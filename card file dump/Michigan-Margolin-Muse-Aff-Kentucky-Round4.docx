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2E64" w14:textId="4B5048A0" w:rsidR="001840DA" w:rsidRDefault="001840DA" w:rsidP="001840DA">
      <w:pPr>
        <w:pStyle w:val="Heading1"/>
      </w:pPr>
      <w:r>
        <w:t>1AC</w:t>
      </w:r>
    </w:p>
    <w:p w14:paraId="0CB6542F" w14:textId="77777777" w:rsidR="001840DA" w:rsidRDefault="001840DA" w:rsidP="001840DA">
      <w:pPr>
        <w:pStyle w:val="Heading2"/>
      </w:pPr>
      <w:r>
        <w:t>1AC---DPS</w:t>
      </w:r>
    </w:p>
    <w:p w14:paraId="49C84625" w14:textId="77777777" w:rsidR="001840DA" w:rsidRDefault="001840DA" w:rsidP="001840DA">
      <w:pPr>
        <w:pStyle w:val="Heading3"/>
      </w:pPr>
      <w:r>
        <w:t>1AC---Socialism</w:t>
      </w:r>
    </w:p>
    <w:p w14:paraId="2337E6B0" w14:textId="77777777" w:rsidR="001840DA" w:rsidRDefault="001840DA" w:rsidP="001840DA">
      <w:pPr>
        <w:pStyle w:val="Heading4"/>
      </w:pPr>
      <w:r>
        <w:t xml:space="preserve">The advantage is </w:t>
      </w:r>
      <w:r>
        <w:rPr>
          <w:u w:val="single"/>
        </w:rPr>
        <w:t>Socialism</w:t>
      </w:r>
      <w:r>
        <w:t>:</w:t>
      </w:r>
    </w:p>
    <w:p w14:paraId="3299C155" w14:textId="77777777" w:rsidR="001840DA" w:rsidRDefault="001840DA" w:rsidP="001840DA"/>
    <w:p w14:paraId="4F9ABA16" w14:textId="77777777" w:rsidR="001840DA" w:rsidRPr="0047061F" w:rsidRDefault="001840DA" w:rsidP="001840DA">
      <w:pPr>
        <w:pStyle w:val="Heading4"/>
      </w:pPr>
      <w:r w:rsidRPr="00EC254D">
        <w:t xml:space="preserve">Marx’s law of profitability </w:t>
      </w:r>
      <w:r>
        <w:t xml:space="preserve">explains cyclical recessions and </w:t>
      </w:r>
      <w:r w:rsidRPr="00EC254D">
        <w:t xml:space="preserve">renders capitalism unsustainable </w:t>
      </w:r>
    </w:p>
    <w:p w14:paraId="7DE1C085" w14:textId="77777777" w:rsidR="001840DA" w:rsidRPr="00EC254D" w:rsidRDefault="001840DA" w:rsidP="001840DA">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58A3A90C" w14:textId="77777777" w:rsidR="001840DA" w:rsidRDefault="001840DA" w:rsidP="001840DA">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19991F95" w14:textId="77777777" w:rsidR="001840DA" w:rsidRPr="00EC254D" w:rsidRDefault="001840DA" w:rsidP="001840DA">
      <w:pPr>
        <w:rPr>
          <w:sz w:val="12"/>
        </w:rPr>
      </w:pPr>
      <w:r w:rsidRPr="00EC254D">
        <w:rPr>
          <w:noProof/>
          <w:sz w:val="12"/>
        </w:rPr>
        <w:drawing>
          <wp:inline distT="0" distB="0" distL="0" distR="0" wp14:anchorId="16A2A0D7" wp14:editId="78011FBC">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225D5206" w14:textId="77777777" w:rsidR="001840DA" w:rsidRDefault="001840DA" w:rsidP="001840DA">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7120812D" w14:textId="77777777" w:rsidR="001840DA" w:rsidRDefault="001840DA" w:rsidP="001840DA">
      <w:pPr>
        <w:rPr>
          <w:sz w:val="12"/>
        </w:rPr>
      </w:pPr>
      <w:r w:rsidRPr="00EC254D">
        <w:rPr>
          <w:noProof/>
          <w:sz w:val="12"/>
        </w:rPr>
        <w:drawing>
          <wp:inline distT="0" distB="0" distL="0" distR="0" wp14:anchorId="5E2B6203" wp14:editId="415BEA87">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070882C1" w14:textId="77777777" w:rsidR="001840DA" w:rsidRDefault="001840DA" w:rsidP="001840DA">
      <w:pPr>
        <w:rPr>
          <w:sz w:val="12"/>
        </w:rPr>
      </w:pPr>
      <w:r w:rsidRPr="00EC254D">
        <w:rPr>
          <w:noProof/>
          <w:sz w:val="12"/>
        </w:rPr>
        <w:drawing>
          <wp:inline distT="0" distB="0" distL="0" distR="0" wp14:anchorId="7E4103EC" wp14:editId="1F406E7F">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6C8CCCB3" w14:textId="77777777" w:rsidR="001840DA" w:rsidRPr="00EC254D" w:rsidRDefault="001840DA" w:rsidP="001840DA">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7095DDC5" w14:textId="77777777" w:rsidR="001840DA" w:rsidRPr="00D54A68" w:rsidRDefault="001840DA" w:rsidP="001840DA">
      <w:pPr>
        <w:rPr>
          <w:u w:val="single"/>
        </w:rPr>
      </w:pPr>
      <w:r w:rsidRPr="00DD2847">
        <w:rPr>
          <w:noProof/>
          <w:sz w:val="16"/>
        </w:rPr>
        <w:drawing>
          <wp:inline distT="0" distB="0" distL="0" distR="0" wp14:anchorId="05DBB80F" wp14:editId="5930DA95">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4069BA63" w14:textId="77777777" w:rsidR="001840DA" w:rsidRPr="00D54A68" w:rsidRDefault="001840DA" w:rsidP="001840DA"/>
    <w:p w14:paraId="3320507E" w14:textId="77777777" w:rsidR="001840DA" w:rsidRPr="00EC254D" w:rsidRDefault="001840DA" w:rsidP="001840DA">
      <w:pPr>
        <w:pStyle w:val="Heading4"/>
      </w:pPr>
      <w:r>
        <w:t>Mounting dysfunction</w:t>
      </w:r>
      <w:r w:rsidRPr="00EC254D">
        <w:t xml:space="preserve"> drives imperialism and inter-capitalist competition</w:t>
      </w:r>
      <w:r>
        <w:t>---</w:t>
      </w:r>
      <w:r w:rsidRPr="00EC254D">
        <w:t xml:space="preserve">risks nuclear war  </w:t>
      </w:r>
    </w:p>
    <w:p w14:paraId="79BCB428" w14:textId="77777777" w:rsidR="001840DA" w:rsidRPr="00EC254D" w:rsidRDefault="001840DA" w:rsidP="001840DA">
      <w:r w:rsidRPr="00EC254D">
        <w:rPr>
          <w:rStyle w:val="Style13ptBold"/>
        </w:rPr>
        <w:t xml:space="preserve">Reese 20 </w:t>
      </w:r>
      <w:r w:rsidRPr="00EC254D">
        <w:t xml:space="preserve">- author of Socialism or Extinction and The End of Capitalism: The Thought of Henryk Grossman (Ted, </w:t>
      </w:r>
      <w:hyperlink r:id="rId26" w:history="1">
        <w:r w:rsidRPr="00EC254D">
          <w:rPr>
            <w:rStyle w:val="Hyperlink"/>
          </w:rPr>
          <w:t>https://www.amazon.com/Socialism-Extinction-Automation-Capitalist-Breakdown-ebook/dp/B081FHF2ZQ</w:t>
        </w:r>
      </w:hyperlink>
      <w:r w:rsidRPr="00EC254D">
        <w:t>, emuse)</w:t>
      </w:r>
    </w:p>
    <w:p w14:paraId="5758602F" w14:textId="77777777" w:rsidR="001840DA" w:rsidRDefault="001840DA" w:rsidP="001840DA">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FB74FA">
        <w:rPr>
          <w:rStyle w:val="StyleUnderline"/>
          <w:highlight w:val="cyan"/>
        </w:rPr>
        <w:t xml:space="preserve">Idealists claimed the fall of the Soviet Union would bring </w:t>
      </w:r>
      <w:r w:rsidRPr="00EC254D">
        <w:rPr>
          <w:rStyle w:val="StyleUnderline"/>
        </w:rPr>
        <w:t xml:space="preserve">about a new era of world </w:t>
      </w:r>
      <w:r w:rsidRPr="00FB74FA">
        <w:rPr>
          <w:rStyle w:val="StyleUnderline"/>
          <w:highlight w:val="cyan"/>
        </w:rPr>
        <w:t xml:space="preserve">peace. </w:t>
      </w:r>
      <w:r w:rsidRPr="00DE0CAD">
        <w:rPr>
          <w:rStyle w:val="StyleUnderline"/>
        </w:rPr>
        <w:t xml:space="preserve">The </w:t>
      </w:r>
      <w:r w:rsidRPr="00FB74FA">
        <w:rPr>
          <w:rStyle w:val="StyleUnderline"/>
          <w:highlight w:val="cyan"/>
        </w:rPr>
        <w:t>destruction of Yugoslavia, Iraq, Afghanistan, Somalia, Libya, Syria and Yemen</w:t>
      </w:r>
      <w:r w:rsidRPr="00EC254D">
        <w:rPr>
          <w:sz w:val="8"/>
        </w:rPr>
        <w:t xml:space="preserve"> since then </w:t>
      </w:r>
      <w:r w:rsidRPr="00FB74FA">
        <w:rPr>
          <w:rStyle w:val="StyleUnderline"/>
          <w:highlight w:val="cyan"/>
        </w:rPr>
        <w:t>shows</w:t>
      </w:r>
      <w:r w:rsidRPr="00EC254D">
        <w:rPr>
          <w:sz w:val="8"/>
        </w:rPr>
        <w:t xml:space="preserve"> both </w:t>
      </w:r>
      <w:r w:rsidRPr="00EC254D">
        <w:rPr>
          <w:rStyle w:val="StyleUnderline"/>
        </w:rPr>
        <w:t xml:space="preserve">that </w:t>
      </w:r>
      <w:r w:rsidRPr="00FB74FA">
        <w:rPr>
          <w:rStyle w:val="StyleUnderline"/>
          <w:highlight w:val="cyan"/>
        </w:rPr>
        <w:t>they did not appreciate the nature of imperialism</w:t>
      </w:r>
      <w:r w:rsidRPr="00EC254D">
        <w:rPr>
          <w:sz w:val="8"/>
        </w:rPr>
        <w:t xml:space="preserve"> or the protection the Soviet Union afforded to countries threatened by imperialism. </w:t>
      </w:r>
      <w:r w:rsidRPr="00FB74FA">
        <w:rPr>
          <w:rStyle w:val="StyleUnderline"/>
          <w:highlight w:val="cyan"/>
        </w:rPr>
        <w:t>Who is next</w:t>
      </w:r>
      <w:r w:rsidRPr="00EC254D">
        <w:rPr>
          <w:rStyle w:val="StyleUnderline"/>
        </w:rPr>
        <w:t xml:space="preserve"> for daring to seek independence? </w:t>
      </w:r>
      <w:r w:rsidRPr="00FB74FA">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FB74FA">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FB74FA">
        <w:rPr>
          <w:rStyle w:val="StyleUnderline"/>
          <w:highlight w:val="cyan"/>
        </w:rPr>
        <w:t>Given that many of these wars are fought in an alliance of the imperialist powers</w:t>
      </w:r>
      <w:r w:rsidRPr="00EC254D">
        <w:rPr>
          <w:sz w:val="8"/>
        </w:rPr>
        <w:t xml:space="preserve">, mainly through NATO, </w:t>
      </w:r>
      <w:r w:rsidRPr="00FB74FA">
        <w:rPr>
          <w:rStyle w:val="StyleUnderline"/>
          <w:highlight w:val="cyan"/>
        </w:rPr>
        <w:t xml:space="preserve">much analysis </w:t>
      </w:r>
      <w:r w:rsidRPr="00EC254D">
        <w:rPr>
          <w:rStyle w:val="StyleUnderline"/>
        </w:rPr>
        <w:t xml:space="preserve">on the Left </w:t>
      </w:r>
      <w:r w:rsidRPr="00FB74FA">
        <w:rPr>
          <w:rStyle w:val="StyleUnderline"/>
          <w:highlight w:val="cyan"/>
        </w:rPr>
        <w:t xml:space="preserve">makes the mistake of thinking </w:t>
      </w:r>
      <w:r w:rsidRPr="00EC254D">
        <w:rPr>
          <w:rStyle w:val="StyleUnderline"/>
        </w:rPr>
        <w:t xml:space="preserve">that </w:t>
      </w:r>
      <w:r w:rsidRPr="00FB74FA">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forever. </w:t>
      </w:r>
      <w:r w:rsidRPr="00FB74FA">
        <w:rPr>
          <w:rStyle w:val="StyleUnderline"/>
          <w:highlight w:val="cyan"/>
        </w:rPr>
        <w:t xml:space="preserve">At some point the capitalist crisis will become so deep that the </w:t>
      </w:r>
      <w:r w:rsidRPr="00EC254D">
        <w:rPr>
          <w:rStyle w:val="StyleUnderline"/>
        </w:rPr>
        <w:t xml:space="preserve">imperialist </w:t>
      </w:r>
      <w:r w:rsidRPr="00FB74FA">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FB74FA">
        <w:rPr>
          <w:rStyle w:val="StyleUnderline"/>
          <w:highlight w:val="cyan"/>
        </w:rPr>
        <w:t>imperialist powers</w:t>
      </w:r>
      <w:r w:rsidRPr="00EC254D">
        <w:rPr>
          <w:rStyle w:val="StyleUnderline"/>
        </w:rPr>
        <w:t xml:space="preserve"> as they </w:t>
      </w:r>
      <w:r w:rsidRPr="00FB74FA">
        <w:rPr>
          <w:rStyle w:val="StyleUnderline"/>
          <w:highlight w:val="cyan"/>
        </w:rPr>
        <w:t xml:space="preserve">vie to </w:t>
      </w:r>
      <w:r w:rsidRPr="00DE0CAD">
        <w:rPr>
          <w:rStyle w:val="StyleUnderline"/>
        </w:rPr>
        <w:t xml:space="preserve">attain dominance – that is, to </w:t>
      </w:r>
      <w:r w:rsidRPr="00FB74FA">
        <w:rPr>
          <w:rStyle w:val="StyleUnderline"/>
          <w:highlight w:val="cyan"/>
        </w:rPr>
        <w:t>apportion losses to one another, to seize</w:t>
      </w:r>
      <w:r w:rsidRPr="00EC254D">
        <w:rPr>
          <w:rStyle w:val="StyleUnderline"/>
        </w:rPr>
        <w:t xml:space="preserve"> each other’s </w:t>
      </w:r>
      <w:r w:rsidRPr="00FB74FA">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FB74FA">
        <w:rPr>
          <w:rStyle w:val="StyleUnderline"/>
          <w:highlight w:val="cyan"/>
        </w:rPr>
        <w:t>crisis measures required</w:t>
      </w:r>
      <w:r w:rsidRPr="00EC254D">
        <w:rPr>
          <w:rStyle w:val="StyleUnderline"/>
        </w:rPr>
        <w:t xml:space="preserve"> over a span of 41 years </w:t>
      </w:r>
      <w:r w:rsidRPr="00FB74FA">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capitalism, </w:t>
      </w:r>
      <w:r w:rsidRPr="00FB74FA">
        <w:rPr>
          <w:rStyle w:val="StyleUnderline"/>
          <w:highlight w:val="cyan"/>
        </w:rPr>
        <w:t>wars are a means of prolonging the existence of the capitalist system</w:t>
      </w:r>
      <w:r w:rsidRPr="00EC254D">
        <w:rPr>
          <w:rStyle w:val="StyleUnderline"/>
        </w:rPr>
        <w:t xml:space="preserve"> as a whole.</w:t>
      </w:r>
      <w:r w:rsidRPr="00EC254D">
        <w:rPr>
          <w:sz w:val="8"/>
        </w:rPr>
        <w:t xml:space="preserve">” Grossman was at pains to show that Kautsky’s was a subjective analysis and that the opposite was true: that </w:t>
      </w:r>
      <w:r w:rsidRPr="00FB74FA">
        <w:rPr>
          <w:rStyle w:val="StyleUnderline"/>
          <w:highlight w:val="cyan"/>
        </w:rPr>
        <w:t>massive overaccumulation brought about a systemic breakdown and world war followed</w:t>
      </w:r>
      <w:r w:rsidRPr="00EC254D">
        <w:rPr>
          <w:rStyle w:val="StyleUnderline"/>
        </w:rPr>
        <w:t xml:space="preserve"> necessarily </w:t>
      </w:r>
      <w:r w:rsidRPr="00FB74FA">
        <w:rPr>
          <w:rStyle w:val="StyleUnderline"/>
          <w:highlight w:val="cyan"/>
        </w:rPr>
        <w:t>because it was the only way to</w:t>
      </w:r>
      <w:r w:rsidRPr="00EC254D">
        <w:rPr>
          <w:rStyle w:val="StyleUnderline"/>
        </w:rPr>
        <w:t xml:space="preserve"> sufficiently devalue capital, to </w:t>
      </w:r>
      <w:r w:rsidRPr="00FB74FA">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FB74FA">
        <w:rPr>
          <w:rStyle w:val="Emphasis"/>
          <w:highlight w:val="cyan"/>
        </w:rPr>
        <w:t>today’s deepening crisis may</w:t>
      </w:r>
      <w:r w:rsidRPr="00EC254D">
        <w:rPr>
          <w:rStyle w:val="Emphasis"/>
        </w:rPr>
        <w:t xml:space="preserve"> at some point </w:t>
      </w:r>
      <w:r w:rsidRPr="00FB74FA">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FB74FA">
        <w:rPr>
          <w:rStyle w:val="StyleUnderline"/>
          <w:highlight w:val="cyan"/>
        </w:rPr>
        <w:t>Protectionism becomes</w:t>
      </w:r>
      <w:r w:rsidRPr="00EC254D">
        <w:rPr>
          <w:rStyle w:val="StyleUnderline"/>
        </w:rPr>
        <w:t xml:space="preserve"> an increasingly </w:t>
      </w:r>
      <w:r w:rsidRPr="00FB74FA">
        <w:rPr>
          <w:rStyle w:val="StyleUnderline"/>
          <w:highlight w:val="cyan"/>
        </w:rPr>
        <w:t>inevitable</w:t>
      </w:r>
      <w:r w:rsidRPr="00EC254D">
        <w:rPr>
          <w:rStyle w:val="StyleUnderline"/>
        </w:rPr>
        <w:t xml:space="preserve"> reflex </w:t>
      </w:r>
      <w:r w:rsidRPr="00FB74FA">
        <w:rPr>
          <w:rStyle w:val="StyleUnderline"/>
          <w:highlight w:val="cyan"/>
        </w:rPr>
        <w:t xml:space="preserve">as nations attempt to defend </w:t>
      </w:r>
      <w:r w:rsidRPr="00DE0CAD">
        <w:rPr>
          <w:rStyle w:val="StyleUnderline"/>
        </w:rPr>
        <w:t xml:space="preserve">domestic and overseas </w:t>
      </w:r>
      <w:r w:rsidRPr="00FB74FA">
        <w:rPr>
          <w:rStyle w:val="StyleUnderline"/>
          <w:highlight w:val="cyan"/>
        </w:rPr>
        <w:t>assets; combined with stagnant productivity, this tends to manifest</w:t>
      </w:r>
      <w:r w:rsidRPr="00EC254D">
        <w:rPr>
          <w:rStyle w:val="StyleUnderline"/>
        </w:rPr>
        <w:t xml:space="preserve"> politically </w:t>
      </w:r>
      <w:r w:rsidRPr="00FB74FA">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FB74FA">
        <w:rPr>
          <w:rStyle w:val="StyleUnderline"/>
          <w:highlight w:val="cyan"/>
        </w:rPr>
        <w:t>Third World War is an increasingly “high probability” due to the “disintegration of global capitalism”.</w:t>
      </w:r>
      <w:r w:rsidRPr="00EC254D">
        <w:rPr>
          <w:sz w:val="8"/>
        </w:rPr>
        <w:t xml:space="preserve">[523] </w:t>
      </w:r>
      <w:r w:rsidRPr="00EC254D">
        <w:rPr>
          <w:rStyle w:val="StyleUnderline"/>
        </w:rPr>
        <w:t xml:space="preserve">Professor </w:t>
      </w:r>
      <w:r w:rsidRPr="00FB74FA">
        <w:rPr>
          <w:rStyle w:val="StyleUnderline"/>
          <w:highlight w:val="cyan"/>
        </w:rPr>
        <w:t>Hanappi</w:t>
      </w:r>
      <w:r w:rsidRPr="00EC254D">
        <w:rPr>
          <w:sz w:val="8"/>
        </w:rPr>
        <w:t xml:space="preserve">, Jean Monnet Chair for Political Economy of European Integration , </w:t>
      </w:r>
      <w:r w:rsidRPr="00FB74FA">
        <w:rPr>
          <w:rStyle w:val="StyleUnderline"/>
          <w:highlight w:val="cyan"/>
        </w:rPr>
        <w:t xml:space="preserve">noted that the emerging trade wars, massive growth of military spending and return of ‘populism’ bear unnerving similarities with </w:t>
      </w:r>
      <w:r w:rsidRPr="00EC254D">
        <w:rPr>
          <w:rStyle w:val="StyleUnderline"/>
        </w:rPr>
        <w:t xml:space="preserve">trends that beset the world before </w:t>
      </w:r>
      <w:r w:rsidRPr="00FB74FA">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measures. </w:t>
      </w:r>
      <w:r w:rsidRPr="00FB74FA">
        <w:rPr>
          <w:rStyle w:val="StyleUnderline"/>
          <w:highlight w:val="cyan"/>
        </w:rPr>
        <w:t>Globalisation was in retreat before Brexit and Trump, because</w:t>
      </w:r>
      <w:r w:rsidRPr="00EC254D">
        <w:rPr>
          <w:rStyle w:val="StyleUnderline"/>
        </w:rPr>
        <w:t xml:space="preserve"> its </w:t>
      </w:r>
      <w:r w:rsidRPr="00FB74FA">
        <w:rPr>
          <w:rStyle w:val="StyleUnderline"/>
          <w:highlight w:val="cyan"/>
        </w:rPr>
        <w:t>ability to expand capital is increasingly exhausted.</w:t>
      </w:r>
      <w:r w:rsidRPr="00EC254D">
        <w:rPr>
          <w:sz w:val="8"/>
        </w:rPr>
        <w:t xml:space="preserve"> </w:t>
      </w:r>
      <w:r w:rsidRPr="00EC254D">
        <w:rPr>
          <w:rStyle w:val="StyleUnderline"/>
        </w:rPr>
        <w:t xml:space="preserve">Just as protectionism and trade wars were precursors of the first two world wars, Brexit and Trump’s trade wars threaten to be precursors of a Third World War. </w:t>
      </w:r>
      <w:r w:rsidRPr="00FB74FA">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FB74FA">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FB74FA">
        <w:rPr>
          <w:rStyle w:val="StyleUnderline"/>
          <w:highlight w:val="cyan"/>
        </w:rPr>
        <w:t>In</w:t>
      </w:r>
      <w:r w:rsidRPr="00DE0CAD">
        <w:rPr>
          <w:rStyle w:val="StyleUnderline"/>
        </w:rPr>
        <w:t xml:space="preserve"> December </w:t>
      </w:r>
      <w:r w:rsidRPr="00FB74FA">
        <w:rPr>
          <w:rStyle w:val="StyleUnderline"/>
          <w:highlight w:val="cyan"/>
        </w:rPr>
        <w:t>2019 Macron said NATO was already “brain dead”, because “you have no co-ordination of decision-making</w:t>
      </w:r>
      <w:r w:rsidRPr="00EC254D">
        <w:rPr>
          <w:rStyle w:val="StyleUnderline"/>
        </w:rPr>
        <w:t xml:space="preserve"> whatsoever </w:t>
      </w:r>
      <w:r w:rsidRPr="00FB74FA">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similar moves by the US, China and Russia in recent years. In 2018, Trump ordered the formation of a sixth branch of the US’s armed forces – a "space force”. </w:t>
      </w:r>
      <w:r w:rsidRPr="00FB74FA">
        <w:rPr>
          <w:rStyle w:val="StyleUnderline"/>
          <w:highlight w:val="cyan"/>
        </w:rPr>
        <w:t xml:space="preserve">Europe's imperialists may have </w:t>
      </w:r>
      <w:r w:rsidRPr="00EC254D">
        <w:rPr>
          <w:rStyle w:val="StyleUnderline"/>
        </w:rPr>
        <w:t xml:space="preserve">once </w:t>
      </w:r>
      <w:r w:rsidRPr="00FB74FA">
        <w:rPr>
          <w:rStyle w:val="StyleUnderline"/>
          <w:highlight w:val="cyan"/>
        </w:rPr>
        <w:t>hoped that the end of Trump's Presidency could see a reconciliation</w:t>
      </w:r>
      <w:r w:rsidRPr="00EC254D">
        <w:rPr>
          <w:rStyle w:val="StyleUnderline"/>
        </w:rPr>
        <w:t xml:space="preserve"> with the US bourgeoisie on more advantageous terms, </w:t>
      </w:r>
      <w:r w:rsidRPr="00FB74FA">
        <w:rPr>
          <w:rStyle w:val="StyleUnderline"/>
          <w:highlight w:val="cyan"/>
        </w:rPr>
        <w:t>but such hopes seem to be nothing but a fantasy</w:t>
      </w:r>
      <w:r w:rsidRPr="00EC254D">
        <w:rPr>
          <w:sz w:val="8"/>
        </w:rPr>
        <w:t xml:space="preserve">.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FB74FA">
        <w:rPr>
          <w:rStyle w:val="StyleUnderline"/>
          <w:highlight w:val="cyan"/>
        </w:rPr>
        <w:t>With the relative decline of the US and Britain’s pending departure from the EU, Germany</w:t>
      </w:r>
      <w:r w:rsidRPr="00EC254D">
        <w:rPr>
          <w:rStyle w:val="StyleUnderline"/>
        </w:rPr>
        <w:t xml:space="preserve"> either </w:t>
      </w:r>
      <w:r w:rsidRPr="00FB74FA">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FB74FA">
        <w:rPr>
          <w:rStyle w:val="StyleUnderline"/>
          <w:highlight w:val="cyan"/>
        </w:rPr>
        <w:t>Turkey too, a long time client</w:t>
      </w:r>
      <w:r w:rsidRPr="00EC254D">
        <w:rPr>
          <w:rStyle w:val="StyleUnderline"/>
        </w:rPr>
        <w:t xml:space="preserve"> state </w:t>
      </w:r>
      <w:r w:rsidRPr="00FB74FA">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FB74FA">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FB74FA">
        <w:rPr>
          <w:rStyle w:val="StyleUnderline"/>
          <w:highlight w:val="cyan"/>
        </w:rPr>
        <w:t>When Trump pulled the US out of the</w:t>
      </w:r>
      <w:r w:rsidRPr="00EC254D">
        <w:rPr>
          <w:rStyle w:val="StyleUnderline"/>
        </w:rPr>
        <w:t xml:space="preserve"> 2013 </w:t>
      </w:r>
      <w:r w:rsidRPr="00FB74FA">
        <w:rPr>
          <w:rStyle w:val="StyleUnderline"/>
          <w:highlight w:val="cyan"/>
        </w:rPr>
        <w:t>Iran nuclear deal</w:t>
      </w:r>
      <w:r w:rsidRPr="00EC254D">
        <w:rPr>
          <w:sz w:val="8"/>
        </w:rPr>
        <w:t xml:space="preserve">, in which Iran agreed to roll back parts of its nuclear programme in exchange for relief from sanctions, </w:t>
      </w:r>
      <w:r w:rsidRPr="00FB74FA">
        <w:rPr>
          <w:rStyle w:val="StyleUnderline"/>
          <w:highlight w:val="cyan"/>
        </w:rPr>
        <w:t>Germany, France and even</w:t>
      </w:r>
      <w:r w:rsidRPr="00EC254D">
        <w:rPr>
          <w:sz w:val="8"/>
        </w:rPr>
        <w:t xml:space="preserve">, to the chagrin of the US, </w:t>
      </w:r>
      <w:r w:rsidRPr="00FB74FA">
        <w:rPr>
          <w:rStyle w:val="StyleUnderline"/>
          <w:highlight w:val="cyan"/>
        </w:rPr>
        <w:t>Britain – all desperate for</w:t>
      </w:r>
      <w:r w:rsidRPr="00EC254D">
        <w:rPr>
          <w:rStyle w:val="StyleUnderline"/>
        </w:rPr>
        <w:t xml:space="preserve"> outlets for </w:t>
      </w:r>
      <w:r w:rsidRPr="00FB74FA">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FB74FA">
        <w:rPr>
          <w:rStyle w:val="StyleUnderline"/>
          <w:highlight w:val="cyan"/>
        </w:rPr>
        <w:t>Germany</w:t>
      </w:r>
      <w:r w:rsidRPr="00EC254D">
        <w:rPr>
          <w:rStyle w:val="StyleUnderline"/>
        </w:rPr>
        <w:t xml:space="preserve">’s Federal Foreign Office, </w:t>
      </w:r>
      <w:r w:rsidRPr="00FB74FA">
        <w:rPr>
          <w:rStyle w:val="StyleUnderline"/>
          <w:highlight w:val="cyan"/>
        </w:rPr>
        <w:t>complained that, while everyone else was banned from trading</w:t>
      </w:r>
      <w:r w:rsidRPr="00EC254D">
        <w:rPr>
          <w:rStyle w:val="StyleUnderline"/>
        </w:rPr>
        <w:t xml:space="preserve"> with Iran, </w:t>
      </w:r>
      <w:r w:rsidRPr="00FB74FA">
        <w:rPr>
          <w:rStyle w:val="StyleUnderline"/>
          <w:highlight w:val="cyan"/>
        </w:rPr>
        <w:t>US trade with Iran</w:t>
      </w:r>
      <w:r w:rsidRPr="00EC254D">
        <w:rPr>
          <w:rStyle w:val="StyleUnderline"/>
        </w:rPr>
        <w:t xml:space="preserve"> in 2018 had in fact </w:t>
      </w:r>
      <w:r w:rsidRPr="00FB74FA">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FB74FA">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FB74FA">
        <w:rPr>
          <w:rStyle w:val="Emphasis"/>
          <w:highlight w:val="cyan"/>
        </w:rPr>
        <w:t>Only</w:t>
      </w:r>
      <w:r w:rsidRPr="00EC254D">
        <w:rPr>
          <w:rStyle w:val="Emphasis"/>
        </w:rPr>
        <w:t xml:space="preserve"> world </w:t>
      </w:r>
      <w:r w:rsidRPr="00FB74FA">
        <w:rPr>
          <w:rStyle w:val="Emphasis"/>
          <w:highlight w:val="cyan"/>
        </w:rPr>
        <w:t>socialism can ensure humanity’s survival.</w:t>
      </w:r>
      <w:r w:rsidRPr="00EC254D">
        <w:rPr>
          <w:rStyle w:val="Emphasis"/>
        </w:rPr>
        <w:t xml:space="preserve"> </w:t>
      </w:r>
    </w:p>
    <w:p w14:paraId="746EDC70" w14:textId="77777777" w:rsidR="001840DA" w:rsidRDefault="001840DA" w:rsidP="001840DA"/>
    <w:p w14:paraId="5C0BAE12" w14:textId="77777777" w:rsidR="001840DA" w:rsidRPr="00EC254D" w:rsidRDefault="001840DA" w:rsidP="001840DA">
      <w:pPr>
        <w:pStyle w:val="Heading4"/>
        <w:rPr>
          <w:rStyle w:val="Style13ptBold"/>
          <w:b/>
          <w:bCs w:val="0"/>
        </w:rPr>
      </w:pPr>
      <w:r w:rsidRPr="00EC254D">
        <w:rPr>
          <w:rStyle w:val="Style13ptBold"/>
          <w:b/>
        </w:rPr>
        <w:t xml:space="preserve">Capitalist </w:t>
      </w:r>
      <w:r>
        <w:rPr>
          <w:rStyle w:val="Style13ptBold"/>
          <w:b/>
        </w:rPr>
        <w:t xml:space="preserve">accumulation makes inequality and fascism a structural condition---rise of alt-right fascist nationalism makes warfare inevitable </w:t>
      </w:r>
    </w:p>
    <w:p w14:paraId="4721CC45" w14:textId="77777777" w:rsidR="001840DA" w:rsidRPr="00EC254D" w:rsidRDefault="001840DA" w:rsidP="001840DA">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7" w:history="1">
        <w:r w:rsidRPr="00EC254D">
          <w:rPr>
            <w:rStyle w:val="Hyperlink"/>
          </w:rPr>
          <w:t>https://truthout.org/articles/to-defeat-fascism-we-must-recognize-its-a-failed-response-to-capitalist-crisis/</w:t>
        </w:r>
      </w:hyperlink>
      <w:r w:rsidRPr="00EC254D">
        <w:t>, emuse)</w:t>
      </w:r>
    </w:p>
    <w:p w14:paraId="76A643D6" w14:textId="77777777" w:rsidR="001840DA" w:rsidRPr="00C23B41" w:rsidRDefault="001840DA" w:rsidP="001840DA">
      <w:pPr>
        <w:rPr>
          <w:b/>
          <w:iCs/>
          <w:u w:val="single"/>
          <w:bdr w:val="single" w:sz="12" w:space="0" w:color="auto"/>
        </w:rPr>
      </w:pPr>
      <w:r w:rsidRPr="00EC254D">
        <w:rPr>
          <w:sz w:val="14"/>
        </w:rPr>
        <w:t xml:space="preserve">In the broader picture, </w:t>
      </w:r>
      <w:r w:rsidRPr="00FB74FA">
        <w:rPr>
          <w:rStyle w:val="Emphasis"/>
          <w:highlight w:val="cyan"/>
        </w:rPr>
        <w:t>fascism</w:t>
      </w:r>
      <w:r w:rsidRPr="00EC254D">
        <w:rPr>
          <w:sz w:val="14"/>
        </w:rPr>
        <w:t xml:space="preserve">, whether in its 20th- or 21st-century variant, </w:t>
      </w:r>
      <w:r w:rsidRPr="00FB74FA">
        <w:rPr>
          <w:rStyle w:val="Emphasis"/>
          <w:highlight w:val="cyan"/>
        </w:rPr>
        <w:t>is a</w:t>
      </w:r>
      <w:r w:rsidRPr="00EC254D">
        <w:rPr>
          <w:rStyle w:val="Emphasis"/>
        </w:rPr>
        <w:t xml:space="preserve"> particular, </w:t>
      </w:r>
      <w:r w:rsidRPr="00FB74FA">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FB74FA">
        <w:rPr>
          <w:rStyle w:val="Emphasis"/>
          <w:highlight w:val="cyan"/>
        </w:rPr>
        <w:t>The telltale signs of the fascist threat in the United States are in plain sight.</w:t>
      </w:r>
      <w:r w:rsidRPr="00EC254D">
        <w:rPr>
          <w:rStyle w:val="StyleUnderline"/>
        </w:rPr>
        <w:t xml:space="preserve"> Fascist </w:t>
      </w:r>
      <w:r w:rsidRPr="00FB74FA">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FB74FA">
        <w:rPr>
          <w:rStyle w:val="StyleUnderline"/>
          <w:highlight w:val="cyan"/>
        </w:rPr>
        <w:t>Trump proved</w:t>
      </w:r>
      <w:r w:rsidRPr="00EC254D">
        <w:rPr>
          <w:rStyle w:val="StyleUnderline"/>
        </w:rPr>
        <w:t xml:space="preserve"> to be a charismatic figure </w:t>
      </w:r>
      <w:r w:rsidRPr="00FB74FA">
        <w:rPr>
          <w:rStyle w:val="StyleUnderline"/>
          <w:highlight w:val="cyan"/>
        </w:rPr>
        <w:t>able to galvanize</w:t>
      </w:r>
      <w:r w:rsidRPr="00EC254D">
        <w:rPr>
          <w:rStyle w:val="StyleUnderline"/>
        </w:rPr>
        <w:t xml:space="preserve"> </w:t>
      </w:r>
      <w:r w:rsidRPr="00EC254D">
        <w:rPr>
          <w:sz w:val="14"/>
        </w:rPr>
        <w:t xml:space="preserve">and embolden disparate </w:t>
      </w:r>
      <w:r w:rsidRPr="00FB74FA">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FB74FA">
        <w:rPr>
          <w:rStyle w:val="StyleUnderline"/>
          <w:highlight w:val="cyan"/>
        </w:rPr>
        <w:t>Encouraged by</w:t>
      </w:r>
      <w:r w:rsidRPr="00EC254D">
        <w:rPr>
          <w:rStyle w:val="StyleUnderline"/>
        </w:rPr>
        <w:t xml:space="preserve"> Trump’s imperial bravado, </w:t>
      </w:r>
      <w:r w:rsidRPr="00FB74FA">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FB74FA">
        <w:rPr>
          <w:rStyle w:val="StyleUnderline"/>
          <w:highlight w:val="cyan"/>
        </w:rPr>
        <w:t xml:space="preserve">they began to cross-pollinate </w:t>
      </w:r>
      <w:r w:rsidRPr="00EC254D">
        <w:rPr>
          <w:rStyle w:val="StyleUnderline"/>
        </w:rPr>
        <w:t xml:space="preserve">to a degree not seen in decades </w:t>
      </w:r>
      <w:r w:rsidRPr="00FB74FA">
        <w:rPr>
          <w:rStyle w:val="StyleUnderline"/>
          <w:highlight w:val="cyan"/>
        </w:rPr>
        <w:t>as they gained a toehold in the</w:t>
      </w:r>
      <w:r w:rsidRPr="00EC254D">
        <w:rPr>
          <w:sz w:val="14"/>
        </w:rPr>
        <w:t xml:space="preserve"> Trump </w:t>
      </w:r>
      <w:r w:rsidRPr="00FB74FA">
        <w:rPr>
          <w:rStyle w:val="StyleUnderline"/>
          <w:highlight w:val="cyan"/>
        </w:rPr>
        <w:t>White House and</w:t>
      </w:r>
      <w:r w:rsidRPr="00DA5087">
        <w:rPr>
          <w:rStyle w:val="StyleUnderline"/>
        </w:rPr>
        <w:t xml:space="preserve"> </w:t>
      </w:r>
      <w:r w:rsidRPr="00EC254D">
        <w:rPr>
          <w:rStyle w:val="StyleUnderline"/>
        </w:rPr>
        <w:t xml:space="preserve">in </w:t>
      </w:r>
      <w:r w:rsidRPr="00FB74FA">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8" w:history="1">
        <w:r w:rsidRPr="00EC254D">
          <w:rPr>
            <w:rStyle w:val="Hyperlink"/>
            <w:sz w:val="14"/>
          </w:rPr>
          <w:t>operate inside law enforcement agencies</w:t>
        </w:r>
      </w:hyperlink>
      <w:r w:rsidRPr="00EC254D">
        <w:rPr>
          <w:sz w:val="14"/>
        </w:rPr>
        <w:t xml:space="preserve">. As far back as 2006, a </w:t>
      </w:r>
      <w:hyperlink r:id="rId29"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0"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1"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2"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3"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4"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5"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6" w:history="1">
        <w:r w:rsidRPr="00EC254D">
          <w:rPr>
            <w:rStyle w:val="Hyperlink"/>
            <w:sz w:val="14"/>
          </w:rPr>
          <w:t>disenfranchised</w:t>
        </w:r>
      </w:hyperlink>
      <w:r w:rsidRPr="00EC254D">
        <w:rPr>
          <w:sz w:val="14"/>
        </w:rPr>
        <w:t xml:space="preserve"> millions. Donald Trump Jr. </w:t>
      </w:r>
      <w:hyperlink r:id="rId37"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FB74FA">
        <w:rPr>
          <w:rStyle w:val="StyleUnderline"/>
          <w:highlight w:val="cyan"/>
        </w:rPr>
        <w:t>The current crisis</w:t>
      </w:r>
      <w:r w:rsidRPr="00EC254D">
        <w:rPr>
          <w:rStyle w:val="StyleUnderline"/>
        </w:rPr>
        <w:t xml:space="preserve"> of global capitalism </w:t>
      </w:r>
      <w:r w:rsidRPr="00FB74FA">
        <w:rPr>
          <w:rStyle w:val="StyleUnderline"/>
          <w:highlight w:val="cyan"/>
        </w:rPr>
        <w:t>is both structural and political.</w:t>
      </w:r>
      <w:r w:rsidRPr="00EC254D">
        <w:rPr>
          <w:sz w:val="14"/>
        </w:rPr>
        <w:t xml:space="preserve"> Politically,</w:t>
      </w:r>
      <w:r w:rsidRPr="00EC254D">
        <w:t xml:space="preserve"> </w:t>
      </w:r>
      <w:r w:rsidRPr="00FB74FA">
        <w:rPr>
          <w:rStyle w:val="Emphasis"/>
          <w:highlight w:val="cyan"/>
        </w:rPr>
        <w:t>capitalist states face spiraling crises of legitimacy after decades of hardship and social decay</w:t>
      </w:r>
      <w:r w:rsidRPr="00EC254D">
        <w:rPr>
          <w:sz w:val="14"/>
        </w:rPr>
        <w:t xml:space="preserve"> wrought by neoliberalism, </w:t>
      </w:r>
      <w:r w:rsidRPr="00FB74FA">
        <w:rPr>
          <w:rStyle w:val="Emphasis"/>
          <w:highlight w:val="cyan"/>
        </w:rPr>
        <w:t>aggravated</w:t>
      </w:r>
      <w:r w:rsidRPr="00EC254D">
        <w:rPr>
          <w:sz w:val="14"/>
        </w:rPr>
        <w:t xml:space="preserve"> now </w:t>
      </w:r>
      <w:r w:rsidRPr="00FB74FA">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FB74FA">
        <w:rPr>
          <w:rStyle w:val="Emphasis"/>
          <w:highlight w:val="cyan"/>
        </w:rPr>
        <w:t>economic collapse.</w:t>
      </w:r>
      <w:r w:rsidRPr="00FB74FA">
        <w:rPr>
          <w:rStyle w:val="StyleUnderline"/>
          <w:highlight w:val="cyan"/>
        </w:rPr>
        <w:t xml:space="preserve"> The level of</w:t>
      </w:r>
      <w:r w:rsidRPr="00EC254D">
        <w:rPr>
          <w:rStyle w:val="StyleUnderline"/>
        </w:rPr>
        <w:t xml:space="preserve"> global </w:t>
      </w:r>
      <w:r w:rsidRPr="00FB74FA">
        <w:rPr>
          <w:rStyle w:val="StyleUnderline"/>
          <w:highlight w:val="cyan"/>
        </w:rPr>
        <w:t xml:space="preserve">social polarization and </w:t>
      </w:r>
      <w:hyperlink r:id="rId38" w:history="1">
        <w:r w:rsidRPr="00FB74FA">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39" w:history="1">
        <w:r w:rsidRPr="00EC254D">
          <w:rPr>
            <w:rStyle w:val="StyleUnderline"/>
          </w:rPr>
          <w:t>the global police state</w:t>
        </w:r>
      </w:hyperlink>
      <w:r w:rsidRPr="00EC254D">
        <w:rPr>
          <w:rStyle w:val="StyleUnderline"/>
        </w:rPr>
        <w:t xml:space="preserve"> expands to defend the global war economy from rebellions from below. </w:t>
      </w:r>
      <w:r w:rsidRPr="00FB74FA">
        <w:rPr>
          <w:rStyle w:val="Emphasis"/>
          <w:highlight w:val="cyan"/>
        </w:rPr>
        <w:t>Fascism seeks to rescue capitalism from</w:t>
      </w:r>
      <w:r w:rsidRPr="00EC254D">
        <w:rPr>
          <w:rStyle w:val="Emphasis"/>
        </w:rPr>
        <w:t xml:space="preserve"> this </w:t>
      </w:r>
      <w:r w:rsidRPr="00FB74FA">
        <w:rPr>
          <w:rStyle w:val="Emphasis"/>
          <w:highlight w:val="cyan"/>
        </w:rPr>
        <w:t>organic crisis</w:t>
      </w:r>
      <w:r w:rsidRPr="00FB74FA">
        <w:rPr>
          <w:rStyle w:val="StyleUnderline"/>
          <w:highlight w:val="cyan"/>
        </w:rPr>
        <w:t>; that is, to violently restore capital accumulation, establish new forms of</w:t>
      </w:r>
      <w:r w:rsidRPr="005C19D9">
        <w:rPr>
          <w:rStyle w:val="StyleUnderline"/>
        </w:rPr>
        <w:t xml:space="preserve"> state</w:t>
      </w:r>
      <w:r w:rsidRPr="00EC254D">
        <w:rPr>
          <w:rStyle w:val="StyleUnderline"/>
        </w:rPr>
        <w:t xml:space="preserve"> </w:t>
      </w:r>
      <w:r w:rsidRPr="00FB74FA">
        <w:rPr>
          <w:rStyle w:val="StyleUnderline"/>
          <w:highlight w:val="cyan"/>
        </w:rPr>
        <w:t>legitimacy and suppress threats</w:t>
      </w:r>
      <w:r w:rsidRPr="00EC254D">
        <w:rPr>
          <w:sz w:val="14"/>
        </w:rPr>
        <w:t xml:space="preserve"> from below </w:t>
      </w:r>
      <w:r w:rsidRPr="00FB74FA">
        <w:rPr>
          <w:rStyle w:val="StyleUnderline"/>
          <w:highlight w:val="cyan"/>
        </w:rPr>
        <w:t xml:space="preserve">unencumbered by democratic constraints. </w:t>
      </w:r>
      <w:r w:rsidRPr="00EC254D">
        <w:rPr>
          <w:rStyle w:val="StyleUnderline"/>
        </w:rPr>
        <w:t>The project involves a fusion of repressive and reactionary state power</w:t>
      </w:r>
      <w:r w:rsidRPr="00EC254D">
        <w:rPr>
          <w:sz w:val="14"/>
        </w:rPr>
        <w:t xml:space="preserve"> with a fascist mobilization in civil society. </w:t>
      </w:r>
      <w:r w:rsidRPr="00FB74FA">
        <w:rPr>
          <w:rStyle w:val="StyleUnderline"/>
          <w:highlight w:val="cyan"/>
        </w:rPr>
        <w:t>Twenty-first-century fascism,</w:t>
      </w:r>
      <w:r w:rsidRPr="00EC254D">
        <w:rPr>
          <w:rStyle w:val="StyleUnderline"/>
        </w:rPr>
        <w:t xml:space="preserve"> like its 20th-century predecessor, is a violently toxic mix of reactionary nationalism and racism. Its discursive and ideological repertoire </w:t>
      </w:r>
      <w:r w:rsidRPr="00FB74FA">
        <w:rPr>
          <w:rStyle w:val="StyleUnderline"/>
          <w:highlight w:val="cyan"/>
        </w:rPr>
        <w:t>involves extreme nationalism</w:t>
      </w:r>
      <w:r w:rsidRPr="00EC254D">
        <w:rPr>
          <w:rStyle w:val="StyleUnderline"/>
        </w:rPr>
        <w:t xml:space="preserve"> and the promise of national regeneration, xenophobia, doctrines of race/culture supremacy </w:t>
      </w:r>
      <w:r w:rsidRPr="00FB74FA">
        <w:rPr>
          <w:rStyle w:val="StyleUnderline"/>
          <w:highlight w:val="cyan"/>
        </w:rPr>
        <w:t xml:space="preserve">alongside a violent racist mobilization, </w:t>
      </w:r>
      <w:r w:rsidRPr="00FB74FA">
        <w:rPr>
          <w:rStyle w:val="Emphasis"/>
          <w:highlight w:val="cyan"/>
        </w:rPr>
        <w:t>martial masculinity, militarization of civic and political life, and the normalization — even glorification — of war</w:t>
      </w:r>
      <w:r w:rsidRPr="00EC254D">
        <w:rPr>
          <w:sz w:val="14"/>
        </w:rPr>
        <w:t xml:space="preserve">, social violence and domination. </w:t>
      </w:r>
      <w:r w:rsidRPr="00EC254D">
        <w:rPr>
          <w:rStyle w:val="StyleUnderline"/>
        </w:rPr>
        <w:t xml:space="preserve">As with its 20th-century predecessor, </w:t>
      </w:r>
      <w:r w:rsidRPr="00FB74FA">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FB74FA">
        <w:rPr>
          <w:rStyle w:val="StyleUnderline"/>
          <w:highlight w:val="cyan"/>
        </w:rPr>
        <w:t>Fascist organizers appeal to the</w:t>
      </w:r>
      <w:r w:rsidRPr="00EC254D">
        <w:rPr>
          <w:rStyle w:val="StyleUnderline"/>
        </w:rPr>
        <w:t xml:space="preserve"> </w:t>
      </w:r>
      <w:r w:rsidRPr="00EC254D">
        <w:rPr>
          <w:sz w:val="14"/>
        </w:rPr>
        <w:t xml:space="preserve">same </w:t>
      </w:r>
      <w:r w:rsidRPr="00FB74FA">
        <w:rPr>
          <w:rStyle w:val="StyleUnderline"/>
          <w:highlight w:val="cyan"/>
        </w:rPr>
        <w:t>social base of</w:t>
      </w:r>
      <w:r w:rsidRPr="00EC254D">
        <w:rPr>
          <w:rStyle w:val="StyleUnderline"/>
        </w:rPr>
        <w:t xml:space="preserve"> those </w:t>
      </w:r>
      <w:r w:rsidRPr="00FB74FA">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FB74FA">
        <w:rPr>
          <w:rStyle w:val="Emphasis"/>
          <w:highlight w:val="cyan"/>
        </w:rPr>
        <w:t>To beat back the threat of fascism, popular resistance</w:t>
      </w:r>
      <w:r w:rsidRPr="00EC254D">
        <w:rPr>
          <w:rStyle w:val="Emphasis"/>
        </w:rPr>
        <w:t xml:space="preserve"> forces </w:t>
      </w:r>
      <w:r w:rsidRPr="00FB74FA">
        <w:rPr>
          <w:rStyle w:val="Emphasis"/>
          <w:highlight w:val="cyan"/>
        </w:rPr>
        <w:t>must put forward an alternative interpretation of</w:t>
      </w:r>
      <w:r w:rsidRPr="00EC254D">
        <w:rPr>
          <w:rStyle w:val="Emphasis"/>
        </w:rPr>
        <w:t xml:space="preserve"> the </w:t>
      </w:r>
      <w:r w:rsidRPr="00FB74FA">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FB74FA">
        <w:rPr>
          <w:rStyle w:val="Emphasis"/>
          <w:highlight w:val="cyan"/>
        </w:rPr>
        <w:t>A united front against fascism must be based on a</w:t>
      </w:r>
      <w:r w:rsidRPr="00EC254D">
        <w:rPr>
          <w:rStyle w:val="Emphasis"/>
        </w:rPr>
        <w:t xml:space="preserve"> social justice </w:t>
      </w:r>
      <w:r w:rsidRPr="00FB74FA">
        <w:rPr>
          <w:rStyle w:val="Emphasis"/>
          <w:highlight w:val="cyan"/>
        </w:rPr>
        <w:t>agenda that targets capitalism and its crisis.</w:t>
      </w:r>
    </w:p>
    <w:p w14:paraId="6385619A" w14:textId="77777777" w:rsidR="001840DA" w:rsidRPr="00A70543" w:rsidRDefault="001840DA" w:rsidP="001840DA"/>
    <w:p w14:paraId="0EFE2A57" w14:textId="77777777" w:rsidR="001840DA" w:rsidRPr="00EC254D" w:rsidRDefault="001840DA" w:rsidP="001840DA">
      <w:pPr>
        <w:pStyle w:val="Heading4"/>
      </w:pPr>
      <w:r>
        <w:t>O</w:t>
      </w:r>
      <w:r w:rsidRPr="00EC254D">
        <w:t>nly socialism achieves the absolute decoupling required to stave off environmental collapse</w:t>
      </w:r>
    </w:p>
    <w:p w14:paraId="47AAF378" w14:textId="77777777" w:rsidR="001840DA" w:rsidRPr="00EC254D" w:rsidRDefault="001840DA" w:rsidP="001840DA">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044B0E5A" w14:textId="77777777" w:rsidR="001840DA" w:rsidRDefault="001840DA" w:rsidP="001840DA">
      <w:pPr>
        <w:rPr>
          <w:rStyle w:val="Emphasis"/>
        </w:rPr>
      </w:pPr>
      <w:r w:rsidRPr="00FB74FA">
        <w:rPr>
          <w:rStyle w:val="Emphasis"/>
          <w:highlight w:val="cyan"/>
        </w:rPr>
        <w:t>Socialism or extinction</w:t>
      </w:r>
      <w:r w:rsidRPr="005040A0">
        <w:rPr>
          <w:sz w:val="10"/>
        </w:rPr>
        <w:t xml:space="preserve"> is not just a slogan, though; it </w:t>
      </w:r>
      <w:r w:rsidRPr="00FB74FA">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FB74FA">
        <w:rPr>
          <w:rStyle w:val="StyleUnderline"/>
          <w:highlight w:val="cyan"/>
        </w:rPr>
        <w:t>capital’s exploitation of</w:t>
      </w:r>
      <w:r w:rsidRPr="00EC254D">
        <w:rPr>
          <w:rStyle w:val="StyleUnderline"/>
        </w:rPr>
        <w:t xml:space="preserve"> commodity-producing </w:t>
      </w:r>
      <w:r w:rsidRPr="00FB74FA">
        <w:rPr>
          <w:rStyle w:val="StyleUnderline"/>
          <w:highlight w:val="cyan"/>
        </w:rPr>
        <w:t xml:space="preserve">labour is the </w:t>
      </w:r>
      <w:hyperlink r:id="rId40" w:history="1">
        <w:r w:rsidRPr="00FB74FA">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FB74FA">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FB74FA">
        <w:rPr>
          <w:rStyle w:val="StyleUnderline"/>
          <w:rFonts w:eastAsiaTheme="majorEastAsia"/>
          <w:highlight w:val="cyan"/>
        </w:rPr>
        <w:t>need</w:t>
      </w:r>
      <w:r w:rsidRPr="00FB74FA">
        <w:rPr>
          <w:rStyle w:val="StyleUnderline"/>
          <w:highlight w:val="cyan"/>
        </w:rPr>
        <w:t xml:space="preserve"> to accumulate is based on the </w:t>
      </w:r>
      <w:r w:rsidRPr="00FB74FA">
        <w:rPr>
          <w:rStyle w:val="StyleUnderline"/>
          <w:rFonts w:eastAsiaTheme="majorEastAsia"/>
          <w:highlight w:val="cyan"/>
        </w:rPr>
        <w:t>continual</w:t>
      </w:r>
      <w:r w:rsidRPr="00FB74FA">
        <w:rPr>
          <w:rStyle w:val="StyleUnderline"/>
          <w:highlight w:val="cyan"/>
        </w:rPr>
        <w:t xml:space="preserve"> expansion of </w:t>
      </w:r>
      <w:r w:rsidRPr="00FB74FA">
        <w:rPr>
          <w:rStyle w:val="StyleUnderline"/>
          <w:rFonts w:eastAsiaTheme="majorEastAsia"/>
          <w:highlight w:val="cyan"/>
        </w:rPr>
        <w:t>intensive</w:t>
      </w:r>
      <w:r w:rsidRPr="00FB74FA">
        <w:rPr>
          <w:rStyle w:val="StyleUnderline"/>
          <w:highlight w:val="cyan"/>
        </w:rPr>
        <w:t xml:space="preserve"> production</w:t>
      </w:r>
      <w:r w:rsidRPr="00EC254D">
        <w:rPr>
          <w:rStyle w:val="StyleUnderline"/>
        </w:rPr>
        <w:t xml:space="preserve">, i.e. the extraction of fossil fuel and metals, deforestation, intensive farming, etc., that </w:t>
      </w:r>
      <w:r w:rsidRPr="00FB74FA">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FB74FA">
        <w:rPr>
          <w:rStyle w:val="StyleUnderline"/>
          <w:highlight w:val="cyan"/>
        </w:rPr>
        <w:t>and</w:t>
      </w:r>
      <w:r w:rsidRPr="0057000D">
        <w:rPr>
          <w:rStyle w:val="StyleUnderline"/>
        </w:rPr>
        <w:t xml:space="preserve"> </w:t>
      </w:r>
      <w:r w:rsidRPr="00FB74FA">
        <w:rPr>
          <w:rStyle w:val="StyleUnderline"/>
          <w:highlight w:val="cyan"/>
        </w:rPr>
        <w:t xml:space="preserve">threatening runaway global heating that, </w:t>
      </w:r>
      <w:r w:rsidRPr="00FB74FA">
        <w:rPr>
          <w:rStyle w:val="Emphasis"/>
          <w:highlight w:val="cyan"/>
        </w:rPr>
        <w:t>according to numerous</w:t>
      </w:r>
      <w:r w:rsidRPr="00EC254D">
        <w:rPr>
          <w:rStyle w:val="Emphasis"/>
        </w:rPr>
        <w:t xml:space="preserve"> scientific </w:t>
      </w:r>
      <w:r w:rsidRPr="00FB74FA">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FB74FA">
        <w:rPr>
          <w:rStyle w:val="Emphasis"/>
          <w:highlight w:val="cyan"/>
        </w:rPr>
        <w:t>before the end of the present century.</w:t>
      </w:r>
      <w:r w:rsidRPr="005040A0">
        <w:rPr>
          <w:sz w:val="10"/>
        </w:rPr>
        <w:t xml:space="preserve"> (</w:t>
      </w:r>
      <w:r w:rsidRPr="00FB74FA">
        <w:rPr>
          <w:rStyle w:val="StyleUnderline"/>
          <w:highlight w:val="cyan"/>
        </w:rPr>
        <w:t>Capital’s exploitation of labour is</w:t>
      </w:r>
      <w:r w:rsidRPr="005040A0">
        <w:rPr>
          <w:sz w:val="10"/>
        </w:rPr>
        <w:t xml:space="preserve"> therefore </w:t>
      </w:r>
      <w:r w:rsidRPr="00FB74FA">
        <w:rPr>
          <w:rStyle w:val="StyleUnderline"/>
          <w:rFonts w:eastAsiaTheme="majorEastAsia"/>
          <w:highlight w:val="cyan"/>
        </w:rPr>
        <w:t>also</w:t>
      </w:r>
      <w:r w:rsidRPr="00FB74FA">
        <w:rPr>
          <w:rStyle w:val="StyleUnderline"/>
          <w:highlight w:val="cyan"/>
        </w:rPr>
        <w:t xml:space="preserve"> the root cause of</w:t>
      </w:r>
      <w:r w:rsidRPr="00EC254D">
        <w:rPr>
          <w:rStyle w:val="StyleUnderline"/>
        </w:rPr>
        <w:t xml:space="preserve"> </w:t>
      </w:r>
      <w:hyperlink r:id="rId41" w:history="1">
        <w:r w:rsidRPr="00EC254D">
          <w:rPr>
            <w:rStyle w:val="StyleUnderline"/>
            <w:rFonts w:eastAsiaTheme="majorEastAsia"/>
          </w:rPr>
          <w:t xml:space="preserve">alleged </w:t>
        </w:r>
        <w:r w:rsidRPr="00FB74FA">
          <w:rPr>
            <w:rStyle w:val="StyleUnderline"/>
            <w:rFonts w:eastAsiaTheme="majorEastAsia"/>
            <w:highlight w:val="cyan"/>
          </w:rPr>
          <w:t>plummeting sperm counts</w:t>
        </w:r>
      </w:hyperlink>
      <w:r w:rsidRPr="005040A0">
        <w:rPr>
          <w:sz w:val="10"/>
        </w:rPr>
        <w:t xml:space="preserve"> (down a reported 59% from 1973 to 2011), </w:t>
      </w:r>
      <w:r w:rsidRPr="00FB74FA">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2"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3"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4"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5"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6"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FB74FA">
        <w:rPr>
          <w:rStyle w:val="StyleUnderline"/>
          <w:highlight w:val="cyan"/>
        </w:rPr>
        <w:t>increase in material use tracks</w:t>
      </w:r>
      <w:r w:rsidRPr="00EC254D">
        <w:rPr>
          <w:rStyle w:val="StyleUnderline"/>
        </w:rPr>
        <w:t xml:space="preserve"> more or less exactly with the rise of </w:t>
      </w:r>
      <w:r w:rsidRPr="00FB74FA">
        <w:rPr>
          <w:rStyle w:val="StyleUnderline"/>
          <w:highlight w:val="cyan"/>
        </w:rPr>
        <w:t>global GDP. The two have grown</w:t>
      </w:r>
      <w:r w:rsidRPr="00EC254D">
        <w:rPr>
          <w:rStyle w:val="StyleUnderline"/>
        </w:rPr>
        <w:t xml:space="preserve"> together </w:t>
      </w:r>
      <w:r w:rsidRPr="00FB74FA">
        <w:rPr>
          <w:rStyle w:val="StyleUnderline"/>
          <w:highlight w:val="cyan"/>
        </w:rPr>
        <w:t>in lockstep. Every additional unit of GDP means</w:t>
      </w:r>
      <w:r w:rsidRPr="00EC254D">
        <w:rPr>
          <w:rStyle w:val="StyleUnderline"/>
        </w:rPr>
        <w:t xml:space="preserve"> roughly </w:t>
      </w:r>
      <w:r w:rsidRPr="00FB74FA">
        <w:rPr>
          <w:rStyle w:val="StyleUnderline"/>
          <w:highlight w:val="cyan"/>
        </w:rPr>
        <w:t>an additional unit of</w:t>
      </w:r>
      <w:r w:rsidRPr="00EC254D">
        <w:rPr>
          <w:rStyle w:val="StyleUnderline"/>
        </w:rPr>
        <w:t xml:space="preserve"> material </w:t>
      </w:r>
      <w:r w:rsidRPr="00FB74FA">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FB74FA">
        <w:rPr>
          <w:rStyle w:val="StyleUnderline"/>
          <w:highlight w:val="cyan"/>
        </w:rPr>
        <w:t xml:space="preserve">As the </w:t>
      </w:r>
      <w:r w:rsidRPr="00EC254D">
        <w:rPr>
          <w:rStyle w:val="StyleUnderline"/>
        </w:rPr>
        <w:t xml:space="preserve">global </w:t>
      </w:r>
      <w:r w:rsidRPr="00FB74FA">
        <w:rPr>
          <w:rStyle w:val="StyleUnderline"/>
          <w:highlight w:val="cyan"/>
        </w:rPr>
        <w:t>economy has come to rely</w:t>
      </w:r>
      <w:r w:rsidRPr="00EC254D">
        <w:rPr>
          <w:rStyle w:val="StyleUnderline"/>
        </w:rPr>
        <w:t xml:space="preserve"> more </w:t>
      </w:r>
      <w:r w:rsidRPr="00FB74FA">
        <w:rPr>
          <w:rStyle w:val="StyleUnderline"/>
          <w:highlight w:val="cyan"/>
        </w:rPr>
        <w:t>on</w:t>
      </w:r>
      <w:r w:rsidRPr="00EC254D">
        <w:rPr>
          <w:rStyle w:val="StyleUnderline"/>
        </w:rPr>
        <w:t xml:space="preserve"> these </w:t>
      </w:r>
      <w:r w:rsidRPr="00FB74FA">
        <w:rPr>
          <w:rStyle w:val="StyleUnderline"/>
          <w:highlight w:val="cyan"/>
        </w:rPr>
        <w:t>less polluting fuels, one might think</w:t>
      </w:r>
      <w:r w:rsidRPr="00EC254D">
        <w:rPr>
          <w:rStyle w:val="StyleUnderline"/>
        </w:rPr>
        <w:t xml:space="preserve"> that </w:t>
      </w:r>
      <w:r w:rsidRPr="00FB74FA">
        <w:rPr>
          <w:rStyle w:val="StyleUnderline"/>
          <w:highlight w:val="cyan"/>
        </w:rPr>
        <w:t>emissions would begin to decline.… [But] because GDP growth is driving total energy demand up</w:t>
      </w:r>
      <w:r w:rsidRPr="00EC254D">
        <w:rPr>
          <w:rStyle w:val="StyleUnderline"/>
        </w:rPr>
        <w:t xml:space="preserve"> at such a rapid pace … </w:t>
      </w:r>
      <w:r w:rsidRPr="00FB74FA">
        <w:rPr>
          <w:rStyle w:val="StyleUnderline"/>
          <w:highlight w:val="cyan"/>
        </w:rPr>
        <w:t>these</w:t>
      </w:r>
      <w:r w:rsidRPr="00EC254D">
        <w:rPr>
          <w:rStyle w:val="StyleUnderline"/>
        </w:rPr>
        <w:t xml:space="preserve"> new fuels </w:t>
      </w:r>
      <w:r w:rsidRPr="00FB74FA">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FB74FA">
        <w:rPr>
          <w:rStyle w:val="StyleUnderline"/>
          <w:highlight w:val="cyan"/>
        </w:rPr>
        <w:t>There’s also something else</w:t>
      </w:r>
      <w:r w:rsidRPr="00EC254D">
        <w:rPr>
          <w:rStyle w:val="StyleUnderline"/>
        </w:rPr>
        <w:t xml:space="preserve"> going on. </w:t>
      </w:r>
      <w:r w:rsidRPr="00FB74FA">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FB74FA">
        <w:rPr>
          <w:rStyle w:val="StyleUnderline"/>
          <w:highlight w:val="cyan"/>
        </w:rPr>
        <w:t>Under socialism, goods</w:t>
      </w:r>
      <w:r w:rsidRPr="005040A0">
        <w:rPr>
          <w:sz w:val="10"/>
        </w:rPr>
        <w:t xml:space="preserve"> (having been decommodified) </w:t>
      </w:r>
      <w:r w:rsidRPr="00FB74FA">
        <w:rPr>
          <w:rStyle w:val="StyleUnderline"/>
          <w:highlight w:val="cyan"/>
        </w:rPr>
        <w:t>are produced if we deem them to be useful, via democratic</w:t>
      </w:r>
      <w:r w:rsidRPr="00CE5249">
        <w:rPr>
          <w:rStyle w:val="StyleUnderline"/>
        </w:rPr>
        <w:t xml:space="preserve"> regulation and </w:t>
      </w:r>
      <w:r w:rsidRPr="00FB74FA">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FB74FA">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FB74FA">
        <w:rPr>
          <w:rStyle w:val="StyleUnderline"/>
          <w:highlight w:val="cyan"/>
        </w:rPr>
        <w:t>or metals</w:t>
      </w:r>
      <w:r w:rsidRPr="005040A0">
        <w:rPr>
          <w:sz w:val="10"/>
        </w:rPr>
        <w:t xml:space="preserve"> (which are finite), </w:t>
      </w:r>
      <w:r w:rsidRPr="00FB74FA">
        <w:rPr>
          <w:rStyle w:val="StyleUnderline"/>
          <w:highlight w:val="cyan"/>
        </w:rPr>
        <w:t>we could use non-labour-intensive renewables</w:t>
      </w:r>
      <w:r w:rsidRPr="00EC254D">
        <w:rPr>
          <w:rStyle w:val="StyleUnderline"/>
        </w:rPr>
        <w:t xml:space="preserve"> </w:t>
      </w:r>
      <w:r w:rsidRPr="00FB74FA">
        <w:rPr>
          <w:rStyle w:val="StyleUnderline"/>
          <w:highlight w:val="cyan"/>
        </w:rPr>
        <w:t>— sunlight, wind and especially</w:t>
      </w:r>
      <w:r w:rsidRPr="005040A0">
        <w:rPr>
          <w:sz w:val="10"/>
        </w:rPr>
        <w:t xml:space="preserve"> (for physical products) </w:t>
      </w:r>
      <w:r w:rsidRPr="00FB74FA">
        <w:rPr>
          <w:rStyle w:val="StyleUnderline"/>
          <w:highlight w:val="cyan"/>
        </w:rPr>
        <w:t>fibrous plants</w:t>
      </w:r>
      <w:r w:rsidRPr="005040A0">
        <w:rPr>
          <w:sz w:val="10"/>
        </w:rPr>
        <w:t xml:space="preserve"> (</w:t>
      </w:r>
      <w:hyperlink r:id="rId47"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FB74FA">
        <w:rPr>
          <w:rStyle w:val="StyleUnderline"/>
          <w:highlight w:val="cyan"/>
        </w:rPr>
        <w:t xml:space="preserve">and </w:t>
      </w:r>
      <w:hyperlink r:id="rId48" w:history="1">
        <w:r w:rsidRPr="00FB74FA">
          <w:rPr>
            <w:rStyle w:val="StyleUnderline"/>
            <w:rFonts w:eastAsiaTheme="majorEastAsia"/>
            <w:highlight w:val="cyan"/>
          </w:rPr>
          <w:t>mycelium</w:t>
        </w:r>
      </w:hyperlink>
      <w:r w:rsidRPr="005040A0">
        <w:rPr>
          <w:sz w:val="10"/>
        </w:rPr>
        <w:t xml:space="preserve"> (from which we can even make </w:t>
      </w:r>
      <w:hyperlink r:id="rId49"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FB74FA">
        <w:rPr>
          <w:rStyle w:val="StyleUnderline"/>
          <w:highlight w:val="cyan"/>
        </w:rPr>
        <w:t xml:space="preserve">hemp </w:t>
      </w:r>
      <w:hyperlink r:id="rId50" w:history="1">
        <w:r w:rsidRPr="00FB74FA">
          <w:rPr>
            <w:rStyle w:val="StyleUnderline"/>
            <w:rFonts w:eastAsiaTheme="majorEastAsia"/>
            <w:highlight w:val="cyan"/>
          </w:rPr>
          <w:t>quickly draw down and sequester CO2</w:t>
        </w:r>
      </w:hyperlink>
      <w:r w:rsidRPr="00FB74FA">
        <w:rPr>
          <w:rStyle w:val="StyleUnderline"/>
          <w:highlight w:val="cyan"/>
        </w:rPr>
        <w:t xml:space="preserve"> while 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1" w:history="1">
        <w:r w:rsidRPr="005040A0">
          <w:rPr>
            <w:rStyle w:val="Hyperlink"/>
            <w:rFonts w:eastAsiaTheme="majorEastAsia"/>
            <w:sz w:val="10"/>
          </w:rPr>
          <w:t>outperform lithium and graphene</w:t>
        </w:r>
      </w:hyperlink>
      <w:r w:rsidRPr="005040A0">
        <w:rPr>
          <w:sz w:val="10"/>
        </w:rPr>
        <w:t xml:space="preserve">; and highly-insulating </w:t>
      </w:r>
      <w:hyperlink r:id="rId52"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FB74FA">
        <w:rPr>
          <w:rStyle w:val="StyleUnderline"/>
          <w:highlight w:val="cyan"/>
        </w:rPr>
        <w:t>There is also</w:t>
      </w:r>
      <w:r w:rsidRPr="005752FC">
        <w:rPr>
          <w:rStyle w:val="StyleUnderline"/>
        </w:rPr>
        <w:t xml:space="preserve"> </w:t>
      </w:r>
      <w:r w:rsidRPr="00CE5249">
        <w:rPr>
          <w:rStyle w:val="StyleUnderline"/>
        </w:rPr>
        <w:t xml:space="preserve">the </w:t>
      </w:r>
      <w:r w:rsidRPr="00FB74FA">
        <w:rPr>
          <w:rStyle w:val="StyleUnderline"/>
          <w:highlight w:val="cyan"/>
        </w:rPr>
        <w:t xml:space="preserve">potential for micro-organisms to supply </w:t>
      </w:r>
      <w:r w:rsidRPr="00CE5249">
        <w:rPr>
          <w:rStyle w:val="StyleUnderline"/>
        </w:rPr>
        <w:t xml:space="preserve">a </w:t>
      </w:r>
      <w:r w:rsidRPr="00FB74FA">
        <w:rPr>
          <w:rStyle w:val="StyleUnderline"/>
          <w:highlight w:val="cyan"/>
        </w:rPr>
        <w:t xml:space="preserve">near-infinite </w:t>
      </w:r>
      <w:r w:rsidRPr="00CE5249">
        <w:rPr>
          <w:rStyle w:val="StyleUnderline"/>
        </w:rPr>
        <w:t xml:space="preserve">source of </w:t>
      </w:r>
      <w:r w:rsidRPr="00FB74FA">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3"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4" w:history="1">
        <w:r w:rsidRPr="005040A0">
          <w:rPr>
            <w:rStyle w:val="Hyperlink"/>
            <w:rFonts w:eastAsiaTheme="majorEastAsia"/>
            <w:sz w:val="10"/>
          </w:rPr>
          <w:t>produce electricity in the process</w:t>
        </w:r>
      </w:hyperlink>
      <w:r w:rsidRPr="005040A0">
        <w:rPr>
          <w:sz w:val="10"/>
        </w:rPr>
        <w:t xml:space="preserve">. It is now thought that one day </w:t>
      </w:r>
      <w:hyperlink r:id="rId55"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FB74FA">
        <w:rPr>
          <w:rStyle w:val="StyleUnderline"/>
          <w:highlight w:val="cyan"/>
        </w:rPr>
        <w:t>Investment</w:t>
      </w:r>
      <w:r w:rsidRPr="005752FC">
        <w:rPr>
          <w:rStyle w:val="StyleUnderline"/>
        </w:rPr>
        <w:t xml:space="preserve"> </w:t>
      </w:r>
      <w:r w:rsidRPr="00CE5249">
        <w:rPr>
          <w:rStyle w:val="StyleUnderline"/>
        </w:rPr>
        <w:t xml:space="preserve">in microbial fuel cells </w:t>
      </w:r>
      <w:r w:rsidRPr="00FB74FA">
        <w:rPr>
          <w:rStyle w:val="StyleUnderline"/>
          <w:highlight w:val="cyan"/>
        </w:rPr>
        <w:t>will remain</w:t>
      </w:r>
      <w:r w:rsidRPr="00EC254D">
        <w:rPr>
          <w:rStyle w:val="StyleUnderline"/>
        </w:rPr>
        <w:t xml:space="preserve"> seriously </w:t>
      </w:r>
      <w:r w:rsidRPr="00FB74FA">
        <w:rPr>
          <w:rStyle w:val="StyleUnderline"/>
          <w:highlight w:val="cyan"/>
        </w:rPr>
        <w:t>limited</w:t>
      </w:r>
      <w:r w:rsidRPr="00EC254D">
        <w:rPr>
          <w:rStyle w:val="StyleUnderline"/>
        </w:rPr>
        <w:t xml:space="preserve">, however, </w:t>
      </w:r>
      <w:r w:rsidRPr="00FB74FA">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6"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57"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58"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59"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FB74FA">
        <w:rPr>
          <w:rStyle w:val="StyleUnderline"/>
          <w:highlight w:val="cyan"/>
        </w:rPr>
        <w:t>taxes</w:t>
      </w:r>
      <w:r w:rsidRPr="005040A0">
        <w:rPr>
          <w:sz w:val="10"/>
        </w:rPr>
        <w:t xml:space="preserve"> that </w:t>
      </w:r>
      <w:r w:rsidRPr="00FB74FA">
        <w:rPr>
          <w:rStyle w:val="StyleUnderline"/>
          <w:highlight w:val="cyan"/>
        </w:rPr>
        <w:t>eat into already thinning profit margins, and so these</w:t>
      </w:r>
      <w:r w:rsidRPr="005040A0">
        <w:rPr>
          <w:sz w:val="10"/>
        </w:rPr>
        <w:t xml:space="preserve"> taxes </w:t>
      </w:r>
      <w:r w:rsidRPr="00FB74FA">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FB74FA">
        <w:rPr>
          <w:rStyle w:val="Emphasis"/>
          <w:highlight w:val="cyan"/>
        </w:rPr>
        <w:t>Socialism</w:t>
      </w:r>
      <w:r w:rsidRPr="00811AA1">
        <w:rPr>
          <w:rStyle w:val="Emphasis"/>
        </w:rPr>
        <w:t xml:space="preserve"> — which is anyway </w:t>
      </w:r>
      <w:hyperlink r:id="rId60"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FB74FA">
        <w:rPr>
          <w:rStyle w:val="Emphasis"/>
          <w:highlight w:val="cyan"/>
        </w:rPr>
        <w:t>gives humanity the chance of steering Earth to safety</w:t>
      </w:r>
      <w:r w:rsidRPr="00EC254D">
        <w:rPr>
          <w:rStyle w:val="Emphasis"/>
        </w:rPr>
        <w:t>, in the nick of time.</w:t>
      </w:r>
    </w:p>
    <w:p w14:paraId="4E72384F" w14:textId="77777777" w:rsidR="001840DA" w:rsidRPr="009012D1" w:rsidRDefault="001840DA" w:rsidP="001840DA">
      <w:pPr>
        <w:rPr>
          <w:bdr w:val="single" w:sz="12" w:space="0" w:color="auto"/>
        </w:rPr>
      </w:pPr>
    </w:p>
    <w:p w14:paraId="0EE70F96" w14:textId="77777777" w:rsidR="001840DA" w:rsidRDefault="001840DA" w:rsidP="001840DA">
      <w:pPr>
        <w:pStyle w:val="Heading3"/>
      </w:pPr>
      <w:r>
        <w:t>1AC---Plan</w:t>
      </w:r>
    </w:p>
    <w:p w14:paraId="514D9BA6" w14:textId="77777777" w:rsidR="001840DA" w:rsidRDefault="001840DA" w:rsidP="001840DA">
      <w:pPr>
        <w:pStyle w:val="Heading4"/>
      </w:pPr>
      <w:r w:rsidRPr="00EC254D">
        <w:t xml:space="preserve">The United States federal government should substantially increase prohibitions on anticompetitive business practices by the private sector </w:t>
      </w:r>
      <w:r>
        <w:t xml:space="preserve">in accordance with </w:t>
      </w:r>
      <w:r w:rsidRPr="00EC254D">
        <w:t xml:space="preserve">socialism. </w:t>
      </w:r>
    </w:p>
    <w:p w14:paraId="295904F3" w14:textId="77777777" w:rsidR="001840DA" w:rsidRDefault="001840DA" w:rsidP="001840DA"/>
    <w:p w14:paraId="571FA95B" w14:textId="77777777" w:rsidR="001840DA" w:rsidRDefault="001840DA" w:rsidP="001840DA">
      <w:pPr>
        <w:pStyle w:val="Heading3"/>
      </w:pPr>
      <w:r>
        <w:t>1AC---Solvency</w:t>
      </w:r>
    </w:p>
    <w:p w14:paraId="74B0E20B" w14:textId="77777777" w:rsidR="001840DA" w:rsidRDefault="001840DA" w:rsidP="001840DA">
      <w:pPr>
        <w:pStyle w:val="Heading4"/>
      </w:pPr>
      <w:r>
        <w:t xml:space="preserve">The plan utilizes antitrust law to prohibit all private sector activity---full nationalization is the only way to enable socialist transition </w:t>
      </w:r>
    </w:p>
    <w:p w14:paraId="40DCC5F8" w14:textId="77777777" w:rsidR="001840DA" w:rsidRDefault="001840DA" w:rsidP="001840DA">
      <w:r w:rsidRPr="00025739">
        <w:rPr>
          <w:rStyle w:val="Style13ptBold"/>
        </w:rPr>
        <w:t xml:space="preserve">Foster ’13 </w:t>
      </w:r>
      <w:r>
        <w:t>[John Bellamy Foster, “Marx, Kalecki, and Socialist Strategy,” April 1, 2013, Monthly Review]</w:t>
      </w:r>
    </w:p>
    <w:p w14:paraId="70A38C3D" w14:textId="77777777" w:rsidR="001840DA" w:rsidRPr="00740E17" w:rsidRDefault="001840DA" w:rsidP="001840DA">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4D47F57F" w14:textId="77777777" w:rsidR="001840DA" w:rsidRPr="004C4DDA" w:rsidRDefault="001840DA" w:rsidP="001840DA">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5CA1F45C" w14:textId="77777777" w:rsidR="001840DA" w:rsidRPr="004C4DDA" w:rsidRDefault="001840DA" w:rsidP="001840DA">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4C28447D" w14:textId="77777777" w:rsidR="001840DA" w:rsidRPr="004C4DDA" w:rsidRDefault="001840DA" w:rsidP="001840DA">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3FD84BCC" w14:textId="77777777" w:rsidR="001840DA" w:rsidRPr="004C4DDA" w:rsidRDefault="001840DA" w:rsidP="001840DA">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67E0A986" w14:textId="77777777" w:rsidR="001840DA" w:rsidRPr="004C4DDA" w:rsidRDefault="001840DA" w:rsidP="001840DA">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30D46068" w14:textId="77777777" w:rsidR="001840DA" w:rsidRPr="004C4DDA" w:rsidRDefault="001840DA" w:rsidP="001840DA">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5E8350BE" w14:textId="77777777" w:rsidR="001840DA" w:rsidRPr="004C4DDA" w:rsidRDefault="001840DA" w:rsidP="001840DA">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6EBD767E" w14:textId="77777777" w:rsidR="001840DA" w:rsidRPr="004C4DDA" w:rsidRDefault="001840DA" w:rsidP="001840DA">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7577A812" w14:textId="77777777" w:rsidR="001840DA" w:rsidRPr="004C4DDA" w:rsidRDefault="001840DA" w:rsidP="001840DA">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0A77B4C0" w14:textId="77777777" w:rsidR="001840DA" w:rsidRPr="004C4DDA" w:rsidRDefault="001840DA" w:rsidP="001840DA">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2D5DE71E" w14:textId="77777777" w:rsidR="001840DA" w:rsidRDefault="001840DA" w:rsidP="001840DA">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06783AAD" w14:textId="77777777" w:rsidR="001840DA" w:rsidRDefault="001840DA" w:rsidP="001840DA">
      <w:pPr>
        <w:rPr>
          <w:sz w:val="16"/>
        </w:rPr>
      </w:pPr>
    </w:p>
    <w:p w14:paraId="4D6FAAFB" w14:textId="77777777" w:rsidR="001840DA" w:rsidRPr="00EB58C0" w:rsidRDefault="001840DA" w:rsidP="001840DA">
      <w:pPr>
        <w:pStyle w:val="Heading4"/>
      </w:pPr>
      <w:r>
        <w:t>Limited antitrust scope entrenches the control of capital---the plan radically departs from historical antitrust policies in favor of the abolition of capitalism</w:t>
      </w:r>
    </w:p>
    <w:p w14:paraId="4FFF387F" w14:textId="77777777" w:rsidR="001840DA" w:rsidRPr="00BB1D44" w:rsidRDefault="001840DA" w:rsidP="001840DA">
      <w:r>
        <w:rPr>
          <w:rStyle w:val="Style13ptBold"/>
        </w:rPr>
        <w:t xml:space="preserve">Fuchs </w:t>
      </w:r>
      <w:r w:rsidRPr="00BB1D44">
        <w:rPr>
          <w:rStyle w:val="Style13ptBold"/>
        </w:rPr>
        <w:t>'</w:t>
      </w:r>
      <w:r>
        <w:rPr>
          <w:rStyle w:val="Style13ptBold"/>
        </w:rPr>
        <w:t>12</w:t>
      </w:r>
      <w:r w:rsidRPr="00BB1D44">
        <w:rPr>
          <w:rStyle w:val="Style13ptBold"/>
        </w:rPr>
        <w:t xml:space="preserve"> </w:t>
      </w:r>
      <w:r>
        <w:t>[Christian; 7/1/12; professor and chair in media and communication studies at Uppsala University's Department of Informatics and Media; "With or Without Marx? With or Without Capitalism? A Rejoinder to Adam Arvidsson and Eleanor Colleoni," https://doi.org/10.31269/triplec.v10i2.434/]</w:t>
      </w:r>
    </w:p>
    <w:p w14:paraId="0D274DC3" w14:textId="77777777" w:rsidR="001840DA" w:rsidRPr="00305090" w:rsidRDefault="001840DA" w:rsidP="001840DA">
      <w:pPr>
        <w:rPr>
          <w:sz w:val="16"/>
        </w:rPr>
      </w:pPr>
      <w:r w:rsidRPr="00305090">
        <w:rPr>
          <w:sz w:val="16"/>
        </w:rPr>
        <w:t xml:space="preserve">Do Arvidsson and Colleoni suggest alternatives? Do they have a vision of a life beyond capitalism? Open access, data portability, </w:t>
      </w:r>
      <w:r w:rsidRPr="00FB74FA">
        <w:rPr>
          <w:rStyle w:val="Emphasis"/>
          <w:highlight w:val="cyan"/>
        </w:rPr>
        <w:t>antitrust policies</w:t>
      </w:r>
      <w:r w:rsidRPr="00E91BF1">
        <w:rPr>
          <w:rStyle w:val="StyleUnderline"/>
        </w:rPr>
        <w:t xml:space="preserve"> against</w:t>
      </w:r>
      <w:r w:rsidRPr="00305090">
        <w:rPr>
          <w:sz w:val="16"/>
        </w:rPr>
        <w:t xml:space="preserve"> capital </w:t>
      </w:r>
      <w:r w:rsidRPr="00E91BF1">
        <w:rPr>
          <w:rStyle w:val="StyleUnderline"/>
        </w:rPr>
        <w:t>concentration</w:t>
      </w:r>
      <w:r w:rsidRPr="00305090">
        <w:rPr>
          <w:sz w:val="16"/>
        </w:rPr>
        <w:t xml:space="preserve">, building alternative platforms </w:t>
      </w:r>
      <w:r w:rsidRPr="00E91BF1">
        <w:rPr>
          <w:rStyle w:val="StyleUnderline"/>
        </w:rPr>
        <w:t>are mentioned</w:t>
      </w:r>
      <w:r w:rsidRPr="00305090">
        <w:rPr>
          <w:sz w:val="16"/>
        </w:rPr>
        <w:t xml:space="preserve"> in their article. </w:t>
      </w:r>
      <w:r w:rsidRPr="00E91BF1">
        <w:rPr>
          <w:rStyle w:val="StyleUnderline"/>
        </w:rPr>
        <w:t>They</w:t>
      </w:r>
      <w:r w:rsidRPr="00305090">
        <w:rPr>
          <w:sz w:val="16"/>
        </w:rPr>
        <w:t xml:space="preserve"> imagine “more ’democratic’“ social media (Arvidsson and Colleoni 2012, 147), </w:t>
      </w:r>
      <w:r w:rsidRPr="00E91BF1">
        <w:rPr>
          <w:rStyle w:val="StyleUnderline"/>
        </w:rPr>
        <w:t>do not question capitalism</w:t>
      </w:r>
      <w:r w:rsidRPr="00305090">
        <w:rPr>
          <w:sz w:val="16"/>
        </w:rPr>
        <w:t xml:space="preserve"> as such, </w:t>
      </w:r>
      <w:r w:rsidRPr="00E91BF1">
        <w:rPr>
          <w:rStyle w:val="StyleUnderline"/>
        </w:rPr>
        <w:t>but</w:t>
      </w:r>
      <w:r w:rsidRPr="00305090">
        <w:rPr>
          <w:sz w:val="16"/>
        </w:rPr>
        <w:t xml:space="preserve"> rather </w:t>
      </w:r>
      <w:r w:rsidRPr="00FB74FA">
        <w:rPr>
          <w:rStyle w:val="StyleUnderline"/>
          <w:highlight w:val="cyan"/>
        </w:rPr>
        <w:t>suggest</w:t>
      </w:r>
      <w:r w:rsidRPr="00E91BF1">
        <w:rPr>
          <w:rStyle w:val="StyleUnderline"/>
        </w:rPr>
        <w:t xml:space="preserve"> a </w:t>
      </w:r>
      <w:r w:rsidRPr="00FB74FA">
        <w:rPr>
          <w:rStyle w:val="StyleUnderline"/>
          <w:highlight w:val="cyan"/>
        </w:rPr>
        <w:t>stronger regulation</w:t>
      </w:r>
      <w:r w:rsidRPr="00305090">
        <w:rPr>
          <w:sz w:val="16"/>
        </w:rPr>
        <w:t xml:space="preserve"> of the corporate Internet shall according to this conception exist in parallel with some alternative Internet platforms. </w:t>
      </w:r>
      <w:r w:rsidRPr="00E91BF1">
        <w:rPr>
          <w:rStyle w:val="StyleUnderline"/>
        </w:rPr>
        <w:t>The answer to the question</w:t>
      </w:r>
      <w:r w:rsidRPr="00305090">
        <w:rPr>
          <w:sz w:val="16"/>
        </w:rPr>
        <w:t xml:space="preserve"> asked in the title of this contribution </w:t>
      </w:r>
      <w:r w:rsidRPr="00E91BF1">
        <w:rPr>
          <w:rStyle w:val="StyleUnderline"/>
        </w:rPr>
        <w:t xml:space="preserve">is that </w:t>
      </w:r>
      <w:r w:rsidRPr="00FB74FA">
        <w:rPr>
          <w:rStyle w:val="StyleUnderline"/>
          <w:highlight w:val="cyan"/>
        </w:rPr>
        <w:t xml:space="preserve">to choose to be </w:t>
      </w:r>
      <w:r w:rsidRPr="00FB74FA">
        <w:rPr>
          <w:rStyle w:val="Emphasis"/>
          <w:highlight w:val="cyan"/>
        </w:rPr>
        <w:t>without Marx</w:t>
      </w:r>
      <w:r w:rsidRPr="00FB74FA">
        <w:rPr>
          <w:rStyle w:val="StyleUnderline"/>
          <w:highlight w:val="cyan"/>
        </w:rPr>
        <w:t xml:space="preserve"> means</w:t>
      </w:r>
      <w:r w:rsidRPr="00E91BF1">
        <w:rPr>
          <w:rStyle w:val="StyleUnderline"/>
        </w:rPr>
        <w:t xml:space="preserve"> to be </w:t>
      </w:r>
      <w:r w:rsidRPr="00FB74FA">
        <w:rPr>
          <w:rStyle w:val="Emphasis"/>
          <w:highlight w:val="cyan"/>
        </w:rPr>
        <w:t>in favour</w:t>
      </w:r>
      <w:r w:rsidRPr="00FB74FA">
        <w:rPr>
          <w:rStyle w:val="StyleUnderline"/>
          <w:highlight w:val="cyan"/>
        </w:rPr>
        <w:t xml:space="preserve"> of </w:t>
      </w:r>
      <w:r w:rsidRPr="00FB74FA">
        <w:rPr>
          <w:rStyle w:val="Emphasis"/>
          <w:highlight w:val="cyan"/>
        </w:rPr>
        <w:t>capitalism</w:t>
      </w:r>
      <w:r w:rsidRPr="00E91BF1">
        <w:rPr>
          <w:rStyle w:val="StyleUnderline"/>
        </w:rPr>
        <w:t xml:space="preserve"> and to support ideology</w:t>
      </w:r>
      <w:r w:rsidRPr="00305090">
        <w:rPr>
          <w:sz w:val="16"/>
        </w:rPr>
        <w:t xml:space="preserve">, as Adam Arvidsson and Eleanor Colleoni’s approach shows very clearly. </w:t>
      </w:r>
      <w:r w:rsidRPr="00FB74FA">
        <w:rPr>
          <w:rStyle w:val="StyleUnderline"/>
          <w:highlight w:val="cyan"/>
        </w:rPr>
        <w:t>They</w:t>
      </w:r>
      <w:r w:rsidRPr="001238A3">
        <w:rPr>
          <w:rStyle w:val="StyleUnderline"/>
        </w:rPr>
        <w:t xml:space="preserve"> advance an approach</w:t>
      </w:r>
      <w:r w:rsidRPr="001238A3">
        <w:rPr>
          <w:sz w:val="16"/>
        </w:rPr>
        <w:t xml:space="preserve"> that is </w:t>
      </w:r>
      <w:r w:rsidRPr="001238A3">
        <w:rPr>
          <w:rStyle w:val="StyleUnderline"/>
        </w:rPr>
        <w:t xml:space="preserve">not only directed against Marx, but as a consequence also </w:t>
      </w:r>
      <w:r w:rsidRPr="00FB74FA">
        <w:rPr>
          <w:rStyle w:val="Emphasis"/>
          <w:highlight w:val="cyan"/>
        </w:rPr>
        <w:t>support</w:t>
      </w:r>
      <w:r w:rsidRPr="001238A3">
        <w:rPr>
          <w:rStyle w:val="Emphasis"/>
        </w:rPr>
        <w:t xml:space="preserve">ive of </w:t>
      </w:r>
      <w:r w:rsidRPr="00FB74FA">
        <w:rPr>
          <w:rStyle w:val="Emphasis"/>
          <w:highlight w:val="cyan"/>
        </w:rPr>
        <w:t>capitalism</w:t>
      </w:r>
      <w:r w:rsidRPr="001238A3">
        <w:rPr>
          <w:sz w:val="16"/>
        </w:rPr>
        <w:t>.</w:t>
      </w:r>
    </w:p>
    <w:p w14:paraId="37DEDB5A" w14:textId="77777777" w:rsidR="001840DA" w:rsidRPr="00305090" w:rsidRDefault="001840DA" w:rsidP="001840DA">
      <w:pPr>
        <w:rPr>
          <w:sz w:val="16"/>
        </w:rPr>
      </w:pPr>
      <w:r w:rsidRPr="00305090">
        <w:rPr>
          <w:sz w:val="16"/>
        </w:rPr>
        <w:t xml:space="preserve">Arvidsson (2010) argues for building a peer-review system that is used for the evaluation of products by consumers and producers as an important element of an “ethical economy”. Social media, mobile phones and RFID could help to bring about a global and universal quantitative rating system for the economy (Arvidsson 2009). Arvidsson (2008) says that in such a system, the power of consumers and workers would increase, that companies as a result would mainly make money in the financial markets, and that capitalism would “become ethical in new and radical ways“ (Arvidsson 2008, 336). </w:t>
      </w:r>
      <w:r w:rsidRPr="009B18C1">
        <w:rPr>
          <w:rStyle w:val="StyleUnderline"/>
        </w:rPr>
        <w:t>This would mean a “reform of capitalism“</w:t>
      </w:r>
      <w:r w:rsidRPr="00305090">
        <w:rPr>
          <w:sz w:val="16"/>
        </w:rPr>
        <w:t>, the emergence of blended values and of a “global New Deal organised around sustainability and social responsibility“ (Arvidsson 2009, 27).</w:t>
      </w:r>
    </w:p>
    <w:p w14:paraId="7B91D74B" w14:textId="77777777" w:rsidR="001840DA" w:rsidRDefault="001840DA" w:rsidP="001840DA">
      <w:pPr>
        <w:rPr>
          <w:sz w:val="16"/>
        </w:rPr>
      </w:pPr>
      <w:r w:rsidRPr="00305090">
        <w:rPr>
          <w:sz w:val="16"/>
        </w:rPr>
        <w:t xml:space="preserve">Arvidsson and Colleoni (2012, 147) say that their approach is “very un-Marxist in its conclusions”. </w:t>
      </w:r>
      <w:r w:rsidRPr="009B18C1">
        <w:rPr>
          <w:rStyle w:val="StyleUnderline"/>
        </w:rPr>
        <w:t>Its political implications show</w:t>
      </w:r>
      <w:r w:rsidRPr="00305090">
        <w:rPr>
          <w:sz w:val="16"/>
        </w:rPr>
        <w:t xml:space="preserve"> indeed </w:t>
      </w:r>
      <w:r w:rsidRPr="009B18C1">
        <w:rPr>
          <w:rStyle w:val="StyleUnderline"/>
        </w:rPr>
        <w:t>that the motivation for</w:t>
      </w:r>
      <w:r w:rsidRPr="00305090">
        <w:rPr>
          <w:sz w:val="16"/>
        </w:rPr>
        <w:t xml:space="preserve"> the authors’ </w:t>
      </w:r>
      <w:r w:rsidRPr="009B18C1">
        <w:rPr>
          <w:rStyle w:val="StyleUnderline"/>
        </w:rPr>
        <w:t>criticism of Marxist theory is</w:t>
      </w:r>
      <w:r w:rsidRPr="00305090">
        <w:rPr>
          <w:sz w:val="16"/>
        </w:rPr>
        <w:t xml:space="preserve"> that </w:t>
      </w:r>
      <w:r w:rsidRPr="00FB74FA">
        <w:rPr>
          <w:rStyle w:val="StyleUnderline"/>
          <w:highlight w:val="cyan"/>
        </w:rPr>
        <w:t xml:space="preserve">they want to </w:t>
      </w:r>
      <w:r w:rsidRPr="00FB74FA">
        <w:rPr>
          <w:rStyle w:val="Emphasis"/>
          <w:highlight w:val="cyan"/>
        </w:rPr>
        <w:t>improve</w:t>
      </w:r>
      <w:r w:rsidRPr="009B18C1">
        <w:rPr>
          <w:rStyle w:val="StyleUnderline"/>
        </w:rPr>
        <w:t xml:space="preserve"> and </w:t>
      </w:r>
      <w:r w:rsidRPr="00FB74FA">
        <w:rPr>
          <w:rStyle w:val="Emphasis"/>
          <w:highlight w:val="cyan"/>
        </w:rPr>
        <w:t>not abolish</w:t>
      </w:r>
      <w:r w:rsidRPr="00FB6EDB">
        <w:rPr>
          <w:rStyle w:val="StyleUnderline"/>
        </w:rPr>
        <w:t xml:space="preserve"> capitalism. </w:t>
      </w:r>
      <w:r w:rsidRPr="00FB74FA">
        <w:rPr>
          <w:rStyle w:val="StyleUnderline"/>
          <w:highlight w:val="cyan"/>
        </w:rPr>
        <w:t>They imagine a</w:t>
      </w:r>
      <w:r w:rsidRPr="009B18C1">
        <w:rPr>
          <w:rStyle w:val="StyleUnderline"/>
        </w:rPr>
        <w:t xml:space="preserve"> more </w:t>
      </w:r>
      <w:r w:rsidRPr="00FB74FA">
        <w:rPr>
          <w:rStyle w:val="Emphasis"/>
          <w:highlight w:val="cyan"/>
        </w:rPr>
        <w:t>just</w:t>
      </w:r>
      <w:r w:rsidRPr="00FB74FA">
        <w:rPr>
          <w:rStyle w:val="StyleUnderline"/>
          <w:highlight w:val="cyan"/>
        </w:rPr>
        <w:t xml:space="preserve">, </w:t>
      </w:r>
      <w:r w:rsidRPr="00FB74FA">
        <w:rPr>
          <w:rStyle w:val="Emphasis"/>
          <w:highlight w:val="cyan"/>
        </w:rPr>
        <w:t>sustainable</w:t>
      </w:r>
      <w:r w:rsidRPr="00FB74FA">
        <w:rPr>
          <w:rStyle w:val="StyleUnderline"/>
          <w:highlight w:val="cyan"/>
        </w:rPr>
        <w:t xml:space="preserve">, and </w:t>
      </w:r>
      <w:r w:rsidRPr="00FB74FA">
        <w:rPr>
          <w:rStyle w:val="Emphasis"/>
          <w:highlight w:val="cyan"/>
        </w:rPr>
        <w:t>responsible</w:t>
      </w:r>
      <w:r w:rsidRPr="00FB74FA">
        <w:rPr>
          <w:rStyle w:val="StyleUnderline"/>
          <w:highlight w:val="cyan"/>
        </w:rPr>
        <w:t xml:space="preserve"> capitalism. This</w:t>
      </w:r>
      <w:r w:rsidRPr="00305090">
        <w:rPr>
          <w:rStyle w:val="StyleUnderline"/>
        </w:rPr>
        <w:t xml:space="preserve"> terminology</w:t>
      </w:r>
      <w:r w:rsidRPr="00305090">
        <w:rPr>
          <w:sz w:val="16"/>
        </w:rPr>
        <w:t xml:space="preserve"> not only </w:t>
      </w:r>
      <w:r w:rsidRPr="00FB74FA">
        <w:rPr>
          <w:rStyle w:val="StyleUnderline"/>
          <w:highlight w:val="cyan"/>
        </w:rPr>
        <w:t>fits</w:t>
      </w:r>
      <w:r w:rsidRPr="00305090">
        <w:rPr>
          <w:rStyle w:val="StyleUnderline"/>
        </w:rPr>
        <w:t xml:space="preserve"> perfectly </w:t>
      </w:r>
      <w:r w:rsidRPr="00FB6EDB">
        <w:rPr>
          <w:rStyle w:val="StyleUnderline"/>
        </w:rPr>
        <w:t>into</w:t>
      </w:r>
      <w:r w:rsidRPr="00305090">
        <w:rPr>
          <w:rStyle w:val="StyleUnderline"/>
        </w:rPr>
        <w:t xml:space="preserve"> contemporary </w:t>
      </w:r>
      <w:r w:rsidRPr="00FB74FA">
        <w:rPr>
          <w:rStyle w:val="Emphasis"/>
          <w:highlight w:val="cyan"/>
        </w:rPr>
        <w:t>neoliberal ideology</w:t>
      </w:r>
      <w:r w:rsidRPr="00FB74FA">
        <w:rPr>
          <w:rStyle w:val="StyleUnderline"/>
          <w:highlight w:val="cyan"/>
        </w:rPr>
        <w:t>, but is</w:t>
      </w:r>
      <w:r w:rsidRPr="00ED4FE4">
        <w:rPr>
          <w:rStyle w:val="StyleUnderline"/>
        </w:rPr>
        <w:t xml:space="preserve"> also</w:t>
      </w:r>
      <w:r w:rsidRPr="00305090">
        <w:rPr>
          <w:rStyle w:val="StyleUnderline"/>
        </w:rPr>
        <w:t xml:space="preserve"> </w:t>
      </w:r>
      <w:r w:rsidRPr="00FB74FA">
        <w:rPr>
          <w:rStyle w:val="Emphasis"/>
          <w:highlight w:val="cyan"/>
        </w:rPr>
        <w:t>naïve</w:t>
      </w:r>
      <w:r w:rsidRPr="00305090">
        <w:rPr>
          <w:rStyle w:val="StyleUnderline"/>
        </w:rPr>
        <w:t xml:space="preserve"> and </w:t>
      </w:r>
      <w:r w:rsidRPr="00305090">
        <w:rPr>
          <w:rStyle w:val="Emphasis"/>
        </w:rPr>
        <w:t>idealistic</w:t>
      </w:r>
      <w:r w:rsidRPr="00305090">
        <w:rPr>
          <w:rStyle w:val="StyleUnderline"/>
        </w:rPr>
        <w:t xml:space="preserve">: </w:t>
      </w:r>
      <w:r w:rsidRPr="00FB74FA">
        <w:rPr>
          <w:rStyle w:val="StyleUnderline"/>
          <w:highlight w:val="cyan"/>
        </w:rPr>
        <w:t>It ignores</w:t>
      </w:r>
      <w:r w:rsidRPr="00305090">
        <w:rPr>
          <w:rStyle w:val="StyleUnderline"/>
        </w:rPr>
        <w:t xml:space="preserve"> that </w:t>
      </w:r>
      <w:r w:rsidRPr="00FB74FA">
        <w:rPr>
          <w:rStyle w:val="Emphasis"/>
          <w:highlight w:val="cyan"/>
        </w:rPr>
        <w:t>all forms</w:t>
      </w:r>
      <w:r w:rsidRPr="00FB74FA">
        <w:rPr>
          <w:rStyle w:val="StyleUnderline"/>
          <w:highlight w:val="cyan"/>
        </w:rPr>
        <w:t xml:space="preserve"> of capitalism are </w:t>
      </w:r>
      <w:r w:rsidRPr="00FB74FA">
        <w:rPr>
          <w:rStyle w:val="Emphasis"/>
          <w:highlight w:val="cyan"/>
        </w:rPr>
        <w:t>based on inequality</w:t>
      </w:r>
      <w:r w:rsidRPr="00FB74FA">
        <w:rPr>
          <w:rStyle w:val="StyleUnderline"/>
          <w:highlight w:val="cyan"/>
        </w:rPr>
        <w:t xml:space="preserve"> and are </w:t>
      </w:r>
      <w:r w:rsidRPr="00FB74FA">
        <w:rPr>
          <w:rStyle w:val="Emphasis"/>
          <w:highlight w:val="cyan"/>
        </w:rPr>
        <w:t>crisis-prone</w:t>
      </w:r>
      <w:r w:rsidRPr="00305090">
        <w:rPr>
          <w:rStyle w:val="StyleUnderline"/>
        </w:rPr>
        <w:t xml:space="preserve">. And </w:t>
      </w:r>
      <w:r w:rsidRPr="00FB74FA">
        <w:rPr>
          <w:rStyle w:val="StyleUnderline"/>
          <w:highlight w:val="cyan"/>
        </w:rPr>
        <w:t>crisis</w:t>
      </w:r>
      <w:r w:rsidRPr="00305090">
        <w:rPr>
          <w:rStyle w:val="StyleUnderline"/>
        </w:rPr>
        <w:t xml:space="preserve"> always </w:t>
      </w:r>
      <w:r w:rsidRPr="00FB74FA">
        <w:rPr>
          <w:rStyle w:val="StyleUnderline"/>
          <w:highlight w:val="cyan"/>
        </w:rPr>
        <w:t xml:space="preserve">means </w:t>
      </w:r>
      <w:r w:rsidRPr="00FB74FA">
        <w:rPr>
          <w:rStyle w:val="Emphasis"/>
          <w:highlight w:val="cyan"/>
        </w:rPr>
        <w:t>misery</w:t>
      </w:r>
      <w:r w:rsidRPr="00305090">
        <w:rPr>
          <w:rStyle w:val="StyleUnderline"/>
        </w:rPr>
        <w:t xml:space="preserve">, </w:t>
      </w:r>
      <w:r w:rsidRPr="00305090">
        <w:rPr>
          <w:rStyle w:val="Emphasis"/>
        </w:rPr>
        <w:t>precariousness</w:t>
      </w:r>
      <w:r w:rsidRPr="00305090">
        <w:rPr>
          <w:rStyle w:val="StyleUnderline"/>
        </w:rPr>
        <w:t xml:space="preserve">, and </w:t>
      </w:r>
      <w:r w:rsidRPr="00305090">
        <w:rPr>
          <w:rStyle w:val="Emphasis"/>
        </w:rPr>
        <w:t>more inequality</w:t>
      </w:r>
      <w:r w:rsidRPr="00305090">
        <w:rPr>
          <w:rStyle w:val="StyleUnderline"/>
        </w:rPr>
        <w:t xml:space="preserve">. </w:t>
      </w:r>
      <w:r w:rsidRPr="00FB74FA">
        <w:rPr>
          <w:rStyle w:val="StyleUnderline"/>
          <w:highlight w:val="cyan"/>
        </w:rPr>
        <w:t xml:space="preserve">Capitalism is </w:t>
      </w:r>
      <w:r w:rsidRPr="00FB74FA">
        <w:rPr>
          <w:rStyle w:val="Emphasis"/>
          <w:highlight w:val="cyan"/>
        </w:rPr>
        <w:t>never</w:t>
      </w:r>
      <w:r w:rsidRPr="00305090">
        <w:rPr>
          <w:rStyle w:val="StyleUnderline"/>
        </w:rPr>
        <w:t xml:space="preserve"> responsible, sustainable, or </w:t>
      </w:r>
      <w:r w:rsidRPr="00FB74FA">
        <w:rPr>
          <w:rStyle w:val="StyleUnderline"/>
          <w:highlight w:val="cyan"/>
        </w:rPr>
        <w:t>ethical</w:t>
      </w:r>
      <w:r w:rsidRPr="00305090">
        <w:rPr>
          <w:sz w:val="16"/>
        </w:rPr>
        <w:t xml:space="preserve">. The suggestion to entrepreneurs that they should support the ethical economy concept because such </w:t>
      </w:r>
      <w:r w:rsidRPr="00282181">
        <w:rPr>
          <w:rStyle w:val="StyleUnderline"/>
        </w:rPr>
        <w:t>a transformed economy</w:t>
      </w:r>
      <w:r w:rsidRPr="00282181">
        <w:rPr>
          <w:sz w:val="16"/>
        </w:rPr>
        <w:t xml:space="preserve"> would enable them </w:t>
      </w:r>
      <w:r w:rsidRPr="00282181">
        <w:rPr>
          <w:rStyle w:val="StyleUnderline"/>
        </w:rPr>
        <w:t>to make profits in the financial markets is</w:t>
      </w:r>
      <w:r w:rsidRPr="00282181">
        <w:rPr>
          <w:sz w:val="16"/>
        </w:rPr>
        <w:t xml:space="preserve"> furthermore </w:t>
      </w:r>
      <w:r w:rsidRPr="00282181">
        <w:rPr>
          <w:rStyle w:val="StyleUnderline"/>
        </w:rPr>
        <w:t xml:space="preserve">arguing for an advancement of financialization and thereby ignores the </w:t>
      </w:r>
      <w:r w:rsidRPr="00282181">
        <w:rPr>
          <w:rStyle w:val="Emphasis"/>
        </w:rPr>
        <w:t>high crisis-proneness</w:t>
      </w:r>
      <w:r w:rsidRPr="00282181">
        <w:rPr>
          <w:rStyle w:val="StyleUnderline"/>
        </w:rPr>
        <w:t xml:space="preserve"> of financial capitalism that has been proofed once more</w:t>
      </w:r>
      <w:r w:rsidRPr="00282181">
        <w:rPr>
          <w:sz w:val="16"/>
        </w:rPr>
        <w:t xml:space="preserve"> recently </w:t>
      </w:r>
      <w:r w:rsidRPr="00282181">
        <w:rPr>
          <w:rStyle w:val="StyleUnderline"/>
        </w:rPr>
        <w:t xml:space="preserve">in the new world </w:t>
      </w:r>
      <w:r w:rsidRPr="00282181">
        <w:rPr>
          <w:rStyle w:val="Emphasis"/>
        </w:rPr>
        <w:t>economic crisis</w:t>
      </w:r>
      <w:r w:rsidRPr="00282181">
        <w:rPr>
          <w:sz w:val="16"/>
        </w:rPr>
        <w:t>. Arvidsson imagines</w:t>
      </w:r>
      <w:r w:rsidRPr="00305090">
        <w:rPr>
          <w:sz w:val="16"/>
        </w:rPr>
        <w:t xml:space="preserve"> </w:t>
      </w:r>
      <w:r w:rsidRPr="00FB74FA">
        <w:rPr>
          <w:rStyle w:val="StyleUnderline"/>
          <w:highlight w:val="cyan"/>
        </w:rPr>
        <w:t>that capitalism and a non-capitalistic economy can</w:t>
      </w:r>
      <w:r w:rsidRPr="00305090">
        <w:rPr>
          <w:rStyle w:val="StyleUnderline"/>
        </w:rPr>
        <w:t xml:space="preserve"> friendly </w:t>
      </w:r>
      <w:r w:rsidRPr="00FB74FA">
        <w:rPr>
          <w:rStyle w:val="StyleUnderline"/>
          <w:highlight w:val="cyan"/>
        </w:rPr>
        <w:t>co-exist</w:t>
      </w:r>
      <w:r w:rsidRPr="00305090">
        <w:rPr>
          <w:rStyle w:val="StyleUnderline"/>
        </w:rPr>
        <w:t xml:space="preserve"> in the form of an ethical capitalism</w:t>
      </w:r>
      <w:r w:rsidRPr="00305090">
        <w:rPr>
          <w:sz w:val="16"/>
        </w:rPr>
        <w:t xml:space="preserve">. He thereby </w:t>
      </w:r>
      <w:r w:rsidRPr="00FB74FA">
        <w:rPr>
          <w:rStyle w:val="StyleUnderline"/>
          <w:highlight w:val="cyan"/>
        </w:rPr>
        <w:t>ignores</w:t>
      </w:r>
      <w:r w:rsidRPr="00305090">
        <w:rPr>
          <w:rStyle w:val="StyleUnderline"/>
        </w:rPr>
        <w:t xml:space="preserve"> the </w:t>
      </w:r>
      <w:r w:rsidRPr="00FB74FA">
        <w:rPr>
          <w:rStyle w:val="Emphasis"/>
          <w:highlight w:val="cyan"/>
        </w:rPr>
        <w:t>imperialistic</w:t>
      </w:r>
      <w:r w:rsidRPr="00FB74FA">
        <w:rPr>
          <w:rStyle w:val="StyleUnderline"/>
          <w:highlight w:val="cyan"/>
        </w:rPr>
        <w:t xml:space="preserve"> and </w:t>
      </w:r>
      <w:r w:rsidRPr="00FB74FA">
        <w:rPr>
          <w:rStyle w:val="Emphasis"/>
          <w:highlight w:val="cyan"/>
        </w:rPr>
        <w:t>colonialist</w:t>
      </w:r>
      <w:r w:rsidRPr="00FB74FA">
        <w:rPr>
          <w:rStyle w:val="StyleUnderline"/>
          <w:highlight w:val="cyan"/>
        </w:rPr>
        <w:t xml:space="preserve"> character of capitalism</w:t>
      </w:r>
      <w:r w:rsidRPr="00305090">
        <w:rPr>
          <w:rStyle w:val="StyleUnderline"/>
        </w:rPr>
        <w:t xml:space="preserve">: imperialism creates </w:t>
      </w:r>
      <w:r w:rsidRPr="00305090">
        <w:rPr>
          <w:rStyle w:val="Emphasis"/>
        </w:rPr>
        <w:t>milieus of accumulation</w:t>
      </w:r>
      <w:r w:rsidRPr="00305090">
        <w:rPr>
          <w:sz w:val="16"/>
        </w:rPr>
        <w:t xml:space="preserve">, i.e. </w:t>
      </w:r>
      <w:r w:rsidRPr="00FB74FA">
        <w:rPr>
          <w:rStyle w:val="StyleUnderline"/>
          <w:highlight w:val="cyan"/>
        </w:rPr>
        <w:t xml:space="preserve">it </w:t>
      </w:r>
      <w:r w:rsidRPr="00FB74FA">
        <w:rPr>
          <w:rStyle w:val="Emphasis"/>
          <w:highlight w:val="cyan"/>
        </w:rPr>
        <w:t>commodifies</w:t>
      </w:r>
      <w:r w:rsidRPr="00305090">
        <w:rPr>
          <w:rStyle w:val="StyleUnderline"/>
        </w:rPr>
        <w:t xml:space="preserve"> spheres of </w:t>
      </w:r>
      <w:r w:rsidRPr="00FB74FA">
        <w:rPr>
          <w:rStyle w:val="StyleUnderline"/>
          <w:highlight w:val="cyan"/>
        </w:rPr>
        <w:t>non-capitalist existence in</w:t>
      </w:r>
      <w:r w:rsidRPr="00305090">
        <w:rPr>
          <w:rStyle w:val="StyleUnderline"/>
        </w:rPr>
        <w:t xml:space="preserve"> processes</w:t>
      </w:r>
      <w:r w:rsidRPr="00305090">
        <w:rPr>
          <w:sz w:val="16"/>
        </w:rPr>
        <w:t xml:space="preserve"> that David Harvey (2003) has </w:t>
      </w:r>
      <w:r w:rsidRPr="00305090">
        <w:rPr>
          <w:rStyle w:val="StyleUnderline"/>
        </w:rPr>
        <w:t xml:space="preserve">termed </w:t>
      </w:r>
      <w:r w:rsidRPr="00FB74FA">
        <w:rPr>
          <w:rStyle w:val="Emphasis"/>
          <w:highlight w:val="cyan"/>
        </w:rPr>
        <w:t>accumulation by dispossession</w:t>
      </w:r>
      <w:r w:rsidRPr="00305090">
        <w:rPr>
          <w:rStyle w:val="StyleUnderline"/>
        </w:rPr>
        <w:t xml:space="preserve"> in order </w:t>
      </w:r>
      <w:r w:rsidRPr="00FB74FA">
        <w:rPr>
          <w:rStyle w:val="StyleUnderline"/>
          <w:highlight w:val="cyan"/>
        </w:rPr>
        <w:t>to guarantee its</w:t>
      </w:r>
      <w:r w:rsidRPr="00305090">
        <w:rPr>
          <w:rStyle w:val="StyleUnderline"/>
        </w:rPr>
        <w:t xml:space="preserve"> further </w:t>
      </w:r>
      <w:r w:rsidRPr="00FB74FA">
        <w:rPr>
          <w:rStyle w:val="StyleUnderline"/>
          <w:highlight w:val="cyan"/>
        </w:rPr>
        <w:t>existence. Capitalism is</w:t>
      </w:r>
      <w:r w:rsidRPr="00305090">
        <w:rPr>
          <w:rStyle w:val="StyleUnderline"/>
        </w:rPr>
        <w:t xml:space="preserve"> an </w:t>
      </w:r>
      <w:r w:rsidRPr="00FB74FA">
        <w:rPr>
          <w:rStyle w:val="Emphasis"/>
          <w:highlight w:val="cyan"/>
        </w:rPr>
        <w:t>inherently violent</w:t>
      </w:r>
      <w:r w:rsidRPr="00FB74FA">
        <w:rPr>
          <w:rStyle w:val="StyleUnderline"/>
          <w:highlight w:val="cyan"/>
        </w:rPr>
        <w:t xml:space="preserve"> and </w:t>
      </w:r>
      <w:r w:rsidRPr="00FB74FA">
        <w:rPr>
          <w:rStyle w:val="Emphasis"/>
          <w:highlight w:val="cyan"/>
        </w:rPr>
        <w:t>expansive system</w:t>
      </w:r>
      <w:r w:rsidRPr="00FB74FA">
        <w:rPr>
          <w:rStyle w:val="StyleUnderline"/>
          <w:highlight w:val="cyan"/>
        </w:rPr>
        <w:t xml:space="preserve"> that</w:t>
      </w:r>
      <w:r w:rsidRPr="00305090">
        <w:rPr>
          <w:sz w:val="16"/>
        </w:rPr>
        <w:t xml:space="preserve">, as </w:t>
      </w:r>
      <w:r w:rsidRPr="00305090">
        <w:rPr>
          <w:rStyle w:val="StyleUnderline"/>
        </w:rPr>
        <w:t xml:space="preserve">history has shown, </w:t>
      </w:r>
      <w:r w:rsidRPr="00FB74FA">
        <w:rPr>
          <w:rStyle w:val="StyleUnderline"/>
          <w:highlight w:val="cyan"/>
        </w:rPr>
        <w:t xml:space="preserve">does </w:t>
      </w:r>
      <w:r w:rsidRPr="00FB74FA">
        <w:rPr>
          <w:rStyle w:val="Emphasis"/>
          <w:highlight w:val="cyan"/>
        </w:rPr>
        <w:t>not accept</w:t>
      </w:r>
      <w:r w:rsidRPr="00305090">
        <w:rPr>
          <w:rStyle w:val="StyleUnderline"/>
        </w:rPr>
        <w:t xml:space="preserve"> any friendly </w:t>
      </w:r>
      <w:r w:rsidRPr="00305090">
        <w:rPr>
          <w:rStyle w:val="Emphasis"/>
        </w:rPr>
        <w:t>co-existence</w:t>
      </w:r>
      <w:r w:rsidRPr="00305090">
        <w:rPr>
          <w:rStyle w:val="StyleUnderline"/>
        </w:rPr>
        <w:t xml:space="preserve"> with </w:t>
      </w:r>
      <w:r w:rsidRPr="00FB74FA">
        <w:rPr>
          <w:rStyle w:val="StyleUnderline"/>
          <w:highlight w:val="cyan"/>
        </w:rPr>
        <w:t xml:space="preserve">non-capitalist systems, but </w:t>
      </w:r>
      <w:r w:rsidRPr="00FB74FA">
        <w:rPr>
          <w:rStyle w:val="Emphasis"/>
          <w:highlight w:val="cyan"/>
        </w:rPr>
        <w:t>aims at their destruction</w:t>
      </w:r>
      <w:r w:rsidRPr="00305090">
        <w:rPr>
          <w:rStyle w:val="StyleUnderline"/>
        </w:rPr>
        <w:t xml:space="preserve">. The </w:t>
      </w:r>
      <w:r w:rsidRPr="00FB74FA">
        <w:rPr>
          <w:rStyle w:val="Emphasis"/>
          <w:highlight w:val="cyan"/>
        </w:rPr>
        <w:t>contemporary crisis</w:t>
      </w:r>
      <w:r w:rsidRPr="00305090">
        <w:rPr>
          <w:rStyle w:val="StyleUnderline"/>
        </w:rPr>
        <w:t xml:space="preserve"> of capitalism </w:t>
      </w:r>
      <w:r w:rsidRPr="00FB74FA">
        <w:rPr>
          <w:rStyle w:val="StyleUnderline"/>
          <w:highlight w:val="cyan"/>
        </w:rPr>
        <w:t>and</w:t>
      </w:r>
      <w:r w:rsidRPr="00305090">
        <w:rPr>
          <w:rStyle w:val="StyleUnderline"/>
        </w:rPr>
        <w:t xml:space="preserve"> the existence of </w:t>
      </w:r>
      <w:r w:rsidRPr="00FB74FA">
        <w:rPr>
          <w:rStyle w:val="StyleUnderline"/>
          <w:highlight w:val="cyan"/>
        </w:rPr>
        <w:t xml:space="preserve">global </w:t>
      </w:r>
      <w:r w:rsidRPr="00FB74FA">
        <w:rPr>
          <w:rStyle w:val="Emphasis"/>
          <w:highlight w:val="cyan"/>
        </w:rPr>
        <w:t>inequality</w:t>
      </w:r>
      <w:r w:rsidRPr="00FB74FA">
        <w:rPr>
          <w:rStyle w:val="StyleUnderline"/>
          <w:highlight w:val="cyan"/>
        </w:rPr>
        <w:t xml:space="preserve"> and </w:t>
      </w:r>
      <w:r w:rsidRPr="00FB74FA">
        <w:rPr>
          <w:rStyle w:val="Emphasis"/>
          <w:highlight w:val="cyan"/>
        </w:rPr>
        <w:t>precariousness</w:t>
      </w:r>
      <w:r w:rsidRPr="00FB74FA">
        <w:rPr>
          <w:rStyle w:val="StyleUnderline"/>
          <w:highlight w:val="cyan"/>
        </w:rPr>
        <w:t xml:space="preserve"> have shown</w:t>
      </w:r>
      <w:r w:rsidRPr="00282181">
        <w:rPr>
          <w:rStyle w:val="StyleUnderline"/>
        </w:rPr>
        <w:t xml:space="preserve"> that</w:t>
      </w:r>
      <w:r w:rsidRPr="00305090">
        <w:rPr>
          <w:sz w:val="16"/>
        </w:rPr>
        <w:t xml:space="preserve"> </w:t>
      </w:r>
      <w:r w:rsidRPr="00FB74FA">
        <w:rPr>
          <w:rStyle w:val="Emphasis"/>
          <w:highlight w:val="cyan"/>
        </w:rPr>
        <w:t>we need alternatives</w:t>
      </w:r>
      <w:r w:rsidRPr="00305090">
        <w:rPr>
          <w:rStyle w:val="StyleUnderline"/>
        </w:rPr>
        <w:t xml:space="preserve"> to capitalism in order to create a </w:t>
      </w:r>
      <w:r w:rsidRPr="00305090">
        <w:rPr>
          <w:rStyle w:val="Emphasis"/>
        </w:rPr>
        <w:t>humane society</w:t>
      </w:r>
      <w:r w:rsidRPr="00305090">
        <w:rPr>
          <w:sz w:val="16"/>
        </w:rPr>
        <w:t xml:space="preserve">. My conclusion and approach is therefore in contrast to Arvidsson Marxist in character: it aims at the struggle for a humane, non-capitalist world. In terms of the Internet this means the ethical need of struggles for a non-capitalist Internet and the advancement of non-capitalist Internet platforms that contradict and struggle against the capitalist Internet and aim at the establishment of a communist Internet. </w:t>
      </w:r>
    </w:p>
    <w:p w14:paraId="24FD6304" w14:textId="77777777" w:rsidR="001840DA" w:rsidRDefault="001840DA" w:rsidP="001840DA">
      <w:pPr>
        <w:rPr>
          <w:sz w:val="16"/>
        </w:rPr>
      </w:pPr>
    </w:p>
    <w:p w14:paraId="27CC5337" w14:textId="77777777" w:rsidR="001840DA" w:rsidRDefault="001840DA" w:rsidP="001840DA">
      <w:pPr>
        <w:pStyle w:val="Heading4"/>
      </w:pPr>
      <w:r>
        <w:t>DPS is the optimal implementation of socialism---avoids the challenges that accompanied the Soviet model</w:t>
      </w:r>
    </w:p>
    <w:p w14:paraId="64A138C0" w14:textId="77777777" w:rsidR="001840DA" w:rsidRPr="00FE6BBA" w:rsidRDefault="001840DA" w:rsidP="001840DA">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180AFA70" w14:textId="77777777" w:rsidR="001840DA" w:rsidRDefault="001840DA" w:rsidP="001840DA">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FB74FA">
        <w:rPr>
          <w:rStyle w:val="StyleUnderline"/>
          <w:highlight w:val="cyan"/>
        </w:rPr>
        <w:t>economic problems</w:t>
      </w:r>
      <w:r w:rsidRPr="00706193">
        <w:rPr>
          <w:sz w:val="12"/>
        </w:rPr>
        <w:t xml:space="preserve"> listed in section 2 above </w:t>
      </w:r>
      <w:r w:rsidRPr="00FB74FA">
        <w:rPr>
          <w:rStyle w:val="StyleUnderline"/>
          <w:highlight w:val="cyan"/>
        </w:rPr>
        <w:t>were due to</w:t>
      </w:r>
      <w:r w:rsidRPr="005F5994">
        <w:rPr>
          <w:rStyle w:val="StyleUnderline"/>
        </w:rPr>
        <w:t xml:space="preserve"> a key feature of that form of socialism: an </w:t>
      </w:r>
      <w:r w:rsidRPr="00FB74FA">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FB74FA">
        <w:rPr>
          <w:rStyle w:val="StyleUnderline"/>
          <w:highlight w:val="cyan"/>
        </w:rPr>
        <w:t>For</w:t>
      </w:r>
      <w:r w:rsidRPr="005F5994">
        <w:rPr>
          <w:rStyle w:val="StyleUnderline"/>
        </w:rPr>
        <w:t xml:space="preserve"> economic </w:t>
      </w:r>
      <w:r w:rsidRPr="00FB74FA">
        <w:rPr>
          <w:rStyle w:val="StyleUnderline"/>
          <w:highlight w:val="cyan"/>
        </w:rPr>
        <w:t>planning to work effectively, power must be dispersed among</w:t>
      </w:r>
      <w:r w:rsidRPr="005F5994">
        <w:rPr>
          <w:rStyle w:val="StyleUnderline"/>
        </w:rPr>
        <w:t xml:space="preserve"> all of the </w:t>
      </w:r>
      <w:r w:rsidRPr="00FB74FA">
        <w:rPr>
          <w:rStyle w:val="StyleUnderline"/>
          <w:highlight w:val="cyan"/>
        </w:rPr>
        <w:t>relevant groups in the economy, not monopolized by unaccountable</w:t>
      </w:r>
      <w:r w:rsidRPr="005F5994">
        <w:rPr>
          <w:rStyle w:val="StyleUnderline"/>
        </w:rPr>
        <w:t xml:space="preserve"> high </w:t>
      </w:r>
      <w:r w:rsidRPr="00FB74FA">
        <w:rPr>
          <w:rStyle w:val="StyleUnderline"/>
          <w:highlight w:val="cyan"/>
        </w:rPr>
        <w:t xml:space="preserve">officials. Models </w:t>
      </w:r>
      <w:r w:rsidRPr="005F5994">
        <w:rPr>
          <w:rStyle w:val="StyleUnderline"/>
        </w:rPr>
        <w:t xml:space="preserve">of participatory planning </w:t>
      </w:r>
      <w:r w:rsidRPr="00FB74FA">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FB74FA">
        <w:rPr>
          <w:rStyle w:val="StyleUnderline"/>
          <w:highlight w:val="cyan"/>
        </w:rPr>
        <w:t>1) wide participation in decision-making by those affected</w:t>
      </w:r>
      <w:r w:rsidRPr="005F5994">
        <w:rPr>
          <w:rStyle w:val="StyleUnderline"/>
        </w:rPr>
        <w:t xml:space="preserve"> by a decision; </w:t>
      </w:r>
      <w:r w:rsidRPr="00FB74FA">
        <w:rPr>
          <w:rStyle w:val="StyleUnderline"/>
          <w:highlight w:val="cyan"/>
        </w:rPr>
        <w:t>2) representation</w:t>
      </w:r>
      <w:r w:rsidRPr="005F5994">
        <w:rPr>
          <w:rStyle w:val="StyleUnderline"/>
        </w:rPr>
        <w:t xml:space="preserve"> of the population </w:t>
      </w:r>
      <w:r w:rsidRPr="00FB74FA">
        <w:rPr>
          <w:rStyle w:val="StyleUnderline"/>
          <w:highlight w:val="cyan"/>
        </w:rPr>
        <w:t>as workers, community members, and consumers</w:t>
      </w:r>
      <w:r w:rsidRPr="005F5994">
        <w:rPr>
          <w:rStyle w:val="StyleUnderline"/>
        </w:rPr>
        <w:t xml:space="preserve"> on decision-making bodies; </w:t>
      </w:r>
      <w:r w:rsidRPr="00FB74FA">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FB74FA">
        <w:rPr>
          <w:rStyle w:val="StyleUnderline"/>
          <w:highlight w:val="cyan"/>
        </w:rPr>
        <w:t xml:space="preserve">4) </w:t>
      </w:r>
      <w:r w:rsidRPr="00CE5249">
        <w:rPr>
          <w:rStyle w:val="StyleUnderline"/>
        </w:rPr>
        <w:t xml:space="preserve">an </w:t>
      </w:r>
      <w:r w:rsidRPr="00FB74FA">
        <w:rPr>
          <w:rStyle w:val="StyleUnderline"/>
          <w:highlight w:val="cyan"/>
        </w:rPr>
        <w:t xml:space="preserve">equitable sharing of </w:t>
      </w:r>
      <w:r w:rsidRPr="00CE5249">
        <w:rPr>
          <w:rStyle w:val="StyleUnderline"/>
        </w:rPr>
        <w:t xml:space="preserve">the </w:t>
      </w:r>
      <w:r w:rsidRPr="00FB74FA">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FB74FA">
        <w:rPr>
          <w:rStyle w:val="StyleUnderline"/>
          <w:highlight w:val="cyan"/>
        </w:rPr>
        <w:t>Democratic institutions, which in a capitalist system are always limited by</w:t>
      </w:r>
      <w:r w:rsidRPr="005F5994">
        <w:rPr>
          <w:rStyle w:val="StyleUnderline"/>
        </w:rPr>
        <w:t xml:space="preserve"> the enormous </w:t>
      </w:r>
      <w:r w:rsidRPr="00FB74FA">
        <w:rPr>
          <w:rStyle w:val="StyleUnderline"/>
          <w:highlight w:val="cyan"/>
        </w:rPr>
        <w:t>political power of the rich, would work far better in a</w:t>
      </w:r>
      <w:r w:rsidRPr="005F5994">
        <w:rPr>
          <w:rStyle w:val="StyleUnderline"/>
        </w:rPr>
        <w:t xml:space="preserve"> socialist </w:t>
      </w:r>
      <w:r w:rsidRPr="00FB74FA">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FB74FA">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FB74FA">
        <w:rPr>
          <w:rStyle w:val="StyleUnderline"/>
          <w:highlight w:val="cyan"/>
        </w:rPr>
        <w:t xml:space="preserve">Old-style </w:t>
      </w:r>
      <w:r w:rsidRPr="00AE7111">
        <w:rPr>
          <w:rStyle w:val="StyleUnderline"/>
        </w:rPr>
        <w:t xml:space="preserve">central </w:t>
      </w:r>
      <w:r w:rsidRPr="00FB74FA">
        <w:rPr>
          <w:rStyle w:val="StyleUnderline"/>
          <w:highlight w:val="cyan"/>
        </w:rPr>
        <w:t>planning was overly centralized. Some</w:t>
      </w:r>
      <w:r w:rsidRPr="005F5994">
        <w:rPr>
          <w:rStyle w:val="StyleUnderline"/>
        </w:rPr>
        <w:t xml:space="preserve"> economic </w:t>
      </w:r>
      <w:r w:rsidRPr="00FB74FA">
        <w:rPr>
          <w:rStyle w:val="StyleUnderline"/>
          <w:highlight w:val="cyan"/>
        </w:rPr>
        <w:t>decisions must be made at the center, but many can be made at a regional</w:t>
      </w:r>
      <w:r w:rsidRPr="005F5994">
        <w:rPr>
          <w:rStyle w:val="StyleUnderline"/>
        </w:rPr>
        <w:t xml:space="preserve"> or local </w:t>
      </w:r>
      <w:r w:rsidRPr="00FB74FA">
        <w:rPr>
          <w:rStyle w:val="StyleUnderline"/>
          <w:highlight w:val="cyan"/>
        </w:rPr>
        <w:t>level.</w:t>
      </w:r>
      <w:r w:rsidRPr="00706193">
        <w:rPr>
          <w:sz w:val="12"/>
        </w:rPr>
        <w:t xml:space="preserve"> </w:t>
      </w:r>
      <w:r w:rsidRPr="00FB74FA">
        <w:rPr>
          <w:rStyle w:val="StyleUnderline"/>
          <w:highlight w:val="cyan"/>
        </w:rPr>
        <w:t>The claim that</w:t>
      </w:r>
      <w:r w:rsidRPr="005F5994">
        <w:rPr>
          <w:rStyle w:val="StyleUnderline"/>
        </w:rPr>
        <w:t xml:space="preserve"> a system based on </w:t>
      </w:r>
      <w:r w:rsidRPr="00FB74FA">
        <w:rPr>
          <w:rStyle w:val="StyleUnderline"/>
          <w:highlight w:val="cyan"/>
        </w:rPr>
        <w:t>free markets is superior</w:t>
      </w:r>
      <w:r w:rsidRPr="005F5994">
        <w:rPr>
          <w:rStyle w:val="StyleUnderline"/>
        </w:rPr>
        <w:t xml:space="preserve"> to any other </w:t>
      </w:r>
      <w:r w:rsidRPr="00FB74FA">
        <w:rPr>
          <w:rStyle w:val="StyleUnderline"/>
          <w:highlight w:val="cyan"/>
        </w:rPr>
        <w:t>in efficiency</w:t>
      </w:r>
      <w:r w:rsidRPr="005F5994">
        <w:rPr>
          <w:rStyle w:val="StyleUnderline"/>
        </w:rPr>
        <w:t xml:space="preserve">, innovation, </w:t>
      </w:r>
      <w:r w:rsidRPr="00FB74FA">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FB74FA">
        <w:rPr>
          <w:rStyle w:val="StyleUnderline"/>
          <w:highlight w:val="cyan"/>
        </w:rPr>
        <w:t xml:space="preserve">Only socialism can assure </w:t>
      </w:r>
      <w:r w:rsidRPr="00CE5249">
        <w:rPr>
          <w:rStyle w:val="StyleUnderline"/>
        </w:rPr>
        <w:t xml:space="preserve">everyone </w:t>
      </w:r>
      <w:r w:rsidRPr="00FB74FA">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7836689C" w14:textId="77777777" w:rsidR="001840DA" w:rsidRDefault="001840DA" w:rsidP="001840DA">
      <w:pPr>
        <w:rPr>
          <w:rStyle w:val="StyleUnderline"/>
        </w:rPr>
      </w:pPr>
    </w:p>
    <w:p w14:paraId="5A582547" w14:textId="77777777" w:rsidR="001840DA" w:rsidRPr="00065093" w:rsidRDefault="001840DA" w:rsidP="001840DA">
      <w:pPr>
        <w:pStyle w:val="Heading4"/>
      </w:pPr>
      <w:r>
        <w:t>American DPS goes global</w:t>
      </w:r>
    </w:p>
    <w:p w14:paraId="029AF155" w14:textId="77777777" w:rsidR="001840DA" w:rsidRPr="006D54FB" w:rsidRDefault="001840DA" w:rsidP="001840DA">
      <w:r>
        <w:rPr>
          <w:rStyle w:val="Style13ptBold"/>
        </w:rPr>
        <w:t xml:space="preserve">PSL 8 </w:t>
      </w:r>
      <w:r w:rsidRPr="006D54FB">
        <w:t xml:space="preserve">(Party for Socialism and Liberation, </w:t>
      </w:r>
      <w:hyperlink r:id="rId61" w:history="1">
        <w:r w:rsidRPr="006D54FB">
          <w:rPr>
            <w:rStyle w:val="Hyperlink"/>
          </w:rPr>
          <w:t>https://liberationschool.org/the-goal-of-socialism-peace-and-equality-amid-plenty/#</w:t>
        </w:r>
      </w:hyperlink>
      <w:r w:rsidRPr="006D54FB">
        <w:t xml:space="preserve">, </w:t>
      </w:r>
      <w:r>
        <w:t>emuse</w:t>
      </w:r>
      <w:r w:rsidRPr="006D54FB">
        <w:t>)</w:t>
      </w:r>
    </w:p>
    <w:p w14:paraId="0D2909DF" w14:textId="77777777" w:rsidR="001840DA" w:rsidRDefault="001840DA" w:rsidP="001840DA">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FB74FA">
        <w:rPr>
          <w:rStyle w:val="StyleUnderline"/>
          <w:highlight w:val="cyan"/>
        </w:rPr>
        <w:t xml:space="preserve">socialist revolutions of the 20th century took place in countries where the level of productive forces was very low </w:t>
      </w:r>
      <w:r w:rsidRPr="00D55DAE">
        <w:rPr>
          <w:rStyle w:val="StyleUnderline"/>
        </w:rPr>
        <w:t xml:space="preserve">compared to the imperialist </w:t>
      </w:r>
      <w:r w:rsidRPr="008F1EB5">
        <w:rPr>
          <w:rStyle w:val="StyleUnderline"/>
        </w:rPr>
        <w:t xml:space="preserve">countries. </w:t>
      </w:r>
      <w:r w:rsidRPr="00FB74FA">
        <w:rPr>
          <w:rStyle w:val="StyleUnderline"/>
          <w:highlight w:val="cyan"/>
        </w:rPr>
        <w:t>Every</w:t>
      </w:r>
      <w:r w:rsidRPr="00C02A74">
        <w:rPr>
          <w:rStyle w:val="StyleUnderline"/>
        </w:rPr>
        <w:t xml:space="preserve"> successful </w:t>
      </w:r>
      <w:r w:rsidRPr="00FB74FA">
        <w:rPr>
          <w:rStyle w:val="StyleUnderline"/>
          <w:highlight w:val="cyan"/>
        </w:rPr>
        <w:t xml:space="preserve">revolution faced the </w:t>
      </w:r>
      <w:r w:rsidRPr="00C02A74">
        <w:rPr>
          <w:rStyle w:val="StyleUnderline"/>
        </w:rPr>
        <w:t xml:space="preserve">primary </w:t>
      </w:r>
      <w:r w:rsidRPr="00FB74FA">
        <w:rPr>
          <w:rStyle w:val="StyleUnderline"/>
          <w:highlight w:val="cyan"/>
        </w:rPr>
        <w:t>task of developing</w:t>
      </w:r>
      <w:r w:rsidRPr="00C02A74">
        <w:rPr>
          <w:rStyle w:val="StyleUnderline"/>
        </w:rPr>
        <w:t xml:space="preserve"> their </w:t>
      </w:r>
      <w:r w:rsidRPr="00FB74FA">
        <w:rPr>
          <w:rStyle w:val="StyleUnderline"/>
          <w:highlight w:val="cyan"/>
        </w:rPr>
        <w:t>economies—while under constant</w:t>
      </w:r>
      <w:r w:rsidRPr="00C02A74">
        <w:rPr>
          <w:rStyle w:val="StyleUnderline"/>
        </w:rPr>
        <w:t xml:space="preserve"> military </w:t>
      </w:r>
      <w:r w:rsidRPr="00FB74FA">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FB74FA">
        <w:rPr>
          <w:rStyle w:val="StyleUnderline"/>
          <w:highlight w:val="cyan"/>
        </w:rPr>
        <w:t>continued military and economic dominance</w:t>
      </w:r>
      <w:r w:rsidRPr="00A20E53">
        <w:rPr>
          <w:rStyle w:val="StyleUnderline"/>
        </w:rPr>
        <w:t xml:space="preserve"> by world imperialism—first and foremost </w:t>
      </w:r>
      <w:r w:rsidRPr="00FB74FA">
        <w:rPr>
          <w:rStyle w:val="StyleUnderline"/>
          <w:highlight w:val="cyan"/>
        </w:rPr>
        <w:t>by U.S. imperialism</w:t>
      </w:r>
      <w:r w:rsidRPr="00C02A74">
        <w:rPr>
          <w:rStyle w:val="StyleUnderline"/>
        </w:rPr>
        <w:t xml:space="preserve">—has </w:t>
      </w:r>
      <w:r w:rsidRPr="00FB74FA">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FB74FA">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FB74FA">
        <w:rPr>
          <w:rStyle w:val="StyleUnderline"/>
          <w:highlight w:val="cyan"/>
        </w:rPr>
        <w:t>Toppling the world’s dominant capitalist power would</w:t>
      </w:r>
      <w:r w:rsidRPr="00A20E53">
        <w:rPr>
          <w:rStyle w:val="StyleUnderline"/>
        </w:rPr>
        <w:t xml:space="preserve"> not only </w:t>
      </w:r>
      <w:r w:rsidRPr="00FB74FA">
        <w:rPr>
          <w:rStyle w:val="StyleUnderline"/>
          <w:highlight w:val="cyan"/>
        </w:rPr>
        <w:t>lift a tremendous burden from</w:t>
      </w:r>
      <w:r w:rsidRPr="00A20E53">
        <w:rPr>
          <w:rStyle w:val="StyleUnderline"/>
        </w:rPr>
        <w:t xml:space="preserve"> the </w:t>
      </w:r>
      <w:r w:rsidRPr="00FB74FA">
        <w:rPr>
          <w:rStyle w:val="StyleUnderline"/>
          <w:highlight w:val="cyan"/>
        </w:rPr>
        <w:t>workers around the world</w:t>
      </w:r>
      <w:r w:rsidRPr="00A20E53">
        <w:rPr>
          <w:rStyle w:val="StyleUnderline"/>
        </w:rPr>
        <w:t xml:space="preserve"> who are trying to engage in socialist construction. </w:t>
      </w:r>
      <w:r w:rsidRPr="00FB74FA">
        <w:rPr>
          <w:rStyle w:val="StyleUnderline"/>
          <w:highlight w:val="cyan"/>
        </w:rPr>
        <w:t>It would put at the disposal of the world working 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FB74FA">
        <w:rPr>
          <w:rStyle w:val="Emphasis"/>
          <w:highlight w:val="cyan"/>
        </w:rPr>
        <w:t>The road to socialism begins with</w:t>
      </w:r>
      <w:r w:rsidRPr="000C3A09">
        <w:rPr>
          <w:sz w:val="12"/>
        </w:rPr>
        <w:t xml:space="preserve"> revolution in </w:t>
      </w:r>
      <w:r w:rsidRPr="00FB74FA">
        <w:rPr>
          <w:rStyle w:val="Emphasis"/>
          <w:highlight w:val="cyan"/>
        </w:rPr>
        <w:t>the United States.</w:t>
      </w:r>
    </w:p>
    <w:p w14:paraId="7A6C6822" w14:textId="77777777" w:rsidR="001840DA" w:rsidRPr="00A20E53" w:rsidRDefault="001840DA" w:rsidP="001840DA">
      <w:pPr>
        <w:rPr>
          <w:rStyle w:val="Emphasis"/>
        </w:rPr>
      </w:pPr>
    </w:p>
    <w:p w14:paraId="2BE3D30F" w14:textId="77777777" w:rsidR="001840DA" w:rsidRDefault="001840DA" w:rsidP="001840DA">
      <w:pPr>
        <w:pStyle w:val="Heading4"/>
      </w:pPr>
      <w:r>
        <w:t>P</w:t>
      </w:r>
      <w:r w:rsidRPr="003B2AEE">
        <w:t>roletarianization</w:t>
      </w:r>
      <w:r>
        <w:t xml:space="preserve"> makes class struggle inevitable - the aff accelerates and properly directs movements</w:t>
      </w:r>
    </w:p>
    <w:p w14:paraId="5E24B499" w14:textId="77777777" w:rsidR="001840DA" w:rsidRPr="006135B1" w:rsidRDefault="001840DA" w:rsidP="001840DA">
      <w:r w:rsidRPr="00EC254D">
        <w:rPr>
          <w:rStyle w:val="Style13ptBold"/>
        </w:rPr>
        <w:t xml:space="preserve">Reese 20 </w:t>
      </w:r>
      <w:r w:rsidRPr="00EC254D">
        <w:t xml:space="preserve">- author of Socialism or Extinction and The End of Capitalism: The Thought of Henryk Grossman (Ted, </w:t>
      </w:r>
      <w:hyperlink r:id="rId62" w:history="1">
        <w:r w:rsidRPr="00EC254D">
          <w:rPr>
            <w:rStyle w:val="Hyperlink"/>
          </w:rPr>
          <w:t>https://www.amazon.com/Socialism-Extinction-Automation-Capitalist-Breakdown-ebook/dp/B081FHF2ZQ</w:t>
        </w:r>
      </w:hyperlink>
      <w:r w:rsidRPr="00EC254D">
        <w:t>, emuse)</w:t>
      </w:r>
    </w:p>
    <w:p w14:paraId="41313CBB" w14:textId="77777777" w:rsidR="001840DA" w:rsidRPr="00994B19" w:rsidRDefault="001840DA" w:rsidP="001840DA">
      <w:pPr>
        <w:rPr>
          <w:sz w:val="14"/>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B74F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B74F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FB74FA">
        <w:rPr>
          <w:rStyle w:val="StyleUnderline"/>
          <w:highlight w:val="cyan"/>
        </w:rPr>
        <w:t>capitalism is</w:t>
      </w:r>
      <w:r w:rsidRPr="00C52AE1">
        <w:rPr>
          <w:sz w:val="14"/>
        </w:rPr>
        <w:t xml:space="preserve"> therefore </w:t>
      </w:r>
      <w:r w:rsidRPr="00FB74FA">
        <w:rPr>
          <w:rStyle w:val="StyleUnderline"/>
          <w:highlight w:val="cyan"/>
        </w:rPr>
        <w:t xml:space="preserve">accelerating the trend towards proletarianisation, higher levels of poverty and the underproduction of surplus value. It is the sharpest of sharpening contradictions, </w:t>
      </w:r>
      <w:r w:rsidRPr="00FB74FA">
        <w:rPr>
          <w:rStyle w:val="Emphasis"/>
          <w:highlight w:val="cyan"/>
        </w:rPr>
        <w:t>a vicious circle from which capitalism cannot 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FB74F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FB74FA">
        <w:rPr>
          <w:rStyle w:val="StyleUnderline"/>
          <w:highlight w:val="cyan"/>
        </w:rPr>
        <w:t>smacks of ‘first world’ myopia. The industrial proletariat may have shrunk in the imperialist nations</w:t>
      </w:r>
      <w:r w:rsidRPr="00C52AE1">
        <w:rPr>
          <w:sz w:val="14"/>
        </w:rPr>
        <w:t xml:space="preserve"> over the past 40 years </w:t>
      </w:r>
      <w:r w:rsidRPr="00FB74F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FB74FA">
        <w:rPr>
          <w:rStyle w:val="StyleUnderline"/>
          <w:highlight w:val="cyan"/>
        </w:rPr>
        <w:t>even within the imperialist nations, where the industrial working class has declined</w:t>
      </w:r>
      <w:r w:rsidRPr="001758DA">
        <w:rPr>
          <w:rStyle w:val="StyleUnderline"/>
        </w:rPr>
        <w:t xml:space="preserve"> both absolutely and relatively, </w:t>
      </w:r>
      <w:r w:rsidRPr="00FB74F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FB74FA">
        <w:rPr>
          <w:rStyle w:val="StyleUnderline"/>
          <w:highlight w:val="cyan"/>
        </w:rPr>
        <w:t>the proportion of waged and salaried workers in total EAP in</w:t>
      </w:r>
      <w:r w:rsidRPr="00C52AE1">
        <w:rPr>
          <w:sz w:val="14"/>
        </w:rPr>
        <w:t xml:space="preserve"> ... </w:t>
      </w:r>
      <w:r w:rsidRPr="00FB74F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FB74FA">
        <w:rPr>
          <w:rStyle w:val="StyleUnderline"/>
          <w:highlight w:val="cyan"/>
        </w:rPr>
        <w:t>the state is the primary battleground. We are</w:t>
      </w:r>
      <w:r w:rsidRPr="00C71940">
        <w:rPr>
          <w:rStyle w:val="StyleUnderline"/>
        </w:rPr>
        <w:t xml:space="preserve"> </w:t>
      </w:r>
      <w:r w:rsidRPr="007A464B">
        <w:rPr>
          <w:rStyle w:val="StyleUnderline"/>
        </w:rPr>
        <w:t xml:space="preserve">already </w:t>
      </w:r>
      <w:r w:rsidRPr="00FB74F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FB74FA">
        <w:rPr>
          <w:rStyle w:val="StyleUnderline"/>
          <w:highlight w:val="cyan"/>
        </w:rPr>
        <w:t>Capitalism</w:t>
      </w:r>
      <w:r w:rsidRPr="001758DA">
        <w:rPr>
          <w:rStyle w:val="StyleUnderline"/>
        </w:rPr>
        <w:t xml:space="preserve"> in the age of automation </w:t>
      </w:r>
      <w:r w:rsidRPr="00FB74FA">
        <w:rPr>
          <w:rStyle w:val="StyleUnderline"/>
          <w:highlight w:val="cyan"/>
        </w:rPr>
        <w:t>increasingly</w:t>
      </w:r>
      <w:r w:rsidRPr="001758DA">
        <w:rPr>
          <w:rStyle w:val="StyleUnderline"/>
        </w:rPr>
        <w:t xml:space="preserve"> turns the majority of the population into proletarians and, in doing so, </w:t>
      </w:r>
      <w:r w:rsidRPr="00FB74FA">
        <w:rPr>
          <w:rStyle w:val="StyleUnderline"/>
          <w:highlight w:val="cyan"/>
        </w:rPr>
        <w:t xml:space="preserve">creates all economic, social and political prerequisites for the system’s downfall. </w:t>
      </w:r>
      <w:r w:rsidRPr="00FB74FA">
        <w:rPr>
          <w:rStyle w:val="Emphasis"/>
          <w:highlight w:val="cyan"/>
        </w:rPr>
        <w:t>The deeper the system sinks into crisis, the more proletarians are created,</w:t>
      </w:r>
      <w:r w:rsidRPr="00C52AE1">
        <w:rPr>
          <w:sz w:val="14"/>
        </w:rPr>
        <w:t xml:space="preserve"> through unemployment, wage cuts and so on,</w:t>
      </w:r>
      <w:r w:rsidRPr="001758DA">
        <w:rPr>
          <w:rStyle w:val="StyleUnderline"/>
        </w:rPr>
        <w:t xml:space="preserve"> </w:t>
      </w:r>
      <w:r w:rsidRPr="00FB74FA">
        <w:rPr>
          <w:rStyle w:val="Emphasis"/>
          <w:highlight w:val="cyan"/>
        </w:rPr>
        <w:t>and the more radical they are likely to 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FB74FA">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B74FA">
        <w:rPr>
          <w:rStyle w:val="StyleUnderline"/>
          <w:highlight w:val="cyan"/>
        </w:rPr>
        <w:t>pace of decline</w:t>
      </w:r>
      <w:r w:rsidRPr="00C52AE1">
        <w:rPr>
          <w:rStyle w:val="StyleUnderline"/>
        </w:rPr>
        <w:t xml:space="preserve"> in wages </w:t>
      </w:r>
      <w:r w:rsidRPr="00FB74FA">
        <w:rPr>
          <w:rStyle w:val="StyleUnderline"/>
          <w:highlight w:val="cyan"/>
        </w:rPr>
        <w:t>has accelerated in 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FB74FA">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FB74FA">
        <w:rPr>
          <w:rStyle w:val="StyleUnderline"/>
          <w:highlight w:val="cyan"/>
        </w:rPr>
        <w:t>26 richest billionaires owned as much</w:t>
      </w:r>
      <w:r w:rsidRPr="00C52AE1">
        <w:rPr>
          <w:sz w:val="14"/>
        </w:rPr>
        <w:t xml:space="preserve"> in assets </w:t>
      </w:r>
      <w:r w:rsidRPr="00FB74FA">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FB74FA">
        <w:rPr>
          <w:rStyle w:val="StyleUnderline"/>
          <w:highlight w:val="cyan"/>
        </w:rPr>
        <w:t>Anti-socialists</w:t>
      </w:r>
      <w:r w:rsidRPr="00C52AE1">
        <w:rPr>
          <w:rStyle w:val="StyleUnderline"/>
        </w:rPr>
        <w:t xml:space="preserve"> will still ignore all this or </w:t>
      </w:r>
      <w:r w:rsidRPr="00FB74FA">
        <w:rPr>
          <w:rStyle w:val="StyleUnderline"/>
          <w:highlight w:val="cyan"/>
        </w:rPr>
        <w:t>proclaim that the proletariat is no longer a revolutionary class because living standards are</w:t>
      </w:r>
      <w:r w:rsidRPr="00C52AE1">
        <w:rPr>
          <w:rStyle w:val="StyleUnderline"/>
        </w:rPr>
        <w:t xml:space="preserve"> generally much </w:t>
      </w:r>
      <w:r w:rsidRPr="00FB74FA">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FB74FA">
        <w:rPr>
          <w:rStyle w:val="StyleUnderline"/>
          <w:highlight w:val="cyan"/>
        </w:rPr>
        <w:t>It ignores how</w:t>
      </w:r>
      <w:r w:rsidRPr="00C52AE1">
        <w:rPr>
          <w:rStyle w:val="StyleUnderline"/>
        </w:rPr>
        <w:t xml:space="preserve"> the </w:t>
      </w:r>
      <w:r w:rsidRPr="00FB74FA">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FB74FA">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FB74FA">
        <w:rPr>
          <w:rStyle w:val="Emphasis"/>
          <w:highlight w:val="cyan"/>
        </w:rPr>
        <w:t>The revolutionary power of the working class is latent.</w:t>
      </w:r>
      <w:r>
        <w:rPr>
          <w:rStyle w:val="Emphasis"/>
        </w:rPr>
        <w:t xml:space="preserve"> </w:t>
      </w:r>
    </w:p>
    <w:p w14:paraId="18F3A209" w14:textId="77777777" w:rsidR="001840DA" w:rsidRDefault="001840DA" w:rsidP="001840DA">
      <w:pPr>
        <w:rPr>
          <w:sz w:val="16"/>
        </w:rPr>
      </w:pPr>
    </w:p>
    <w:p w14:paraId="559BED6A" w14:textId="77777777" w:rsidR="001840DA" w:rsidRPr="006C2A04" w:rsidRDefault="001840DA" w:rsidP="001840DA">
      <w:pPr>
        <w:keepNext/>
        <w:keepLines/>
        <w:spacing w:before="40" w:after="0"/>
        <w:outlineLvl w:val="3"/>
        <w:rPr>
          <w:rFonts w:eastAsiaTheme="majorEastAsia"/>
          <w:b/>
          <w:iCs/>
          <w:sz w:val="26"/>
        </w:rPr>
      </w:pPr>
      <w:r w:rsidRPr="006C2A04">
        <w:rPr>
          <w:rFonts w:eastAsiaTheme="majorEastAsia"/>
          <w:b/>
          <w:iCs/>
          <w:sz w:val="26"/>
        </w:rPr>
        <w:t xml:space="preserve">“No alternative” is an </w:t>
      </w:r>
      <w:r w:rsidRPr="00994B19">
        <w:rPr>
          <w:rFonts w:eastAsiaTheme="majorEastAsia"/>
          <w:b/>
          <w:iCs/>
          <w:sz w:val="26"/>
        </w:rPr>
        <w:t>elite fallacy</w:t>
      </w:r>
      <w:r>
        <w:rPr>
          <w:rFonts w:eastAsiaTheme="majorEastAsia"/>
          <w:b/>
          <w:iCs/>
          <w:sz w:val="26"/>
        </w:rPr>
        <w:t>---political mobilization towards DPS is happening now---convincing people it’s a viable alternative is key</w:t>
      </w:r>
    </w:p>
    <w:p w14:paraId="59EFD38C" w14:textId="77777777" w:rsidR="001840DA" w:rsidRPr="006C2A04" w:rsidRDefault="001840DA" w:rsidP="001840DA">
      <w:r w:rsidRPr="006C2A04">
        <w:rPr>
          <w:b/>
          <w:bCs/>
          <w:sz w:val="26"/>
        </w:rPr>
        <w:t>Gruba</w:t>
      </w:r>
      <w:r w:rsidRPr="006C2A04">
        <w:rPr>
          <w:b/>
          <w:bCs/>
          <w:sz w:val="28"/>
        </w:rPr>
        <w:t>č</w:t>
      </w:r>
      <w:r w:rsidRPr="006C2A04">
        <w:rPr>
          <w:b/>
          <w:bCs/>
          <w:sz w:val="26"/>
        </w:rPr>
        <w:t>i</w:t>
      </w:r>
      <w:r w:rsidRPr="006C2A04">
        <w:rPr>
          <w:b/>
          <w:bCs/>
          <w:sz w:val="28"/>
        </w:rPr>
        <w:t>ć</w:t>
      </w:r>
      <w:r w:rsidRPr="006C2A04">
        <w:rPr>
          <w:b/>
          <w:bCs/>
          <w:sz w:val="26"/>
        </w:rPr>
        <w:t xml:space="preserve"> et al. '20 </w:t>
      </w:r>
      <w:r w:rsidRPr="006C2A04">
        <w:t>[Andrej; 9/24/20; Professor and Department Chair of Social and Cultural Anthropology at California Institute of Integral Studies; Brett Wilkins, Bridget Meehan, Cynthia Peters, Don Rojas, Elena Herrada, Mark Evans, Medea Benjamin, Michael Albert, Noam Chomsky, Oscar Chacon, Paul Ortiz, Peter Bohmer, Savvina Chowdhury and Vincent Emanuel; "Greenwashing Capitalism Won’t Heal the Planet," https://truthout.org/articles/greenwashing-capitalism-wont-heal-the-planet/]</w:t>
      </w:r>
    </w:p>
    <w:p w14:paraId="60938C1B" w14:textId="77777777" w:rsidR="001840DA" w:rsidRPr="006C2A04" w:rsidRDefault="001840DA" w:rsidP="001840DA">
      <w:pPr>
        <w:rPr>
          <w:sz w:val="16"/>
        </w:rPr>
      </w:pPr>
      <w:r w:rsidRPr="006C2A04">
        <w:rPr>
          <w:sz w:val="16"/>
        </w:rPr>
        <w:t>Our Future Must Be One Without Economic Growth</w:t>
      </w:r>
    </w:p>
    <w:p w14:paraId="1772D761" w14:textId="77777777" w:rsidR="001840DA" w:rsidRPr="006C2A04" w:rsidRDefault="001840DA" w:rsidP="001840DA">
      <w:pPr>
        <w:rPr>
          <w:sz w:val="16"/>
        </w:rPr>
      </w:pPr>
      <w:r w:rsidRPr="006C2A04">
        <w:rPr>
          <w:sz w:val="16"/>
        </w:rPr>
        <w:t xml:space="preserve">So focused on serving the needs of the wealthy elites, most governments, </w:t>
      </w:r>
      <w:r w:rsidRPr="006C2A04">
        <w:rPr>
          <w:u w:val="single"/>
        </w:rPr>
        <w:t xml:space="preserve">political </w:t>
      </w:r>
      <w:r w:rsidRPr="00FB74FA">
        <w:rPr>
          <w:highlight w:val="cyan"/>
          <w:u w:val="single"/>
        </w:rPr>
        <w:t>leaders</w:t>
      </w:r>
      <w:r w:rsidRPr="006C2A04">
        <w:rPr>
          <w:u w:val="single"/>
        </w:rPr>
        <w:t xml:space="preserve"> and policy-makers are </w:t>
      </w:r>
      <w:r w:rsidRPr="00FB74FA">
        <w:rPr>
          <w:highlight w:val="cyan"/>
          <w:u w:val="single"/>
        </w:rPr>
        <w:t>stuck in</w:t>
      </w:r>
      <w:r w:rsidRPr="006C2A04">
        <w:rPr>
          <w:u w:val="single"/>
        </w:rPr>
        <w:t xml:space="preserve"> the </w:t>
      </w:r>
      <w:r w:rsidRPr="00FB74FA">
        <w:rPr>
          <w:highlight w:val="cyan"/>
          <w:u w:val="single"/>
        </w:rPr>
        <w:t>certainty</w:t>
      </w:r>
      <w:r w:rsidRPr="006C2A04">
        <w:rPr>
          <w:u w:val="single"/>
        </w:rPr>
        <w:t xml:space="preserve"> that “</w:t>
      </w:r>
      <w:r w:rsidRPr="00FB74FA">
        <w:rPr>
          <w:b/>
          <w:iCs/>
          <w:highlight w:val="cyan"/>
          <w:u w:val="single"/>
          <w:bdr w:val="single" w:sz="8" w:space="0" w:color="auto"/>
        </w:rPr>
        <w:t>there is no alternative</w:t>
      </w:r>
      <w:r w:rsidRPr="006C2A04">
        <w:rPr>
          <w:sz w:val="16"/>
        </w:rPr>
        <w:t xml:space="preserve">” and their plans lie at the core of that belief. </w:t>
      </w:r>
      <w:r w:rsidRPr="006C2A04">
        <w:rPr>
          <w:u w:val="single"/>
        </w:rPr>
        <w:t>The proposals support “</w:t>
      </w:r>
      <w:r w:rsidRPr="006C2A04">
        <w:rPr>
          <w:b/>
          <w:iCs/>
          <w:u w:val="single"/>
          <w:bdr w:val="single" w:sz="8" w:space="0" w:color="auto"/>
        </w:rPr>
        <w:t>business as usual</w:t>
      </w:r>
      <w:r w:rsidRPr="006C2A04">
        <w:rPr>
          <w:u w:val="single"/>
        </w:rPr>
        <w:t>” with a coat of</w:t>
      </w:r>
      <w:r w:rsidRPr="006C2A04">
        <w:rPr>
          <w:sz w:val="16"/>
        </w:rPr>
        <w:t xml:space="preserve"> </w:t>
      </w:r>
      <w:r w:rsidRPr="006C2A04">
        <w:rPr>
          <w:b/>
          <w:iCs/>
          <w:u w:val="single"/>
          <w:bdr w:val="single" w:sz="8" w:space="0" w:color="auto"/>
        </w:rPr>
        <w:t>greenwash</w:t>
      </w:r>
      <w:r w:rsidRPr="006C2A04">
        <w:rPr>
          <w:sz w:val="16"/>
        </w:rPr>
        <w:t xml:space="preserve"> and a nip and tuck here and there. </w:t>
      </w:r>
      <w:r w:rsidRPr="006C2A04">
        <w:rPr>
          <w:u w:val="single"/>
        </w:rPr>
        <w:t xml:space="preserve">They </w:t>
      </w:r>
      <w:r w:rsidRPr="00FB74FA">
        <w:rPr>
          <w:b/>
          <w:iCs/>
          <w:highlight w:val="cyan"/>
          <w:u w:val="single"/>
          <w:bdr w:val="single" w:sz="8" w:space="0" w:color="auto"/>
        </w:rPr>
        <w:t>fail</w:t>
      </w:r>
      <w:r w:rsidRPr="00FB74FA">
        <w:rPr>
          <w:highlight w:val="cyan"/>
          <w:u w:val="single"/>
        </w:rPr>
        <w:t xml:space="preserve"> to recognize</w:t>
      </w:r>
      <w:r w:rsidRPr="006C2A04">
        <w:rPr>
          <w:u w:val="single"/>
        </w:rPr>
        <w:t xml:space="preserve"> that economic </w:t>
      </w:r>
      <w:r w:rsidRPr="00FB74FA">
        <w:rPr>
          <w:b/>
          <w:iCs/>
          <w:highlight w:val="cyan"/>
          <w:u w:val="single"/>
          <w:bdr w:val="single" w:sz="8" w:space="0" w:color="auto"/>
        </w:rPr>
        <w:t>growth</w:t>
      </w:r>
      <w:r w:rsidRPr="00FB74FA">
        <w:rPr>
          <w:highlight w:val="cyan"/>
          <w:u w:val="single"/>
        </w:rPr>
        <w:t xml:space="preserve"> is in</w:t>
      </w:r>
      <w:r w:rsidRPr="006C2A04">
        <w:rPr>
          <w:sz w:val="16"/>
        </w:rPr>
        <w:t xml:space="preserve"> </w:t>
      </w:r>
      <w:r w:rsidRPr="006C2A04">
        <w:rPr>
          <w:b/>
          <w:iCs/>
          <w:u w:val="single"/>
          <w:bdr w:val="single" w:sz="8" w:space="0" w:color="auto"/>
        </w:rPr>
        <w:t xml:space="preserve">direct </w:t>
      </w:r>
      <w:r w:rsidRPr="00FB74FA">
        <w:rPr>
          <w:b/>
          <w:iCs/>
          <w:highlight w:val="cyan"/>
          <w:u w:val="single"/>
          <w:bdr w:val="single" w:sz="8" w:space="0" w:color="auto"/>
        </w:rPr>
        <w:t>conflict</w:t>
      </w:r>
      <w:r w:rsidRPr="00FB74FA">
        <w:rPr>
          <w:sz w:val="16"/>
          <w:highlight w:val="cyan"/>
        </w:rPr>
        <w:t xml:space="preserve"> </w:t>
      </w:r>
      <w:r w:rsidRPr="00FB74FA">
        <w:rPr>
          <w:highlight w:val="cyan"/>
          <w:u w:val="single"/>
        </w:rPr>
        <w:t xml:space="preserve">with </w:t>
      </w:r>
      <w:r w:rsidRPr="00FB74FA">
        <w:rPr>
          <w:b/>
          <w:iCs/>
          <w:highlight w:val="cyan"/>
          <w:u w:val="single"/>
          <w:bdr w:val="single" w:sz="8" w:space="0" w:color="auto"/>
        </w:rPr>
        <w:t>decarbonization</w:t>
      </w:r>
      <w:r w:rsidRPr="006C2A04">
        <w:rPr>
          <w:u w:val="single"/>
        </w:rPr>
        <w:t xml:space="preserve">, slowing down </w:t>
      </w:r>
      <w:r w:rsidRPr="006C2A04">
        <w:rPr>
          <w:b/>
          <w:iCs/>
          <w:u w:val="single"/>
          <w:bdr w:val="single" w:sz="8" w:space="0" w:color="auto"/>
        </w:rPr>
        <w:t>global warming</w:t>
      </w:r>
      <w:r w:rsidRPr="006C2A04">
        <w:rPr>
          <w:sz w:val="16"/>
        </w:rPr>
        <w:t xml:space="preserve"> </w:t>
      </w:r>
      <w:r w:rsidRPr="006C2A04">
        <w:rPr>
          <w:u w:val="single"/>
        </w:rPr>
        <w:t>or</w:t>
      </w:r>
      <w:r w:rsidRPr="006C2A04">
        <w:rPr>
          <w:sz w:val="16"/>
        </w:rPr>
        <w:t xml:space="preserve"> </w:t>
      </w:r>
      <w:r w:rsidRPr="006C2A04">
        <w:rPr>
          <w:b/>
          <w:iCs/>
          <w:u w:val="single"/>
          <w:bdr w:val="single" w:sz="8" w:space="0" w:color="auto"/>
        </w:rPr>
        <w:t>redistributing wealth</w:t>
      </w:r>
      <w:r w:rsidRPr="006C2A04">
        <w:rPr>
          <w:u w:val="single"/>
        </w:rPr>
        <w:t>, and that we must eliminate or vastly reduce certain activities altogether</w:t>
      </w:r>
      <w:r w:rsidRPr="006C2A04">
        <w:rPr>
          <w:sz w:val="16"/>
        </w:rPr>
        <w:t>.</w:t>
      </w:r>
    </w:p>
    <w:p w14:paraId="2BBD6979" w14:textId="77777777" w:rsidR="001840DA" w:rsidRPr="006C2A04" w:rsidRDefault="001840DA" w:rsidP="001840DA">
      <w:pPr>
        <w:rPr>
          <w:sz w:val="16"/>
        </w:rPr>
      </w:pPr>
      <w:r w:rsidRPr="00FB74FA">
        <w:rPr>
          <w:highlight w:val="cyan"/>
          <w:u w:val="single"/>
        </w:rPr>
        <w:t xml:space="preserve">It is time to </w:t>
      </w:r>
      <w:r w:rsidRPr="00FB74FA">
        <w:rPr>
          <w:b/>
          <w:iCs/>
          <w:highlight w:val="cyan"/>
          <w:u w:val="single"/>
          <w:bdr w:val="single" w:sz="8" w:space="0" w:color="auto"/>
        </w:rPr>
        <w:t>expose</w:t>
      </w:r>
      <w:r w:rsidRPr="006C2A04">
        <w:rPr>
          <w:u w:val="single"/>
        </w:rPr>
        <w:t xml:space="preserve"> the</w:t>
      </w:r>
      <w:r w:rsidRPr="006C2A04">
        <w:rPr>
          <w:sz w:val="16"/>
        </w:rPr>
        <w:t xml:space="preserve"> </w:t>
      </w:r>
      <w:r w:rsidRPr="006C2A04">
        <w:rPr>
          <w:b/>
          <w:iCs/>
          <w:u w:val="single"/>
          <w:bdr w:val="single" w:sz="8" w:space="0" w:color="auto"/>
        </w:rPr>
        <w:t xml:space="preserve">extreme </w:t>
      </w:r>
      <w:r w:rsidRPr="00FB74FA">
        <w:rPr>
          <w:b/>
          <w:iCs/>
          <w:highlight w:val="cyan"/>
          <w:u w:val="single"/>
          <w:bdr w:val="single" w:sz="8" w:space="0" w:color="auto"/>
        </w:rPr>
        <w:t>fallacy</w:t>
      </w:r>
      <w:r w:rsidRPr="006C2A04">
        <w:rPr>
          <w:sz w:val="16"/>
        </w:rPr>
        <w:t xml:space="preserve"> </w:t>
      </w:r>
      <w:r w:rsidRPr="006C2A04">
        <w:rPr>
          <w:u w:val="single"/>
        </w:rPr>
        <w:t xml:space="preserve">behind mainstream policy positions regarding the climate crisis. </w:t>
      </w:r>
      <w:r w:rsidRPr="00FB74FA">
        <w:rPr>
          <w:highlight w:val="cyan"/>
          <w:u w:val="single"/>
        </w:rPr>
        <w:t>Decarbonization</w:t>
      </w:r>
      <w:r w:rsidRPr="006C2A04">
        <w:rPr>
          <w:u w:val="single"/>
        </w:rPr>
        <w:t xml:space="preserve"> that </w:t>
      </w:r>
      <w:r w:rsidRPr="00FB74FA">
        <w:rPr>
          <w:highlight w:val="cyan"/>
          <w:u w:val="single"/>
        </w:rPr>
        <w:t>will</w:t>
      </w:r>
      <w:r w:rsidRPr="006C2A04">
        <w:rPr>
          <w:u w:val="single"/>
        </w:rPr>
        <w:t xml:space="preserve"> slow global warming is going to </w:t>
      </w:r>
      <w:r w:rsidRPr="00FB74FA">
        <w:rPr>
          <w:highlight w:val="cyan"/>
          <w:u w:val="single"/>
        </w:rPr>
        <w:t xml:space="preserve">require </w:t>
      </w:r>
      <w:r w:rsidRPr="00FB74FA">
        <w:rPr>
          <w:b/>
          <w:iCs/>
          <w:highlight w:val="cyan"/>
          <w:u w:val="single"/>
          <w:bdr w:val="single" w:sz="8" w:space="0" w:color="auto"/>
        </w:rPr>
        <w:t>more than</w:t>
      </w:r>
      <w:r w:rsidRPr="006C2A04">
        <w:rPr>
          <w:b/>
          <w:iCs/>
          <w:u w:val="single"/>
          <w:bdr w:val="single" w:sz="8" w:space="0" w:color="auto"/>
        </w:rPr>
        <w:t xml:space="preserve"> a few </w:t>
      </w:r>
      <w:r w:rsidRPr="00FB74FA">
        <w:rPr>
          <w:b/>
          <w:iCs/>
          <w:highlight w:val="cyan"/>
          <w:u w:val="single"/>
          <w:bdr w:val="single" w:sz="8" w:space="0" w:color="auto"/>
        </w:rPr>
        <w:t>tweaks</w:t>
      </w:r>
      <w:r w:rsidRPr="006C2A04">
        <w:rPr>
          <w:b/>
          <w:iCs/>
          <w:u w:val="single"/>
          <w:bdr w:val="single" w:sz="8" w:space="0" w:color="auto"/>
        </w:rPr>
        <w:t xml:space="preserve"> to the system</w:t>
      </w:r>
      <w:r w:rsidRPr="006C2A04">
        <w:rPr>
          <w:sz w:val="16"/>
        </w:rPr>
        <w:t xml:space="preserve"> and nods to green investment. </w:t>
      </w:r>
      <w:r w:rsidRPr="00FB74FA">
        <w:rPr>
          <w:highlight w:val="cyan"/>
          <w:u w:val="single"/>
        </w:rPr>
        <w:t>It will demand</w:t>
      </w:r>
      <w:r w:rsidRPr="006C2A04">
        <w:rPr>
          <w:u w:val="single"/>
        </w:rPr>
        <w:t xml:space="preserve"> that </w:t>
      </w:r>
      <w:r w:rsidRPr="00FB74FA">
        <w:rPr>
          <w:highlight w:val="cyan"/>
          <w:u w:val="single"/>
        </w:rPr>
        <w:t>we</w:t>
      </w:r>
      <w:r w:rsidRPr="00FB74FA">
        <w:rPr>
          <w:sz w:val="16"/>
          <w:highlight w:val="cyan"/>
        </w:rPr>
        <w:t xml:space="preserve"> </w:t>
      </w:r>
      <w:r w:rsidRPr="00FB74FA">
        <w:rPr>
          <w:b/>
          <w:iCs/>
          <w:highlight w:val="cyan"/>
          <w:u w:val="single"/>
          <w:bdr w:val="single" w:sz="8" w:space="0" w:color="auto"/>
        </w:rPr>
        <w:t>jettison our</w:t>
      </w:r>
      <w:r w:rsidRPr="006C2A04">
        <w:rPr>
          <w:b/>
          <w:iCs/>
          <w:u w:val="single"/>
          <w:bdr w:val="single" w:sz="8" w:space="0" w:color="auto"/>
        </w:rPr>
        <w:t xml:space="preserve"> current </w:t>
      </w:r>
      <w:r w:rsidRPr="00FB74FA">
        <w:rPr>
          <w:b/>
          <w:iCs/>
          <w:highlight w:val="cyan"/>
          <w:u w:val="single"/>
          <w:bdr w:val="single" w:sz="8" w:space="0" w:color="auto"/>
        </w:rPr>
        <w:t>economic paradigm</w:t>
      </w:r>
      <w:r w:rsidRPr="006C2A04">
        <w:rPr>
          <w:sz w:val="16"/>
        </w:rPr>
        <w:t xml:space="preserve"> altogether </w:t>
      </w:r>
      <w:r w:rsidRPr="00FB74FA">
        <w:rPr>
          <w:highlight w:val="cyan"/>
          <w:u w:val="single"/>
        </w:rPr>
        <w:t>and replace it with</w:t>
      </w:r>
      <w:r w:rsidRPr="006C2A04">
        <w:rPr>
          <w:u w:val="single"/>
        </w:rPr>
        <w:t xml:space="preserve"> a more</w:t>
      </w:r>
      <w:r w:rsidRPr="006C2A04">
        <w:rPr>
          <w:sz w:val="16"/>
        </w:rPr>
        <w:t xml:space="preserve"> </w:t>
      </w:r>
      <w:r w:rsidRPr="00FB74FA">
        <w:rPr>
          <w:b/>
          <w:iCs/>
          <w:highlight w:val="cyan"/>
          <w:u w:val="single"/>
          <w:bdr w:val="single" w:sz="8" w:space="0" w:color="auto"/>
        </w:rPr>
        <w:t>socialist</w:t>
      </w:r>
      <w:r w:rsidRPr="00FB74FA">
        <w:rPr>
          <w:sz w:val="16"/>
          <w:highlight w:val="cyan"/>
        </w:rPr>
        <w:t xml:space="preserve">, </w:t>
      </w:r>
      <w:r w:rsidRPr="00FB74FA">
        <w:rPr>
          <w:b/>
          <w:iCs/>
          <w:highlight w:val="cyan"/>
          <w:u w:val="single"/>
          <w:bdr w:val="single" w:sz="8" w:space="0" w:color="auto"/>
        </w:rPr>
        <w:t>participatory</w:t>
      </w:r>
      <w:r w:rsidRPr="00FB74FA">
        <w:rPr>
          <w:sz w:val="16"/>
          <w:highlight w:val="cyan"/>
        </w:rPr>
        <w:t xml:space="preserve"> </w:t>
      </w:r>
      <w:r w:rsidRPr="00FB74FA">
        <w:rPr>
          <w:highlight w:val="cyan"/>
          <w:u w:val="single"/>
        </w:rPr>
        <w:t>and</w:t>
      </w:r>
      <w:r w:rsidRPr="00FB74FA">
        <w:rPr>
          <w:sz w:val="16"/>
          <w:highlight w:val="cyan"/>
        </w:rPr>
        <w:t xml:space="preserve"> </w:t>
      </w:r>
      <w:r w:rsidRPr="00FB74FA">
        <w:rPr>
          <w:b/>
          <w:iCs/>
          <w:highlight w:val="cyan"/>
          <w:u w:val="single"/>
          <w:bdr w:val="single" w:sz="8" w:space="0" w:color="auto"/>
        </w:rPr>
        <w:t>democratic</w:t>
      </w:r>
      <w:r w:rsidRPr="00FB74FA">
        <w:rPr>
          <w:sz w:val="16"/>
          <w:highlight w:val="cyan"/>
        </w:rPr>
        <w:t xml:space="preserve"> </w:t>
      </w:r>
      <w:r w:rsidRPr="00FB74FA">
        <w:rPr>
          <w:highlight w:val="cyan"/>
          <w:u w:val="single"/>
        </w:rPr>
        <w:t>paradigm</w:t>
      </w:r>
      <w:r w:rsidRPr="006C2A04">
        <w:rPr>
          <w:u w:val="single"/>
        </w:rPr>
        <w:t xml:space="preserve"> that puts social and environmental needs at its center and massively redistributes wealth</w:t>
      </w:r>
      <w:r w:rsidRPr="006C2A04">
        <w:rPr>
          <w:sz w:val="16"/>
        </w:rPr>
        <w:t>. We are only kidding ourselves if we think it can happen any other way.</w:t>
      </w:r>
    </w:p>
    <w:p w14:paraId="1C841A81" w14:textId="77777777" w:rsidR="001840DA" w:rsidRPr="006C2A04" w:rsidRDefault="001840DA" w:rsidP="001840DA">
      <w:pPr>
        <w:rPr>
          <w:u w:val="single"/>
        </w:rPr>
      </w:pPr>
      <w:r w:rsidRPr="006C2A04">
        <w:rPr>
          <w:u w:val="single"/>
        </w:rPr>
        <w:t xml:space="preserve">Many </w:t>
      </w:r>
      <w:r w:rsidRPr="00FB74FA">
        <w:rPr>
          <w:highlight w:val="cyan"/>
          <w:u w:val="single"/>
        </w:rPr>
        <w:t>millions</w:t>
      </w:r>
      <w:r w:rsidRPr="006C2A04">
        <w:rPr>
          <w:u w:val="single"/>
        </w:rPr>
        <w:t xml:space="preserve"> of us </w:t>
      </w:r>
      <w:r w:rsidRPr="00FB74FA">
        <w:rPr>
          <w:highlight w:val="cyan"/>
          <w:u w:val="single"/>
        </w:rPr>
        <w:t>have already</w:t>
      </w:r>
      <w:r w:rsidRPr="006C2A04">
        <w:rPr>
          <w:u w:val="single"/>
        </w:rPr>
        <w:t xml:space="preserve"> come to this realization. Recent polls conducted in Britain</w:t>
      </w:r>
      <w:r w:rsidRPr="006C2A04">
        <w:rPr>
          <w:sz w:val="16"/>
        </w:rPr>
        <w:t xml:space="preserve">, for example, </w:t>
      </w:r>
      <w:r w:rsidRPr="006C2A04">
        <w:rPr>
          <w:u w:val="single"/>
        </w:rPr>
        <w:t>showed that just 6 percent wanted to go back to the economy as it was before the COVID-19 pandemic</w:t>
      </w:r>
      <w:r w:rsidRPr="006C2A04">
        <w:rPr>
          <w:sz w:val="16"/>
        </w:rPr>
        <w:t xml:space="preserve"> and 82 percent wanted to prioritize health and well-being over economic growth. </w:t>
      </w:r>
      <w:r w:rsidRPr="006C2A04">
        <w:rPr>
          <w:u w:val="single"/>
        </w:rPr>
        <w:t xml:space="preserve">Grassroots </w:t>
      </w:r>
      <w:r w:rsidRPr="00FB74FA">
        <w:rPr>
          <w:b/>
          <w:iCs/>
          <w:highlight w:val="cyan"/>
          <w:u w:val="single"/>
          <w:bdr w:val="single" w:sz="8" w:space="0" w:color="auto"/>
        </w:rPr>
        <w:t>activists</w:t>
      </w:r>
      <w:r w:rsidRPr="00FB74FA">
        <w:rPr>
          <w:highlight w:val="cyan"/>
          <w:u w:val="single"/>
        </w:rPr>
        <w:t xml:space="preserve"> and</w:t>
      </w:r>
      <w:r w:rsidRPr="00FB74FA">
        <w:rPr>
          <w:sz w:val="16"/>
          <w:highlight w:val="cyan"/>
        </w:rPr>
        <w:t xml:space="preserve"> </w:t>
      </w:r>
      <w:r w:rsidRPr="00FB74FA">
        <w:rPr>
          <w:b/>
          <w:iCs/>
          <w:highlight w:val="cyan"/>
          <w:u w:val="single"/>
          <w:bdr w:val="single" w:sz="8" w:space="0" w:color="auto"/>
        </w:rPr>
        <w:t>movements</w:t>
      </w:r>
      <w:r w:rsidRPr="00FB74FA">
        <w:rPr>
          <w:sz w:val="16"/>
          <w:highlight w:val="cyan"/>
        </w:rPr>
        <w:t xml:space="preserve"> </w:t>
      </w:r>
      <w:r w:rsidRPr="00FB74FA">
        <w:rPr>
          <w:highlight w:val="cyan"/>
          <w:u w:val="single"/>
        </w:rPr>
        <w:t>are</w:t>
      </w:r>
      <w:r w:rsidRPr="006C2A04">
        <w:rPr>
          <w:u w:val="single"/>
        </w:rPr>
        <w:t xml:space="preserve"> busy </w:t>
      </w:r>
      <w:r w:rsidRPr="00FB74FA">
        <w:rPr>
          <w:highlight w:val="cyan"/>
          <w:u w:val="single"/>
        </w:rPr>
        <w:t>creating and implementing the</w:t>
      </w:r>
      <w:r w:rsidRPr="00FB74FA">
        <w:rPr>
          <w:sz w:val="16"/>
          <w:highlight w:val="cyan"/>
        </w:rPr>
        <w:t xml:space="preserve"> </w:t>
      </w:r>
      <w:r w:rsidRPr="00FB74FA">
        <w:rPr>
          <w:b/>
          <w:iCs/>
          <w:highlight w:val="cyan"/>
          <w:u w:val="single"/>
          <w:bdr w:val="single" w:sz="8" w:space="0" w:color="auto"/>
        </w:rPr>
        <w:t>alternatives</w:t>
      </w:r>
      <w:r w:rsidRPr="006C2A04">
        <w:rPr>
          <w:sz w:val="16"/>
        </w:rPr>
        <w:t xml:space="preserve"> </w:t>
      </w:r>
      <w:r w:rsidRPr="006C2A04">
        <w:rPr>
          <w:u w:val="single"/>
        </w:rPr>
        <w:t>to the status quo. “Ordinary” people are light-years ahead of the governments and political leaders in taking these courageous steps.</w:t>
      </w:r>
    </w:p>
    <w:p w14:paraId="12F98EA6" w14:textId="77777777" w:rsidR="001840DA" w:rsidRDefault="001840DA" w:rsidP="001840DA">
      <w:pPr>
        <w:rPr>
          <w:sz w:val="16"/>
        </w:rPr>
      </w:pPr>
      <w:r w:rsidRPr="006C2A04">
        <w:rPr>
          <w:sz w:val="16"/>
        </w:rPr>
        <w:t xml:space="preserve">Despite the heroic efforts of everyday people working at localized levels, there are three hard truths we must face. The first is that </w:t>
      </w:r>
      <w:r w:rsidRPr="006C2A04">
        <w:rPr>
          <w:u w:val="single"/>
        </w:rPr>
        <w:t>our governments and political leaders are a major barrier. They may be pathetic but they hold the levers of power</w:t>
      </w:r>
      <w:r w:rsidRPr="006C2A04">
        <w:rPr>
          <w:sz w:val="16"/>
        </w:rPr>
        <w:t xml:space="preserve">, albeit on behalf of the elites. </w:t>
      </w:r>
      <w:r w:rsidRPr="006C2A04">
        <w:rPr>
          <w:u w:val="single"/>
        </w:rPr>
        <w:t xml:space="preserve">The second hard truth is that efforts at localized levels are insufficient. </w:t>
      </w:r>
      <w:r w:rsidRPr="00FB74FA">
        <w:rPr>
          <w:highlight w:val="cyan"/>
          <w:u w:val="single"/>
        </w:rPr>
        <w:t>Solving</w:t>
      </w:r>
      <w:r w:rsidRPr="006C2A04">
        <w:rPr>
          <w:u w:val="single"/>
        </w:rPr>
        <w:t xml:space="preserve"> the </w:t>
      </w:r>
      <w:r w:rsidRPr="00FB74FA">
        <w:rPr>
          <w:highlight w:val="cyan"/>
          <w:u w:val="single"/>
        </w:rPr>
        <w:t>climate</w:t>
      </w:r>
      <w:r w:rsidRPr="006C2A04">
        <w:rPr>
          <w:u w:val="single"/>
        </w:rPr>
        <w:t xml:space="preserve"> crisis </w:t>
      </w:r>
      <w:r w:rsidRPr="00FB74FA">
        <w:rPr>
          <w:highlight w:val="cyan"/>
          <w:u w:val="single"/>
        </w:rPr>
        <w:t>will necessitate</w:t>
      </w:r>
      <w:r w:rsidRPr="006C2A04">
        <w:rPr>
          <w:u w:val="single"/>
        </w:rPr>
        <w:t xml:space="preserve"> the </w:t>
      </w:r>
      <w:r w:rsidRPr="00FB74FA">
        <w:rPr>
          <w:b/>
          <w:iCs/>
          <w:highlight w:val="cyan"/>
          <w:u w:val="single"/>
          <w:bdr w:val="single" w:sz="8" w:space="0" w:color="auto"/>
        </w:rPr>
        <w:t>end of capitalism</w:t>
      </w:r>
      <w:r w:rsidRPr="006C2A04">
        <w:rPr>
          <w:sz w:val="16"/>
        </w:rPr>
        <w:t xml:space="preserve"> </w:t>
      </w:r>
      <w:r w:rsidRPr="00FB74FA">
        <w:rPr>
          <w:highlight w:val="cyan"/>
          <w:u w:val="single"/>
        </w:rPr>
        <w:t xml:space="preserve">and that necessitates </w:t>
      </w:r>
      <w:r w:rsidRPr="00FB74FA">
        <w:rPr>
          <w:b/>
          <w:iCs/>
          <w:highlight w:val="cyan"/>
          <w:u w:val="single"/>
          <w:bdr w:val="single" w:sz="8" w:space="0" w:color="auto"/>
        </w:rPr>
        <w:t>action on</w:t>
      </w:r>
      <w:r w:rsidRPr="006C2A04">
        <w:rPr>
          <w:b/>
          <w:iCs/>
          <w:u w:val="single"/>
          <w:bdr w:val="single" w:sz="8" w:space="0" w:color="auto"/>
        </w:rPr>
        <w:t xml:space="preserve"> a </w:t>
      </w:r>
      <w:r w:rsidRPr="00FB74FA">
        <w:rPr>
          <w:b/>
          <w:iCs/>
          <w:highlight w:val="cyan"/>
          <w:u w:val="single"/>
          <w:bdr w:val="single" w:sz="8" w:space="0" w:color="auto"/>
        </w:rPr>
        <w:t>global scale</w:t>
      </w:r>
      <w:r w:rsidRPr="006C2A04">
        <w:rPr>
          <w:sz w:val="16"/>
        </w:rPr>
        <w:t xml:space="preserve"> </w:t>
      </w:r>
      <w:r w:rsidRPr="006C2A04">
        <w:rPr>
          <w:u w:val="single"/>
        </w:rPr>
        <w:t xml:space="preserve">through global </w:t>
      </w:r>
      <w:r w:rsidRPr="006C2A04">
        <w:rPr>
          <w:b/>
          <w:iCs/>
          <w:u w:val="single"/>
          <w:bdr w:val="single" w:sz="8" w:space="0" w:color="auto"/>
        </w:rPr>
        <w:t>coordination</w:t>
      </w:r>
      <w:r w:rsidRPr="006C2A04">
        <w:rPr>
          <w:sz w:val="16"/>
        </w:rPr>
        <w:t xml:space="preserve">, </w:t>
      </w:r>
      <w:r w:rsidRPr="006C2A04">
        <w:rPr>
          <w:b/>
          <w:iCs/>
          <w:u w:val="single"/>
          <w:bdr w:val="single" w:sz="8" w:space="0" w:color="auto"/>
        </w:rPr>
        <w:t>planning</w:t>
      </w:r>
      <w:r w:rsidRPr="006C2A04">
        <w:rPr>
          <w:sz w:val="16"/>
        </w:rPr>
        <w:t xml:space="preserve"> </w:t>
      </w:r>
      <w:r w:rsidRPr="006C2A04">
        <w:rPr>
          <w:u w:val="single"/>
        </w:rPr>
        <w:t>and</w:t>
      </w:r>
      <w:r w:rsidRPr="006C2A04">
        <w:rPr>
          <w:sz w:val="16"/>
        </w:rPr>
        <w:t xml:space="preserve"> </w:t>
      </w:r>
      <w:r w:rsidRPr="006C2A04">
        <w:rPr>
          <w:b/>
          <w:iCs/>
          <w:u w:val="single"/>
          <w:bdr w:val="single" w:sz="8" w:space="0" w:color="auto"/>
        </w:rPr>
        <w:t>regulation</w:t>
      </w:r>
      <w:r w:rsidRPr="006C2A04">
        <w:rPr>
          <w:sz w:val="16"/>
        </w:rPr>
        <w:t>. Both of these truths, therefore, make it critical for our governments and leaders to catch up and start working for and with us.</w:t>
      </w:r>
    </w:p>
    <w:p w14:paraId="0AE22A3C" w14:textId="77777777" w:rsidR="001840DA" w:rsidRPr="006B5886" w:rsidRDefault="001840DA" w:rsidP="001840DA">
      <w:pPr>
        <w:rPr>
          <w:sz w:val="16"/>
        </w:rPr>
      </w:pPr>
    </w:p>
    <w:p w14:paraId="217AEE8E" w14:textId="77777777" w:rsidR="001840DA" w:rsidRDefault="001840DA" w:rsidP="001840DA">
      <w:pPr>
        <w:pStyle w:val="Heading4"/>
      </w:pPr>
      <w:r>
        <w:t>Accelerating capitalist dysfunction lowers the bar---threshold for a successful transition is low</w:t>
      </w:r>
    </w:p>
    <w:p w14:paraId="041E7E41" w14:textId="77777777" w:rsidR="001840DA" w:rsidRDefault="001840DA" w:rsidP="001840DA">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63" w:history="1">
        <w:r w:rsidRPr="00305604">
          <w:rPr>
            <w:rStyle w:val="Hyperlink"/>
          </w:rPr>
          <w:t>https://www.theguardian.com/commentisfree/2019/apr/15/rebellion-prevent-ecological-apocalypse-civil-disobedience</w:t>
        </w:r>
      </w:hyperlink>
      <w:r>
        <w:t xml:space="preserve"> accessed: 8-29-2019) //bp</w:t>
      </w:r>
    </w:p>
    <w:p w14:paraId="20DE2DBA" w14:textId="77777777" w:rsidR="001840DA" w:rsidRPr="0004518E" w:rsidRDefault="001840DA" w:rsidP="001840DA">
      <w:pPr>
        <w:rPr>
          <w:sz w:val="8"/>
        </w:rPr>
      </w:pPr>
      <w:r w:rsidRPr="00A90ADA">
        <w:rPr>
          <w:rStyle w:val="StyleUnderline"/>
        </w:rPr>
        <w:t>As</w:t>
      </w:r>
      <w:r w:rsidRPr="0004518E">
        <w:rPr>
          <w:rStyle w:val="StyleUnderline"/>
        </w:rPr>
        <w:t xml:space="preserve"> the environmental </w:t>
      </w:r>
      <w:r w:rsidRPr="00FB74FA">
        <w:rPr>
          <w:rStyle w:val="StyleUnderline"/>
          <w:highlight w:val="cyan"/>
        </w:rPr>
        <w:t>crisis accelerates</w:t>
      </w:r>
      <w:r w:rsidRPr="0004518E">
        <w:rPr>
          <w:rStyle w:val="StyleUnderline"/>
        </w:rPr>
        <w:t xml:space="preserve">, and as </w:t>
      </w:r>
      <w:r w:rsidRPr="00FB74FA">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FB74FA">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FB74FA">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FB74FA">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FB74FA">
        <w:rPr>
          <w:rStyle w:val="Emphasis"/>
          <w:highlight w:val="cyan"/>
        </w:rPr>
        <w:t>Every nonlinear</w:t>
      </w:r>
      <w:r w:rsidRPr="0004518E">
        <w:rPr>
          <w:rStyle w:val="Emphasis"/>
        </w:rPr>
        <w:t xml:space="preserve"> </w:t>
      </w:r>
      <w:r w:rsidRPr="00FB74FA">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FB74FA">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FB74FA">
        <w:rPr>
          <w:rStyle w:val="Emphasis"/>
          <w:highlight w:val="cyan"/>
        </w:rPr>
        <w:t>Our system</w:t>
      </w:r>
      <w:r w:rsidRPr="0004518E">
        <w:rPr>
          <w:rStyle w:val="Emphasis"/>
        </w:rPr>
        <w:t xml:space="preserve"> – characterised </w:t>
      </w:r>
      <w:r w:rsidRPr="00FB74FA">
        <w:rPr>
          <w:rStyle w:val="Emphasis"/>
          <w:highlight w:val="cyan"/>
        </w:rPr>
        <w:t>by perpetual</w:t>
      </w:r>
      <w:r w:rsidRPr="0004518E">
        <w:rPr>
          <w:rStyle w:val="Emphasis"/>
        </w:rPr>
        <w:t xml:space="preserve"> economic </w:t>
      </w:r>
      <w:r w:rsidRPr="00FB74FA">
        <w:rPr>
          <w:rStyle w:val="Emphasis"/>
          <w:highlight w:val="cyan"/>
        </w:rPr>
        <w:t>growth</w:t>
      </w:r>
      <w:r w:rsidRPr="0004518E">
        <w:rPr>
          <w:rStyle w:val="Emphasis"/>
        </w:rPr>
        <w:t xml:space="preserve"> on a planet that is not growing – </w:t>
      </w:r>
      <w:r w:rsidRPr="00FB74FA">
        <w:rPr>
          <w:rStyle w:val="Emphasis"/>
          <w:highlight w:val="cyan"/>
        </w:rPr>
        <w:t>will</w:t>
      </w:r>
      <w:r w:rsidRPr="0004518E">
        <w:rPr>
          <w:rStyle w:val="Emphasis"/>
        </w:rPr>
        <w:t xml:space="preserve"> inevitably </w:t>
      </w:r>
      <w:r w:rsidRPr="00FB74FA">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FB74FA">
        <w:rPr>
          <w:rStyle w:val="StyleUnderline"/>
          <w:highlight w:val="cyan"/>
        </w:rPr>
        <w:t>Our task is to ensure it is</w:t>
      </w:r>
      <w:r w:rsidRPr="0004518E">
        <w:rPr>
          <w:sz w:val="8"/>
        </w:rPr>
        <w:t xml:space="preserve"> planned, and </w:t>
      </w:r>
      <w:r w:rsidRPr="00FB74FA">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FB74FA">
        <w:rPr>
          <w:rStyle w:val="Emphasis"/>
          <w:highlight w:val="cyan"/>
        </w:rPr>
        <w:t>for</w:t>
      </w:r>
      <w:r w:rsidRPr="0004518E">
        <w:rPr>
          <w:rStyle w:val="Emphasis"/>
        </w:rPr>
        <w:t xml:space="preserve"> a </w:t>
      </w:r>
      <w:r w:rsidRPr="00FB74FA">
        <w:rPr>
          <w:rStyle w:val="Emphasis"/>
          <w:highlight w:val="cyan"/>
        </w:rPr>
        <w:t>peaceful mass movement to succeed,</w:t>
      </w:r>
      <w:r w:rsidRPr="0004518E">
        <w:rPr>
          <w:rStyle w:val="Emphasis"/>
        </w:rPr>
        <w:t xml:space="preserve"> a maximum of </w:t>
      </w:r>
      <w:r w:rsidRPr="00FB74FA">
        <w:rPr>
          <w:rStyle w:val="Emphasis"/>
          <w:highlight w:val="cyan"/>
        </w:rPr>
        <w:t>3.5% of the population needs to mobilise</w:t>
      </w:r>
      <w:r w:rsidRPr="0004518E">
        <w:rPr>
          <w:sz w:val="8"/>
        </w:rPr>
        <w:t xml:space="preserve">. </w:t>
      </w:r>
      <w:r w:rsidRPr="0004518E">
        <w:rPr>
          <w:rStyle w:val="StyleUnderline"/>
        </w:rPr>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FB74FA">
        <w:rPr>
          <w:rStyle w:val="StyleUnderline"/>
          <w:highlight w:val="cyan"/>
        </w:rPr>
        <w:t>the social avalanche</w:t>
      </w:r>
      <w:r w:rsidRPr="0004518E">
        <w:rPr>
          <w:rStyle w:val="StyleUnderline"/>
        </w:rPr>
        <w:t xml:space="preserve"> that follows </w:t>
      </w:r>
      <w:r w:rsidRPr="00FB74FA">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068CEF32" w14:textId="77777777" w:rsidR="001840DA" w:rsidRDefault="001840DA" w:rsidP="001840DA"/>
    <w:p w14:paraId="67C11499" w14:textId="77777777" w:rsidR="001840DA" w:rsidRDefault="001840DA" w:rsidP="001840DA">
      <w:pPr>
        <w:pStyle w:val="Heading4"/>
      </w:pPr>
      <w:r>
        <w:t>Merging theory with praxis is crucial---ideology is important, but can’t reverse causally mitigate the harms of capitalism without the plan</w:t>
      </w:r>
    </w:p>
    <w:p w14:paraId="75401DB3" w14:textId="77777777" w:rsidR="001840DA" w:rsidRDefault="001840DA" w:rsidP="001840DA">
      <w:r w:rsidRPr="006C2A04">
        <w:rPr>
          <w:rStyle w:val="Style13ptBold"/>
        </w:rPr>
        <w:t>Batalla '</w:t>
      </w:r>
      <w:r>
        <w:rPr>
          <w:rStyle w:val="Style13ptBold"/>
        </w:rPr>
        <w:t>21</w:t>
      </w:r>
      <w:r w:rsidRPr="006C2A04">
        <w:rPr>
          <w:rStyle w:val="Style13ptBold"/>
        </w:rPr>
        <w:t xml:space="preserve"> </w:t>
      </w:r>
      <w:r w:rsidRPr="006C2A04">
        <w:t xml:space="preserve">[Oriol; </w:t>
      </w:r>
      <w:r>
        <w:t>7/4/21</w:t>
      </w:r>
      <w:r w:rsidRPr="006C2A04">
        <w:t>; Ph.D. Fellow at the University of Barcelona Center for the Study of Culture, Politics and Society, Adjunct Professor at the University of Rovira i Virgili, M.A. in Comparative Literature and Cultural Analysis from the University of Amsterdam; "</w:t>
      </w:r>
      <w:r>
        <w:t>Desynchronization in the Necrocene Age: The Case of The Maldives and Future Speculations," India Logs, Vol 8, p. 123-141</w:t>
      </w:r>
      <w:r w:rsidRPr="006C2A04">
        <w:t>]</w:t>
      </w:r>
    </w:p>
    <w:p w14:paraId="37C0605A" w14:textId="77777777" w:rsidR="001840DA" w:rsidRPr="004339FE" w:rsidRDefault="001840DA" w:rsidP="001840DA">
      <w:pPr>
        <w:rPr>
          <w:sz w:val="16"/>
        </w:rPr>
      </w:pPr>
      <w:r w:rsidRPr="00FB74FA">
        <w:rPr>
          <w:rStyle w:val="StyleUnderline"/>
          <w:highlight w:val="cyan"/>
        </w:rPr>
        <w:t>Theorists</w:t>
      </w:r>
      <w:r w:rsidRPr="004339FE">
        <w:rPr>
          <w:sz w:val="16"/>
        </w:rPr>
        <w:t xml:space="preserve">, therefore, </w:t>
      </w:r>
      <w:r w:rsidRPr="00FB74FA">
        <w:rPr>
          <w:rStyle w:val="StyleUnderline"/>
          <w:highlight w:val="cyan"/>
        </w:rPr>
        <w:t xml:space="preserve">need to </w:t>
      </w:r>
      <w:r w:rsidRPr="00FB74FA">
        <w:rPr>
          <w:rStyle w:val="Emphasis"/>
          <w:highlight w:val="cyan"/>
        </w:rPr>
        <w:t>think beyond</w:t>
      </w:r>
      <w:r w:rsidRPr="00B61DD5">
        <w:rPr>
          <w:rStyle w:val="StyleUnderline"/>
        </w:rPr>
        <w:t xml:space="preserve"> the logic </w:t>
      </w:r>
      <w:r w:rsidRPr="003D4156">
        <w:rPr>
          <w:rStyle w:val="StyleUnderline"/>
        </w:rPr>
        <w:t>of</w:t>
      </w:r>
      <w:r w:rsidRPr="00B61DD5">
        <w:rPr>
          <w:rStyle w:val="StyleUnderline"/>
        </w:rPr>
        <w:t xml:space="preserve"> </w:t>
      </w:r>
      <w:r w:rsidRPr="00FB74FA">
        <w:rPr>
          <w:rStyle w:val="Emphasis"/>
          <w:highlight w:val="cyan"/>
        </w:rPr>
        <w:t>Capitalism</w:t>
      </w:r>
      <w:r w:rsidRPr="00FB74FA">
        <w:rPr>
          <w:rStyle w:val="StyleUnderline"/>
          <w:highlight w:val="cyan"/>
        </w:rPr>
        <w:t xml:space="preserve"> and consider</w:t>
      </w:r>
      <w:r w:rsidRPr="009E4883">
        <w:rPr>
          <w:rStyle w:val="StyleUnderline"/>
        </w:rPr>
        <w:t xml:space="preserve"> </w:t>
      </w:r>
      <w:r w:rsidRPr="009E4883">
        <w:rPr>
          <w:rStyle w:val="Emphasis"/>
        </w:rPr>
        <w:t xml:space="preserve">other </w:t>
      </w:r>
      <w:r w:rsidRPr="00FB74FA">
        <w:rPr>
          <w:rStyle w:val="Emphasis"/>
          <w:highlight w:val="cyan"/>
        </w:rPr>
        <w:t>alternatives</w:t>
      </w:r>
      <w:r w:rsidRPr="009E4883">
        <w:rPr>
          <w:rStyle w:val="StyleUnderline"/>
        </w:rPr>
        <w:t xml:space="preserve"> for a future based on </w:t>
      </w:r>
      <w:r w:rsidRPr="009E4883">
        <w:rPr>
          <w:rStyle w:val="Emphasis"/>
        </w:rPr>
        <w:t>equity</w:t>
      </w:r>
      <w:r w:rsidRPr="009E4883">
        <w:rPr>
          <w:rStyle w:val="StyleUnderline"/>
        </w:rPr>
        <w:t xml:space="preserve">, </w:t>
      </w:r>
      <w:r w:rsidRPr="009E4883">
        <w:rPr>
          <w:rStyle w:val="Emphasis"/>
        </w:rPr>
        <w:t>solidarity</w:t>
      </w:r>
      <w:r w:rsidRPr="009E4883">
        <w:rPr>
          <w:rStyle w:val="StyleUnderline"/>
        </w:rPr>
        <w:t xml:space="preserve"> and </w:t>
      </w:r>
      <w:r w:rsidRPr="009E4883">
        <w:rPr>
          <w:rStyle w:val="Emphasis"/>
        </w:rPr>
        <w:t>dignity</w:t>
      </w:r>
      <w:r w:rsidRPr="009E4883">
        <w:rPr>
          <w:rStyle w:val="StyleUnderline"/>
        </w:rPr>
        <w:t xml:space="preserve"> for all human and non-human beings</w:t>
      </w:r>
      <w:r w:rsidRPr="004339FE">
        <w:rPr>
          <w:sz w:val="16"/>
        </w:rPr>
        <w:t xml:space="preserve"> as utopian as this might appear in the short-run. Nonetheless, as Frankel (2018) postulates, “</w:t>
      </w:r>
      <w:r w:rsidRPr="006613E7">
        <w:rPr>
          <w:rStyle w:val="StyleUnderline"/>
        </w:rPr>
        <w:t>without</w:t>
      </w:r>
      <w:r w:rsidRPr="005659C4">
        <w:rPr>
          <w:rStyle w:val="StyleUnderline"/>
        </w:rPr>
        <w:t xml:space="preserve"> new comprehensive socio-economic and environmental state roles to redefine socio-economic activity</w:t>
      </w:r>
      <w:r w:rsidRPr="004339FE">
        <w:rPr>
          <w:sz w:val="16"/>
        </w:rPr>
        <w:t xml:space="preserve"> (Frankel, 2018: 285)”, </w:t>
      </w:r>
      <w:r w:rsidRPr="005659C4">
        <w:rPr>
          <w:rStyle w:val="StyleUnderline"/>
        </w:rPr>
        <w:t xml:space="preserve">the possibility of a </w:t>
      </w:r>
      <w:r w:rsidRPr="005659C4">
        <w:rPr>
          <w:rStyle w:val="Emphasis"/>
        </w:rPr>
        <w:t>post-growth</w:t>
      </w:r>
      <w:r w:rsidRPr="005659C4">
        <w:rPr>
          <w:rStyle w:val="StyleUnderline"/>
        </w:rPr>
        <w:t xml:space="preserve"> or </w:t>
      </w:r>
      <w:r w:rsidRPr="005659C4">
        <w:rPr>
          <w:rStyle w:val="Emphasis"/>
        </w:rPr>
        <w:t>postcapitalist</w:t>
      </w:r>
      <w:r w:rsidRPr="005659C4">
        <w:rPr>
          <w:rStyle w:val="StyleUnderline"/>
        </w:rPr>
        <w:t xml:space="preserve"> equitable society is barely </w:t>
      </w:r>
      <w:r w:rsidRPr="005659C4">
        <w:rPr>
          <w:rStyle w:val="Emphasis"/>
        </w:rPr>
        <w:t>inexistent</w:t>
      </w:r>
      <w:r w:rsidRPr="004339FE">
        <w:rPr>
          <w:sz w:val="16"/>
        </w:rPr>
        <w:t xml:space="preserve">. Here, </w:t>
      </w:r>
      <w:r w:rsidRPr="005659C4">
        <w:rPr>
          <w:rStyle w:val="StyleUnderline"/>
        </w:rPr>
        <w:t>it is of paramount importance to engage with the vague idea of “</w:t>
      </w:r>
      <w:r w:rsidRPr="005659C4">
        <w:rPr>
          <w:rStyle w:val="Emphasis"/>
        </w:rPr>
        <w:t>Climate X</w:t>
      </w:r>
      <w:r w:rsidRPr="005659C4">
        <w:rPr>
          <w:rStyle w:val="StyleUnderline"/>
        </w:rPr>
        <w:t>”</w:t>
      </w:r>
      <w:r w:rsidRPr="004339FE">
        <w:rPr>
          <w:sz w:val="16"/>
        </w:rPr>
        <w:t xml:space="preserve"> (Wainwright &amp; Mann, 2017). Although the concept still remains undertheorized, Climate X defines </w:t>
      </w:r>
      <w:r w:rsidRPr="005659C4">
        <w:rPr>
          <w:rStyle w:val="StyleUnderline"/>
        </w:rPr>
        <w:t>a world “that has defeated the emergent Climate Leviathan and its compulsion toward planetary sovereignty, while also transcending Capitalism</w:t>
      </w:r>
      <w:r w:rsidRPr="004339FE">
        <w:rPr>
          <w:sz w:val="16"/>
        </w:rPr>
        <w:t xml:space="preserve">” (Wainwright &amp; Mann, 2017). </w:t>
      </w:r>
      <w:r w:rsidRPr="005659C4">
        <w:rPr>
          <w:rStyle w:val="StyleUnderline"/>
        </w:rPr>
        <w:t xml:space="preserve">As an X in an equation, Climate X calls for </w:t>
      </w:r>
      <w:r w:rsidRPr="005659C4">
        <w:rPr>
          <w:rStyle w:val="Emphasis"/>
        </w:rPr>
        <w:t>radical alternatives</w:t>
      </w:r>
      <w:r w:rsidRPr="005659C4">
        <w:rPr>
          <w:rStyle w:val="StyleUnderline"/>
        </w:rPr>
        <w:t xml:space="preserve"> </w:t>
      </w:r>
      <w:r w:rsidRPr="00FB74FA">
        <w:rPr>
          <w:rStyle w:val="StyleUnderline"/>
          <w:highlight w:val="cyan"/>
        </w:rPr>
        <w:t>that no longer attach</w:t>
      </w:r>
      <w:r w:rsidRPr="005659C4">
        <w:rPr>
          <w:rStyle w:val="StyleUnderline"/>
        </w:rPr>
        <w:t xml:space="preserve"> themselves </w:t>
      </w:r>
      <w:r w:rsidRPr="00FB74FA">
        <w:rPr>
          <w:rStyle w:val="StyleUnderline"/>
          <w:highlight w:val="cyan"/>
        </w:rPr>
        <w:t>to</w:t>
      </w:r>
      <w:r w:rsidRPr="005659C4">
        <w:rPr>
          <w:rStyle w:val="StyleUnderline"/>
        </w:rPr>
        <w:t xml:space="preserve"> the </w:t>
      </w:r>
      <w:r w:rsidRPr="00FB74FA">
        <w:rPr>
          <w:rStyle w:val="StyleUnderline"/>
          <w:highlight w:val="cyan"/>
        </w:rPr>
        <w:t>fallacies of</w:t>
      </w:r>
      <w:r w:rsidRPr="005659C4">
        <w:rPr>
          <w:rStyle w:val="StyleUnderline"/>
        </w:rPr>
        <w:t xml:space="preserve"> green Keynesianism, green </w:t>
      </w:r>
      <w:r w:rsidRPr="00FB74FA">
        <w:rPr>
          <w:rStyle w:val="StyleUnderline"/>
          <w:highlight w:val="cyan"/>
        </w:rPr>
        <w:t>extractivism</w:t>
      </w:r>
      <w:r w:rsidRPr="005659C4">
        <w:rPr>
          <w:rStyle w:val="StyleUnderline"/>
        </w:rPr>
        <w:t xml:space="preserve">, the owning of the Earth </w:t>
      </w:r>
      <w:r w:rsidRPr="00FB74FA">
        <w:rPr>
          <w:rStyle w:val="StyleUnderline"/>
          <w:highlight w:val="cyan"/>
        </w:rPr>
        <w:t>or elite politics</w:t>
      </w:r>
      <w:r w:rsidRPr="005659C4">
        <w:rPr>
          <w:rStyle w:val="StyleUnderline"/>
        </w:rPr>
        <w:t xml:space="preserve"> of adaptation</w:t>
      </w:r>
      <w:r w:rsidRPr="004339FE">
        <w:rPr>
          <w:sz w:val="16"/>
        </w:rPr>
        <w:t>, leaving aside the less-wealthy. Climate X is, therefore, based on solidarity, equity and dignity for all human and non-human beings, tearing apart the logic of the Law of Cheap Nature that has enslaved most of the living entities and ecosystems of the planet for centuries.</w:t>
      </w:r>
    </w:p>
    <w:p w14:paraId="6A3D2E24" w14:textId="77777777" w:rsidR="001840DA" w:rsidRPr="004339FE" w:rsidRDefault="001840DA" w:rsidP="001840DA">
      <w:pPr>
        <w:rPr>
          <w:sz w:val="16"/>
        </w:rPr>
      </w:pPr>
      <w:r w:rsidRPr="00FB74FA">
        <w:rPr>
          <w:rStyle w:val="StyleUnderline"/>
          <w:highlight w:val="cyan"/>
        </w:rPr>
        <w:t>Fighting</w:t>
      </w:r>
      <w:r w:rsidRPr="006613E7">
        <w:rPr>
          <w:rStyle w:val="StyleUnderline"/>
        </w:rPr>
        <w:t xml:space="preserve"> the</w:t>
      </w:r>
      <w:r w:rsidRPr="005659C4">
        <w:rPr>
          <w:rStyle w:val="StyleUnderline"/>
        </w:rPr>
        <w:t xml:space="preserve"> </w:t>
      </w:r>
      <w:r w:rsidRPr="00FB74FA">
        <w:rPr>
          <w:rStyle w:val="StyleUnderline"/>
          <w:highlight w:val="cyan"/>
        </w:rPr>
        <w:t>Necrocene</w:t>
      </w:r>
      <w:r w:rsidRPr="005659C4">
        <w:rPr>
          <w:rStyle w:val="StyleUnderline"/>
        </w:rPr>
        <w:t xml:space="preserve"> implies </w:t>
      </w:r>
      <w:r w:rsidRPr="005659C4">
        <w:rPr>
          <w:rStyle w:val="Emphasis"/>
        </w:rPr>
        <w:t>solving the X</w:t>
      </w:r>
      <w:r w:rsidRPr="005659C4">
        <w:rPr>
          <w:rStyle w:val="StyleUnderline"/>
        </w:rPr>
        <w:t xml:space="preserve">. This </w:t>
      </w:r>
      <w:r w:rsidRPr="00FB74FA">
        <w:rPr>
          <w:rStyle w:val="StyleUnderline"/>
          <w:highlight w:val="cyan"/>
        </w:rPr>
        <w:t xml:space="preserve">would not only mean a good </w:t>
      </w:r>
      <w:r w:rsidRPr="00FB74FA">
        <w:rPr>
          <w:rStyle w:val="Emphasis"/>
          <w:highlight w:val="cyan"/>
        </w:rPr>
        <w:t>theoretical start</w:t>
      </w:r>
      <w:r w:rsidRPr="005659C4">
        <w:rPr>
          <w:rStyle w:val="StyleUnderline"/>
        </w:rPr>
        <w:t xml:space="preserve"> to palliate its effects, </w:t>
      </w:r>
      <w:r w:rsidRPr="00FB74FA">
        <w:rPr>
          <w:rStyle w:val="StyleUnderline"/>
          <w:highlight w:val="cyan"/>
        </w:rPr>
        <w:t>but also</w:t>
      </w:r>
      <w:r w:rsidRPr="005659C4">
        <w:rPr>
          <w:rStyle w:val="StyleUnderline"/>
        </w:rPr>
        <w:t xml:space="preserve"> a </w:t>
      </w:r>
      <w:r w:rsidRPr="00FB74FA">
        <w:rPr>
          <w:rStyle w:val="Emphasis"/>
          <w:highlight w:val="cyan"/>
        </w:rPr>
        <w:t>liberating</w:t>
      </w:r>
      <w:r w:rsidRPr="005659C4">
        <w:rPr>
          <w:rStyle w:val="StyleUnderline"/>
        </w:rPr>
        <w:t xml:space="preserve"> and </w:t>
      </w:r>
      <w:r w:rsidRPr="005659C4">
        <w:rPr>
          <w:rStyle w:val="Emphasis"/>
        </w:rPr>
        <w:t>emancipating</w:t>
      </w:r>
      <w:r w:rsidRPr="005659C4">
        <w:rPr>
          <w:rStyle w:val="StyleUnderline"/>
        </w:rPr>
        <w:t xml:space="preserve"> </w:t>
      </w:r>
      <w:r w:rsidRPr="006613E7">
        <w:rPr>
          <w:rStyle w:val="StyleUnderline"/>
        </w:rPr>
        <w:t>reality for areas</w:t>
      </w:r>
      <w:r w:rsidRPr="005659C4">
        <w:rPr>
          <w:rStyle w:val="StyleUnderline"/>
        </w:rPr>
        <w:t xml:space="preserve"> that are </w:t>
      </w:r>
      <w:r w:rsidRPr="00FB74FA">
        <w:rPr>
          <w:rStyle w:val="StyleUnderline"/>
          <w:highlight w:val="cyan"/>
        </w:rPr>
        <w:t>victims</w:t>
      </w:r>
      <w:r w:rsidRPr="006613E7">
        <w:rPr>
          <w:rStyle w:val="StyleUnderline"/>
        </w:rPr>
        <w:t xml:space="preserve"> of</w:t>
      </w:r>
      <w:r w:rsidRPr="005659C4">
        <w:rPr>
          <w:rStyle w:val="StyleUnderline"/>
        </w:rPr>
        <w:t xml:space="preserve"> </w:t>
      </w:r>
      <w:r w:rsidRPr="005659C4">
        <w:rPr>
          <w:rStyle w:val="Emphasis"/>
        </w:rPr>
        <w:t>neoliberal hegemony</w:t>
      </w:r>
      <w:r w:rsidRPr="005659C4">
        <w:rPr>
          <w:rStyle w:val="StyleUnderline"/>
        </w:rPr>
        <w:t>,</w:t>
      </w:r>
      <w:r w:rsidRPr="004339FE">
        <w:rPr>
          <w:sz w:val="16"/>
        </w:rPr>
        <w:t xml:space="preserve"> such as the Maldives. Nevertheless, </w:t>
      </w:r>
      <w:r w:rsidRPr="00FB74FA">
        <w:rPr>
          <w:rStyle w:val="StyleUnderline"/>
          <w:highlight w:val="cyan"/>
        </w:rPr>
        <w:t>any attempt</w:t>
      </w:r>
      <w:r w:rsidRPr="005659C4">
        <w:rPr>
          <w:rStyle w:val="StyleUnderline"/>
        </w:rPr>
        <w:t xml:space="preserve"> to commit to strong egalitarianism, quality of work and work justice, radical democracy, solidarity and dignity for all </w:t>
      </w:r>
      <w:r w:rsidRPr="00FB74FA">
        <w:rPr>
          <w:rStyle w:val="StyleUnderline"/>
          <w:highlight w:val="cyan"/>
        </w:rPr>
        <w:t>needs</w:t>
      </w:r>
      <w:r w:rsidRPr="005659C4">
        <w:rPr>
          <w:rStyle w:val="StyleUnderline"/>
        </w:rPr>
        <w:t xml:space="preserve"> to have the </w:t>
      </w:r>
      <w:r w:rsidRPr="00FB74FA">
        <w:rPr>
          <w:rStyle w:val="Emphasis"/>
          <w:highlight w:val="cyan"/>
        </w:rPr>
        <w:t>transgression of Capitalism</w:t>
      </w:r>
      <w:r w:rsidRPr="00FB74FA">
        <w:rPr>
          <w:rStyle w:val="StyleUnderline"/>
          <w:highlight w:val="cyan"/>
        </w:rPr>
        <w:t xml:space="preserve"> as a </w:t>
      </w:r>
      <w:r w:rsidRPr="00FB74FA">
        <w:rPr>
          <w:rStyle w:val="Emphasis"/>
          <w:highlight w:val="cyan"/>
        </w:rPr>
        <w:t>necessary condition</w:t>
      </w:r>
      <w:r w:rsidRPr="00FB74FA">
        <w:rPr>
          <w:rStyle w:val="StyleUnderline"/>
          <w:highlight w:val="cyan"/>
        </w:rPr>
        <w:t xml:space="preserve"> because Capitalism</w:t>
      </w:r>
      <w:r w:rsidRPr="005659C4">
        <w:rPr>
          <w:rStyle w:val="StyleUnderline"/>
        </w:rPr>
        <w:t xml:space="preserve"> systematically contradicts</w:t>
      </w:r>
      <w:r w:rsidRPr="004339FE">
        <w:rPr>
          <w:sz w:val="16"/>
        </w:rPr>
        <w:t xml:space="preserve"> the realization of </w:t>
      </w:r>
      <w:r w:rsidRPr="005659C4">
        <w:rPr>
          <w:rStyle w:val="StyleUnderline"/>
        </w:rPr>
        <w:t>such goals</w:t>
      </w:r>
      <w:r w:rsidRPr="004339FE">
        <w:rPr>
          <w:sz w:val="16"/>
        </w:rPr>
        <w:t xml:space="preserve"> and the consequent real utopia of a sociopolitical system based on egalitarian-democratic values. Thus, </w:t>
      </w:r>
      <w:r w:rsidRPr="005659C4">
        <w:rPr>
          <w:rStyle w:val="StyleUnderline"/>
        </w:rPr>
        <w:t xml:space="preserve">the Necrocene needs to be perceived from an </w:t>
      </w:r>
      <w:r w:rsidRPr="005659C4">
        <w:rPr>
          <w:rStyle w:val="Emphasis"/>
        </w:rPr>
        <w:t>ecological rationality</w:t>
      </w:r>
      <w:r w:rsidRPr="005659C4">
        <w:rPr>
          <w:rStyle w:val="StyleUnderline"/>
        </w:rPr>
        <w:t xml:space="preserve"> perspective that allows us to overcome the individualistic neoliberal self-centered logic which has </w:t>
      </w:r>
      <w:r w:rsidRPr="005659C4">
        <w:rPr>
          <w:rStyle w:val="Emphasis"/>
        </w:rPr>
        <w:t>colonized</w:t>
      </w:r>
      <w:r w:rsidRPr="005659C4">
        <w:rPr>
          <w:rStyle w:val="StyleUnderline"/>
        </w:rPr>
        <w:t xml:space="preserve">, </w:t>
      </w:r>
      <w:r w:rsidRPr="005659C4">
        <w:rPr>
          <w:rStyle w:val="Emphasis"/>
        </w:rPr>
        <w:t>destroyed</w:t>
      </w:r>
      <w:r w:rsidRPr="005659C4">
        <w:rPr>
          <w:rStyle w:val="StyleUnderline"/>
        </w:rPr>
        <w:t xml:space="preserve"> and ideologically </w:t>
      </w:r>
      <w:r w:rsidRPr="005659C4">
        <w:rPr>
          <w:rStyle w:val="Emphasis"/>
        </w:rPr>
        <w:t>hegemonized</w:t>
      </w:r>
      <w:r w:rsidRPr="005659C4">
        <w:rPr>
          <w:rStyle w:val="StyleUnderline"/>
        </w:rPr>
        <w:t xml:space="preserve"> social, cultural and scientific spheres. This ideological hegemony has</w:t>
      </w:r>
      <w:r w:rsidRPr="004339FE">
        <w:rPr>
          <w:sz w:val="16"/>
        </w:rPr>
        <w:t xml:space="preserve">, in turn, </w:t>
      </w:r>
      <w:r w:rsidRPr="005659C4">
        <w:rPr>
          <w:rStyle w:val="StyleUnderline"/>
        </w:rPr>
        <w:t xml:space="preserve">created the </w:t>
      </w:r>
      <w:r w:rsidRPr="005659C4">
        <w:rPr>
          <w:rStyle w:val="Emphasis"/>
        </w:rPr>
        <w:t>uncanny paradox</w:t>
      </w:r>
      <w:r w:rsidRPr="005659C4">
        <w:rPr>
          <w:rStyle w:val="StyleUnderline"/>
        </w:rPr>
        <w:t xml:space="preserve"> between a hyper-rational system that </w:t>
      </w:r>
      <w:r w:rsidRPr="00FB74FA">
        <w:rPr>
          <w:rStyle w:val="StyleUnderline"/>
          <w:highlight w:val="cyan"/>
        </w:rPr>
        <w:t>is</w:t>
      </w:r>
      <w:r w:rsidRPr="004339FE">
        <w:rPr>
          <w:sz w:val="16"/>
        </w:rPr>
        <w:t xml:space="preserve"> in fact </w:t>
      </w:r>
      <w:r w:rsidRPr="00FB74FA">
        <w:rPr>
          <w:rStyle w:val="Emphasis"/>
          <w:highlight w:val="cyan"/>
        </w:rPr>
        <w:t>profoundly irrational</w:t>
      </w:r>
      <w:r w:rsidRPr="005659C4">
        <w:rPr>
          <w:rStyle w:val="StyleUnderline"/>
        </w:rPr>
        <w:t xml:space="preserve"> without giving space to alternatives that might allow us to get rid of it</w:t>
      </w:r>
      <w:r w:rsidRPr="004339FE">
        <w:rPr>
          <w:sz w:val="16"/>
        </w:rPr>
        <w:t xml:space="preserve">. Yet, </w:t>
      </w:r>
      <w:r w:rsidRPr="00FB74FA">
        <w:rPr>
          <w:rStyle w:val="StyleUnderline"/>
          <w:highlight w:val="cyan"/>
        </w:rPr>
        <w:t>what is crucial is</w:t>
      </w:r>
      <w:r w:rsidRPr="005659C4">
        <w:rPr>
          <w:rStyle w:val="StyleUnderline"/>
        </w:rPr>
        <w:t xml:space="preserve"> that the</w:t>
      </w:r>
      <w:r w:rsidRPr="004339FE">
        <w:rPr>
          <w:sz w:val="16"/>
        </w:rPr>
        <w:t xml:space="preserve"> Environmental Humanities and </w:t>
      </w:r>
      <w:r w:rsidRPr="005659C4">
        <w:rPr>
          <w:rStyle w:val="StyleUnderline"/>
        </w:rPr>
        <w:t xml:space="preserve">Political Ecology </w:t>
      </w:r>
      <w:r w:rsidRPr="00FB74FA">
        <w:rPr>
          <w:rStyle w:val="StyleUnderline"/>
          <w:highlight w:val="cyan"/>
        </w:rPr>
        <w:t xml:space="preserve">thinkers </w:t>
      </w:r>
      <w:r w:rsidRPr="00FB74FA">
        <w:rPr>
          <w:rStyle w:val="Emphasis"/>
          <w:highlight w:val="cyan"/>
        </w:rPr>
        <w:t>embrace</w:t>
      </w:r>
      <w:r w:rsidRPr="005659C4">
        <w:rPr>
          <w:rStyle w:val="Emphasis"/>
        </w:rPr>
        <w:t xml:space="preserve"> the </w:t>
      </w:r>
      <w:r w:rsidRPr="00FB74FA">
        <w:rPr>
          <w:rStyle w:val="Emphasis"/>
          <w:highlight w:val="cyan"/>
        </w:rPr>
        <w:t>debate</w:t>
      </w:r>
      <w:r w:rsidRPr="00FB74FA">
        <w:rPr>
          <w:rStyle w:val="StyleUnderline"/>
          <w:highlight w:val="cyan"/>
        </w:rPr>
        <w:t xml:space="preserve"> from a</w:t>
      </w:r>
      <w:r w:rsidRPr="005659C4">
        <w:rPr>
          <w:rStyle w:val="StyleUnderline"/>
        </w:rPr>
        <w:t xml:space="preserve"> constructive, </w:t>
      </w:r>
      <w:r w:rsidRPr="00FB74FA">
        <w:rPr>
          <w:rStyle w:val="StyleUnderline"/>
          <w:highlight w:val="cyan"/>
        </w:rPr>
        <w:t>ecological rationality that understands</w:t>
      </w:r>
      <w:r w:rsidRPr="005659C4">
        <w:rPr>
          <w:rStyle w:val="StyleUnderline"/>
        </w:rPr>
        <w:t xml:space="preserve"> the </w:t>
      </w:r>
      <w:r w:rsidRPr="00FB74FA">
        <w:rPr>
          <w:rStyle w:val="StyleUnderline"/>
          <w:highlight w:val="cyan"/>
        </w:rPr>
        <w:t>different</w:t>
      </w:r>
      <w:r w:rsidRPr="005C7984">
        <w:rPr>
          <w:rStyle w:val="StyleUnderline"/>
        </w:rPr>
        <w:t xml:space="preserve"> knots of </w:t>
      </w:r>
      <w:r w:rsidRPr="00FB74FA">
        <w:rPr>
          <w:rStyle w:val="StyleUnderline"/>
          <w:highlight w:val="cyan"/>
        </w:rPr>
        <w:t>life, and</w:t>
      </w:r>
      <w:r w:rsidRPr="005659C4">
        <w:rPr>
          <w:rStyle w:val="StyleUnderline"/>
        </w:rPr>
        <w:t xml:space="preserve"> beyond-green complexion of </w:t>
      </w:r>
      <w:r w:rsidRPr="005C7984">
        <w:rPr>
          <w:rStyle w:val="StyleUnderline"/>
        </w:rPr>
        <w:t xml:space="preserve">the </w:t>
      </w:r>
      <w:r w:rsidRPr="00FB74FA">
        <w:rPr>
          <w:rStyle w:val="StyleUnderline"/>
          <w:highlight w:val="cyan"/>
        </w:rPr>
        <w:t xml:space="preserve">needs </w:t>
      </w:r>
      <w:r w:rsidRPr="005C7984">
        <w:rPr>
          <w:rStyle w:val="StyleUnderline"/>
        </w:rPr>
        <w:t xml:space="preserve">of this </w:t>
      </w:r>
      <w:r w:rsidRPr="005C7984">
        <w:rPr>
          <w:rStyle w:val="Emphasis"/>
        </w:rPr>
        <w:t>multifocal</w:t>
      </w:r>
      <w:r w:rsidRPr="005659C4">
        <w:rPr>
          <w:rStyle w:val="Emphasis"/>
        </w:rPr>
        <w:t xml:space="preserve"> crisis</w:t>
      </w:r>
      <w:r w:rsidRPr="005659C4">
        <w:rPr>
          <w:rStyle w:val="StyleUnderline"/>
        </w:rPr>
        <w:t xml:space="preserve">. Although the </w:t>
      </w:r>
      <w:r w:rsidRPr="00FB74FA">
        <w:rPr>
          <w:rStyle w:val="StyleUnderline"/>
          <w:highlight w:val="cyan"/>
        </w:rPr>
        <w:t>Necrocene</w:t>
      </w:r>
      <w:r w:rsidRPr="005659C4">
        <w:rPr>
          <w:rStyle w:val="StyleUnderline"/>
        </w:rPr>
        <w:t xml:space="preserve"> is </w:t>
      </w:r>
      <w:r w:rsidRPr="005C7984">
        <w:rPr>
          <w:rStyle w:val="Emphasis"/>
        </w:rPr>
        <w:t>catastrophist</w:t>
      </w:r>
      <w:r w:rsidRPr="005659C4">
        <w:rPr>
          <w:rStyle w:val="StyleUnderline"/>
        </w:rPr>
        <w:t xml:space="preserve"> to the core, it </w:t>
      </w:r>
      <w:r w:rsidRPr="00FB74FA">
        <w:rPr>
          <w:rStyle w:val="StyleUnderline"/>
          <w:highlight w:val="cyan"/>
        </w:rPr>
        <w:t xml:space="preserve">allows theorists to </w:t>
      </w:r>
      <w:r w:rsidRPr="00FB74FA">
        <w:rPr>
          <w:rStyle w:val="Emphasis"/>
          <w:highlight w:val="cyan"/>
        </w:rPr>
        <w:t>bring to</w:t>
      </w:r>
      <w:r w:rsidRPr="005659C4">
        <w:rPr>
          <w:rStyle w:val="Emphasis"/>
        </w:rPr>
        <w:t xml:space="preserve"> the </w:t>
      </w:r>
      <w:r w:rsidRPr="00FB74FA">
        <w:rPr>
          <w:rStyle w:val="Emphasis"/>
          <w:highlight w:val="cyan"/>
        </w:rPr>
        <w:t>center</w:t>
      </w:r>
      <w:r w:rsidRPr="005659C4">
        <w:rPr>
          <w:rStyle w:val="StyleUnderline"/>
        </w:rPr>
        <w:t xml:space="preserve"> of the discussion</w:t>
      </w:r>
      <w:r w:rsidRPr="004339FE">
        <w:rPr>
          <w:sz w:val="16"/>
        </w:rPr>
        <w:t xml:space="preserve"> both </w:t>
      </w:r>
      <w:r w:rsidRPr="00FB74FA">
        <w:rPr>
          <w:rStyle w:val="StyleUnderline"/>
          <w:highlight w:val="cyan"/>
        </w:rPr>
        <w:t xml:space="preserve">the </w:t>
      </w:r>
      <w:r w:rsidRPr="00FB74FA">
        <w:rPr>
          <w:rStyle w:val="Emphasis"/>
          <w:highlight w:val="cyan"/>
        </w:rPr>
        <w:t>deathly nature</w:t>
      </w:r>
      <w:r w:rsidRPr="00FB74FA">
        <w:rPr>
          <w:rStyle w:val="StyleUnderline"/>
          <w:highlight w:val="cyan"/>
        </w:rPr>
        <w:t xml:space="preserve"> of Capitalism,</w:t>
      </w:r>
      <w:r w:rsidRPr="005659C4">
        <w:rPr>
          <w:rStyle w:val="StyleUnderline"/>
        </w:rPr>
        <w:t xml:space="preserve"> and the </w:t>
      </w:r>
      <w:r w:rsidRPr="005659C4">
        <w:rPr>
          <w:rStyle w:val="Emphasis"/>
        </w:rPr>
        <w:t>urgent necessity</w:t>
      </w:r>
      <w:r w:rsidRPr="005659C4">
        <w:rPr>
          <w:rStyle w:val="StyleUnderline"/>
        </w:rPr>
        <w:t xml:space="preserve"> of a </w:t>
      </w:r>
      <w:r w:rsidRPr="005659C4">
        <w:rPr>
          <w:rStyle w:val="Emphasis"/>
        </w:rPr>
        <w:t>radical alternative</w:t>
      </w:r>
      <w:r w:rsidRPr="005659C4">
        <w:rPr>
          <w:rStyle w:val="StyleUnderline"/>
        </w:rPr>
        <w:t xml:space="preserve"> to the most likely futures that will perpetuate </w:t>
      </w:r>
      <w:r w:rsidRPr="005659C4">
        <w:rPr>
          <w:rStyle w:val="Emphasis"/>
        </w:rPr>
        <w:t>business-as-usual</w:t>
      </w:r>
      <w:r w:rsidRPr="005659C4">
        <w:rPr>
          <w:rStyle w:val="StyleUnderline"/>
        </w:rPr>
        <w:t xml:space="preserve"> with a </w:t>
      </w:r>
      <w:r w:rsidRPr="005659C4">
        <w:rPr>
          <w:rStyle w:val="Emphasis"/>
        </w:rPr>
        <w:t>greener image</w:t>
      </w:r>
      <w:r w:rsidRPr="004339FE">
        <w:rPr>
          <w:sz w:val="16"/>
        </w:rPr>
        <w:t>, dooming the less-wealthy.</w:t>
      </w:r>
    </w:p>
    <w:p w14:paraId="482005ED" w14:textId="77777777" w:rsidR="001840DA" w:rsidRDefault="001840DA" w:rsidP="001840DA">
      <w:pPr>
        <w:rPr>
          <w:sz w:val="16"/>
        </w:rPr>
      </w:pPr>
      <w:r w:rsidRPr="004339FE">
        <w:rPr>
          <w:sz w:val="16"/>
        </w:rPr>
        <w:t xml:space="preserve">The Maldives will be critically affected in a short time by the dramatic repercussions of the transgression of the Planetary Boundaries and the consequent disruption of knots of life and TimeSpaces that made the area thrive in cultural, financial and ecological terms. </w:t>
      </w:r>
      <w:r w:rsidRPr="00833AAA">
        <w:rPr>
          <w:rStyle w:val="StyleUnderline"/>
        </w:rPr>
        <w:t xml:space="preserve">The </w:t>
      </w:r>
      <w:r w:rsidRPr="005C7984">
        <w:rPr>
          <w:rStyle w:val="StyleUnderline"/>
        </w:rPr>
        <w:t>Necrocene</w:t>
      </w:r>
      <w:r w:rsidRPr="00833AAA">
        <w:rPr>
          <w:rStyle w:val="StyleUnderline"/>
        </w:rPr>
        <w:t xml:space="preserve"> and the </w:t>
      </w:r>
      <w:r w:rsidRPr="00833AAA">
        <w:rPr>
          <w:rStyle w:val="Emphasis"/>
        </w:rPr>
        <w:t>transgression</w:t>
      </w:r>
      <w:r w:rsidRPr="00833AAA">
        <w:rPr>
          <w:rStyle w:val="StyleUnderline"/>
        </w:rPr>
        <w:t xml:space="preserve"> of the </w:t>
      </w:r>
      <w:r w:rsidRPr="00833AAA">
        <w:rPr>
          <w:rStyle w:val="Emphasis"/>
        </w:rPr>
        <w:t>Planetary Boundaries</w:t>
      </w:r>
      <w:r w:rsidRPr="00833AAA">
        <w:rPr>
          <w:rStyle w:val="StyleUnderline"/>
        </w:rPr>
        <w:t xml:space="preserve"> will detrimentally affect the less-wealthy first and,</w:t>
      </w:r>
      <w:r w:rsidRPr="004339FE">
        <w:rPr>
          <w:sz w:val="16"/>
        </w:rPr>
        <w:t xml:space="preserve"> as a consequence, </w:t>
      </w:r>
      <w:r w:rsidRPr="00833AAA">
        <w:rPr>
          <w:rStyle w:val="StyleUnderline"/>
        </w:rPr>
        <w:t>the ones that have collaborated the least with the transgression of such boundaries. Green Capitalism is</w:t>
      </w:r>
      <w:r w:rsidRPr="004339FE">
        <w:rPr>
          <w:sz w:val="16"/>
        </w:rPr>
        <w:t xml:space="preserve">, therefore, </w:t>
      </w:r>
      <w:r w:rsidRPr="00833AAA">
        <w:rPr>
          <w:rStyle w:val="StyleUnderline"/>
        </w:rPr>
        <w:t xml:space="preserve">a </w:t>
      </w:r>
      <w:r w:rsidRPr="00833AAA">
        <w:rPr>
          <w:rStyle w:val="Emphasis"/>
        </w:rPr>
        <w:t>fallacy</w:t>
      </w:r>
      <w:r w:rsidRPr="00833AAA">
        <w:rPr>
          <w:rStyle w:val="StyleUnderline"/>
        </w:rPr>
        <w:t xml:space="preserve"> that would sustain the business-as-usual </w:t>
      </w:r>
      <w:r w:rsidRPr="00833AAA">
        <w:rPr>
          <w:rStyle w:val="Emphasis"/>
        </w:rPr>
        <w:t>logic</w:t>
      </w:r>
      <w:r w:rsidRPr="00833AAA">
        <w:rPr>
          <w:rStyle w:val="StyleUnderline"/>
        </w:rPr>
        <w:t xml:space="preserve"> and its </w:t>
      </w:r>
      <w:r w:rsidRPr="00833AAA">
        <w:rPr>
          <w:rStyle w:val="Emphasis"/>
        </w:rPr>
        <w:t>inequalities</w:t>
      </w:r>
      <w:r w:rsidRPr="00833AAA">
        <w:rPr>
          <w:rStyle w:val="StyleUnderline"/>
        </w:rPr>
        <w:t xml:space="preserve">. Thus, the </w:t>
      </w:r>
      <w:r w:rsidRPr="00FB74FA">
        <w:rPr>
          <w:rStyle w:val="StyleUnderline"/>
          <w:highlight w:val="cyan"/>
        </w:rPr>
        <w:t xml:space="preserve">Necrocene needs to be </w:t>
      </w:r>
      <w:r w:rsidRPr="00FB74FA">
        <w:rPr>
          <w:rStyle w:val="Emphasis"/>
          <w:highlight w:val="cyan"/>
        </w:rPr>
        <w:t>fought</w:t>
      </w:r>
      <w:r w:rsidRPr="00833AAA">
        <w:rPr>
          <w:rStyle w:val="Emphasis"/>
        </w:rPr>
        <w:t xml:space="preserve"> back</w:t>
      </w:r>
      <w:r w:rsidRPr="00833AAA">
        <w:rPr>
          <w:rStyle w:val="StyleUnderline"/>
        </w:rPr>
        <w:t xml:space="preserve"> </w:t>
      </w:r>
      <w:r w:rsidRPr="00FB74FA">
        <w:rPr>
          <w:rStyle w:val="StyleUnderline"/>
          <w:highlight w:val="cyan"/>
        </w:rPr>
        <w:t xml:space="preserve">from a </w:t>
      </w:r>
      <w:r w:rsidRPr="00FB74FA">
        <w:rPr>
          <w:rStyle w:val="Emphasis"/>
          <w:highlight w:val="cyan"/>
        </w:rPr>
        <w:t>theory</w:t>
      </w:r>
      <w:r w:rsidRPr="00FB74FA">
        <w:rPr>
          <w:rStyle w:val="StyleUnderline"/>
          <w:highlight w:val="cyan"/>
        </w:rPr>
        <w:t xml:space="preserve"> and </w:t>
      </w:r>
      <w:r w:rsidRPr="00FB74FA">
        <w:rPr>
          <w:rStyle w:val="Emphasis"/>
          <w:highlight w:val="cyan"/>
        </w:rPr>
        <w:t>action</w:t>
      </w:r>
      <w:r w:rsidRPr="00FB74FA">
        <w:rPr>
          <w:rStyle w:val="StyleUnderline"/>
          <w:highlight w:val="cyan"/>
        </w:rPr>
        <w:t xml:space="preserve"> perspective</w:t>
      </w:r>
      <w:r w:rsidRPr="004339FE">
        <w:rPr>
          <w:sz w:val="16"/>
        </w:rPr>
        <w:t xml:space="preserve"> that fleshes out the contemporary in an inclusive way. </w:t>
      </w:r>
      <w:r w:rsidRPr="004339FE">
        <w:rPr>
          <w:rStyle w:val="StyleUnderline"/>
        </w:rPr>
        <w:t xml:space="preserve">It might help us </w:t>
      </w:r>
      <w:r w:rsidRPr="004339FE">
        <w:rPr>
          <w:rStyle w:val="Emphasis"/>
        </w:rPr>
        <w:t>secularize</w:t>
      </w:r>
      <w:r w:rsidRPr="004339FE">
        <w:rPr>
          <w:rStyle w:val="StyleUnderline"/>
        </w:rPr>
        <w:t xml:space="preserve"> the </w:t>
      </w:r>
      <w:r w:rsidRPr="004339FE">
        <w:rPr>
          <w:rStyle w:val="Emphasis"/>
        </w:rPr>
        <w:t>sociopolitical sphere</w:t>
      </w:r>
      <w:r w:rsidRPr="004339FE">
        <w:rPr>
          <w:rStyle w:val="StyleUnderline"/>
        </w:rPr>
        <w:t xml:space="preserve"> from the religious-like and unquestionable Capitalist hegemonic ideology through theory, activism, solidarity and hope, </w:t>
      </w:r>
      <w:r w:rsidRPr="004339FE">
        <w:rPr>
          <w:rStyle w:val="Emphasis"/>
        </w:rPr>
        <w:t>acknowledging</w:t>
      </w:r>
      <w:r w:rsidRPr="004339FE">
        <w:rPr>
          <w:rStyle w:val="StyleUnderline"/>
        </w:rPr>
        <w:t xml:space="preserve"> the </w:t>
      </w:r>
      <w:r w:rsidRPr="004339FE">
        <w:rPr>
          <w:rStyle w:val="Emphasis"/>
        </w:rPr>
        <w:t>real threat</w:t>
      </w:r>
      <w:r w:rsidRPr="004339FE">
        <w:rPr>
          <w:rStyle w:val="StyleUnderline"/>
        </w:rPr>
        <w:t xml:space="preserve"> of a </w:t>
      </w:r>
      <w:r w:rsidRPr="004339FE">
        <w:rPr>
          <w:rStyle w:val="Emphasis"/>
        </w:rPr>
        <w:t>psychopolitical</w:t>
      </w:r>
      <w:r w:rsidRPr="004339FE">
        <w:rPr>
          <w:rStyle w:val="StyleUnderline"/>
        </w:rPr>
        <w:t xml:space="preserve">, </w:t>
      </w:r>
      <w:r w:rsidRPr="004339FE">
        <w:rPr>
          <w:rStyle w:val="Emphasis"/>
        </w:rPr>
        <w:t>necrotic</w:t>
      </w:r>
      <w:r w:rsidRPr="004339FE">
        <w:rPr>
          <w:rStyle w:val="StyleUnderline"/>
        </w:rPr>
        <w:t xml:space="preserve">, </w:t>
      </w:r>
      <w:r w:rsidRPr="004339FE">
        <w:rPr>
          <w:rStyle w:val="Emphasis"/>
        </w:rPr>
        <w:t>capitalist realism</w:t>
      </w:r>
      <w:r w:rsidRPr="004339FE">
        <w:rPr>
          <w:sz w:val="16"/>
        </w:rPr>
        <w:t xml:space="preserve">. None of us knows what the world will look like in the near future. Nonetheless, in order to confront the Necrocene, we need to solve the X, and we need to solve it together. </w:t>
      </w:r>
    </w:p>
    <w:p w14:paraId="0F902FB0" w14:textId="77777777" w:rsidR="001840DA" w:rsidRDefault="001840DA" w:rsidP="001840DA"/>
    <w:p w14:paraId="29823D91" w14:textId="77777777" w:rsidR="001840DA" w:rsidRPr="00D857F6" w:rsidRDefault="001840DA" w:rsidP="001840DA">
      <w:pPr>
        <w:pStyle w:val="Heading4"/>
      </w:pPr>
      <w:r>
        <w:t>Absent a specific mechanism to constrain nefarious corporate behavior, alternatives collapse into rule of the strongest</w:t>
      </w:r>
    </w:p>
    <w:p w14:paraId="0480BA39" w14:textId="77777777" w:rsidR="001840DA" w:rsidRPr="00D857F6" w:rsidRDefault="001840DA" w:rsidP="001840DA">
      <w:r w:rsidRPr="00D857F6">
        <w:rPr>
          <w:b/>
        </w:rPr>
        <w:t>Condit 15</w:t>
      </w:r>
      <w:r w:rsidRPr="00D857F6">
        <w:t xml:space="preserve"> [Celeste, Distinguished Research Professor of Communication Studies at the University of Georgia, “Multi-Layered Trajectories for Academic Contributions to Social Change,” Feb 4, 2015, </w:t>
      </w:r>
      <w:r w:rsidRPr="00D857F6">
        <w:rPr>
          <w:i/>
        </w:rPr>
        <w:t>Quarterly Journal of Speech</w:t>
      </w:r>
      <w:r w:rsidRPr="00D857F6">
        <w:t>, Volume 101, Issue 1, 2015]</w:t>
      </w:r>
    </w:p>
    <w:p w14:paraId="5974C850" w14:textId="77777777" w:rsidR="001840DA" w:rsidRPr="00385CCC" w:rsidRDefault="001840DA" w:rsidP="001840DA">
      <w:pPr>
        <w:rPr>
          <w:u w:val="single"/>
        </w:rPr>
      </w:pPr>
      <w:r w:rsidRPr="00D857F6">
        <w:rPr>
          <w:rStyle w:val="StyleUnderline"/>
        </w:rPr>
        <w:t>The theories of social change that dominated</w:t>
      </w:r>
      <w:r w:rsidRPr="00D857F6">
        <w:rPr>
          <w:sz w:val="16"/>
        </w:rPr>
        <w:t xml:space="preserve"> American </w:t>
      </w:r>
      <w:r w:rsidRPr="00D857F6">
        <w:rPr>
          <w:rStyle w:val="StyleUnderline"/>
        </w:rPr>
        <w:t>Communication Studies</w:t>
      </w:r>
      <w:r w:rsidRPr="00D857F6">
        <w:rPr>
          <w:sz w:val="16"/>
        </w:rPr>
        <w:t xml:space="preserve"> at the close of the twentieth century </w:t>
      </w:r>
      <w:r w:rsidRPr="00D857F6">
        <w:rPr>
          <w:rStyle w:val="StyleUnderline"/>
        </w:rPr>
        <w:t>echoed</w:t>
      </w:r>
      <w:r w:rsidRPr="00D857F6">
        <w:rPr>
          <w:sz w:val="16"/>
        </w:rPr>
        <w:t xml:space="preserve"> those of the </w:t>
      </w:r>
      <w:r w:rsidRPr="00D857F6">
        <w:rPr>
          <w:rStyle w:val="StyleUnderline"/>
        </w:rPr>
        <w:t>Western humanities</w:t>
      </w:r>
      <w:r w:rsidRPr="00D857F6">
        <w:rPr>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D857F6">
        <w:rPr>
          <w:rStyle w:val="StyleUnderline"/>
        </w:rPr>
        <w:t>. One can sum up the most widely circulating theories of social change</w:t>
      </w:r>
      <w:r w:rsidRPr="00D857F6">
        <w:rPr>
          <w:sz w:val="16"/>
        </w:rPr>
        <w:t xml:space="preserve"> among “critical social theorists” of the twentieth century </w:t>
      </w:r>
      <w:r w:rsidRPr="00D857F6">
        <w:rPr>
          <w:rStyle w:val="StyleUnderline"/>
        </w:rPr>
        <w:t>in the following</w:t>
      </w:r>
      <w:r w:rsidRPr="00D857F6">
        <w:rPr>
          <w:sz w:val="16"/>
        </w:rPr>
        <w:t xml:space="preserve">, admittedly simplified, </w:t>
      </w:r>
      <w:r w:rsidRPr="00D857F6">
        <w:rPr>
          <w:rStyle w:val="StyleUnderline"/>
        </w:rPr>
        <w:t>statement</w:t>
      </w:r>
      <w:r w:rsidRPr="00D857F6">
        <w:rPr>
          <w:sz w:val="16"/>
        </w:rPr>
        <w:t xml:space="preserve">: </w:t>
      </w:r>
      <w:r w:rsidRPr="00C614E5">
        <w:rPr>
          <w:rStyle w:val="StyleUnderline"/>
          <w:highlight w:val="cyan"/>
        </w:rPr>
        <w:t>There is an (evil) Totality (fill in the blank with one or more</w:t>
      </w:r>
      <w:r w:rsidRPr="00D857F6">
        <w:rPr>
          <w:sz w:val="16"/>
        </w:rPr>
        <w:t xml:space="preserve">: </w:t>
      </w:r>
      <w:r w:rsidRPr="00C614E5">
        <w:rPr>
          <w:rStyle w:val="StyleUnderline"/>
          <w:highlight w:val="cyan"/>
        </w:rPr>
        <w:t>patriarchy</w:t>
      </w:r>
      <w:r w:rsidRPr="00D857F6">
        <w:rPr>
          <w:sz w:val="16"/>
        </w:rPr>
        <w:t xml:space="preserve">, </w:t>
      </w:r>
      <w:r w:rsidRPr="00C614E5">
        <w:rPr>
          <w:rStyle w:val="StyleUnderline"/>
          <w:highlight w:val="cyan"/>
        </w:rPr>
        <w:t>whites</w:t>
      </w:r>
      <w:r w:rsidRPr="00D857F6">
        <w:rPr>
          <w:sz w:val="16"/>
        </w:rPr>
        <w:t xml:space="preserve">, </w:t>
      </w:r>
      <w:r w:rsidRPr="00C614E5">
        <w:rPr>
          <w:rStyle w:val="StyleUnderline"/>
          <w:highlight w:val="cyan"/>
        </w:rPr>
        <w:t>the West, the U.S.</w:t>
      </w:r>
      <w:r w:rsidRPr="00D857F6">
        <w:rPr>
          <w:sz w:val="16"/>
        </w:rPr>
        <w:t xml:space="preserve">, </w:t>
      </w:r>
      <w:r w:rsidRPr="00C614E5">
        <w:rPr>
          <w:rStyle w:val="StyleUnderline"/>
          <w:highlight w:val="cyan"/>
        </w:rPr>
        <w:t>neo-lib</w:t>
      </w:r>
      <w:r w:rsidRPr="00D857F6">
        <w:rPr>
          <w:sz w:val="16"/>
        </w:rPr>
        <w:t xml:space="preserve">eralism, global </w:t>
      </w:r>
      <w:r w:rsidRPr="00C614E5">
        <w:rPr>
          <w:rStyle w:val="StyleUnderline"/>
          <w:highlight w:val="cyan"/>
        </w:rPr>
        <w:t>capitalism</w:t>
      </w:r>
      <w:r w:rsidRPr="00D857F6">
        <w:rPr>
          <w:sz w:val="16"/>
        </w:rPr>
        <w:t xml:space="preserve">) </w:t>
      </w:r>
      <w:r w:rsidRPr="00C614E5">
        <w:rPr>
          <w:rStyle w:val="StyleUnderline"/>
          <w:highlight w:val="cyan"/>
        </w:rPr>
        <w:t>that must be overturned by a Radical Revolution</w:t>
      </w:r>
      <w:r w:rsidRPr="00D857F6">
        <w:rPr>
          <w:sz w:val="16"/>
        </w:rPr>
        <w:t xml:space="preserve">. </w:t>
      </w:r>
      <w:r w:rsidRPr="00D857F6">
        <w:rPr>
          <w:rStyle w:val="StyleUnderline"/>
        </w:rPr>
        <w:t>We</w:t>
      </w:r>
      <w:r w:rsidRPr="00D857F6">
        <w:rPr>
          <w:sz w:val="16"/>
        </w:rPr>
        <w:t xml:space="preserve"> </w:t>
      </w:r>
      <w:r w:rsidRPr="00D857F6">
        <w:rPr>
          <w:rStyle w:val="StyleUnderline"/>
        </w:rPr>
        <w:t>don't know the shape of what will come after the Revolution, but The Evil is a construction of the Totality, so anything that comes after will be better. All you need is</w:t>
      </w:r>
      <w:r w:rsidRPr="00D857F6">
        <w:rPr>
          <w:sz w:val="16"/>
        </w:rPr>
        <w:t xml:space="preserve"> … (fill in the </w:t>
      </w:r>
      <w:r w:rsidRPr="00D857F6">
        <w:rPr>
          <w:rStyle w:val="StyleUnderline"/>
        </w:rPr>
        <w:t>blank</w:t>
      </w:r>
      <w:r w:rsidRPr="00D857F6">
        <w:rPr>
          <w:sz w:val="16"/>
        </w:rPr>
        <w:t xml:space="preserve">: Love, Courage, Violence, etc.). For an example, read Slavoj Žižek's attack on the evil Totality (“capitalism,”5 pp. 41/49), which requires the “excess” of violence named as “courage”6 (pp. 75, 78, 79), via “a leap”7 (p. 81), to eliminate “democracy” for a yet-to-be-imagined “new collectivity” (p. 85).8 </w:t>
      </w:r>
      <w:r w:rsidRPr="00D857F6">
        <w:rPr>
          <w:rStyle w:val="StyleUnderline"/>
        </w:rPr>
        <w:t>The resilience of this social theory identifies it as a rhetorical attractor</w:t>
      </w:r>
      <w:r w:rsidRPr="00D857F6">
        <w:rPr>
          <w:sz w:val="16"/>
        </w:rPr>
        <w:t xml:space="preserve">; </w:t>
      </w:r>
      <w:r w:rsidRPr="00D857F6">
        <w:rPr>
          <w:rStyle w:val="StyleUnderline"/>
        </w:rPr>
        <w:t>a predispositional</w:t>
      </w:r>
      <w:r w:rsidRPr="00D857F6">
        <w:rPr>
          <w:sz w:val="16"/>
        </w:rPr>
        <w:t xml:space="preserve"> </w:t>
      </w:r>
      <w:r w:rsidRPr="00D857F6">
        <w:rPr>
          <w:rStyle w:val="StyleUnderline"/>
        </w:rPr>
        <w:t xml:space="preserve">symbolic set that </w:t>
      </w:r>
      <w:r w:rsidRPr="00D857F6">
        <w:rPr>
          <w:rStyle w:val="Emphasis"/>
        </w:rPr>
        <w:t>readily transmits emotive potency</w:t>
      </w:r>
      <w:r w:rsidRPr="00D857F6">
        <w:rPr>
          <w:rStyle w:val="StyleUnderline"/>
        </w:rPr>
        <w:t>.</w:t>
      </w:r>
      <w:r w:rsidRPr="00D857F6">
        <w:rPr>
          <w:sz w:val="16"/>
        </w:rPr>
        <w:t xml:space="preserve"> To appropriate Kenneth Burke's terms, </w:t>
      </w:r>
      <w:r w:rsidRPr="00D857F6">
        <w:rPr>
          <w:rStyle w:val="StyleUnderline"/>
        </w:rPr>
        <w:t xml:space="preserve">the bio-symbolics of human political relationships readily create a “grammar” and “rhetoric” in the form of a </w:t>
      </w:r>
      <w:r w:rsidRPr="00D857F6">
        <w:rPr>
          <w:rStyle w:val="Emphasis"/>
        </w:rPr>
        <w:t>unified enemy</w:t>
      </w:r>
      <w:r w:rsidRPr="00D857F6">
        <w:rPr>
          <w:sz w:val="16"/>
        </w:rPr>
        <w:t xml:space="preserve"> </w:t>
      </w:r>
      <w:r w:rsidRPr="00D857F6">
        <w:rPr>
          <w:rStyle w:val="StyleUnderline"/>
        </w:rPr>
        <w:t>that can be imagined as defeated in a singular battle, after which</w:t>
      </w:r>
      <w:r w:rsidRPr="00D857F6">
        <w:rPr>
          <w:sz w:val="16"/>
        </w:rPr>
        <w:t xml:space="preserve">, </w:t>
      </w:r>
      <w:r w:rsidRPr="00D857F6">
        <w:rPr>
          <w:rStyle w:val="StyleUnderline"/>
        </w:rPr>
        <w:t>things in “our” tribe may be harmonious</w:t>
      </w:r>
      <w:r w:rsidRPr="00D857F6">
        <w:rPr>
          <w:sz w:val="16"/>
        </w:rPr>
        <w:t xml:space="preserve">. </w:t>
      </w:r>
      <w:r w:rsidRPr="00D857F6">
        <w:rPr>
          <w:rStyle w:val="StyleUnderline"/>
        </w:rPr>
        <w:t>To identify this fantasy theme in</w:t>
      </w:r>
      <w:r w:rsidRPr="00D857F6">
        <w:rPr>
          <w:sz w:val="16"/>
        </w:rPr>
        <w:t xml:space="preserve"> this way is </w:t>
      </w:r>
      <w:r w:rsidRPr="00D857F6">
        <w:rPr>
          <w:rStyle w:val="StyleUnderline"/>
        </w:rPr>
        <w:t xml:space="preserve">to suggest that it </w:t>
      </w:r>
      <w:r w:rsidRPr="00D857F6">
        <w:rPr>
          <w:sz w:val="16"/>
        </w:rPr>
        <w:t xml:space="preserve">may not merely be the product of “Western” or “capitalist” imaginations, but rather that it </w:t>
      </w:r>
      <w:r w:rsidRPr="00D857F6">
        <w:rPr>
          <w:rStyle w:val="StyleUnderline"/>
        </w:rPr>
        <w:t>arises from an intersection of the structural characteristics of language systems and the nature of human biologies</w:t>
      </w:r>
      <w:r w:rsidRPr="00D857F6">
        <w:rPr>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D857F6">
        <w:rPr>
          <w:rStyle w:val="StyleUnderline"/>
        </w:rPr>
        <w:t>when Žižek</w:t>
      </w:r>
      <w:r w:rsidRPr="00D857F6">
        <w:rPr>
          <w:sz w:val="16"/>
        </w:rPr>
        <w:t xml:space="preserve"> and others </w:t>
      </w:r>
      <w:r w:rsidRPr="00D857F6">
        <w:rPr>
          <w:rStyle w:val="StyleUnderline"/>
        </w:rPr>
        <w:t>urge us to “Act”</w:t>
      </w:r>
      <w:r w:rsidRPr="00D857F6">
        <w:rPr>
          <w:sz w:val="16"/>
        </w:rPr>
        <w:t xml:space="preserve"> with violence to destroy the current Reality, </w:t>
      </w:r>
      <w:r w:rsidRPr="00C614E5">
        <w:rPr>
          <w:rStyle w:val="Emphasis"/>
          <w:highlight w:val="cyan"/>
        </w:rPr>
        <w:t>without a vision of an alternative</w:t>
      </w:r>
      <w:r w:rsidRPr="00D857F6">
        <w:rPr>
          <w:sz w:val="16"/>
        </w:rPr>
        <w:t xml:space="preserve">, on the grounds that the links between actions and consequences are never certain, </w:t>
      </w:r>
      <w:r w:rsidRPr="00D857F6">
        <w:rPr>
          <w:rStyle w:val="StyleUnderline"/>
        </w:rPr>
        <w:t xml:space="preserve">we can call his appeal both a </w:t>
      </w:r>
      <w:r w:rsidRPr="00D857F6">
        <w:rPr>
          <w:rStyle w:val="Emphasis"/>
        </w:rPr>
        <w:t>failure of imagination</w:t>
      </w:r>
      <w:r w:rsidRPr="00D857F6">
        <w:rPr>
          <w:rStyle w:val="StyleUnderline"/>
        </w:rPr>
        <w:t xml:space="preserve"> and a </w:t>
      </w:r>
      <w:r w:rsidRPr="00D857F6">
        <w:rPr>
          <w:rStyle w:val="Emphasis"/>
        </w:rPr>
        <w:t>failure of reality</w:t>
      </w:r>
      <w:r w:rsidRPr="00D857F6">
        <w:rPr>
          <w:sz w:val="16"/>
        </w:rPr>
        <w:t xml:space="preserve">. As for reality, </w:t>
      </w:r>
      <w:r w:rsidRPr="00C614E5">
        <w:rPr>
          <w:rStyle w:val="StyleUnderline"/>
          <w:highlight w:val="cyan"/>
        </w:rPr>
        <w:t>we have dozens of revolutions as models,</w:t>
      </w:r>
      <w:r w:rsidRPr="00D857F6">
        <w:rPr>
          <w:rStyle w:val="StyleUnderline"/>
        </w:rPr>
        <w:t xml:space="preserve"> </w:t>
      </w:r>
      <w:r w:rsidRPr="00C614E5">
        <w:rPr>
          <w:rStyle w:val="StyleUnderline"/>
          <w:highlight w:val="cyan"/>
        </w:rPr>
        <w:t>and</w:t>
      </w:r>
      <w:r w:rsidRPr="00D857F6">
        <w:rPr>
          <w:rStyle w:val="StyleUnderline"/>
        </w:rPr>
        <w:t xml:space="preserve"> the historical record indicates quite clearly that </w:t>
      </w:r>
      <w:r w:rsidRPr="00C614E5">
        <w:rPr>
          <w:rStyle w:val="StyleUnderline"/>
          <w:highlight w:val="cyan"/>
        </w:rPr>
        <w:t>they generally lead not to harmonious cooperation</w:t>
      </w:r>
      <w:r w:rsidRPr="00D857F6">
        <w:rPr>
          <w:sz w:val="16"/>
        </w:rPr>
        <w:t xml:space="preserve"> (what I call “AnarchoNiceness” to gently mock the romanticism of Hardt and Negri) </w:t>
      </w:r>
      <w:r w:rsidRPr="00C614E5">
        <w:rPr>
          <w:rStyle w:val="StyleUnderline"/>
          <w:highlight w:val="cyan"/>
        </w:rPr>
        <w:t>but</w:t>
      </w:r>
      <w:r w:rsidRPr="00D857F6">
        <w:rPr>
          <w:rStyle w:val="StyleUnderline"/>
        </w:rPr>
        <w:t xml:space="preserve"> instead to the production of </w:t>
      </w:r>
      <w:r w:rsidRPr="00C614E5">
        <w:rPr>
          <w:rStyle w:val="Emphasis"/>
          <w:highlight w:val="cyan"/>
        </w:rPr>
        <w:t>totalitarian states</w:t>
      </w:r>
      <w:r w:rsidRPr="00D857F6">
        <w:rPr>
          <w:sz w:val="16"/>
        </w:rPr>
        <w:t xml:space="preserve"> </w:t>
      </w:r>
      <w:r w:rsidRPr="00C614E5">
        <w:rPr>
          <w:rStyle w:val="StyleUnderline"/>
          <w:highlight w:val="cyan"/>
        </w:rPr>
        <w:t>and</w:t>
      </w:r>
      <w:r w:rsidRPr="00D857F6">
        <w:rPr>
          <w:sz w:val="16"/>
        </w:rPr>
        <w:t xml:space="preserve">/or </w:t>
      </w:r>
      <w:r w:rsidRPr="00C614E5">
        <w:rPr>
          <w:rStyle w:val="Emphasis"/>
          <w:highlight w:val="cyan"/>
        </w:rPr>
        <w:t>violent factional strife</w:t>
      </w:r>
      <w:r w:rsidRPr="00D857F6">
        <w:rPr>
          <w:rStyle w:val="Emphasis"/>
        </w:rPr>
        <w:t>.</w:t>
      </w:r>
      <w:r w:rsidRPr="00D857F6">
        <w:rPr>
          <w:sz w:val="16"/>
        </w:rPr>
        <w:t xml:space="preserve"> A materialist constructivist epistemology accounts for this by predicting that it is not possible for symbol-using animals to exist in a symbolic void. </w:t>
      </w:r>
      <w:r w:rsidRPr="00D857F6">
        <w:rPr>
          <w:rStyle w:val="StyleUnderline"/>
        </w:rPr>
        <w:t xml:space="preserve">All symbolic movement has a trajectory, and </w:t>
      </w:r>
      <w:r w:rsidRPr="00C614E5">
        <w:rPr>
          <w:rStyle w:val="StyleUnderline"/>
          <w:highlight w:val="cyan"/>
        </w:rPr>
        <w:t xml:space="preserve">if you have not </w:t>
      </w:r>
      <w:r w:rsidRPr="00C614E5">
        <w:rPr>
          <w:rStyle w:val="Emphasis"/>
          <w:highlight w:val="cyan"/>
        </w:rPr>
        <w:t>imagined a potentially realizable alternative</w:t>
      </w:r>
      <w:r w:rsidRPr="00D857F6">
        <w:rPr>
          <w:rStyle w:val="StyleUnderline"/>
        </w:rPr>
        <w:t xml:space="preserve"> for that trajectory to take, then </w:t>
      </w:r>
      <w:r w:rsidRPr="00C614E5">
        <w:rPr>
          <w:rStyle w:val="StyleUnderline"/>
          <w:highlight w:val="cyan"/>
        </w:rPr>
        <w:t>what people will leap into is</w:t>
      </w:r>
      <w:r w:rsidRPr="00D857F6">
        <w:rPr>
          <w:rStyle w:val="StyleUnderline"/>
        </w:rPr>
        <w:t xml:space="preserve"> </w:t>
      </w:r>
      <w:r w:rsidRPr="00C614E5">
        <w:rPr>
          <w:rStyle w:val="StyleUnderline"/>
          <w:highlight w:val="cyan"/>
        </w:rPr>
        <w:t>biological predispositions</w:t>
      </w:r>
      <w:r w:rsidRPr="00D857F6">
        <w:rPr>
          <w:sz w:val="16"/>
        </w:rPr>
        <w:t>—t</w:t>
      </w:r>
      <w:r w:rsidRPr="00D857F6">
        <w:rPr>
          <w:rStyle w:val="StyleUnderline"/>
        </w:rPr>
        <w:t xml:space="preserve">he first iteration </w:t>
      </w:r>
      <w:r w:rsidRPr="00C614E5">
        <w:rPr>
          <w:rStyle w:val="StyleUnderline"/>
          <w:highlight w:val="cyan"/>
        </w:rPr>
        <w:t>of</w:t>
      </w:r>
      <w:r w:rsidRPr="00D857F6">
        <w:rPr>
          <w:rStyle w:val="StyleUnderline"/>
        </w:rPr>
        <w:t xml:space="preserve"> which is </w:t>
      </w:r>
      <w:r w:rsidRPr="00C614E5">
        <w:rPr>
          <w:rStyle w:val="StyleUnderline"/>
          <w:highlight w:val="cyan"/>
        </w:rPr>
        <w:t>the rule of the strongest</w:t>
      </w:r>
      <w:r w:rsidRPr="00D857F6">
        <w:rPr>
          <w:sz w:val="16"/>
        </w:rPr>
        <w:t xml:space="preserve"> primate. Indeed</w:t>
      </w:r>
      <w:r w:rsidRPr="00D857F6">
        <w:rPr>
          <w:rStyle w:val="StyleUnderline"/>
        </w:rPr>
        <w:t xml:space="preserve">, </w:t>
      </w:r>
      <w:r w:rsidRPr="00D857F6">
        <w:rPr>
          <w:rStyle w:val="Emphasis"/>
        </w:rPr>
        <w:t>this is what experience with revolutions</w:t>
      </w:r>
      <w:r w:rsidRPr="00D857F6">
        <w:rPr>
          <w:rStyle w:val="StyleUnderline"/>
        </w:rPr>
        <w:t xml:space="preserve"> has shown to be the most probable outcome of a revolution that is </w:t>
      </w:r>
      <w:r w:rsidRPr="00D857F6">
        <w:rPr>
          <w:rStyle w:val="Emphasis"/>
        </w:rPr>
        <w:t>merely against an Evil</w:t>
      </w:r>
      <w:r w:rsidRPr="00D857F6">
        <w:rPr>
          <w:rStyle w:val="StyleUnderline"/>
        </w:rPr>
        <w:t>.</w:t>
      </w:r>
      <w:r w:rsidRPr="00D857F6">
        <w:rPr>
          <w:sz w:val="16"/>
        </w:rPr>
        <w:t xml:space="preserve"> </w:t>
      </w:r>
      <w:r w:rsidRPr="00D857F6">
        <w:rPr>
          <w:rStyle w:val="StyleUnderline"/>
        </w:rPr>
        <w:t>The failure of imagination</w:t>
      </w:r>
      <w:r w:rsidRPr="00D857F6">
        <w:rPr>
          <w:sz w:val="16"/>
        </w:rPr>
        <w:t xml:space="preserve"> in such rhetorics thereby </w:t>
      </w:r>
      <w:r w:rsidRPr="00D857F6">
        <w:rPr>
          <w:rStyle w:val="StyleUnderline"/>
        </w:rPr>
        <w:t>reveals itself to be critical</w:t>
      </w:r>
      <w:r w:rsidRPr="00D857F6">
        <w:rPr>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C614E5">
        <w:rPr>
          <w:rStyle w:val="StyleUnderline"/>
          <w:highlight w:val="cyan"/>
        </w:rPr>
        <w:t>The hard work to invent better alternatives is not as dramatic</w:t>
      </w:r>
      <w:r w:rsidRPr="00D857F6">
        <w:rPr>
          <w:rStyle w:val="StyleUnderline"/>
        </w:rPr>
        <w:t xml:space="preserve">ally enticing as the story of the kill: </w:t>
      </w:r>
      <w:r w:rsidRPr="00C614E5">
        <w:rPr>
          <w:rStyle w:val="StyleUnderline"/>
          <w:highlight w:val="cyan"/>
        </w:rPr>
        <w:t xml:space="preserve">such labor is </w:t>
      </w:r>
      <w:r w:rsidRPr="00C614E5">
        <w:rPr>
          <w:rStyle w:val="Emphasis"/>
          <w:highlight w:val="cyan"/>
        </w:rPr>
        <w:t>piecemeal</w:t>
      </w:r>
      <w:r w:rsidRPr="00D857F6">
        <w:rPr>
          <w:sz w:val="16"/>
        </w:rPr>
        <w:t xml:space="preserve">, </w:t>
      </w:r>
      <w:r w:rsidRPr="00C614E5">
        <w:rPr>
          <w:rStyle w:val="Emphasis"/>
          <w:highlight w:val="cyan"/>
        </w:rPr>
        <w:t>intellectually difficult</w:t>
      </w:r>
      <w:r w:rsidRPr="00D857F6">
        <w:rPr>
          <w:sz w:val="16"/>
        </w:rPr>
        <w:t xml:space="preserve">, </w:t>
      </w:r>
      <w:r w:rsidRPr="00D857F6">
        <w:rPr>
          <w:rStyle w:val="StyleUnderline"/>
        </w:rPr>
        <w:t>requires multi-disciplinary understandings, and</w:t>
      </w:r>
      <w:r w:rsidRPr="00D857F6">
        <w:rPr>
          <w:sz w:val="16"/>
        </w:rPr>
        <w:t xml:space="preserve"> perhaps </w:t>
      </w:r>
      <w:r w:rsidRPr="00D857F6">
        <w:rPr>
          <w:rStyle w:val="StyleUnderline"/>
        </w:rPr>
        <w:t xml:space="preserve">requires </w:t>
      </w:r>
      <w:r w:rsidRPr="00D857F6">
        <w:rPr>
          <w:rStyle w:val="Emphasis"/>
        </w:rPr>
        <w:t>more creativity</w:t>
      </w:r>
      <w:r w:rsidRPr="00D857F6">
        <w:rPr>
          <w:sz w:val="16"/>
        </w:rPr>
        <w:t xml:space="preserve"> </w:t>
      </w:r>
      <w:r w:rsidRPr="00D857F6">
        <w:rPr>
          <w:rStyle w:val="StyleUnderline"/>
        </w:rPr>
        <w:t xml:space="preserve">than the </w:t>
      </w:r>
      <w:r w:rsidRPr="00D857F6">
        <w:rPr>
          <w:rStyle w:val="Emphasis"/>
        </w:rPr>
        <w:t>typical academic theorist</w:t>
      </w:r>
      <w:r w:rsidRPr="00D857F6">
        <w:rPr>
          <w:rStyle w:val="StyleUnderline"/>
        </w:rPr>
        <w:t xml:space="preserve"> can muster</w:t>
      </w:r>
      <w:r w:rsidRPr="00D857F6">
        <w:rPr>
          <w:sz w:val="16"/>
        </w:rPr>
        <w:t xml:space="preserve">. </w:t>
      </w:r>
      <w:r w:rsidRPr="00C614E5">
        <w:rPr>
          <w:rStyle w:val="StyleUnderline"/>
          <w:highlight w:val="cyan"/>
        </w:rPr>
        <w:t>In the absence of a viable alt</w:t>
      </w:r>
      <w:r w:rsidRPr="00D857F6">
        <w:rPr>
          <w:rStyle w:val="StyleUnderline"/>
        </w:rPr>
        <w:t>ernative</w:t>
      </w:r>
      <w:r w:rsidRPr="00D857F6">
        <w:rPr>
          <w:sz w:val="16"/>
        </w:rPr>
        <w:t xml:space="preserve">, the </w:t>
      </w:r>
      <w:r w:rsidRPr="00C614E5">
        <w:rPr>
          <w:rStyle w:val="StyleUnderline"/>
          <w:highlight w:val="cyan"/>
        </w:rPr>
        <w:t>appeals to Radical Revolution seem to have been</w:t>
      </w:r>
      <w:r w:rsidRPr="00D857F6">
        <w:rPr>
          <w:sz w:val="16"/>
        </w:rPr>
        <w:t xml:space="preserve"> </w:t>
      </w:r>
      <w:r w:rsidRPr="00C614E5">
        <w:rPr>
          <w:rStyle w:val="StyleUnderline"/>
          <w:highlight w:val="cyan"/>
        </w:rPr>
        <w:t>sustained by</w:t>
      </w:r>
      <w:r w:rsidRPr="00D857F6">
        <w:rPr>
          <w:rStyle w:val="StyleUnderline"/>
        </w:rPr>
        <w:t xml:space="preserve"> the </w:t>
      </w:r>
      <w:r w:rsidRPr="00C614E5">
        <w:rPr>
          <w:rStyle w:val="StyleUnderline"/>
          <w:highlight w:val="cyan"/>
        </w:rPr>
        <w:t>emotional zing</w:t>
      </w:r>
      <w:r w:rsidRPr="00D857F6">
        <w:rPr>
          <w:rStyle w:val="StyleUnderline"/>
        </w:rPr>
        <w:t xml:space="preserve"> of the kill</w:t>
      </w:r>
      <w:r w:rsidRPr="00D857F6">
        <w:rPr>
          <w:sz w:val="16"/>
        </w:rPr>
        <w:t xml:space="preserve">, in many cases amped up by the appeal of autonomy and manliness (Žižek uses the former term and deploys the ethos of the latter). But </w:t>
      </w:r>
      <w:r w:rsidRPr="00C614E5">
        <w:rPr>
          <w:rStyle w:val="StyleUnderline"/>
          <w:highlight w:val="cyan"/>
        </w:rPr>
        <w:t xml:space="preserve">if one does not provide a </w:t>
      </w:r>
      <w:r w:rsidRPr="00C614E5">
        <w:rPr>
          <w:rStyle w:val="Emphasis"/>
          <w:highlight w:val="cyan"/>
        </w:rPr>
        <w:t>viable vision</w:t>
      </w:r>
      <w:r w:rsidRPr="00D857F6">
        <w:rPr>
          <w:sz w:val="16"/>
        </w:rPr>
        <w:t xml:space="preserve"> that offers a reasonable chance of leaving most people better off than they are now, </w:t>
      </w:r>
      <w:r w:rsidRPr="00D857F6">
        <w:rPr>
          <w:rStyle w:val="StyleUnderline"/>
        </w:rPr>
        <w:t xml:space="preserve">then </w:t>
      </w:r>
      <w:r w:rsidRPr="00C614E5">
        <w:rPr>
          <w:rStyle w:val="Emphasis"/>
          <w:highlight w:val="cyan"/>
        </w:rPr>
        <w:t>Fox News has a better offering</w:t>
      </w:r>
      <w:r w:rsidRPr="00D857F6">
        <w:rPr>
          <w:sz w:val="16"/>
        </w:rPr>
        <w:t xml:space="preserve"> (you'll be free and you'll get rich!). </w:t>
      </w:r>
      <w:r w:rsidRPr="00D857F6">
        <w:rPr>
          <w:rStyle w:val="StyleUnderline"/>
        </w:rPr>
        <w:t>A revolution posited as a void cannot succeed as a horizon of history</w:t>
      </w:r>
      <w:r w:rsidRPr="00D857F6">
        <w:rPr>
          <w:sz w:val="16"/>
        </w:rPr>
        <w:t xml:space="preserve">, </w:t>
      </w:r>
      <w:r w:rsidRPr="00D857F6">
        <w:rPr>
          <w:rStyle w:val="StyleUnderline"/>
        </w:rPr>
        <w:t>other than as constant local scale violent actions</w:t>
      </w:r>
      <w:r w:rsidRPr="00D857F6">
        <w:rPr>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D857F6">
        <w:rPr>
          <w:rStyle w:val="StyleUnderline"/>
        </w:rPr>
        <w:t xml:space="preserve">the </w:t>
      </w:r>
      <w:r w:rsidRPr="00D857F6">
        <w:rPr>
          <w:rStyle w:val="Emphasis"/>
        </w:rPr>
        <w:t>focal project</w:t>
      </w:r>
      <w:r w:rsidRPr="00D857F6">
        <w:rPr>
          <w:sz w:val="16"/>
        </w:rPr>
        <w:t xml:space="preserve"> </w:t>
      </w:r>
      <w:r w:rsidRPr="00D857F6">
        <w:rPr>
          <w:rStyle w:val="StyleUnderline"/>
        </w:rPr>
        <w:t>for progressive Left Academics should</w:t>
      </w:r>
      <w:r w:rsidRPr="00D857F6">
        <w:rPr>
          <w:sz w:val="16"/>
        </w:rPr>
        <w:t xml:space="preserve"> now </w:t>
      </w:r>
      <w:r w:rsidRPr="00D857F6">
        <w:rPr>
          <w:rStyle w:val="StyleUnderline"/>
        </w:rPr>
        <w:t xml:space="preserve">include the </w:t>
      </w:r>
      <w:r w:rsidRPr="00D857F6">
        <w:rPr>
          <w:rStyle w:val="Emphasis"/>
        </w:rPr>
        <w:t>hard labor</w:t>
      </w:r>
      <w:r w:rsidRPr="00D857F6">
        <w:rPr>
          <w:sz w:val="16"/>
        </w:rPr>
        <w:t xml:space="preserve"> </w:t>
      </w:r>
      <w:r w:rsidRPr="00D857F6">
        <w:rPr>
          <w:rStyle w:val="StyleUnderline"/>
        </w:rPr>
        <w:t xml:space="preserve">to produce alternative visions that appear materially feasible. </w:t>
      </w:r>
    </w:p>
    <w:p w14:paraId="70359A53" w14:textId="77777777" w:rsidR="001840DA" w:rsidRDefault="001840DA" w:rsidP="001840DA"/>
    <w:p w14:paraId="536E4641" w14:textId="77777777" w:rsidR="001840DA" w:rsidRDefault="001840DA" w:rsidP="001840DA">
      <w:pPr>
        <w:pStyle w:val="Heading4"/>
      </w:pPr>
      <w:r>
        <w:t xml:space="preserve">Raising the threat level is </w:t>
      </w:r>
      <w:r w:rsidRPr="00FF1561">
        <w:t>important</w:t>
      </w:r>
      <w:r>
        <w:t xml:space="preserve">---key to </w:t>
      </w:r>
      <w:r w:rsidRPr="00FF1561">
        <w:t>spur individual and institutional action</w:t>
      </w:r>
    </w:p>
    <w:p w14:paraId="488A1F3A" w14:textId="77777777" w:rsidR="001840DA" w:rsidRPr="00A71103" w:rsidRDefault="001840DA" w:rsidP="001840DA">
      <w:pPr>
        <w:rPr>
          <w:rFonts w:eastAsia="Cambria"/>
        </w:rPr>
      </w:pPr>
      <w:r w:rsidRPr="00A71103">
        <w:rPr>
          <w:rStyle w:val="Style13ptBold"/>
        </w:rPr>
        <w:t>Veldman 12</w:t>
      </w:r>
      <w:r w:rsidRPr="00A71103">
        <w:rPr>
          <w:rFonts w:eastAsia="Cambria"/>
        </w:rPr>
        <w:t xml:space="preserve"> – PhD Candidate Religion and Nature at U of Florida (Robin- National Foundation Fellow at the Integrative Graduate Education and Research Traineeship, Spring, “Narrating the Environmental Apocalypse: How Imagining the End Facilitates Moral Reasoning Among Environmental Activists” Ethics and the Environment, Vol 17 No 1, ProjectMuse)</w:t>
      </w:r>
    </w:p>
    <w:p w14:paraId="75DCD852" w14:textId="77777777" w:rsidR="001840DA" w:rsidRDefault="001840DA" w:rsidP="001840DA">
      <w:pPr>
        <w:ind w:right="288"/>
        <w:rPr>
          <w:rFonts w:eastAsia="Cambria"/>
          <w:sz w:val="16"/>
        </w:rPr>
      </w:pPr>
      <w:r w:rsidRPr="0048172B">
        <w:rPr>
          <w:rFonts w:eastAsia="Cambria"/>
          <w:sz w:val="16"/>
        </w:rPr>
        <w:t xml:space="preserve">Environmental Apocalypticism and Activism As we saw in the introduction, critics often argue that apocalyptic rhetoric induces feelings of hopelessness or fatalism. While it certainly does for some people, in this section I will present evidence that </w:t>
      </w:r>
      <w:r w:rsidRPr="00A77CF6">
        <w:rPr>
          <w:rFonts w:eastAsia="Cambria"/>
          <w:bCs/>
          <w:highlight w:val="cyan"/>
          <w:u w:val="single"/>
        </w:rPr>
        <w:t>apocalypticism</w:t>
      </w:r>
      <w:r w:rsidRPr="0048172B">
        <w:rPr>
          <w:rFonts w:eastAsia="Cambria"/>
          <w:sz w:val="16"/>
        </w:rPr>
        <w:t xml:space="preserve"> also </w:t>
      </w:r>
      <w:r w:rsidRPr="0048172B">
        <w:rPr>
          <w:rFonts w:eastAsia="Cambria"/>
          <w:bCs/>
          <w:u w:val="single"/>
        </w:rPr>
        <w:t xml:space="preserve">often </w:t>
      </w:r>
      <w:r w:rsidRPr="00A77CF6">
        <w:rPr>
          <w:rFonts w:eastAsia="Cambria"/>
          <w:bCs/>
          <w:highlight w:val="cyan"/>
          <w:u w:val="single"/>
        </w:rPr>
        <w:t>goes</w:t>
      </w:r>
      <w:r w:rsidRPr="0048172B">
        <w:rPr>
          <w:rFonts w:eastAsia="Cambria"/>
          <w:bCs/>
          <w:u w:val="single"/>
        </w:rPr>
        <w:t xml:space="preserve"> hand in hand </w:t>
      </w:r>
      <w:r w:rsidRPr="00A77CF6">
        <w:rPr>
          <w:rFonts w:eastAsia="Cambria"/>
          <w:bCs/>
          <w:highlight w:val="cyan"/>
          <w:u w:val="single"/>
        </w:rPr>
        <w:t>with activism</w:t>
      </w:r>
      <w:r w:rsidRPr="0048172B">
        <w:rPr>
          <w:rFonts w:eastAsia="Cambria"/>
          <w:sz w:val="16"/>
        </w:rPr>
        <w:t xml:space="preserve">. Some of the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sidRPr="00A77CF6">
        <w:rPr>
          <w:rFonts w:eastAsia="Cambria"/>
          <w:bCs/>
          <w:highlight w:val="cyan"/>
          <w:u w:val="single"/>
        </w:rPr>
        <w:t>The group who perceived the risk to be the greatest</w:t>
      </w:r>
      <w:r w:rsidRPr="0048172B">
        <w:rPr>
          <w:rFonts w:eastAsia="Cambria"/>
          <w:sz w:val="16"/>
        </w:rPr>
        <w:t xml:space="preserve">, which he labeled “alarmists,” </w:t>
      </w:r>
      <w:r w:rsidRPr="00A77CF6">
        <w:rPr>
          <w:rFonts w:eastAsia="Cambria"/>
          <w:bCs/>
          <w:highlight w:val="cyan"/>
          <w:u w:val="single"/>
        </w:rPr>
        <w:t>described climate change</w:t>
      </w:r>
      <w:r w:rsidRPr="0048172B">
        <w:rPr>
          <w:rFonts w:eastAsia="Cambria"/>
          <w:sz w:val="16"/>
        </w:rPr>
        <w:t xml:space="preserve"> [End Page 5] </w:t>
      </w:r>
      <w:r w:rsidRPr="00A77CF6">
        <w:rPr>
          <w:rFonts w:eastAsia="Cambria"/>
          <w:bCs/>
          <w:highlight w:val="cyan"/>
          <w:u w:val="single"/>
        </w:rPr>
        <w:t>using apocalyptic language</w:t>
      </w:r>
      <w:r w:rsidRPr="0048172B">
        <w:rPr>
          <w:rFonts w:eastAsia="Cambria"/>
          <w:bCs/>
          <w:u w:val="single"/>
        </w:rPr>
        <w:t>, such as</w:t>
      </w:r>
      <w:r w:rsidRPr="0048172B">
        <w:rPr>
          <w:rFonts w:eastAsia="Cambria"/>
          <w:sz w:val="16"/>
        </w:rPr>
        <w:t xml:space="preserve"> “Bad…bad…bad…like </w:t>
      </w:r>
      <w:r w:rsidRPr="0048172B">
        <w:rPr>
          <w:rFonts w:eastAsia="Cambria"/>
          <w:bCs/>
          <w:u w:val="single"/>
        </w:rPr>
        <w:t>after nuclear war…no vegetation</w:t>
      </w:r>
      <w:r w:rsidRPr="0048172B">
        <w:rPr>
          <w:rFonts w:eastAsia="Cambria"/>
          <w:sz w:val="16"/>
        </w:rPr>
        <w:t xml:space="preserve">,” “Heat waves, it’s gonna kill the world,” </w:t>
      </w:r>
      <w:r w:rsidRPr="0048172B">
        <w:rPr>
          <w:rFonts w:eastAsia="Cambria"/>
          <w:bCs/>
          <w:u w:val="single"/>
        </w:rPr>
        <w:t>and “Death of the planet</w:t>
      </w:r>
      <w:r w:rsidRPr="0048172B">
        <w:rPr>
          <w:rFonts w:eastAsia="Cambria"/>
          <w:sz w:val="16"/>
        </w:rPr>
        <w:t xml:space="preserve">” (2005, 1440). Given such language, this would seem to be a reasonable way to operationalize environmental apocalypticism. </w:t>
      </w:r>
      <w:r w:rsidRPr="0048172B">
        <w:rPr>
          <w:rFonts w:eastAsia="Cambria"/>
          <w:bCs/>
          <w:u w:val="single"/>
        </w:rPr>
        <w:t>If such apocalypticism encouraged fatalism, we would expect alarmists to be less likely to have engaged in environmental behavior</w:t>
      </w:r>
      <w:r w:rsidRPr="0048172B">
        <w:rPr>
          <w:rFonts w:eastAsia="Cambria"/>
          <w:sz w:val="16"/>
        </w:rPr>
        <w:t xml:space="preserve"> compared to groups with moderate or low levels of concern. </w:t>
      </w:r>
      <w:r w:rsidRPr="0063512D">
        <w:rPr>
          <w:rStyle w:val="Emphasis"/>
        </w:rPr>
        <w:t>To the contrary</w:t>
      </w:r>
      <w:r w:rsidRPr="0048172B">
        <w:rPr>
          <w:rFonts w:eastAsia="Cambria"/>
          <w:sz w:val="16"/>
        </w:rPr>
        <w:t xml:space="preserve">, however, </w:t>
      </w:r>
      <w:r w:rsidRPr="0048172B">
        <w:rPr>
          <w:rFonts w:eastAsia="Cambria"/>
          <w:bCs/>
          <w:u w:val="single"/>
        </w:rPr>
        <w:t xml:space="preserve">Leiserowitz found that </w:t>
      </w:r>
      <w:r w:rsidRPr="00A77CF6">
        <w:rPr>
          <w:rFonts w:eastAsia="Cambria"/>
          <w:bCs/>
          <w:highlight w:val="cyan"/>
          <w:u w:val="single"/>
        </w:rPr>
        <w:t>alarmists “were significantly more likely to have taken personal action to reduce</w:t>
      </w:r>
      <w:r w:rsidRPr="0048172B">
        <w:rPr>
          <w:rFonts w:eastAsia="Cambria"/>
          <w:bCs/>
          <w:u w:val="single"/>
        </w:rPr>
        <w:t xml:space="preserve"> greenhouse gas </w:t>
      </w:r>
      <w:r w:rsidRPr="00A77CF6">
        <w:rPr>
          <w:rFonts w:eastAsia="Cambria"/>
          <w:bCs/>
          <w:highlight w:val="cyan"/>
          <w:u w:val="single"/>
        </w:rPr>
        <w:t>emissions</w:t>
      </w:r>
      <w:r w:rsidRPr="0048172B">
        <w:rPr>
          <w:rFonts w:eastAsia="Cambria"/>
          <w:sz w:val="16"/>
        </w:rPr>
        <w:t xml:space="preserve">” (ibid.) </w:t>
      </w:r>
      <w:r w:rsidRPr="00A77CF6">
        <w:rPr>
          <w:rFonts w:eastAsia="Cambria"/>
          <w:bCs/>
          <w:highlight w:val="cyan"/>
          <w:u w:val="single"/>
        </w:rPr>
        <w:t>than respondents who perceived climate change to pose less of a threat</w:t>
      </w:r>
      <w:r w:rsidRPr="0048172B">
        <w:rPr>
          <w:rFonts w:eastAsia="Cambria"/>
          <w:sz w:val="16"/>
        </w:rPr>
        <w:t xml:space="preserve">. Interestingly, while one might expect such radical views to appeal only to a tiny minority, Leiserowitz found that </w:t>
      </w:r>
      <w:r w:rsidRPr="0048172B">
        <w:rPr>
          <w:rFonts w:eastAsia="Cambria"/>
          <w:bCs/>
          <w:u w:val="single"/>
        </w:rPr>
        <w:t>a respectable eleven percent of Americans fell into this group</w:t>
      </w:r>
      <w:r w:rsidRPr="0048172B">
        <w:rPr>
          <w:rFonts w:eastAsia="Cambria"/>
          <w:sz w:val="16"/>
        </w:rPr>
        <w:t xml:space="preserve"> (ibid). Further supporting Leiserowitz’s findings, </w:t>
      </w:r>
      <w:r w:rsidRPr="0048172B">
        <w:rPr>
          <w:rFonts w:eastAsia="Cambria"/>
          <w:bCs/>
          <w:u w:val="single"/>
        </w:rPr>
        <w:t>in a separate national survey</w:t>
      </w:r>
      <w:r w:rsidRPr="0048172B">
        <w:rPr>
          <w:rFonts w:eastAsia="Cambria"/>
          <w:sz w:val="16"/>
        </w:rPr>
        <w:t xml:space="preserve"> conducted in 2008, Maibach, Roser-Renouf, and Leiserowitz found that </w:t>
      </w:r>
      <w:r w:rsidRPr="0048172B">
        <w:rPr>
          <w:rFonts w:eastAsia="Cambria"/>
          <w:bCs/>
          <w:u w:val="single"/>
        </w:rPr>
        <w:t>a group</w:t>
      </w:r>
      <w:r w:rsidRPr="0048172B">
        <w:rPr>
          <w:rFonts w:eastAsia="Cambria"/>
          <w:sz w:val="16"/>
        </w:rPr>
        <w:t xml:space="preserve"> they </w:t>
      </w:r>
      <w:r w:rsidRPr="0063512D">
        <w:rPr>
          <w:rFonts w:eastAsia="Cambria"/>
          <w:bCs/>
          <w:u w:val="single"/>
        </w:rPr>
        <w:t>labeled “the Alarmed</w:t>
      </w:r>
      <w:r w:rsidRPr="0063512D">
        <w:rPr>
          <w:rFonts w:eastAsia="Cambria"/>
          <w:sz w:val="16"/>
        </w:rPr>
        <w:t>” (again, due to their high levels of concern about climate change) “</w:t>
      </w:r>
      <w:r w:rsidRPr="0063512D">
        <w:rPr>
          <w:rFonts w:eastAsia="Cambria"/>
          <w:bCs/>
          <w:u w:val="single"/>
        </w:rPr>
        <w:t>are</w:t>
      </w:r>
      <w:r w:rsidRPr="0063512D">
        <w:rPr>
          <w:rFonts w:eastAsia="Cambria"/>
          <w:sz w:val="16"/>
        </w:rPr>
        <w:t xml:space="preserve"> the segment </w:t>
      </w:r>
      <w:r w:rsidRPr="0063512D">
        <w:rPr>
          <w:rFonts w:eastAsia="Cambria"/>
          <w:bCs/>
          <w:u w:val="single"/>
        </w:rPr>
        <w:t>most engaged in the issue of global warming. They</w:t>
      </w:r>
      <w:r w:rsidRPr="0048172B">
        <w:rPr>
          <w:rFonts w:eastAsia="Cambria"/>
          <w:bCs/>
          <w:u w:val="single"/>
        </w:rPr>
        <w:t xml:space="preserve"> are very convinced it is happening, human-caused, and a serious and urgent threat. </w:t>
      </w:r>
      <w:r w:rsidRPr="00A77CF6">
        <w:rPr>
          <w:rFonts w:eastAsia="Cambria"/>
          <w:bCs/>
          <w:highlight w:val="cyan"/>
          <w:u w:val="single"/>
        </w:rPr>
        <w:t xml:space="preserve">The Alarmed are </w:t>
      </w:r>
      <w:r w:rsidRPr="0048172B">
        <w:rPr>
          <w:rFonts w:eastAsia="Cambria"/>
          <w:bCs/>
          <w:u w:val="single"/>
        </w:rPr>
        <w:t xml:space="preserve">already </w:t>
      </w:r>
      <w:r w:rsidRPr="00A77CF6">
        <w:rPr>
          <w:rFonts w:eastAsia="Cambria"/>
          <w:bCs/>
          <w:highlight w:val="cyan"/>
          <w:u w:val="single"/>
        </w:rPr>
        <w:t>making changes in their own lives and support an aggressive national response</w:t>
      </w:r>
      <w:r w:rsidRPr="0048172B">
        <w:rPr>
          <w:rFonts w:eastAsia="Cambria"/>
          <w:sz w:val="16"/>
        </w:rPr>
        <w:t xml:space="preserve">” (2009, 3, emphasis added). </w:t>
      </w:r>
      <w:r w:rsidRPr="0048172B">
        <w:rPr>
          <w:rFonts w:eastAsia="Cambria"/>
          <w:bCs/>
          <w:u w:val="single"/>
        </w:rPr>
        <w:t>This group was far more likely than people with lower levels of concern over climate change to have engaged in consumer activism</w:t>
      </w:r>
      <w:r w:rsidRPr="0048172B">
        <w:rPr>
          <w:rFonts w:eastAsia="Cambria"/>
          <w:sz w:val="16"/>
        </w:rPr>
        <w:t xml:space="preserve"> (by rewarding companies that support action to reduce global warming with their business, for example) or to have contacted elected officials to express their concern. Additionally, the authors found that </w:t>
      </w:r>
      <w:r w:rsidRPr="0048172B">
        <w:rPr>
          <w:rFonts w:eastAsia="Cambria"/>
          <w:bCs/>
          <w:u w:val="single"/>
        </w:rPr>
        <w:t>“[w]hen asked which reason for action was most important</w:t>
      </w:r>
      <w:r w:rsidRPr="0048172B">
        <w:rPr>
          <w:rFonts w:eastAsia="Cambria"/>
          <w:sz w:val="16"/>
        </w:rPr>
        <w:t xml:space="preserve"> to them personally, </w:t>
      </w:r>
      <w:r w:rsidRPr="0048172B">
        <w:rPr>
          <w:rFonts w:eastAsia="Cambria"/>
          <w:bCs/>
          <w:u w:val="single"/>
        </w:rPr>
        <w:t>the Alarmed were most likely to select preventing the destruction of most life on the planet</w:t>
      </w:r>
      <w:r w:rsidRPr="0048172B">
        <w:rPr>
          <w:rFonts w:eastAsia="Cambria"/>
          <w:sz w:val="16"/>
        </w:rPr>
        <w:t xml:space="preserve"> (31%)” (2009, 31)—a finding suggesting that for many in this </w:t>
      </w:r>
      <w:r w:rsidRPr="0063512D">
        <w:rPr>
          <w:rFonts w:eastAsia="Cambria"/>
          <w:sz w:val="16"/>
        </w:rPr>
        <w:t xml:space="preserve">group </w:t>
      </w:r>
      <w:r w:rsidRPr="0063512D">
        <w:rPr>
          <w:rFonts w:eastAsia="Cambria"/>
          <w:bCs/>
          <w:u w:val="single"/>
        </w:rPr>
        <w:t>it is specifically the desire to avert catastrophe, rather than some other motivation, that encourages pro-environmental behavior</w:t>
      </w:r>
      <w:r w:rsidRPr="0063512D">
        <w:rPr>
          <w:rFonts w:eastAsia="Cambria"/>
          <w:sz w:val="16"/>
        </w:rPr>
        <w:t>. Taken together, these and other studies (cf. Semenza et al. 2008 and DerKarabetia,</w:t>
      </w:r>
      <w:r w:rsidRPr="0048172B">
        <w:rPr>
          <w:rFonts w:eastAsia="Cambria"/>
          <w:sz w:val="16"/>
        </w:rPr>
        <w:t xml:space="preserve"> Stephenson, and Poggi 1996) provide important evidence that </w:t>
      </w:r>
      <w:r w:rsidRPr="0048172B">
        <w:rPr>
          <w:rFonts w:eastAsia="Cambria"/>
          <w:bCs/>
          <w:u w:val="single"/>
        </w:rPr>
        <w:t xml:space="preserve">many of </w:t>
      </w:r>
      <w:r w:rsidRPr="00A77CF6">
        <w:rPr>
          <w:rFonts w:eastAsia="Cambria"/>
          <w:bCs/>
          <w:highlight w:val="cyan"/>
          <w:u w:val="single"/>
        </w:rPr>
        <w:t>those who think environmental problems pose a severe threat practice</w:t>
      </w:r>
      <w:r w:rsidRPr="0048172B">
        <w:rPr>
          <w:rFonts w:eastAsia="Cambria"/>
          <w:bCs/>
          <w:u w:val="single"/>
        </w:rPr>
        <w:t xml:space="preserve"> some form of </w:t>
      </w:r>
      <w:r w:rsidRPr="00A77CF6">
        <w:rPr>
          <w:rFonts w:eastAsia="Cambria"/>
          <w:bCs/>
          <w:highlight w:val="cyan"/>
          <w:u w:val="single"/>
        </w:rPr>
        <w:t>activism, rather than giving way to fatalistic resignation</w:t>
      </w:r>
      <w:r w:rsidRPr="0048172B">
        <w:rPr>
          <w:rFonts w:eastAsia="Cambria"/>
          <w:sz w:val="16"/>
        </w:rPr>
        <w:t xml:space="preserve">. 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48172B">
        <w:rPr>
          <w:rFonts w:eastAsia="Cambria"/>
          <w:bCs/>
          <w:u w:val="single"/>
        </w:rPr>
        <w:t xml:space="preserve">In addition to encouraging activism to preserve wilderness, </w:t>
      </w:r>
      <w:r w:rsidRPr="00A77CF6">
        <w:rPr>
          <w:rFonts w:eastAsia="Cambria"/>
          <w:bCs/>
          <w:highlight w:val="cyan"/>
          <w:u w:val="single"/>
        </w:rPr>
        <w:t>apocalyptic beliefs also motivate</w:t>
      </w:r>
      <w:r w:rsidRPr="0048172B">
        <w:rPr>
          <w:rFonts w:eastAsia="Cambria"/>
          <w:sz w:val="16"/>
        </w:rPr>
        <w:t xml:space="preserve"> practices such as “monkeywrenching,” or ecological sabotage, civil disobedience, and the more conventional “</w:t>
      </w:r>
      <w:r w:rsidRPr="0048172B">
        <w:rPr>
          <w:rFonts w:eastAsia="Cambria"/>
          <w:bCs/>
          <w:u w:val="single"/>
        </w:rPr>
        <w:t>paper monkeywrenching” (</w:t>
      </w:r>
      <w:r w:rsidRPr="00A77CF6">
        <w:rPr>
          <w:rFonts w:eastAsia="Cambria"/>
          <w:bCs/>
          <w:highlight w:val="cyan"/>
          <w:u w:val="single"/>
        </w:rPr>
        <w:t>lobbying</w:t>
      </w:r>
      <w:r w:rsidRPr="0048172B">
        <w:rPr>
          <w:rFonts w:eastAsia="Cambria"/>
          <w:bCs/>
          <w:u w:val="single"/>
        </w:rPr>
        <w:t xml:space="preserve">, engaging in </w:t>
      </w:r>
      <w:r w:rsidRPr="00A77CF6">
        <w:rPr>
          <w:rFonts w:eastAsia="Cambria"/>
          <w:bCs/>
          <w:highlight w:val="cyan"/>
          <w:u w:val="single"/>
        </w:rPr>
        <w:t>public information campaigns to shift legislative priorities</w:t>
      </w:r>
      <w:r w:rsidRPr="0048172B">
        <w:rPr>
          <w:rFonts w:eastAsia="Cambria"/>
          <w:sz w:val="16"/>
        </w:rPr>
        <w:t xml:space="preserve">, or using lawsuits when these tactics fail). Ultimately, while there are disagreements over what strategies will best achieve their desired goals, for most radical environmentalists, apocalypticism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What these studies and my own experiences in the environmentalist milieu4 suggest is that </w:t>
      </w:r>
      <w:r w:rsidRPr="0048172B">
        <w:rPr>
          <w:rFonts w:eastAsia="Cambria"/>
          <w:bCs/>
          <w:u w:val="single"/>
        </w:rPr>
        <w:t>people who make a serious commitment to engaging in environmentally friendly behavior, people who move beyond making superficial changes to making substantial and permanent ones, are quite likely to subscribe to some form of the apocalyptic narrative</w:t>
      </w:r>
      <w:r w:rsidRPr="0048172B">
        <w:rPr>
          <w:rFonts w:eastAsia="Cambria"/>
          <w:sz w:val="16"/>
        </w:rPr>
        <w:t xml:space="preserve">. All this is not to say that </w:t>
      </w:r>
      <w:r w:rsidRPr="0063512D">
        <w:rPr>
          <w:rFonts w:eastAsia="Cambria"/>
          <w:sz w:val="16"/>
        </w:rPr>
        <w:t xml:space="preserve">apocalypticism directly or inevitably causes activism, or that believing catastrophe is imminent is the only reason people become activists. However, it is to say that </w:t>
      </w:r>
      <w:r w:rsidRPr="0063512D">
        <w:rPr>
          <w:rFonts w:eastAsia="Cambria"/>
          <w:bCs/>
          <w:u w:val="single"/>
        </w:rPr>
        <w:t>activism and apocalypticism are associated</w:t>
      </w:r>
      <w:r w:rsidRPr="0063512D">
        <w:rPr>
          <w:rFonts w:eastAsia="Cambria"/>
          <w:sz w:val="16"/>
        </w:rPr>
        <w:t xml:space="preserve"> for some people, </w:t>
      </w:r>
      <w:r w:rsidRPr="0063512D">
        <w:rPr>
          <w:rFonts w:eastAsia="Cambria"/>
          <w:bCs/>
          <w:u w:val="single"/>
        </w:rPr>
        <w:t>and</w:t>
      </w:r>
      <w:r w:rsidRPr="0063512D">
        <w:rPr>
          <w:rFonts w:eastAsia="Cambria"/>
          <w:sz w:val="16"/>
        </w:rPr>
        <w:t xml:space="preserve"> that </w:t>
      </w:r>
      <w:r w:rsidRPr="0063512D">
        <w:rPr>
          <w:rFonts w:eastAsia="Cambria"/>
          <w:bCs/>
          <w:u w:val="single"/>
        </w:rPr>
        <w:t>this association is not arbitrary</w:t>
      </w:r>
      <w:r w:rsidRPr="0063512D">
        <w:rPr>
          <w:rFonts w:eastAsia="Cambria"/>
          <w:sz w:val="16"/>
        </w:rPr>
        <w:t xml:space="preserve">, for </w:t>
      </w:r>
      <w:r w:rsidRPr="0063512D">
        <w:rPr>
          <w:rFonts w:eastAsia="Cambria"/>
          <w:bCs/>
          <w:u w:val="single"/>
        </w:rPr>
        <w:t>there is something uniquely powerful and compelling about the apocalyptic narrative</w:t>
      </w:r>
      <w:r w:rsidRPr="0063512D">
        <w:rPr>
          <w:rFonts w:eastAsia="Cambria"/>
          <w:sz w:val="16"/>
        </w:rPr>
        <w:t xml:space="preserve">. Plenty of people will hear it and ignore it, or find it implausible, or simply decide that if the situation really is so dire there is nothing they can do to prevent it from continuing to deteriorate. Yet </w:t>
      </w:r>
      <w:r w:rsidRPr="0063512D">
        <w:rPr>
          <w:rFonts w:eastAsia="Cambria"/>
          <w:bCs/>
          <w:u w:val="single"/>
        </w:rPr>
        <w:t>to focus only on the ability of apocalyptic rhetoric to induce apathy, indifference or reactance is to ignore the evidence that it also fuels quite the opposite</w:t>
      </w:r>
      <w:r w:rsidRPr="0063512D">
        <w:rPr>
          <w:rFonts w:eastAsia="Cambria"/>
          <w:sz w:val="16"/>
        </w:rPr>
        <w:t>—grave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w:t>
      </w:r>
      <w:r w:rsidRPr="0048172B">
        <w:rPr>
          <w:rFonts w:eastAsia="Cambria"/>
          <w:sz w:val="16"/>
        </w:rPr>
        <w:t xml:space="preserve">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8] The Apocalyptic Narrative as a Framework for Moral Deliberation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 To analyze environmental apocalypticism as a type of narrative is not to suggest that apocalyptics’ claims about the future are fictional. Rather, it is to highlight that the facts to which </w:t>
      </w:r>
      <w:r w:rsidRPr="0048172B">
        <w:rPr>
          <w:rFonts w:eastAsia="Cambria"/>
          <w:bCs/>
          <w:u w:val="single"/>
        </w:rPr>
        <w:t>environmentalists appeal have been organized with particular goals in mind</w:t>
      </w:r>
      <w:r w:rsidRPr="0048172B">
        <w:rPr>
          <w:rFonts w:eastAsia="Cambria"/>
          <w:sz w:val="16"/>
        </w:rPr>
        <w:t xml:space="preserve">, goals which have necessarily shaped the selection and presentation of those facts. </w:t>
      </w:r>
      <w:r w:rsidRPr="0048172B">
        <w:rPr>
          <w:rFonts w:eastAsia="Cambria"/>
          <w:bCs/>
          <w:u w:val="single"/>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This process of </w:t>
      </w:r>
      <w:r w:rsidRPr="00A77CF6">
        <w:rPr>
          <w:rFonts w:eastAsia="Cambria"/>
          <w:bCs/>
          <w:highlight w:val="cyan"/>
          <w:u w:val="single"/>
        </w:rPr>
        <w:t xml:space="preserve">narrativization is essential if a message is to be </w:t>
      </w:r>
      <w:r w:rsidRPr="00A77CF6">
        <w:rPr>
          <w:rStyle w:val="Emphasis"/>
          <w:highlight w:val="cyan"/>
        </w:rPr>
        <w:t>persuasive</w:t>
      </w:r>
      <w:r w:rsidRPr="0048172B">
        <w:rPr>
          <w:rFonts w:eastAsia="Cambria"/>
          <w:sz w:val="16"/>
        </w:rPr>
        <w:t xml:space="preserve"> (Killingsworth and Palmer 2000, 197), and has occurred not only in the rapidly expanding genre of environmental nonfiction, but in much scientific writing about the environment as well (Harré, Brockmeier, and Mühlhäusler 1999, 69). </w:t>
      </w:r>
      <w:r w:rsidRPr="0048172B">
        <w:rPr>
          <w:rFonts w:eastAsia="Cambria"/>
          <w:bCs/>
          <w:u w:val="single"/>
        </w:rPr>
        <w:t>What defines narratives as such is their beginning-middle-end structure</w:t>
      </w:r>
      <w:r w:rsidRPr="0048172B">
        <w:rPr>
          <w:rFonts w:eastAsia="Cambria"/>
          <w:sz w:val="16"/>
        </w:rPr>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 An ending is essential in order for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w:t>
      </w:r>
      <w:r w:rsidRPr="0048172B">
        <w:rPr>
          <w:rFonts w:eastAsia="Cambria"/>
          <w:bCs/>
          <w:u w:val="single"/>
        </w:rPr>
        <w:t>If</w:t>
      </w:r>
      <w:r w:rsidRPr="0048172B">
        <w:rPr>
          <w:rFonts w:eastAsia="Cambria"/>
          <w:sz w:val="16"/>
        </w:rPr>
        <w:t xml:space="preserve"> his </w:t>
      </w:r>
      <w:r w:rsidRPr="0048172B">
        <w:rPr>
          <w:rFonts w:eastAsia="Cambria"/>
          <w:bCs/>
          <w:u w:val="single"/>
        </w:rPr>
        <w:t>readers are not convinced that the ending to this story of ecological misbehavior will be a debacle of colossal proportions, they will not become convinced that they need to dramatically alter their ecological behavior</w:t>
      </w:r>
      <w:r w:rsidRPr="0048172B">
        <w:rPr>
          <w:rFonts w:eastAsia="Cambria"/>
          <w:sz w:val="16"/>
        </w:rPr>
        <w:t xml:space="preserve">. Thus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clear. To say that endings are essential in order for stories to have morals is already to hint that </w:t>
      </w:r>
      <w:r w:rsidRPr="00A77CF6">
        <w:rPr>
          <w:rFonts w:eastAsia="Cambria"/>
          <w:bCs/>
          <w:highlight w:val="cyan"/>
          <w:u w:val="single"/>
        </w:rPr>
        <w:t>stories</w:t>
      </w:r>
      <w:r w:rsidRPr="0048172B">
        <w:rPr>
          <w:rFonts w:eastAsia="Cambria"/>
          <w:bCs/>
          <w:u w:val="single"/>
        </w:rPr>
        <w:t xml:space="preserve"> alter behavior,</w:t>
      </w:r>
      <w:r w:rsidRPr="0048172B">
        <w:rPr>
          <w:rFonts w:eastAsia="Cambria"/>
          <w:sz w:val="16"/>
        </w:rPr>
        <w:t xml:space="preserve"> that </w:t>
      </w:r>
      <w:r w:rsidRPr="0048172B">
        <w:rPr>
          <w:rFonts w:eastAsia="Cambria"/>
          <w:bCs/>
          <w:u w:val="single"/>
        </w:rPr>
        <w:t xml:space="preserve">they can </w:t>
      </w:r>
      <w:r w:rsidRPr="00A77CF6">
        <w:rPr>
          <w:rFonts w:eastAsia="Cambria"/>
          <w:bCs/>
          <w:highlight w:val="cyan"/>
          <w:u w:val="single"/>
        </w:rPr>
        <w:t xml:space="preserve">encourage action in the real world even as they invoke an </w:t>
      </w:r>
      <w:r w:rsidRPr="00A77CF6">
        <w:rPr>
          <w:rStyle w:val="Emphasis"/>
          <w:highlight w:val="cyan"/>
        </w:rPr>
        <w:t>imaginary</w:t>
      </w:r>
      <w:r w:rsidRPr="00A77CF6">
        <w:rPr>
          <w:rFonts w:eastAsia="Cambria"/>
          <w:bCs/>
          <w:highlight w:val="cyan"/>
          <w:u w:val="single"/>
        </w:rPr>
        <w:t xml:space="preserve"> one</w:t>
      </w:r>
      <w:r w:rsidRPr="0048172B">
        <w:rPr>
          <w:rFonts w:eastAsia="Cambria"/>
          <w:sz w:val="16"/>
        </w:rPr>
        <w:t xml:space="preserv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sidRPr="0048172B">
        <w:rPr>
          <w:rFonts w:eastAsia="Cambria"/>
          <w:bCs/>
          <w:u w:val="single"/>
        </w:rPr>
        <w:t>Narratives are also critical to our ability to reason morally, an activity which</w:t>
      </w:r>
      <w:r w:rsidRPr="0048172B">
        <w:rPr>
          <w:rFonts w:eastAsia="Cambria"/>
          <w:sz w:val="16"/>
        </w:rPr>
        <w:t xml:space="preserve"> Johnson asserts </w:t>
      </w:r>
      <w:r w:rsidRPr="0048172B">
        <w:rPr>
          <w:rFonts w:eastAsia="Cambria"/>
          <w:bCs/>
          <w:u w:val="single"/>
        </w:rPr>
        <w:t>is fundamentally imaginative</w:t>
      </w:r>
      <w:r w:rsidRPr="0048172B">
        <w:rPr>
          <w:rFonts w:eastAsia="Cambria"/>
          <w:sz w:val="16"/>
        </w:rPr>
        <w:t xml:space="preserve">. In this view, </w:t>
      </w:r>
      <w:r w:rsidRPr="0048172B">
        <w:rPr>
          <w:rFonts w:eastAsia="Cambria"/>
          <w:bCs/>
          <w:u w:val="single"/>
        </w:rPr>
        <w:t>we use stories to imagine ourselves in different scenarios, exploring and evaluating the consequences of different possible actions in order to determine the right one</w:t>
      </w:r>
      <w:r w:rsidRPr="0048172B">
        <w:rPr>
          <w:rFonts w:eastAsia="Cambria"/>
          <w:sz w:val="16"/>
        </w:rPr>
        <w:t xml:space="preserve">. Moral deliberation is thus …an imaginative exploration of the possibilities for constructive action within a present situation. </w:t>
      </w:r>
      <w:r w:rsidRPr="0048172B">
        <w:rPr>
          <w:rFonts w:eastAsia="Cambria"/>
          <w:bCs/>
          <w:u w:val="single"/>
        </w:rPr>
        <w:t>We have a problem to solve here and now</w:t>
      </w:r>
      <w:r w:rsidRPr="0048172B">
        <w:rPr>
          <w:rFonts w:eastAsia="Cambria"/>
          <w:sz w:val="16"/>
        </w:rPr>
        <w:t xml:space="preserve"> (e.g., ‘What am I to do?’…. ‘How should I treat others?’), </w:t>
      </w:r>
      <w:r w:rsidRPr="0048172B">
        <w:rPr>
          <w:rFonts w:eastAsia="Cambria"/>
          <w:bCs/>
          <w:u w:val="single"/>
        </w:rPr>
        <w:t>and we must try out various possible continuations of our narrative in search of the one that seems best to resolve the indeterminacy of our present situation</w:t>
      </w:r>
      <w:r w:rsidRPr="0048172B">
        <w:rPr>
          <w:rFonts w:eastAsia="Cambria"/>
          <w:sz w:val="16"/>
        </w:rPr>
        <w:t xml:space="preserve">. (1993, 180) Put another way, what cognitive science has revealed is that </w:t>
      </w:r>
      <w:r w:rsidRPr="0048172B">
        <w:rPr>
          <w:rFonts w:eastAsia="Cambria"/>
          <w:bCs/>
          <w:u w:val="single"/>
        </w:rPr>
        <w:t>from an empirical perspective the process of moral deliberation entails constructing narratives rooted in our unique history and circumstances, rather than applying universal principles</w:t>
      </w:r>
      <w:r w:rsidRPr="0048172B">
        <w:rPr>
          <w:rFonts w:eastAsia="Cambria"/>
          <w:sz w:val="16"/>
        </w:rPr>
        <w:t xml:space="preserve"> (such as Kant’s categorical imperative) </w:t>
      </w:r>
      <w:r w:rsidRPr="0048172B">
        <w:rPr>
          <w:rFonts w:eastAsia="Cambria"/>
          <w:bCs/>
          <w:u w:val="single"/>
        </w:rPr>
        <w:t>to particular cases. That we use narratives to reason morally is not a result of conscious choice but of how human cognition works</w:t>
      </w:r>
      <w:r w:rsidRPr="0048172B">
        <w:rPr>
          <w:rFonts w:eastAsia="Cambria"/>
          <w:sz w:val="16"/>
        </w:rPr>
        <w:t xml:space="preserve">.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 The observation that people use narratives to reason morally may help explain the association between environmental apocalypticism and activism. </w:t>
      </w:r>
      <w:r w:rsidRPr="0048172B">
        <w:rPr>
          <w:rFonts w:eastAsia="Cambria"/>
          <w:bCs/>
          <w:u w:val="single"/>
        </w:rPr>
        <w:t xml:space="preserve">The function of the apocalyptic narrative may be that it helps adherents determine how to act by </w:t>
      </w:r>
      <w:r w:rsidRPr="0048172B">
        <w:rPr>
          <w:rFonts w:eastAsia="MS Gothic"/>
          <w:b/>
          <w:iCs/>
          <w:u w:val="single"/>
          <w:bdr w:val="single" w:sz="8" w:space="0" w:color="auto"/>
        </w:rPr>
        <w:t>providing a storyline</w:t>
      </w:r>
      <w:r w:rsidRPr="0048172B">
        <w:rPr>
          <w:rFonts w:eastAsia="Cambria"/>
          <w:bCs/>
          <w:u w:val="single"/>
        </w:rPr>
        <w:t xml:space="preserve"> from which they can imaginatively sample, enabling them to assess the consequences of their actions</w:t>
      </w:r>
      <w:r w:rsidRPr="0048172B">
        <w:rPr>
          <w:rFonts w:eastAsia="Cambria"/>
          <w:sz w:val="16"/>
        </w:rPr>
        <w:t xml:space="preserve">. In order to answer the question, “Should I drive or walk to the store?” for example, they can reason, “If I walk, that will reduce my carbon footprint, which will help keep the ice caps from melting, saving humans and other species.” It is their </w:t>
      </w:r>
      <w:r w:rsidRPr="0048172B">
        <w:rPr>
          <w:rFonts w:eastAsia="Cambria"/>
          <w:bCs/>
          <w:u w:val="single"/>
        </w:rPr>
        <w:t>access to this narrative of impending</w:t>
      </w:r>
      <w:r w:rsidRPr="0048172B">
        <w:rPr>
          <w:rFonts w:eastAsia="Cambria"/>
          <w:sz w:val="16"/>
        </w:rPr>
        <w:t xml:space="preserve"> [End Page 11] </w:t>
      </w:r>
      <w:r w:rsidRPr="0048172B">
        <w:rPr>
          <w:rFonts w:eastAsia="Cambria"/>
          <w:bCs/>
          <w:u w:val="single"/>
        </w:rPr>
        <w:t>disaster</w:t>
      </w:r>
      <w:r w:rsidRPr="0048172B">
        <w:rPr>
          <w:rFonts w:eastAsia="Cambria"/>
          <w:sz w:val="16"/>
        </w:rPr>
        <w:t xml:space="preserve"> that </w:t>
      </w:r>
      <w:r w:rsidRPr="0048172B">
        <w:rPr>
          <w:rFonts w:eastAsia="Cambria"/>
          <w:bCs/>
          <w:u w:val="single"/>
        </w:rPr>
        <w:t>makes such reasoning possible, for it provides a simple framework within which people can consider and eventually arrive at some conclusion about their moral obligations</w:t>
      </w:r>
      <w:r w:rsidRPr="0048172B">
        <w:rPr>
          <w:rFonts w:eastAsia="Cambria"/>
          <w:sz w:val="16"/>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48172B">
        <w:rPr>
          <w:rFonts w:eastAsia="Cambria"/>
          <w:bCs/>
          <w:u w:val="single"/>
        </w:rPr>
        <w:t>Absent the apocalypse, choices such as limiting one’s travel to reduce greenhouse gas emissions</w:t>
      </w:r>
      <w:r w:rsidRPr="0048172B">
        <w:rPr>
          <w:rFonts w:eastAsia="Cambria"/>
          <w:sz w:val="16"/>
        </w:rPr>
        <w:t xml:space="preserve">, becoming vegetarian, working in the environmental sector (often for less compensation), or growing one’s own food </w:t>
      </w:r>
      <w:r w:rsidRPr="009C194D">
        <w:rPr>
          <w:rFonts w:eastAsia="Cambria"/>
          <w:bCs/>
          <w:u w:val="single"/>
        </w:rPr>
        <w:t>could seem to be meaningless sacrifices</w:t>
      </w:r>
      <w:r w:rsidRPr="009C194D">
        <w:rPr>
          <w:rFonts w:eastAsia="Cambria"/>
          <w:sz w:val="16"/>
        </w:rPr>
        <w:t xml:space="preserve">. Within this context, on the other hand, such choices become essential features of the quest to live a moral life. </w:t>
      </w:r>
      <w:r w:rsidRPr="009C194D">
        <w:rPr>
          <w:rFonts w:eastAsia="Cambria"/>
          <w:bCs/>
          <w:u w:val="single"/>
        </w:rPr>
        <w:t>The apocalyptic narrative</w:t>
      </w:r>
      <w:r w:rsidRPr="009C194D">
        <w:rPr>
          <w:rFonts w:eastAsia="Cambria"/>
          <w:sz w:val="16"/>
        </w:rPr>
        <w:t xml:space="preserve"> is but one of many ways to tell the environmental story, yet it is one that </w:t>
      </w:r>
      <w:r w:rsidRPr="009C194D">
        <w:rPr>
          <w:rFonts w:eastAsia="Cambria"/>
          <w:bCs/>
          <w:u w:val="single"/>
        </w:rPr>
        <w:t xml:space="preserve">seems </w:t>
      </w:r>
      <w:r w:rsidRPr="009C194D">
        <w:rPr>
          <w:rStyle w:val="Emphasis"/>
        </w:rPr>
        <w:t>particularly well-suited to encouraging pro-environmental behavior</w:t>
      </w:r>
      <w:r w:rsidRPr="009C194D">
        <w:rPr>
          <w:rFonts w:eastAsia="Cambria"/>
          <w:sz w:val="16"/>
        </w:rPr>
        <w:t xml:space="preserve">. First, </w:t>
      </w:r>
      <w:r w:rsidRPr="009C194D">
        <w:rPr>
          <w:rFonts w:eastAsia="Cambria"/>
          <w:bCs/>
          <w:u w:val="single"/>
        </w:rPr>
        <w:t>the apocalyptic</w:t>
      </w:r>
      <w:r w:rsidRPr="0048172B">
        <w:rPr>
          <w:rFonts w:eastAsia="Cambria"/>
          <w:bCs/>
          <w:u w:val="single"/>
        </w:rPr>
        <w:t xml:space="preserve"> ending discloses certain everyday decisions as moral decisions. </w:t>
      </w:r>
      <w:r w:rsidRPr="00A77CF6">
        <w:rPr>
          <w:rFonts w:eastAsia="Cambria"/>
          <w:bCs/>
          <w:highlight w:val="cyan"/>
          <w:u w:val="single"/>
        </w:rPr>
        <w:t>Without the narrative context of impending disaster, decisions</w:t>
      </w:r>
      <w:r w:rsidRPr="0048172B">
        <w:rPr>
          <w:rFonts w:eastAsia="Cambria"/>
          <w:bCs/>
          <w:u w:val="single"/>
        </w:rPr>
        <w:t xml:space="preserve"> such as whether to drive or walk to the store </w:t>
      </w:r>
      <w:r w:rsidRPr="00A77CF6">
        <w:rPr>
          <w:rFonts w:eastAsia="Cambria"/>
          <w:bCs/>
          <w:highlight w:val="cyan"/>
          <w:u w:val="single"/>
        </w:rPr>
        <w:t xml:space="preserve">would be merely matters of convenience </w:t>
      </w:r>
      <w:r w:rsidRPr="0048172B">
        <w:rPr>
          <w:rFonts w:eastAsia="Cambria"/>
          <w:bCs/>
          <w:u w:val="single"/>
        </w:rPr>
        <w:t>or preference</w:t>
      </w:r>
      <w:r w:rsidRPr="0048172B">
        <w:rPr>
          <w:rFonts w:eastAsia="Cambria"/>
          <w:sz w:val="16"/>
        </w:rPr>
        <w:t xml:space="preserve">. In the context of potentially disastrous consequences for valued places, people, and organisms, by contrast, such decisions become matters of right and wrong. Second, </w:t>
      </w:r>
      <w:r w:rsidRPr="0048172B">
        <w:rPr>
          <w:rFonts w:eastAsia="Cambria"/>
          <w:bCs/>
          <w:u w:val="single"/>
        </w:rPr>
        <w:t xml:space="preserve">putting information about the environment into narrative form enables apocalyptics to link complex global environmental processes to </w:t>
      </w:r>
      <w:r w:rsidRPr="009C194D">
        <w:rPr>
          <w:rFonts w:eastAsia="Cambria"/>
          <w:bCs/>
          <w:u w:val="single"/>
        </w:rPr>
        <w:t>their own lives</w:t>
      </w:r>
      <w:r w:rsidRPr="009C194D">
        <w:rPr>
          <w:rFonts w:eastAsia="Cambria"/>
          <w:sz w:val="16"/>
        </w:rPr>
        <w:t xml:space="preserve">, a perceptual technique Thomashow describes as “bringing the biosphere home” (2002). Developing this skill is essential because </w:t>
      </w:r>
      <w:r w:rsidRPr="009C194D">
        <w:rPr>
          <w:rFonts w:eastAsia="Cambria"/>
          <w:bCs/>
          <w:u w:val="single"/>
        </w:rPr>
        <w:t>without that felt sense of connection to their own lived experience, people are much less likely to become convinced that it is incumbent upon them to act</w:t>
      </w:r>
      <w:r w:rsidRPr="009C194D">
        <w:rPr>
          <w:rFonts w:eastAsia="Cambria"/>
          <w:sz w:val="16"/>
        </w:rPr>
        <w:t xml:space="preserve"> (2002,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w:t>
      </w:r>
      <w:r w:rsidRPr="0048172B">
        <w:rPr>
          <w:rFonts w:eastAsia="Cambria"/>
          <w:sz w:val="16"/>
        </w:rPr>
        <w:t xml:space="preserve"> to convert moral deliberation into action. With this conceptual overview in place, we can now examine more closely what the relationship between apocalypticism and moral reasoning looks like in practice. [End Page 12]</w:t>
      </w:r>
    </w:p>
    <w:p w14:paraId="3463C357" w14:textId="77777777" w:rsidR="001840DA" w:rsidRDefault="001840DA" w:rsidP="001840DA">
      <w:pPr>
        <w:ind w:right="288"/>
        <w:rPr>
          <w:rFonts w:eastAsia="Cambria"/>
          <w:sz w:val="16"/>
        </w:rPr>
      </w:pPr>
    </w:p>
    <w:p w14:paraId="7249BCB1" w14:textId="77777777" w:rsidR="001840DA" w:rsidRDefault="001840DA" w:rsidP="001840DA">
      <w:pPr>
        <w:pStyle w:val="Heading4"/>
        <w:rPr>
          <w:rFonts w:eastAsia="Cambria"/>
        </w:rPr>
      </w:pPr>
      <w:r>
        <w:rPr>
          <w:rFonts w:eastAsia="Cambria"/>
        </w:rPr>
        <w:t>Securitization of the climate causes cooperation, not militarism---reps are shaped by context</w:t>
      </w:r>
    </w:p>
    <w:p w14:paraId="11D8B536" w14:textId="77777777" w:rsidR="001840DA" w:rsidRPr="00A71103" w:rsidRDefault="001840DA" w:rsidP="001840DA">
      <w:r w:rsidRPr="00A71103">
        <w:rPr>
          <w:rStyle w:val="Style13ptBold"/>
        </w:rPr>
        <w:t>Keating 13</w:t>
      </w:r>
      <w:r w:rsidRPr="00A71103">
        <w:t xml:space="preserve"> Joshua E. Keating, associate editor at Foreign Policy, “Terror Management,” Foreign Policy, </w:t>
      </w:r>
      <w:hyperlink r:id="rId64" w:history="1">
        <w:r w:rsidRPr="00A71103">
          <w:rPr>
            <w:rStyle w:val="Hyperlink"/>
          </w:rPr>
          <w:t>https://foreignpolicy.com/2013/03/04/terror-management/</w:t>
        </w:r>
      </w:hyperlink>
      <w:r w:rsidRPr="00A71103">
        <w:t>, March 4 2013</w:t>
      </w:r>
    </w:p>
    <w:p w14:paraId="41AC831A" w14:textId="77777777" w:rsidR="001840DA" w:rsidRPr="00C81475" w:rsidRDefault="001840DA" w:rsidP="001840DA">
      <w:pPr>
        <w:rPr>
          <w:sz w:val="16"/>
        </w:rPr>
      </w:pPr>
      <w:r w:rsidRPr="00F23D54">
        <w:rPr>
          <w:sz w:val="16"/>
        </w:rPr>
        <w:t xml:space="preserve">REFLECTING ON U.S.-Soviet relations late in his presidency, Ronald </w:t>
      </w:r>
      <w:r w:rsidRPr="00A71103">
        <w:rPr>
          <w:rStyle w:val="StyleUnderline"/>
        </w:rPr>
        <w:t>Reagan once mused about one thing that could unite humanity: a threat from a "power from outer space."</w:t>
      </w:r>
      <w:r w:rsidRPr="00F23D54">
        <w:rPr>
          <w:sz w:val="16"/>
        </w:rPr>
        <w:t xml:space="preserve"> At the time, the sci-fi reference seemed a little out of place in a discussion about international relations, but the Gipper had a point: </w:t>
      </w:r>
      <w:r w:rsidRPr="00A71103">
        <w:rPr>
          <w:rStyle w:val="StyleUnderline"/>
        </w:rPr>
        <w:t xml:space="preserve">Bitter </w:t>
      </w:r>
      <w:r w:rsidRPr="00A77CF6">
        <w:rPr>
          <w:rStyle w:val="StyleUnderline"/>
          <w:highlight w:val="cyan"/>
        </w:rPr>
        <w:t>rivals don't</w:t>
      </w:r>
      <w:r w:rsidRPr="00A71103">
        <w:rPr>
          <w:rStyle w:val="StyleUnderline"/>
        </w:rPr>
        <w:t xml:space="preserve"> tend to </w:t>
      </w:r>
      <w:r w:rsidRPr="00A77CF6">
        <w:rPr>
          <w:rStyle w:val="StyleUnderline"/>
          <w:highlight w:val="cyan"/>
        </w:rPr>
        <w:t>unite unless they face a common threat</w:t>
      </w:r>
      <w:r w:rsidRPr="00A71103">
        <w:rPr>
          <w:rStyle w:val="StyleUnderline"/>
        </w:rPr>
        <w:t xml:space="preserve"> from a third party</w:t>
      </w:r>
      <w:r w:rsidRPr="00F23D54">
        <w:rPr>
          <w:sz w:val="16"/>
        </w:rPr>
        <w:t xml:space="preserve">. Think of the U.S.-Soviet alliance against Nazi Germany, the period of bipartisan consensus that followed the 9/11 attacks on the United States—or, more to Reagan's point, the now clichéd scene of mortal enemies putting aside their differences in alien-invasion movies. (Remember the Arab and Israeli pilots who join forces near the end of Independence Day}) Some </w:t>
      </w:r>
      <w:r w:rsidRPr="00A71103">
        <w:rPr>
          <w:rStyle w:val="StyleUnderline"/>
        </w:rPr>
        <w:t>psychologists</w:t>
      </w:r>
      <w:r w:rsidRPr="00F23D54">
        <w:rPr>
          <w:sz w:val="16"/>
        </w:rPr>
        <w:t xml:space="preserve">, however, now </w:t>
      </w:r>
      <w:r w:rsidRPr="00A71103">
        <w:rPr>
          <w:rStyle w:val="StyleUnderline"/>
        </w:rPr>
        <w:t xml:space="preserve">suggest </w:t>
      </w:r>
      <w:r w:rsidRPr="00A77CF6">
        <w:rPr>
          <w:rStyle w:val="StyleUnderline"/>
          <w:highlight w:val="cyan"/>
        </w:rPr>
        <w:t>we may not have to wait</w:t>
      </w:r>
      <w:r w:rsidRPr="00A71103">
        <w:rPr>
          <w:rStyle w:val="StyleUnderline"/>
        </w:rPr>
        <w:t xml:space="preserve"> for flying saucers </w:t>
      </w:r>
      <w:r w:rsidRPr="00A77CF6">
        <w:rPr>
          <w:rStyle w:val="StyleUnderline"/>
          <w:highlight w:val="cyan"/>
        </w:rPr>
        <w:t>in our search for a global threat</w:t>
      </w:r>
      <w:r w:rsidRPr="00A71103">
        <w:rPr>
          <w:rStyle w:val="StyleUnderline"/>
        </w:rPr>
        <w:t xml:space="preserve"> that can bring humanity together —</w:t>
      </w:r>
      <w:r w:rsidRPr="00A77CF6">
        <w:rPr>
          <w:rStyle w:val="StyleUnderline"/>
          <w:highlight w:val="cyan"/>
        </w:rPr>
        <w:t>we</w:t>
      </w:r>
      <w:r w:rsidRPr="00A71103">
        <w:rPr>
          <w:rStyle w:val="StyleUnderline"/>
        </w:rPr>
        <w:t xml:space="preserve"> may already </w:t>
      </w:r>
      <w:r w:rsidRPr="00A77CF6">
        <w:rPr>
          <w:rStyle w:val="StyleUnderline"/>
          <w:highlight w:val="cyan"/>
        </w:rPr>
        <w:t>have created one</w:t>
      </w:r>
      <w:r w:rsidRPr="00A71103">
        <w:rPr>
          <w:rStyle w:val="StyleUnderline"/>
        </w:rPr>
        <w:t xml:space="preserve"> ourselves </w:t>
      </w:r>
      <w:r w:rsidRPr="00A77CF6">
        <w:rPr>
          <w:rStyle w:val="StyleUnderline"/>
          <w:highlight w:val="cyan"/>
        </w:rPr>
        <w:t>in the form of hotter temperatures, rising sea levels, and increasingly unpredictable weather</w:t>
      </w:r>
      <w:r w:rsidRPr="00A71103">
        <w:rPr>
          <w:rStyle w:val="StyleUnderline"/>
        </w:rPr>
        <w:t xml:space="preserve">. According to a recent article in Peace and Conflict: Journal of Peace Psychology, </w:t>
      </w:r>
      <w:r w:rsidRPr="00A77CF6">
        <w:rPr>
          <w:rStyle w:val="StyleUnderline"/>
          <w:highlight w:val="cyan"/>
        </w:rPr>
        <w:t>just hearing about the dangers posed by global warming can turn you into a pacifist</w:t>
      </w:r>
      <w:r w:rsidRPr="00A71103">
        <w:rPr>
          <w:rStyle w:val="StyleUnderline"/>
        </w:rPr>
        <w:t xml:space="preserve">. </w:t>
      </w:r>
      <w:r w:rsidRPr="00F23D54">
        <w:rPr>
          <w:sz w:val="16"/>
        </w:rPr>
        <w:t xml:space="preserve">The study was led by University of Colorado professor Tom Pyszczynski, one of the leading proponents of an emerging school of social psychology known as "terror management theory," which holds that </w:t>
      </w:r>
      <w:r w:rsidRPr="00A71103">
        <w:rPr>
          <w:rStyle w:val="StyleUnderline"/>
        </w:rPr>
        <w:t>a wide array of human behavior and thought is motivated by fear of death</w:t>
      </w:r>
      <w:r w:rsidRPr="00F23D54">
        <w:rPr>
          <w:sz w:val="16"/>
        </w:rPr>
        <w:t xml:space="preserve">. In this case, </w:t>
      </w:r>
      <w:r w:rsidRPr="00A71103">
        <w:rPr>
          <w:rStyle w:val="Emphasis"/>
        </w:rPr>
        <w:t xml:space="preserve">a </w:t>
      </w:r>
      <w:r w:rsidRPr="00A77CF6">
        <w:rPr>
          <w:rStyle w:val="Emphasis"/>
          <w:highlight w:val="cyan"/>
        </w:rPr>
        <w:t>common fear of the dangers of climate change</w:t>
      </w:r>
      <w:r w:rsidRPr="00A71103">
        <w:rPr>
          <w:rStyle w:val="StyleUnderline"/>
        </w:rPr>
        <w:t>,</w:t>
      </w:r>
      <w:r w:rsidRPr="00F23D54">
        <w:rPr>
          <w:sz w:val="16"/>
        </w:rPr>
        <w:t xml:space="preserve"> he argues, </w:t>
      </w:r>
      <w:r w:rsidRPr="00A71103">
        <w:rPr>
          <w:rStyle w:val="Emphasis"/>
        </w:rPr>
        <w:t xml:space="preserve">can </w:t>
      </w:r>
      <w:r w:rsidRPr="00A77CF6">
        <w:rPr>
          <w:rStyle w:val="Emphasis"/>
          <w:highlight w:val="cyan"/>
        </w:rPr>
        <w:t>lead to global cooperation.</w:t>
      </w:r>
      <w:r w:rsidRPr="00A77CF6">
        <w:rPr>
          <w:sz w:val="16"/>
          <w:highlight w:val="cyan"/>
        </w:rPr>
        <w:t xml:space="preserve"> "</w:t>
      </w:r>
      <w:r w:rsidRPr="00A77CF6">
        <w:rPr>
          <w:rStyle w:val="StyleUnderline"/>
          <w:highlight w:val="cyan"/>
        </w:rPr>
        <w:t>When you think of yourself as facing a shared enemy</w:t>
      </w:r>
      <w:r w:rsidRPr="00A71103">
        <w:rPr>
          <w:rStyle w:val="StyleUnderline"/>
        </w:rPr>
        <w:t xml:space="preserve"> and a shared threat, </w:t>
      </w:r>
      <w:r w:rsidRPr="00A77CF6">
        <w:rPr>
          <w:rStyle w:val="StyleUnderline"/>
          <w:highlight w:val="cyan"/>
        </w:rPr>
        <w:t>it brings people together</w:t>
      </w:r>
      <w:r w:rsidRPr="00A71103">
        <w:rPr>
          <w:rStyle w:val="StyleUnderline"/>
        </w:rPr>
        <w:t>,"</w:t>
      </w:r>
      <w:r w:rsidRPr="00F23D54">
        <w:rPr>
          <w:sz w:val="16"/>
        </w:rPr>
        <w:t xml:space="preserve"> Pyszczynski says. Ironically, defense strategists have been warning for years of exactly the opposite scenario when it comes to global warming: that a new world of extreme weather and rising seas could usher in a new age of confrontation as countries compete for increasingly scarce resources and habitable land. More recently, a 2012 report by the U.S. National Intelligence Council forecast that, by 2030, climate change could spawn this kind of conflict in developing and fragile states. Still, Pyszczynski is no starry-eyed optimist. "My guess is that </w:t>
      </w:r>
      <w:r w:rsidRPr="00A71103">
        <w:rPr>
          <w:rStyle w:val="StyleUnderline"/>
        </w:rPr>
        <w:t>as things get worse, people will come together and a consensus will emerge</w:t>
      </w:r>
      <w:r w:rsidRPr="00F23D54">
        <w:rPr>
          <w:sz w:val="16"/>
        </w:rPr>
        <w:t>, but by then it may be too late," he says. Then again, in disaster movies enemies always unite just in time to fight off the bad guys.</w:t>
      </w:r>
    </w:p>
    <w:p w14:paraId="61FEF2D2" w14:textId="77777777" w:rsidR="001840DA" w:rsidRPr="001840DA" w:rsidRDefault="001840DA" w:rsidP="001840DA"/>
    <w:p w14:paraId="3E41CC78" w14:textId="58D7CFF7" w:rsidR="00BB660D" w:rsidRDefault="001840DA" w:rsidP="001840DA">
      <w:pPr>
        <w:pStyle w:val="Heading1"/>
      </w:pPr>
      <w:r>
        <w:t>2AC</w:t>
      </w:r>
    </w:p>
    <w:p w14:paraId="4642BB78" w14:textId="77777777" w:rsidR="001840DA" w:rsidRDefault="001840DA" w:rsidP="001840DA">
      <w:pPr>
        <w:pStyle w:val="Heading2"/>
      </w:pPr>
      <w:r>
        <w:t>Adv---Socialism</w:t>
      </w:r>
    </w:p>
    <w:p w14:paraId="091EC38A" w14:textId="77777777" w:rsidR="001840DA" w:rsidRPr="00A744BB" w:rsidRDefault="001840DA" w:rsidP="001840DA">
      <w:pPr>
        <w:pStyle w:val="Heading3"/>
      </w:pPr>
      <w:r>
        <w:t>2AC---AT: Social Death</w:t>
      </w:r>
    </w:p>
    <w:p w14:paraId="7C40298B" w14:textId="77777777" w:rsidR="001840DA" w:rsidRPr="00725BB7" w:rsidRDefault="001840DA" w:rsidP="001840DA">
      <w:pPr>
        <w:pStyle w:val="Heading4"/>
        <w:rPr>
          <w:u w:val="single"/>
        </w:rPr>
      </w:pPr>
      <w:r>
        <w:t xml:space="preserve">First, </w:t>
      </w:r>
      <w:r w:rsidRPr="00725BB7">
        <w:rPr>
          <w:u w:val="single"/>
        </w:rPr>
        <w:t>materially</w:t>
      </w:r>
      <w:r>
        <w:t xml:space="preserve">---a confluence of </w:t>
      </w:r>
      <w:r w:rsidRPr="0061443F">
        <w:rPr>
          <w:u w:val="single"/>
        </w:rPr>
        <w:t>statistical factors</w:t>
      </w:r>
      <w:r>
        <w:t xml:space="preserve"> prove racial progress is </w:t>
      </w:r>
      <w:r w:rsidRPr="00725BB7">
        <w:rPr>
          <w:u w:val="single"/>
        </w:rPr>
        <w:t xml:space="preserve">possible and occurring. </w:t>
      </w:r>
    </w:p>
    <w:p w14:paraId="4486C457" w14:textId="77777777" w:rsidR="001840DA" w:rsidRPr="00EB3FED" w:rsidRDefault="001840DA" w:rsidP="001840DA">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65" w:history="1">
        <w:r w:rsidRPr="0061443F">
          <w:rPr>
            <w:sz w:val="18"/>
            <w:szCs w:val="18"/>
          </w:rPr>
          <w:t>https://doi.org/10.1017/S1537592716004102</w:t>
        </w:r>
      </w:hyperlink>
      <w:r w:rsidRPr="0061443F">
        <w:rPr>
          <w:sz w:val="18"/>
          <w:szCs w:val="18"/>
        </w:rPr>
        <w:t xml:space="preserve"> **modified to allow for more humanizing frames)</w:t>
      </w:r>
    </w:p>
    <w:p w14:paraId="0127076A" w14:textId="77777777" w:rsidR="001840DA" w:rsidRDefault="001840DA" w:rsidP="001840DA">
      <w:pPr>
        <w:rPr>
          <w:rStyle w:val="Style13ptBold"/>
          <w:b w:val="0"/>
          <w:sz w:val="14"/>
        </w:rPr>
      </w:pPr>
      <w:r w:rsidRPr="00EB3FED">
        <w:rPr>
          <w:rStyle w:val="StyleUnderline"/>
        </w:rPr>
        <w:t>Is Pessimism the Only Sensible or Empirically Warranted Response</w:t>
      </w:r>
      <w:r w:rsidRPr="00EB3FED">
        <w:rPr>
          <w:rStyle w:val="Style13ptBold"/>
          <w:b w:val="0"/>
          <w:sz w:val="14"/>
        </w:rPr>
        <w:t xml:space="preserve"> 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EB3FED">
        <w:rPr>
          <w:rStyle w:val="Style13ptBold"/>
          <w:b w:val="0"/>
          <w:sz w:val="14"/>
        </w:rPr>
        <w:t>nited</w:t>
      </w:r>
      <w:r w:rsidRPr="00EB3FED">
        <w:rPr>
          <w:rStyle w:val="Style13ptBold"/>
          <w:sz w:val="14"/>
        </w:rPr>
        <w:t xml:space="preserve"> </w:t>
      </w:r>
      <w:r w:rsidRPr="00EB3FED">
        <w:rPr>
          <w:rStyle w:val="Emphasis"/>
        </w:rPr>
        <w:t>S</w:t>
      </w:r>
      <w:r w:rsidRPr="00EB3FED">
        <w:rPr>
          <w:rStyle w:val="Style13ptBold"/>
          <w:b w:val="0"/>
          <w:sz w:val="14"/>
        </w:rPr>
        <w:t>tates</w:t>
      </w:r>
      <w:r w:rsidRPr="00EB3FED">
        <w:rPr>
          <w:rStyle w:val="Style13ptBold"/>
          <w:sz w:val="14"/>
        </w:rPr>
        <w:t xml:space="preserve"> </w:t>
      </w:r>
      <w:r w:rsidRPr="00EB3FED">
        <w:rPr>
          <w:rStyle w:val="StyleUnderline"/>
        </w:rPr>
        <w:t>is notorious for</w:t>
      </w:r>
      <w:r w:rsidRPr="00EB3FED">
        <w:rPr>
          <w:rStyle w:val="Style13ptBold"/>
          <w:b w:val="0"/>
          <w:sz w:val="14"/>
        </w:rPr>
        <w:t xml:space="preserve"> its</w:t>
      </w:r>
      <w:r w:rsidRPr="00EB3FED">
        <w:rPr>
          <w:rStyle w:val="Style13ptBold"/>
          <w:sz w:val="14"/>
        </w:rPr>
        <w:t xml:space="preserve"> </w:t>
      </w:r>
      <w:r w:rsidRPr="00EB3FED">
        <w:rPr>
          <w:rStyle w:val="StyleUnderline"/>
        </w:rPr>
        <w:t>racially- and ethnically-inflected poverty and</w:t>
      </w:r>
      <w:r w:rsidRPr="00EB3FED">
        <w:rPr>
          <w:rStyle w:val="Style13ptBold"/>
          <w:b w:val="0"/>
          <w:sz w:val="14"/>
        </w:rPr>
        <w:t xml:space="preserve"> excessive levels of</w:t>
      </w:r>
      <w:r w:rsidRPr="00EB3FED">
        <w:rPr>
          <w:rStyle w:val="Style13ptBold"/>
          <w:sz w:val="14"/>
        </w:rPr>
        <w:t xml:space="preserve"> </w:t>
      </w:r>
      <w:r w:rsidRPr="00EB3FED">
        <w:rPr>
          <w:rStyle w:val="StyleUnderline"/>
        </w:rPr>
        <w:t>incarceration; undocumented migrants live in</w:t>
      </w:r>
      <w:r w:rsidRPr="00EB3FED">
        <w:rPr>
          <w:rStyle w:val="Style13ptBold"/>
          <w:b w:val="0"/>
          <w:sz w:val="14"/>
        </w:rPr>
        <w:t xml:space="preserve"> legal</w:t>
      </w:r>
      <w:r w:rsidRPr="00EB3FED">
        <w:rPr>
          <w:rStyle w:val="Style13ptBold"/>
          <w:sz w:val="14"/>
        </w:rPr>
        <w:t xml:space="preserve"> </w:t>
      </w:r>
      <w:r w:rsidRPr="00EB3FED">
        <w:rPr>
          <w:rStyle w:val="StyleUnderline"/>
        </w:rPr>
        <w:t>limbo</w:t>
      </w:r>
      <w:r w:rsidRPr="00EB3FED">
        <w:rPr>
          <w:rStyle w:val="Style13ptBold"/>
          <w:b w:val="0"/>
          <w:sz w:val="14"/>
        </w:rPr>
        <w:t>; new genomics techniques such as CRISPR-Cas9 tempt humankind into hubristic manipulation of nature,</w:t>
      </w:r>
      <w:r w:rsidRPr="00EB3FED">
        <w:rPr>
          <w:rStyle w:val="Style13ptBold"/>
          <w:sz w:val="14"/>
        </w:rPr>
        <w:t xml:space="preserve"> </w:t>
      </w:r>
      <w:r w:rsidRPr="00EB3FED">
        <w:rPr>
          <w:rStyle w:val="StyleUnderline"/>
        </w:rPr>
        <w:t>and scientists’ promises</w:t>
      </w:r>
      <w:r w:rsidRPr="00EB3FED">
        <w:rPr>
          <w:rStyle w:val="Style13ptBold"/>
          <w:b w:val="0"/>
          <w:sz w:val="14"/>
        </w:rPr>
        <w:t xml:space="preserve"> to cure cancer through genetics knowledge</w:t>
      </w:r>
      <w:r w:rsidRPr="00EB3FED">
        <w:rPr>
          <w:rStyle w:val="Style13ptBold"/>
          <w:sz w:val="14"/>
        </w:rPr>
        <w:t xml:space="preserve"> </w:t>
      </w:r>
      <w:r w:rsidRPr="00EB3FED">
        <w:rPr>
          <w:rStyle w:val="StyleUnderline"/>
        </w:rPr>
        <w:t>ring hollow to many</w:t>
      </w:r>
      <w:r w:rsidRPr="00EB3FED">
        <w:rPr>
          <w:rStyle w:val="Style13ptBold"/>
          <w:b w:val="0"/>
          <w:sz w:val="14"/>
        </w:rPr>
        <w:t>. The</w:t>
      </w:r>
      <w:r w:rsidRPr="00EB3FED">
        <w:rPr>
          <w:rStyle w:val="Style13ptBold"/>
          <w:sz w:val="14"/>
        </w:rPr>
        <w:t xml:space="preserve"> </w:t>
      </w:r>
      <w:r w:rsidRPr="00EB3FED">
        <w:rPr>
          <w:rStyle w:val="StyleUnderline"/>
        </w:rPr>
        <w:t>question</w:t>
      </w:r>
      <w:r w:rsidRPr="00EB3FED">
        <w:rPr>
          <w:rStyle w:val="Style13ptBold"/>
          <w:b w:val="0"/>
          <w:sz w:val="14"/>
        </w:rPr>
        <w:t xml:space="preserve"> for this article</w:t>
      </w:r>
      <w:r w:rsidRPr="00EB3FED">
        <w:rPr>
          <w:rStyle w:val="Style13ptBold"/>
          <w:sz w:val="14"/>
        </w:rPr>
        <w:t xml:space="preserve"> </w:t>
      </w:r>
      <w:r w:rsidRPr="00EB3FED">
        <w:rPr>
          <w:rStyle w:val="StyleUnderline"/>
        </w:rPr>
        <w:t xml:space="preserve">is whether </w:t>
      </w:r>
      <w:r w:rsidRPr="00AD1C57">
        <w:rPr>
          <w:rStyle w:val="StyleUnderline"/>
          <w:highlight w:val="cyan"/>
        </w:rPr>
        <w:t>there are</w:t>
      </w:r>
      <w:r w:rsidRPr="00EB3FED">
        <w:rPr>
          <w:rStyle w:val="StyleUnderline"/>
        </w:rPr>
        <w:t xml:space="preserve"> also</w:t>
      </w:r>
      <w:r w:rsidRPr="00EB3FED">
        <w:rPr>
          <w:rStyle w:val="Style13ptBold"/>
          <w:b w:val="0"/>
          <w:sz w:val="14"/>
        </w:rPr>
        <w:t xml:space="preserve"> </w:t>
      </w:r>
      <w:r w:rsidRPr="00AD1C57">
        <w:rPr>
          <w:rStyle w:val="Emphasis"/>
          <w:highlight w:val="cyan"/>
        </w:rPr>
        <w:t>strong grounds for optimism</w:t>
      </w:r>
      <w:r w:rsidRPr="00EB3FED">
        <w:rPr>
          <w:rStyle w:val="Style13ptBold"/>
          <w:b w:val="0"/>
          <w:sz w:val="14"/>
        </w:rPr>
        <w:t xml:space="preserve"> in my two illustrative realms,</w:t>
      </w:r>
      <w:r w:rsidRPr="00EB3FED">
        <w:rPr>
          <w:rStyle w:val="Style13ptBold"/>
          <w:sz w:val="14"/>
        </w:rPr>
        <w:t xml:space="preserve"> </w:t>
      </w:r>
      <w:r w:rsidRPr="00EB3FED">
        <w:rPr>
          <w:rStyle w:val="StyleUnderline"/>
        </w:rPr>
        <w:t>such that one could</w:t>
      </w:r>
      <w:r w:rsidRPr="00EB3FED">
        <w:rPr>
          <w:rStyle w:val="Style13ptBold"/>
          <w:b w:val="0"/>
          <w:sz w:val="14"/>
        </w:rPr>
        <w:t xml:space="preserve"> </w:t>
      </w:r>
      <w:r w:rsidRPr="00EB3FED">
        <w:rPr>
          <w:rStyle w:val="Emphasis"/>
        </w:rPr>
        <w:t>plausibly</w:t>
      </w:r>
      <w:r w:rsidRPr="00EB3FED">
        <w:rPr>
          <w:rStyle w:val="Style13ptBold"/>
          <w:b w:val="0"/>
          <w:sz w:val="14"/>
        </w:rPr>
        <w:t xml:space="preserve"> </w:t>
      </w:r>
      <w:r w:rsidRPr="00E0117A">
        <w:rPr>
          <w:rStyle w:val="StyleUnderline"/>
        </w:rPr>
        <w:t>and</w:t>
      </w:r>
      <w:r w:rsidRPr="00E0117A">
        <w:rPr>
          <w:rStyle w:val="Style13ptBold"/>
          <w:b w:val="0"/>
          <w:sz w:val="14"/>
        </w:rPr>
        <w:t xml:space="preserve"> </w:t>
      </w:r>
      <w:r w:rsidRPr="00E0117A">
        <w:rPr>
          <w:rStyle w:val="Emphasis"/>
        </w:rPr>
        <w:t>persuasively</w:t>
      </w:r>
      <w:r w:rsidRPr="00E0117A">
        <w:rPr>
          <w:rStyle w:val="Style13ptBold"/>
          <w:b w:val="0"/>
          <w:sz w:val="14"/>
        </w:rPr>
        <w:t xml:space="preserve"> </w:t>
      </w:r>
      <w:r w:rsidRPr="00E0117A">
        <w:rPr>
          <w:rStyle w:val="StyleUnderline"/>
        </w:rPr>
        <w:t>choose to be “centered on advancement</w:t>
      </w:r>
      <w:r w:rsidRPr="00E0117A">
        <w:rPr>
          <w:rStyle w:val="Style13ptBold"/>
          <w:b w:val="0"/>
          <w:sz w:val="14"/>
        </w:rPr>
        <w:t xml:space="preserve"> concerns” rather than “centered on security concerns.” </w:t>
      </w:r>
      <w:r w:rsidRPr="00E0117A">
        <w:rPr>
          <w:rStyle w:val="StyleUnderline"/>
        </w:rPr>
        <w:t>The answer is</w:t>
      </w:r>
      <w:r w:rsidRPr="00E0117A">
        <w:rPr>
          <w:rStyle w:val="Style13ptBold"/>
          <w:b w:val="0"/>
          <w:sz w:val="14"/>
        </w:rPr>
        <w:t xml:space="preserve"> </w:t>
      </w:r>
      <w:r w:rsidRPr="00E0117A">
        <w:rPr>
          <w:rStyle w:val="Emphasis"/>
        </w:rPr>
        <w:t>yes</w:t>
      </w:r>
      <w:r w:rsidRPr="00E0117A">
        <w:rPr>
          <w:rStyle w:val="Style13ptBold"/>
          <w:b w:val="0"/>
          <w:sz w:val="14"/>
        </w:rPr>
        <w:t>. Again I can point only to illustrative, suggestive evid</w:t>
      </w:r>
      <w:r w:rsidRPr="00EB3FED">
        <w:rPr>
          <w:rStyle w:val="Style13ptBold"/>
          <w:b w:val="0"/>
          <w:sz w:val="14"/>
        </w:rPr>
        <w:t>ence.</w:t>
      </w:r>
      <w:r w:rsidRPr="00EB3FED">
        <w:rPr>
          <w:rStyle w:val="Style13ptBold"/>
          <w:sz w:val="14"/>
        </w:rPr>
        <w:t xml:space="preserve"> </w:t>
      </w:r>
      <w:r w:rsidRPr="00EB3FED">
        <w:rPr>
          <w:rStyle w:val="StyleUnderline"/>
        </w:rPr>
        <w:t>First</w:t>
      </w:r>
      <w:r w:rsidRPr="00EB3FED">
        <w:rPr>
          <w:rStyle w:val="Style13ptBold"/>
          <w:b w:val="0"/>
          <w:sz w:val="14"/>
        </w:rPr>
        <w:t>, the</w:t>
      </w:r>
      <w:r w:rsidRPr="00EB3FED">
        <w:rPr>
          <w:rStyle w:val="Style13ptBold"/>
          <w:sz w:val="14"/>
        </w:rPr>
        <w:t xml:space="preserve"> </w:t>
      </w:r>
      <w:r w:rsidRPr="00AD1C57">
        <w:rPr>
          <w:rStyle w:val="StyleUnderline"/>
          <w:highlight w:val="cyan"/>
        </w:rPr>
        <w:t>gap between</w:t>
      </w:r>
      <w:r w:rsidRPr="00EB3FED">
        <w:rPr>
          <w:rStyle w:val="Style13ptBold"/>
          <w:b w:val="0"/>
          <w:sz w:val="14"/>
        </w:rPr>
        <w:t xml:space="preserve"> </w:t>
      </w:r>
      <w:r w:rsidRPr="00EB3FED">
        <w:rPr>
          <w:rStyle w:val="Style13ptBold"/>
          <w:strike/>
          <w:sz w:val="14"/>
        </w:rPr>
        <w:t>blacks’</w:t>
      </w:r>
      <w:r w:rsidRPr="00EB3FED">
        <w:rPr>
          <w:rStyle w:val="Style13ptBold"/>
          <w:b w:val="0"/>
          <w:sz w:val="14"/>
        </w:rPr>
        <w:t xml:space="preserve"> [</w:t>
      </w:r>
      <w:r w:rsidRPr="00AD1C57">
        <w:rPr>
          <w:rStyle w:val="StyleUnderline"/>
          <w:highlight w:val="cyan"/>
        </w:rPr>
        <w:t>black</w:t>
      </w:r>
      <w:r w:rsidRPr="00EB3FED">
        <w:rPr>
          <w:rStyle w:val="StyleUnderline"/>
        </w:rPr>
        <w:t xml:space="preserve"> people’s</w:t>
      </w:r>
      <w:r w:rsidRPr="00EB3FED">
        <w:rPr>
          <w:rStyle w:val="Style13ptBold"/>
          <w:b w:val="0"/>
          <w:sz w:val="14"/>
        </w:rPr>
        <w:t xml:space="preserve">] </w:t>
      </w:r>
      <w:r w:rsidRPr="00AD1C57">
        <w:rPr>
          <w:rStyle w:val="StyleUnderline"/>
          <w:highlight w:val="cyan"/>
        </w:rPr>
        <w:t>and</w:t>
      </w:r>
      <w:r w:rsidRPr="00EB3FED">
        <w:rPr>
          <w:rStyle w:val="StyleUnderline"/>
        </w:rPr>
        <w:t xml:space="preserve"> </w:t>
      </w:r>
      <w:r w:rsidRPr="00AD1C57">
        <w:rPr>
          <w:rStyle w:val="StyleUnderline"/>
          <w:highlight w:val="cyan"/>
        </w:rPr>
        <w:t>whites’ life expectancy declined from seven</w:t>
      </w:r>
      <w:r w:rsidRPr="00EB3FED">
        <w:rPr>
          <w:rStyle w:val="StyleUnderline"/>
        </w:rPr>
        <w:t xml:space="preserve"> years</w:t>
      </w:r>
      <w:r w:rsidRPr="00EB3FED">
        <w:rPr>
          <w:rStyle w:val="Style13ptBold"/>
          <w:b w:val="0"/>
          <w:sz w:val="14"/>
        </w:rPr>
        <w:t xml:space="preserve"> in 1990</w:t>
      </w:r>
      <w:r w:rsidRPr="00EB3FED">
        <w:rPr>
          <w:rStyle w:val="Style13ptBold"/>
          <w:sz w:val="14"/>
        </w:rPr>
        <w:t xml:space="preserve"> </w:t>
      </w:r>
      <w:r w:rsidRPr="00AD1C57">
        <w:rPr>
          <w:rStyle w:val="StyleUnderline"/>
          <w:highlight w:val="cyan"/>
        </w:rPr>
        <w:t>to 3.4</w:t>
      </w:r>
      <w:r w:rsidRPr="00EB3FED">
        <w:rPr>
          <w:rStyle w:val="Style13ptBold"/>
          <w:b w:val="0"/>
          <w:sz w:val="14"/>
        </w:rPr>
        <w:t xml:space="preserve"> years in </w:t>
      </w:r>
      <w:r w:rsidRPr="00A744BB">
        <w:rPr>
          <w:rStyle w:val="Style13ptBold"/>
          <w:b w:val="0"/>
          <w:sz w:val="14"/>
        </w:rPr>
        <w:t>2014.</w:t>
      </w:r>
      <w:r w:rsidRPr="00A744BB">
        <w:rPr>
          <w:rStyle w:val="Style13ptBold"/>
          <w:sz w:val="14"/>
        </w:rPr>
        <w:t xml:space="preserve"> </w:t>
      </w:r>
      <w:r w:rsidRPr="00A744BB">
        <w:rPr>
          <w:rStyle w:val="StyleUnderline"/>
        </w:rPr>
        <w:t>That is an</w:t>
      </w:r>
      <w:r w:rsidRPr="00A744BB">
        <w:rPr>
          <w:rStyle w:val="Style13ptBold"/>
          <w:b w:val="0"/>
          <w:sz w:val="14"/>
        </w:rPr>
        <w:t xml:space="preserve"> </w:t>
      </w:r>
      <w:r w:rsidRPr="00A744BB">
        <w:rPr>
          <w:rStyle w:val="Emphasis"/>
        </w:rPr>
        <w:t>astonishing</w:t>
      </w:r>
      <w:r w:rsidRPr="00A744BB">
        <w:rPr>
          <w:rStyle w:val="Style13ptBold"/>
          <w:b w:val="0"/>
          <w:sz w:val="14"/>
        </w:rPr>
        <w:t>,</w:t>
      </w:r>
      <w:r w:rsidRPr="00A744BB">
        <w:rPr>
          <w:rStyle w:val="Style13ptBold"/>
          <w:sz w:val="14"/>
        </w:rPr>
        <w:t xml:space="preserve"> </w:t>
      </w:r>
      <w:r w:rsidRPr="00A744BB">
        <w:rPr>
          <w:rStyle w:val="StyleUnderline"/>
        </w:rPr>
        <w:t>perhaps</w:t>
      </w:r>
      <w:r w:rsidRPr="00A744BB">
        <w:rPr>
          <w:rStyle w:val="Style13ptBold"/>
          <w:b w:val="0"/>
          <w:sz w:val="14"/>
        </w:rPr>
        <w:t xml:space="preserve"> </w:t>
      </w:r>
      <w:r w:rsidRPr="00A744BB">
        <w:rPr>
          <w:rStyle w:val="Emphasis"/>
        </w:rPr>
        <w:t>unprecedented</w:t>
      </w:r>
      <w:r w:rsidRPr="00A744BB">
        <w:rPr>
          <w:rStyle w:val="Style13ptBold"/>
          <w:b w:val="0"/>
          <w:sz w:val="14"/>
        </w:rPr>
        <w:t>,</w:t>
      </w:r>
      <w:r w:rsidRPr="00A744BB">
        <w:rPr>
          <w:rStyle w:val="Style13ptBold"/>
          <w:sz w:val="14"/>
        </w:rPr>
        <w:t xml:space="preserve"> </w:t>
      </w:r>
      <w:r w:rsidRPr="00A744BB">
        <w:rPr>
          <w:rStyle w:val="StyleUnderline"/>
        </w:rPr>
        <w:t>rate of change</w:t>
      </w:r>
      <w:r w:rsidRPr="00A744BB">
        <w:rPr>
          <w:rStyle w:val="Style13ptBold"/>
          <w:b w:val="0"/>
          <w:sz w:val="14"/>
        </w:rPr>
        <w:t xml:space="preserve"> given the usual slow pace of demographic transformation.</w:t>
      </w:r>
      <w:r w:rsidRPr="00A744BB">
        <w:rPr>
          <w:rStyle w:val="Style13ptBold"/>
          <w:sz w:val="14"/>
        </w:rPr>
        <w:t xml:space="preserve"> </w:t>
      </w:r>
      <w:r w:rsidRPr="00A744BB">
        <w:rPr>
          <w:rStyle w:val="StyleUnderline"/>
        </w:rPr>
        <w:t>It is important</w:t>
      </w:r>
      <w:r w:rsidRPr="00A744BB">
        <w:rPr>
          <w:rStyle w:val="Style13ptBold"/>
          <w:b w:val="0"/>
          <w:sz w:val="14"/>
        </w:rPr>
        <w:t xml:space="preserve"> </w:t>
      </w:r>
      <w:r w:rsidRPr="00A744BB">
        <w:rPr>
          <w:rStyle w:val="Emphasis"/>
        </w:rPr>
        <w:t>in itself</w:t>
      </w:r>
      <w:r w:rsidRPr="00A744BB">
        <w:rPr>
          <w:rStyle w:val="Style13ptBold"/>
          <w:b w:val="0"/>
          <w:sz w:val="14"/>
        </w:rPr>
        <w:t>, of course,</w:t>
      </w:r>
      <w:r w:rsidRPr="00A744BB">
        <w:rPr>
          <w:rStyle w:val="Style13ptBold"/>
          <w:sz w:val="14"/>
        </w:rPr>
        <w:t xml:space="preserve"> </w:t>
      </w:r>
      <w:r w:rsidRPr="00A744BB">
        <w:rPr>
          <w:rStyle w:val="StyleUnderline"/>
        </w:rPr>
        <w:t>and</w:t>
      </w:r>
      <w:r w:rsidRPr="00A744BB">
        <w:rPr>
          <w:rStyle w:val="Style13ptBold"/>
          <w:b w:val="0"/>
          <w:sz w:val="14"/>
        </w:rPr>
        <w:t xml:space="preserve"> also</w:t>
      </w:r>
      <w:r w:rsidRPr="00A744BB">
        <w:rPr>
          <w:rStyle w:val="Style13ptBold"/>
          <w:sz w:val="14"/>
        </w:rPr>
        <w:t xml:space="preserve"> </w:t>
      </w:r>
      <w:r w:rsidRPr="00A744BB">
        <w:rPr>
          <w:rStyle w:val="StyleUnderline"/>
        </w:rPr>
        <w:t>as a summary statement</w:t>
      </w:r>
      <w:r w:rsidRPr="00EB3FED">
        <w:rPr>
          <w:rStyle w:val="StyleUnderline"/>
        </w:rPr>
        <w:t xml:space="preserve"> about</w:t>
      </w:r>
      <w:r w:rsidRPr="00EB3FED">
        <w:rPr>
          <w:rStyle w:val="Style13ptBold"/>
          <w:b w:val="0"/>
          <w:sz w:val="14"/>
        </w:rPr>
        <w:t xml:space="preserve"> </w:t>
      </w:r>
      <w:r w:rsidRPr="00AD1C57">
        <w:rPr>
          <w:rStyle w:val="Emphasis"/>
          <w:highlight w:val="cyan"/>
        </w:rPr>
        <w:t>an array of other social phenomena</w:t>
      </w:r>
      <w:r w:rsidRPr="00AD1C57">
        <w:rPr>
          <w:rStyle w:val="Style13ptBold"/>
          <w:b w:val="0"/>
          <w:sz w:val="14"/>
          <w:highlight w:val="cyan"/>
        </w:rPr>
        <w:t xml:space="preserve"> </w:t>
      </w:r>
      <w:r w:rsidRPr="00AD1C57">
        <w:rPr>
          <w:rStyle w:val="StyleUnderline"/>
          <w:highlight w:val="cyan"/>
        </w:rPr>
        <w:t xml:space="preserve">in which racial disparities are </w:t>
      </w:r>
      <w:r w:rsidRPr="00AD1C57">
        <w:rPr>
          <w:rStyle w:val="Emphasis"/>
          <w:highlight w:val="cyan"/>
        </w:rPr>
        <w:t>declining</w:t>
      </w:r>
      <w:r w:rsidRPr="00EB3FED">
        <w:rPr>
          <w:rStyle w:val="Style13ptBold"/>
          <w:b w:val="0"/>
          <w:sz w:val="14"/>
        </w:rPr>
        <w:t>.</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[Black people] are living longer</w:t>
      </w:r>
      <w:r w:rsidRPr="00EB3FED">
        <w:rPr>
          <w:rStyle w:val="Style13ptBold"/>
          <w:b w:val="0"/>
          <w:sz w:val="14"/>
        </w:rPr>
        <w:t xml:space="preserve"> mainly</w:t>
      </w:r>
      <w:r w:rsidRPr="00EB3FED">
        <w:rPr>
          <w:rStyle w:val="Style13ptBold"/>
          <w:sz w:val="14"/>
        </w:rPr>
        <w:t xml:space="preserve"> </w:t>
      </w:r>
      <w:r w:rsidRPr="00EB3FED">
        <w:rPr>
          <w:rStyle w:val="StyleUnderline"/>
        </w:rPr>
        <w:t>because of</w:t>
      </w:r>
      <w:r w:rsidRPr="00EB3FED">
        <w:rPr>
          <w:rStyle w:val="Style13ptBold"/>
          <w:b w:val="0"/>
          <w:sz w:val="14"/>
        </w:rPr>
        <w:t xml:space="preserve"> </w:t>
      </w:r>
      <w:r w:rsidRPr="00AD1C57">
        <w:rPr>
          <w:rStyle w:val="Emphasis"/>
          <w:highlight w:val="cyan"/>
        </w:rPr>
        <w:t>declining rates</w:t>
      </w:r>
      <w:r w:rsidRPr="00AD1C57">
        <w:rPr>
          <w:rStyle w:val="Style13ptBold"/>
          <w:b w:val="0"/>
          <w:sz w:val="14"/>
          <w:highlight w:val="cyan"/>
        </w:rPr>
        <w:t xml:space="preserve"> </w:t>
      </w:r>
      <w:r w:rsidRPr="00AD1C57">
        <w:rPr>
          <w:rStyle w:val="StyleUnderline"/>
          <w:highlight w:val="cyan"/>
        </w:rPr>
        <w:t>of homicides</w:t>
      </w:r>
      <w:r w:rsidRPr="00EB3FED">
        <w:rPr>
          <w:rStyle w:val="StyleUnderline"/>
        </w:rPr>
        <w:t xml:space="preserve">, </w:t>
      </w:r>
      <w:r w:rsidRPr="00AD1C57">
        <w:rPr>
          <w:rStyle w:val="StyleUnderline"/>
          <w:highlight w:val="cyan"/>
        </w:rPr>
        <w:t>HIV</w:t>
      </w:r>
      <w:r w:rsidRPr="00EB3FED">
        <w:rPr>
          <w:rStyle w:val="StyleUnderline"/>
        </w:rPr>
        <w:t xml:space="preserve"> mortality, </w:t>
      </w:r>
      <w:r w:rsidRPr="00AD1C57">
        <w:rPr>
          <w:rStyle w:val="StyleUnderline"/>
          <w:highlight w:val="cyan"/>
        </w:rPr>
        <w:t>infant mortality</w:t>
      </w:r>
      <w:r w:rsidRPr="00EB3FED">
        <w:rPr>
          <w:rStyle w:val="StyleUnderline"/>
        </w:rPr>
        <w:t xml:space="preserve">, </w:t>
      </w:r>
      <w:r w:rsidRPr="00AD1C57">
        <w:rPr>
          <w:rStyle w:val="StyleUnderline"/>
          <w:highlight w:val="cyan"/>
        </w:rPr>
        <w:t>cancer</w:t>
      </w:r>
      <w:r w:rsidRPr="00EB3FED">
        <w:rPr>
          <w:rStyle w:val="Style13ptBold"/>
          <w:b w:val="0"/>
          <w:sz w:val="14"/>
        </w:rPr>
        <w:t xml:space="preserve"> and</w:t>
      </w:r>
      <w:r w:rsidRPr="00EB3FED">
        <w:rPr>
          <w:rStyle w:val="Style13ptBold"/>
          <w:sz w:val="14"/>
        </w:rPr>
        <w:t xml:space="preserve"> </w:t>
      </w:r>
      <w:r w:rsidRPr="00AD1C57">
        <w:rPr>
          <w:rStyle w:val="StyleUnderline"/>
          <w:highlight w:val="cyan"/>
        </w:rPr>
        <w:t>heart disease</w:t>
      </w:r>
      <w:r w:rsidRPr="00EB3FED">
        <w:rPr>
          <w:rStyle w:val="StyleUnderline"/>
        </w:rPr>
        <w:t xml:space="preserve">, and </w:t>
      </w:r>
      <w:r w:rsidRPr="00AD1C57">
        <w:rPr>
          <w:rStyle w:val="StyleUnderline"/>
          <w:highlight w:val="cyan"/>
        </w:rPr>
        <w:t>suicide</w:t>
      </w:r>
      <w:r w:rsidRPr="00EB3FED">
        <w:rPr>
          <w:rStyle w:val="Style13ptBold"/>
          <w:b w:val="0"/>
          <w:sz w:val="14"/>
        </w:rPr>
        <w:t xml:space="preserve"> among black men</w:t>
      </w:r>
      <w:r w:rsidRPr="00E0117A">
        <w:rPr>
          <w:rStyle w:val="Style13ptBold"/>
          <w:b w:val="0"/>
          <w:sz w:val="14"/>
        </w:rPr>
        <w:t>.19</w:t>
      </w:r>
      <w:r w:rsidRPr="00E0117A">
        <w:rPr>
          <w:rStyle w:val="Style13ptBold"/>
          <w:sz w:val="14"/>
        </w:rPr>
        <w:t xml:space="preserve"> </w:t>
      </w:r>
      <w:r w:rsidRPr="00E0117A">
        <w:rPr>
          <w:rStyle w:val="Emphasis"/>
        </w:rPr>
        <w:t>A lot of things have to go right</w:t>
      </w:r>
      <w:r w:rsidRPr="00E0117A">
        <w:rPr>
          <w:rStyle w:val="Style13ptBold"/>
          <w:b w:val="0"/>
          <w:sz w:val="14"/>
        </w:rPr>
        <w:t xml:space="preserve"> </w:t>
      </w:r>
      <w:r w:rsidRPr="00E0117A">
        <w:rPr>
          <w:rStyle w:val="StyleUnderline"/>
        </w:rPr>
        <w:t>for a group’s life expectancy to rise</w:t>
      </w:r>
      <w:r w:rsidRPr="00E0117A">
        <w:rPr>
          <w:rStyle w:val="Style13ptBold"/>
          <w:b w:val="0"/>
          <w:sz w:val="14"/>
        </w:rPr>
        <w:t xml:space="preserve"> </w:t>
      </w:r>
      <w:r w:rsidRPr="00E0117A">
        <w:rPr>
          <w:rStyle w:val="Emphasis"/>
        </w:rPr>
        <w:t>rapidly</w:t>
      </w:r>
      <w:r w:rsidRPr="00E0117A">
        <w:rPr>
          <w:rStyle w:val="Style13ptBold"/>
          <w:b w:val="0"/>
          <w:sz w:val="14"/>
        </w:rPr>
        <w:t xml:space="preserve">. </w:t>
      </w:r>
      <w:r w:rsidRPr="00E0117A">
        <w:rPr>
          <w:rStyle w:val="StyleUnderline"/>
        </w:rPr>
        <w:t xml:space="preserve">Second, applications for </w:t>
      </w:r>
      <w:r w:rsidRPr="00E0117A">
        <w:rPr>
          <w:rStyle w:val="Style13ptBold"/>
          <w:b w:val="0"/>
          <w:sz w:val="14"/>
        </w:rPr>
        <w:t>U.S.</w:t>
      </w:r>
      <w:r w:rsidRPr="00E0117A">
        <w:rPr>
          <w:rStyle w:val="Style13ptBold"/>
          <w:sz w:val="14"/>
        </w:rPr>
        <w:t xml:space="preserve"> </w:t>
      </w:r>
      <w:r w:rsidRPr="00E0117A">
        <w:rPr>
          <w:rStyle w:val="StyleUnderline"/>
        </w:rPr>
        <w:t>citizenship rose</w:t>
      </w:r>
      <w:r w:rsidRPr="00E0117A">
        <w:rPr>
          <w:rStyle w:val="Style13ptBold"/>
          <w:b w:val="0"/>
          <w:sz w:val="14"/>
        </w:rPr>
        <w:t xml:space="preserve"> from the previous year</w:t>
      </w:r>
      <w:r w:rsidRPr="00E0117A">
        <w:rPr>
          <w:rStyle w:val="Style13ptBold"/>
          <w:sz w:val="14"/>
        </w:rPr>
        <w:t xml:space="preserve"> </w:t>
      </w:r>
      <w:r w:rsidRPr="00E0117A">
        <w:rPr>
          <w:rStyle w:val="StyleUnderline"/>
        </w:rPr>
        <w:t>in ten of the fifteen years</w:t>
      </w:r>
      <w:r w:rsidRPr="00E0117A">
        <w:rPr>
          <w:rStyle w:val="Style13ptBold"/>
          <w:b w:val="0"/>
          <w:sz w:val="14"/>
        </w:rPr>
        <w:t xml:space="preserve"> from 2000 to 2015, while</w:t>
      </w:r>
      <w:r w:rsidRPr="00EB3FED">
        <w:rPr>
          <w:rStyle w:val="Style13ptBold"/>
          <w:b w:val="0"/>
          <w:sz w:val="14"/>
        </w:rPr>
        <w:t xml:space="preserve"> declining in four (and remaining stable in one).</w:t>
      </w:r>
      <w:r w:rsidRPr="00EB3FED">
        <w:rPr>
          <w:rStyle w:val="Style13ptBold"/>
          <w:sz w:val="14"/>
        </w:rPr>
        <w:t xml:space="preserve"> </w:t>
      </w:r>
      <w:r w:rsidRPr="00EB3FED">
        <w:rPr>
          <w:rStyle w:val="StyleUnderline"/>
        </w:rPr>
        <w:t>That is an</w:t>
      </w:r>
      <w:r w:rsidRPr="00EB3FED">
        <w:rPr>
          <w:rStyle w:val="Style13ptBold"/>
          <w:b w:val="0"/>
          <w:sz w:val="14"/>
        </w:rPr>
        <w:t xml:space="preserve"> </w:t>
      </w:r>
      <w:r w:rsidRPr="00EB3FED">
        <w:rPr>
          <w:rStyle w:val="Emphasis"/>
        </w:rPr>
        <w:t>important indicator</w:t>
      </w:r>
      <w:r w:rsidRPr="00EB3FED">
        <w:rPr>
          <w:rStyle w:val="Style13ptBold"/>
          <w:b w:val="0"/>
          <w:sz w:val="14"/>
        </w:rPr>
        <w:t xml:space="preserve"> </w:t>
      </w:r>
      <w:r w:rsidRPr="00EB3FED">
        <w:rPr>
          <w:rStyle w:val="StyleUnderline"/>
        </w:rPr>
        <w:t>of immigrant incorporation</w:t>
      </w:r>
      <w:r w:rsidRPr="00EB3FED">
        <w:rPr>
          <w:rStyle w:val="Style13ptBold"/>
          <w:b w:val="0"/>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AD1C57">
        <w:rPr>
          <w:rStyle w:val="StyleUnderline"/>
          <w:highlight w:val="cyan"/>
        </w:rPr>
        <w:t>non-white Americans</w:t>
      </w:r>
      <w:r w:rsidRPr="00EB3FED">
        <w:rPr>
          <w:rStyle w:val="StyleUnderline"/>
        </w:rPr>
        <w:t xml:space="preserve"> themselves tend to </w:t>
      </w:r>
      <w:r w:rsidRPr="00AD1C57">
        <w:rPr>
          <w:rStyle w:val="StyleUnderline"/>
          <w:highlight w:val="cyan"/>
        </w:rPr>
        <w:t xml:space="preserve">feel </w:t>
      </w:r>
      <w:r w:rsidRPr="00AD1C57">
        <w:rPr>
          <w:rStyle w:val="Emphasis"/>
          <w:highlight w:val="cyan"/>
        </w:rPr>
        <w:t>pretty good</w:t>
      </w:r>
      <w:r w:rsidRPr="00AD1C57">
        <w:rPr>
          <w:rStyle w:val="Style13ptBold"/>
          <w:b w:val="0"/>
          <w:sz w:val="14"/>
          <w:highlight w:val="cyan"/>
        </w:rPr>
        <w:t xml:space="preserve"> </w:t>
      </w:r>
      <w:r w:rsidRPr="00AD1C57">
        <w:rPr>
          <w:rStyle w:val="StyleUnderline"/>
          <w:highlight w:val="cyan"/>
        </w:rPr>
        <w:t>about their lives</w:t>
      </w:r>
      <w:r w:rsidRPr="00EB3FED">
        <w:rPr>
          <w:rStyle w:val="Style13ptBold"/>
          <w:b w:val="0"/>
          <w:sz w:val="14"/>
        </w:rPr>
        <w:t>.</w:t>
      </w:r>
      <w:r w:rsidRPr="00EB3FED">
        <w:rPr>
          <w:rStyle w:val="Style13ptBold"/>
          <w:sz w:val="14"/>
        </w:rPr>
        <w:t xml:space="preserve"> </w:t>
      </w:r>
      <w:r w:rsidRPr="00EB3FED">
        <w:rPr>
          <w:rStyle w:val="StyleUnderline"/>
        </w:rPr>
        <w:t>Gallup Poll asked</w:t>
      </w:r>
      <w:r w:rsidRPr="00EB3FED">
        <w:rPr>
          <w:rStyle w:val="Style13ptBold"/>
          <w:b w:val="0"/>
          <w:sz w:val="14"/>
        </w:rPr>
        <w:t xml:space="preserve"> in 2016, “</w:t>
      </w:r>
      <w:r w:rsidRPr="00EB3FED">
        <w:rPr>
          <w:rStyle w:val="StyleUnderline"/>
        </w:rPr>
        <w:t xml:space="preserve">Where do you expect </w:t>
      </w:r>
      <w:r w:rsidRPr="00EB3FED">
        <w:rPr>
          <w:rStyle w:val="Style13ptBold"/>
          <w:b w:val="0"/>
          <w:sz w:val="14"/>
        </w:rPr>
        <w:t>your</w:t>
      </w:r>
      <w:r w:rsidRPr="00EB3FED">
        <w:rPr>
          <w:rStyle w:val="Style13ptBold"/>
          <w:sz w:val="14"/>
        </w:rPr>
        <w:t xml:space="preserve"> </w:t>
      </w:r>
      <w:r w:rsidRPr="00AD1C57">
        <w:rPr>
          <w:rStyle w:val="StyleUnderline"/>
          <w:highlight w:val="cyan"/>
        </w:rPr>
        <w:t>life satisfaction</w:t>
      </w:r>
      <w:r w:rsidRPr="00EB3FED">
        <w:rPr>
          <w:rStyle w:val="Style13ptBold"/>
          <w:b w:val="0"/>
          <w:sz w:val="14"/>
        </w:rPr>
        <w:t xml:space="preserve"> to be</w:t>
      </w:r>
      <w:r w:rsidRPr="00EB3FED">
        <w:rPr>
          <w:rStyle w:val="Style13ptBold"/>
          <w:sz w:val="14"/>
        </w:rPr>
        <w:t xml:space="preserve"> </w:t>
      </w:r>
      <w:r w:rsidRPr="00EB3FED">
        <w:rPr>
          <w:rStyle w:val="StyleUnderline"/>
        </w:rPr>
        <w:t>in five years?” If whites’ response is standardized 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people’s] are </w:t>
      </w:r>
      <w:r w:rsidRPr="00EB3FED">
        <w:rPr>
          <w:rStyle w:val="Emphasis"/>
        </w:rPr>
        <w:t>at 2.97</w:t>
      </w:r>
      <w:r w:rsidRPr="00EB3FED">
        <w:rPr>
          <w:rStyle w:val="Style13ptBold"/>
          <w:b w:val="0"/>
          <w:sz w:val="14"/>
        </w:rPr>
        <w:t>,</w:t>
      </w:r>
      <w:r w:rsidRPr="00EB3FED">
        <w:rPr>
          <w:rStyle w:val="Style13ptBold"/>
          <w:sz w:val="14"/>
        </w:rPr>
        <w:t xml:space="preserve"> </w:t>
      </w:r>
      <w:r w:rsidRPr="00EB3FED">
        <w:rPr>
          <w:rStyle w:val="StyleUnderline"/>
        </w:rPr>
        <w:t>and Hispanics at</w:t>
      </w:r>
      <w:r w:rsidRPr="00EB3FED">
        <w:rPr>
          <w:rStyle w:val="Style13ptBold"/>
          <w:b w:val="0"/>
          <w:sz w:val="14"/>
        </w:rPr>
        <w:t xml:space="preserve"> </w:t>
      </w:r>
      <w:r w:rsidRPr="00EB3FED">
        <w:rPr>
          <w:rStyle w:val="Emphasis"/>
        </w:rPr>
        <w:t>1.29</w:t>
      </w:r>
      <w:r w:rsidRPr="00EB3FED">
        <w:rPr>
          <w:sz w:val="14"/>
        </w:rPr>
        <w:t>. Only Asian Americans, at 0.97, were less optimistic</w:t>
      </w:r>
      <w:r w:rsidRPr="00EB3FED">
        <w:rPr>
          <w:rStyle w:val="Style13ptBold"/>
          <w:b w:val="0"/>
          <w:sz w:val="14"/>
        </w:rPr>
        <w:t xml:space="preserve"> than whites.</w:t>
      </w:r>
      <w:r w:rsidRPr="00EB3FED">
        <w:rPr>
          <w:rStyle w:val="Style13ptBold"/>
          <w:sz w:val="14"/>
        </w:rPr>
        <w:t xml:space="preserve"> </w:t>
      </w:r>
      <w:r w:rsidRPr="00EB3FED">
        <w:rPr>
          <w:rStyle w:val="StyleUnderline"/>
        </w:rPr>
        <w:t>Gallup</w:t>
      </w:r>
      <w:r w:rsidRPr="00EB3FED">
        <w:rPr>
          <w:rStyle w:val="Style13ptBold"/>
          <w:b w:val="0"/>
          <w:sz w:val="14"/>
        </w:rPr>
        <w:t xml:space="preserve"> also</w:t>
      </w:r>
      <w:r w:rsidRPr="00EB3FED">
        <w:rPr>
          <w:rStyle w:val="Style13ptBold"/>
          <w:sz w:val="14"/>
        </w:rPr>
        <w:t xml:space="preserve"> </w:t>
      </w:r>
      <w:r w:rsidRPr="00EB3FED">
        <w:rPr>
          <w:rStyle w:val="StyleUnderline"/>
        </w:rPr>
        <w:t>asked about</w:t>
      </w:r>
      <w:r w:rsidRPr="00EB3FED">
        <w:rPr>
          <w:rStyle w:val="Style13ptBold"/>
          <w:b w:val="0"/>
          <w:sz w:val="14"/>
        </w:rPr>
        <w:t xml:space="preserve"> one’s level of</w:t>
      </w:r>
      <w:r w:rsidRPr="00EB3FED">
        <w:rPr>
          <w:rStyle w:val="Style13ptBold"/>
          <w:sz w:val="14"/>
        </w:rPr>
        <w:t xml:space="preserve"> </w:t>
      </w:r>
      <w:r w:rsidRPr="00AD1C57">
        <w:rPr>
          <w:rStyle w:val="StyleUnderline"/>
          <w:highlight w:val="cyan"/>
        </w:rPr>
        <w:t>stress</w:t>
      </w:r>
      <w:r w:rsidRPr="00EB3FED">
        <w:rPr>
          <w:rStyle w:val="Style13ptBold"/>
          <w:b w:val="0"/>
          <w:sz w:val="14"/>
        </w:rPr>
        <w:t xml:space="preserve"> in the previous day.</w:t>
      </w:r>
      <w:r w:rsidRPr="00EB3FED">
        <w:rPr>
          <w:rStyle w:val="Style13ptBold"/>
          <w:sz w:val="14"/>
        </w:rPr>
        <w:t xml:space="preserve"> </w:t>
      </w:r>
      <w:r w:rsidRPr="00EB3FED">
        <w:rPr>
          <w:rStyle w:val="StyleUnderline"/>
        </w:rPr>
        <w:t>If whites are again</w:t>
      </w:r>
      <w:r w:rsidRPr="00EB3FED">
        <w:rPr>
          <w:rStyle w:val="Style13ptBold"/>
          <w:b w:val="0"/>
          <w:sz w:val="14"/>
        </w:rPr>
        <w:t xml:space="preserve"> standardized</w:t>
      </w:r>
      <w:r w:rsidRPr="00EB3FED">
        <w:rPr>
          <w:rStyle w:val="Style13ptBold"/>
          <w:sz w:val="14"/>
        </w:rPr>
        <w:t xml:space="preserve"> </w:t>
      </w:r>
      <w:r w:rsidRPr="00EB3FED">
        <w:rPr>
          <w:rStyle w:val="StyleUnderline"/>
        </w:rPr>
        <w:t>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b w:val="0"/>
          <w:sz w:val="14"/>
        </w:rPr>
        <w:t>. Middle-class</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[black people] were half as likely as middle class whites to report stress during the previous day.21 </w:t>
      </w:r>
      <w:r w:rsidRPr="00EB3FED">
        <w:rPr>
          <w:rStyle w:val="StyleUnderline"/>
        </w:rPr>
        <w:t>In</w:t>
      </w:r>
      <w:r w:rsidRPr="00EB3FED">
        <w:rPr>
          <w:rStyle w:val="Style13ptBold"/>
          <w:b w:val="0"/>
          <w:sz w:val="14"/>
        </w:rPr>
        <w:t xml:space="preserve"> the arena of</w:t>
      </w:r>
      <w:r w:rsidRPr="00EB3FED">
        <w:rPr>
          <w:rStyle w:val="Style13ptBold"/>
          <w:sz w:val="14"/>
        </w:rPr>
        <w:t xml:space="preserve"> </w:t>
      </w:r>
      <w:r w:rsidRPr="00EB3FED">
        <w:rPr>
          <w:rStyle w:val="StyleUnderline"/>
        </w:rPr>
        <w:t>genomics</w:t>
      </w:r>
      <w:r w:rsidRPr="00EB3FED">
        <w:rPr>
          <w:rStyle w:val="Style13ptBold"/>
          <w:b w:val="0"/>
          <w:sz w:val="14"/>
        </w:rPr>
        <w:t xml:space="preserve"> also,</w:t>
      </w:r>
      <w:r w:rsidRPr="00EB3FED">
        <w:rPr>
          <w:rStyle w:val="Style13ptBold"/>
          <w:sz w:val="14"/>
        </w:rPr>
        <w:t xml:space="preserve"> </w:t>
      </w:r>
      <w:r w:rsidRPr="00EB3FED">
        <w:rPr>
          <w:rStyle w:val="StyleUnderline"/>
        </w:rPr>
        <w:t xml:space="preserve">one can point to </w:t>
      </w:r>
      <w:r w:rsidRPr="00EB3FED">
        <w:rPr>
          <w:rStyle w:val="Emphasis"/>
        </w:rPr>
        <w:t>grounds for optimism</w:t>
      </w:r>
      <w:r w:rsidRPr="00EB3FED">
        <w:rPr>
          <w:rStyle w:val="Style13ptBold"/>
          <w:b w:val="0"/>
          <w:sz w:val="14"/>
        </w:rPr>
        <w:t xml:space="preserve"> rather than pessimism. The</w:t>
      </w:r>
      <w:r w:rsidRPr="00EB3FED">
        <w:rPr>
          <w:rStyle w:val="Style13ptBold"/>
          <w:sz w:val="14"/>
        </w:rPr>
        <w:t xml:space="preserve"> </w:t>
      </w:r>
      <w:r w:rsidRPr="00AD1C57">
        <w:rPr>
          <w:rStyle w:val="StyleUnderline"/>
          <w:highlight w:val="cyan"/>
        </w:rPr>
        <w:t>Innocence Project</w:t>
      </w:r>
      <w:r w:rsidRPr="00EB3FED">
        <w:rPr>
          <w:rStyle w:val="Style13ptBold"/>
          <w:b w:val="0"/>
          <w:sz w:val="14"/>
        </w:rPr>
        <w:t>, “dedicated to exonerating wrongfully convicted individuals through DNA testing and reforming the criminal justice system to prevent future injustice,” has</w:t>
      </w:r>
      <w:r w:rsidRPr="00EB3FED">
        <w:rPr>
          <w:rStyle w:val="Style13ptBold"/>
          <w:sz w:val="14"/>
        </w:rPr>
        <w:t xml:space="preserve"> </w:t>
      </w:r>
      <w:r w:rsidRPr="00AD1C57">
        <w:rPr>
          <w:rStyle w:val="StyleUnderline"/>
          <w:highlight w:val="cyan"/>
        </w:rPr>
        <w:t>enabled</w:t>
      </w:r>
      <w:r w:rsidRPr="00EB3FED">
        <w:rPr>
          <w:rStyle w:val="Style13ptBold"/>
          <w:b w:val="0"/>
          <w:sz w:val="14"/>
        </w:rPr>
        <w:t xml:space="preserve"> </w:t>
      </w:r>
      <w:r w:rsidRPr="00A744BB">
        <w:rPr>
          <w:rStyle w:val="Style13ptBold"/>
          <w:b w:val="0"/>
          <w:sz w:val="14"/>
        </w:rPr>
        <w:t>about</w:t>
      </w:r>
      <w:r w:rsidRPr="00A744BB">
        <w:rPr>
          <w:rStyle w:val="Style13ptBold"/>
          <w:sz w:val="14"/>
        </w:rPr>
        <w:t xml:space="preserve"> </w:t>
      </w:r>
      <w:r w:rsidRPr="00AD1C57">
        <w:rPr>
          <w:rStyle w:val="StyleUnderline"/>
          <w:highlight w:val="cyan"/>
        </w:rPr>
        <w:t>350 people to be released</w:t>
      </w:r>
      <w:r w:rsidRPr="00EB3FED">
        <w:rPr>
          <w:rStyle w:val="Style13ptBold"/>
          <w:b w:val="0"/>
          <w:sz w:val="14"/>
        </w:rPr>
        <w:t xml:space="preserve"> from prison. (Not so parenthetically,</w:t>
      </w:r>
      <w:r w:rsidRPr="00EB3FED">
        <w:rPr>
          <w:rStyle w:val="Style13ptBold"/>
          <w:sz w:val="14"/>
        </w:rPr>
        <w:t xml:space="preserve"> </w:t>
      </w:r>
      <w:r w:rsidRPr="00EB3FED">
        <w:rPr>
          <w:rStyle w:val="Emphasis"/>
        </w:rPr>
        <w:t>seven out of ten</w:t>
      </w:r>
      <w:r w:rsidRPr="00EB3FED">
        <w:rPr>
          <w:rStyle w:val="Style13ptBold"/>
          <w:b w:val="0"/>
          <w:sz w:val="14"/>
        </w:rPr>
        <w:t xml:space="preserve"> </w:t>
      </w:r>
      <w:r w:rsidRPr="00EB3FED">
        <w:rPr>
          <w:rStyle w:val="StyleUnderline"/>
        </w:rPr>
        <w:t>are African American or Latino, mostly poor</w:t>
      </w:r>
      <w:r w:rsidRPr="00EB3FED">
        <w:rPr>
          <w:rStyle w:val="Style13ptBold"/>
          <w:b w:val="0"/>
          <w:sz w:val="14"/>
        </w:rPr>
        <w:t xml:space="preserve"> men.)</w:t>
      </w:r>
      <w:r w:rsidRPr="00EB3FED">
        <w:rPr>
          <w:rStyle w:val="Style13ptBold"/>
          <w:sz w:val="14"/>
        </w:rPr>
        <w:t xml:space="preserve"> </w:t>
      </w:r>
      <w:r w:rsidRPr="00EB3FED">
        <w:rPr>
          <w:rStyle w:val="StyleUnderline"/>
        </w:rPr>
        <w:t xml:space="preserve">More extensive </w:t>
      </w:r>
      <w:r w:rsidRPr="00AD1C57">
        <w:rPr>
          <w:rStyle w:val="StyleUnderline"/>
          <w:highlight w:val="cyan"/>
        </w:rPr>
        <w:t>DNA testing</w:t>
      </w:r>
      <w:r w:rsidRPr="00EB3FED">
        <w:rPr>
          <w:rStyle w:val="StyleUnderline"/>
        </w:rPr>
        <w:t xml:space="preserve"> </w:t>
      </w:r>
      <w:r w:rsidRPr="00AD1C57">
        <w:rPr>
          <w:rStyle w:val="StyleUnderline"/>
          <w:highlight w:val="cyan"/>
        </w:rPr>
        <w:t>might lead to</w:t>
      </w:r>
      <w:r w:rsidRPr="00AD1C57">
        <w:rPr>
          <w:rStyle w:val="Style13ptBold"/>
          <w:b w:val="0"/>
          <w:sz w:val="14"/>
          <w:highlight w:val="cyan"/>
        </w:rPr>
        <w:t xml:space="preserve"> </w:t>
      </w:r>
      <w:r w:rsidRPr="0061443F">
        <w:rPr>
          <w:rStyle w:val="Emphasis"/>
        </w:rPr>
        <w:t>many</w:t>
      </w:r>
      <w:r w:rsidRPr="00EB3FED">
        <w:rPr>
          <w:rStyle w:val="Emphasis"/>
        </w:rPr>
        <w:t xml:space="preserve"> </w:t>
      </w:r>
      <w:r w:rsidRPr="00AD1C57">
        <w:rPr>
          <w:rStyle w:val="Emphasis"/>
          <w:highlight w:val="cyan"/>
        </w:rPr>
        <w:t>more exonerations</w:t>
      </w:r>
      <w:r w:rsidRPr="00AD1C57">
        <w:rPr>
          <w:sz w:val="14"/>
          <w:highlight w:val="cyan"/>
        </w:rPr>
        <w:t>;</w:t>
      </w:r>
      <w:r w:rsidRPr="00EB3FED">
        <w:rPr>
          <w:rStyle w:val="Style13ptBold"/>
          <w:b w:val="0"/>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A744BB">
        <w:rPr>
          <w:rStyle w:val="StyleUnderline"/>
        </w:rPr>
        <w:t xml:space="preserve">DNA profiling </w:t>
      </w:r>
      <w:r w:rsidRPr="00A744BB">
        <w:rPr>
          <w:rStyle w:val="Style13ptBold"/>
          <w:b w:val="0"/>
          <w:sz w:val="14"/>
        </w:rPr>
        <w:t>[of convicted felons]</w:t>
      </w:r>
      <w:r w:rsidRPr="00A744BB">
        <w:rPr>
          <w:rStyle w:val="Style13ptBold"/>
          <w:sz w:val="14"/>
        </w:rPr>
        <w:t xml:space="preserve"> </w:t>
      </w:r>
      <w:r w:rsidRPr="00A744BB">
        <w:rPr>
          <w:rStyle w:val="StyleUnderline"/>
        </w:rPr>
        <w:t>reduces</w:t>
      </w:r>
      <w:r w:rsidRPr="00A744BB">
        <w:rPr>
          <w:rStyle w:val="Style13ptBold"/>
          <w:b w:val="0"/>
          <w:sz w:val="14"/>
        </w:rPr>
        <w:t xml:space="preserve"> the</w:t>
      </w:r>
      <w:r w:rsidRPr="00A744BB">
        <w:rPr>
          <w:rStyle w:val="Style13ptBold"/>
          <w:sz w:val="14"/>
        </w:rPr>
        <w:t xml:space="preserve"> </w:t>
      </w:r>
      <w:r w:rsidRPr="00A744BB">
        <w:rPr>
          <w:rStyle w:val="StyleUnderline"/>
        </w:rPr>
        <w:t>probability of</w:t>
      </w:r>
      <w:r w:rsidRPr="00A744BB">
        <w:rPr>
          <w:rStyle w:val="Style13ptBold"/>
          <w:b w:val="0"/>
          <w:sz w:val="14"/>
        </w:rPr>
        <w:t xml:space="preserve"> </w:t>
      </w:r>
      <w:r w:rsidRPr="00A744BB">
        <w:rPr>
          <w:rStyle w:val="Emphasis"/>
        </w:rPr>
        <w:t>future convictions</w:t>
      </w:r>
      <w:r w:rsidRPr="00A744BB">
        <w:rPr>
          <w:rStyle w:val="Style13ptBold"/>
          <w:b w:val="0"/>
          <w:sz w:val="14"/>
        </w:rPr>
        <w:t xml:space="preserve"> </w:t>
      </w:r>
      <w:r w:rsidRPr="00A744BB">
        <w:rPr>
          <w:rStyle w:val="StyleUnderline"/>
        </w:rPr>
        <w:t>by</w:t>
      </w:r>
      <w:r w:rsidRPr="00A744BB">
        <w:rPr>
          <w:rStyle w:val="Style13ptBold"/>
          <w:b w:val="0"/>
          <w:sz w:val="14"/>
        </w:rPr>
        <w:t xml:space="preserve"> </w:t>
      </w:r>
      <w:r w:rsidRPr="00A744BB">
        <w:rPr>
          <w:rStyle w:val="Emphasis"/>
        </w:rPr>
        <w:t>17%</w:t>
      </w:r>
      <w:r w:rsidRPr="00A744BB">
        <w:rPr>
          <w:rStyle w:val="Style13ptBold"/>
          <w:b w:val="0"/>
          <w:sz w:val="14"/>
        </w:rPr>
        <w:t xml:space="preserve"> for serious violent offenders and by 6% for serious property offenders ....</w:t>
      </w:r>
      <w:r w:rsidRPr="00A744BB">
        <w:rPr>
          <w:rStyle w:val="Style13ptBold"/>
          <w:sz w:val="14"/>
        </w:rPr>
        <w:t xml:space="preserve"> </w:t>
      </w:r>
      <w:r w:rsidRPr="00A744BB">
        <w:rPr>
          <w:rStyle w:val="StyleUnderline"/>
        </w:rPr>
        <w:t>These are</w:t>
      </w:r>
      <w:r w:rsidRPr="00A744BB">
        <w:rPr>
          <w:rStyle w:val="Style13ptBold"/>
          <w:b w:val="0"/>
          <w:sz w:val="14"/>
        </w:rPr>
        <w:t xml:space="preserve"> likely</w:t>
      </w:r>
      <w:r w:rsidRPr="00A744BB">
        <w:rPr>
          <w:rStyle w:val="Style13ptBold"/>
          <w:sz w:val="14"/>
        </w:rPr>
        <w:t xml:space="preserve"> </w:t>
      </w:r>
      <w:r w:rsidRPr="00A744BB">
        <w:rPr>
          <w:rStyle w:val="StyleUnderline"/>
        </w:rPr>
        <w:t>underestimates of</w:t>
      </w:r>
      <w:r w:rsidRPr="00A744BB">
        <w:rPr>
          <w:rStyle w:val="Style13ptBold"/>
          <w:b w:val="0"/>
          <w:sz w:val="14"/>
        </w:rPr>
        <w:t xml:space="preserve"> </w:t>
      </w:r>
      <w:r w:rsidRPr="00A744BB">
        <w:rPr>
          <w:rStyle w:val="Emphasis"/>
        </w:rPr>
        <w:t>the true deterrent effect</w:t>
      </w:r>
      <w:r w:rsidRPr="00A744BB">
        <w:rPr>
          <w:rStyle w:val="Style13ptBold"/>
          <w:b w:val="0"/>
          <w:sz w:val="14"/>
        </w:rPr>
        <w:t xml:space="preserve"> </w:t>
      </w:r>
      <w:r w:rsidRPr="00A744BB">
        <w:rPr>
          <w:rStyle w:val="StyleUnderline"/>
        </w:rPr>
        <w:t>of DNA profiling</w:t>
      </w:r>
      <w:r w:rsidRPr="00A744BB">
        <w:rPr>
          <w:rStyle w:val="Style13ptBold"/>
          <w:b w:val="0"/>
          <w:sz w:val="14"/>
        </w:rPr>
        <w:t>.” 23 Genomic scientists can point to impressive successes with regard to Mendelian (single-gene) diseases, and they focus even more on diagnoses and cures yet to come. Eric Lander</w:t>
      </w:r>
      <w:r w:rsidRPr="00EB3FED">
        <w:rPr>
          <w:rStyle w:val="Style13ptBold"/>
          <w:b w:val="0"/>
          <w:sz w:val="14"/>
        </w:rPr>
        <w:t>,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r w:rsidRPr="00EB3FED">
        <w:rPr>
          <w:rStyle w:val="StyleUnderline"/>
        </w:rPr>
        <w:t>optimism</w:t>
      </w:r>
      <w:r w:rsidRPr="00EB3FED">
        <w:rPr>
          <w:rStyle w:val="Style13ptBold"/>
          <w:b w:val="0"/>
          <w:sz w:val="14"/>
        </w:rPr>
        <w:t>, or being centered on advancement concerns. It</w:t>
      </w:r>
      <w:r w:rsidRPr="00EB3FED">
        <w:rPr>
          <w:rStyle w:val="Style13ptBold"/>
          <w:sz w:val="14"/>
        </w:rPr>
        <w:t xml:space="preserve"> </w:t>
      </w:r>
      <w:r w:rsidRPr="00EB3FED">
        <w:rPr>
          <w:rStyle w:val="StyleUnderline"/>
        </w:rPr>
        <w:t>begins with expertise</w:t>
      </w:r>
      <w:r w:rsidRPr="00EB3FED">
        <w:rPr>
          <w:rStyle w:val="Style13ptBold"/>
          <w:b w:val="0"/>
          <w:sz w:val="14"/>
        </w:rPr>
        <w:t xml:space="preserve"> and perspective,</w:t>
      </w:r>
      <w:r w:rsidRPr="00EB3FED">
        <w:rPr>
          <w:rStyle w:val="Style13ptBold"/>
          <w:sz w:val="14"/>
        </w:rPr>
        <w:t xml:space="preserve"> </w:t>
      </w:r>
      <w:r w:rsidRPr="00EB3FED">
        <w:rPr>
          <w:rStyle w:val="Emphasis"/>
        </w:rPr>
        <w:t>sees dangers</w:t>
      </w:r>
      <w:r w:rsidRPr="00EB3FED">
        <w:rPr>
          <w:rStyle w:val="Style13ptBold"/>
          <w:b w:val="0"/>
          <w:sz w:val="14"/>
        </w:rPr>
        <w:t xml:space="preserve"> and weaknesses,</w:t>
      </w:r>
      <w:r w:rsidRPr="00EB3FED">
        <w:rPr>
          <w:rStyle w:val="Style13ptBold"/>
          <w:sz w:val="14"/>
        </w:rPr>
        <w:t xml:space="preserve"> </w:t>
      </w:r>
      <w:r w:rsidRPr="00EB3FED">
        <w:rPr>
          <w:rStyle w:val="StyleUnderline"/>
        </w:rPr>
        <w:t>and nonetheless</w:t>
      </w:r>
      <w:r w:rsidRPr="00EB3FED">
        <w:rPr>
          <w:rStyle w:val="Style13ptBold"/>
          <w:b w:val="0"/>
          <w:sz w:val="14"/>
        </w:rPr>
        <w:t xml:space="preserve"> </w:t>
      </w:r>
      <w:r w:rsidRPr="00EB3FED">
        <w:rPr>
          <w:rStyle w:val="Emphasis"/>
        </w:rPr>
        <w:t>asserts empirical grounds</w:t>
      </w:r>
      <w:r w:rsidRPr="00EB3FED">
        <w:rPr>
          <w:rStyle w:val="Style13ptBold"/>
          <w:b w:val="0"/>
          <w:sz w:val="14"/>
        </w:rPr>
        <w:t xml:space="preserve"> for faith. President</w:t>
      </w:r>
      <w:r w:rsidRPr="00EB3FED">
        <w:rPr>
          <w:rStyle w:val="Style13ptBold"/>
          <w:sz w:val="14"/>
        </w:rPr>
        <w:t xml:space="preserve"> </w:t>
      </w:r>
      <w:r w:rsidRPr="00EB3FED">
        <w:rPr>
          <w:rStyle w:val="StyleUnderline"/>
        </w:rPr>
        <w:t>Obama’s</w:t>
      </w:r>
      <w:r w:rsidRPr="00EB3FED">
        <w:rPr>
          <w:rStyle w:val="Style13ptBold"/>
          <w:b w:val="0"/>
          <w:sz w:val="14"/>
        </w:rPr>
        <w:t xml:space="preserve"> </w:t>
      </w:r>
      <w:r w:rsidRPr="00EB3FED">
        <w:rPr>
          <w:rStyle w:val="StyleUnderline"/>
        </w:rPr>
        <w:t>insistence</w:t>
      </w:r>
      <w:r w:rsidRPr="00EB3FED">
        <w:rPr>
          <w:rStyle w:val="Style13ptBold"/>
          <w:b w:val="0"/>
          <w:sz w:val="14"/>
        </w:rPr>
        <w:t xml:space="preserve"> that “</w:t>
      </w:r>
      <w:r w:rsidRPr="00EB3FED">
        <w:rPr>
          <w:rStyle w:val="StyleUnderline"/>
        </w:rPr>
        <w:t>if you had to choose a moment in human history to live</w:t>
      </w:r>
      <w:r w:rsidRPr="00EB3FED">
        <w:rPr>
          <w:rStyle w:val="Style13ptBold"/>
          <w:b w:val="0"/>
          <w:sz w:val="14"/>
        </w:rPr>
        <w:t xml:space="preserve"> ...</w:t>
      </w:r>
      <w:r w:rsidRPr="00EB3FED">
        <w:rPr>
          <w:rStyle w:val="Style13ptBold"/>
          <w:sz w:val="14"/>
        </w:rPr>
        <w:t xml:space="preserve"> </w:t>
      </w:r>
      <w:r w:rsidRPr="00EB3FED">
        <w:rPr>
          <w:rStyle w:val="Emphasis"/>
        </w:rPr>
        <w:t>you’d choose now</w:t>
      </w:r>
      <w:r w:rsidRPr="00EB3FED">
        <w:rPr>
          <w:rStyle w:val="Style13ptBold"/>
          <w:b w:val="0"/>
          <w:sz w:val="14"/>
        </w:rPr>
        <w:t>”</w:t>
      </w:r>
      <w:r w:rsidRPr="00EB3FED">
        <w:rPr>
          <w:rStyle w:val="Style13ptBold"/>
          <w:sz w:val="14"/>
        </w:rPr>
        <w:t xml:space="preserve"> </w:t>
      </w:r>
      <w:r w:rsidRPr="00EB3FED">
        <w:rPr>
          <w:rStyle w:val="StyleUnderline"/>
        </w:rPr>
        <w:t>has the same quality</w:t>
      </w:r>
      <w:r w:rsidRPr="00EB3FED">
        <w:rPr>
          <w:rStyle w:val="Style13ptBold"/>
          <w:b w:val="0"/>
          <w:sz w:val="14"/>
        </w:rPr>
        <w:t>. My point is not that left pessimism is wrong—only that</w:t>
      </w:r>
      <w:r w:rsidRPr="00EB3FED">
        <w:rPr>
          <w:rStyle w:val="Style13ptBold"/>
          <w:sz w:val="14"/>
        </w:rPr>
        <w:t xml:space="preserve"> </w:t>
      </w:r>
      <w:r w:rsidRPr="00EB3FED">
        <w:rPr>
          <w:rStyle w:val="StyleUnderline"/>
        </w:rPr>
        <w:t>there are grounds</w:t>
      </w:r>
      <w:r w:rsidRPr="00EB3FED">
        <w:rPr>
          <w:rStyle w:val="Style13ptBold"/>
          <w:b w:val="0"/>
          <w:sz w:val="14"/>
        </w:rPr>
        <w:t>, perhaps equally strong,</w:t>
      </w:r>
      <w:r w:rsidRPr="00EB3FED">
        <w:rPr>
          <w:rStyle w:val="Style13ptBold"/>
          <w:sz w:val="14"/>
        </w:rPr>
        <w:t xml:space="preserve">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b w:val="0"/>
          <w:sz w:val="14"/>
        </w:rPr>
        <w:t>.</w:t>
      </w:r>
      <w:r w:rsidRPr="00EB3FED">
        <w:rPr>
          <w:rStyle w:val="Style13ptBold"/>
          <w:sz w:val="14"/>
        </w:rPr>
        <w:t xml:space="preserve"> </w:t>
      </w:r>
      <w:r w:rsidRPr="00EB3FED">
        <w:rPr>
          <w:rStyle w:val="Emphasis"/>
        </w:rPr>
        <w:t>One can choose</w:t>
      </w:r>
      <w:r w:rsidRPr="00EB3FED">
        <w:rPr>
          <w:rStyle w:val="Style13ptBold"/>
          <w:b w:val="0"/>
          <w:sz w:val="14"/>
        </w:rPr>
        <w:t xml:space="preserve"> either, and then find good evidence for that choice. </w:t>
      </w:r>
      <w:r w:rsidRPr="00AD1C57">
        <w:rPr>
          <w:rStyle w:val="Emphasis"/>
          <w:highlight w:val="cyan"/>
        </w:rPr>
        <w:t>Why Is</w:t>
      </w:r>
      <w:r w:rsidRPr="00EB3FED">
        <w:rPr>
          <w:rStyle w:val="Emphasis"/>
        </w:rPr>
        <w:t xml:space="preserve"> Left </w:t>
      </w:r>
      <w:r w:rsidRPr="00AD1C57">
        <w:rPr>
          <w:rStyle w:val="Emphasis"/>
          <w:highlight w:val="cyan"/>
        </w:rPr>
        <w:t>Pessimism</w:t>
      </w:r>
      <w:r w:rsidRPr="00EB3FED">
        <w:rPr>
          <w:rStyle w:val="Emphasis"/>
        </w:rPr>
        <w:t xml:space="preserve"> </w:t>
      </w:r>
      <w:r w:rsidRPr="00AD1C57">
        <w:rPr>
          <w:rStyle w:val="Emphasis"/>
          <w:highlight w:val="cyan"/>
        </w:rPr>
        <w:t>Problematic</w:t>
      </w:r>
      <w:r w:rsidRPr="00EB3FED">
        <w:rPr>
          <w:rStyle w:val="Emphasis"/>
        </w:rPr>
        <w:t xml:space="preserve">? </w:t>
      </w:r>
      <w:r w:rsidRPr="00EB3FED">
        <w:rPr>
          <w:rStyle w:val="Style13ptBold"/>
          <w:b w:val="0"/>
          <w:sz w:val="14"/>
        </w:rPr>
        <w:t>That wily politician, Barney</w:t>
      </w:r>
      <w:r w:rsidRPr="00EB3FED">
        <w:rPr>
          <w:rStyle w:val="Style13ptBold"/>
          <w:sz w:val="14"/>
        </w:rPr>
        <w:t xml:space="preserve"> </w:t>
      </w:r>
      <w:r w:rsidRPr="00EB3FED">
        <w:rPr>
          <w:rStyle w:val="StyleUnderline"/>
        </w:rPr>
        <w:t>Frank, offers the</w:t>
      </w:r>
      <w:r w:rsidRPr="00EB3FED">
        <w:rPr>
          <w:rStyle w:val="Style13ptBold"/>
          <w:b w:val="0"/>
          <w:sz w:val="14"/>
        </w:rPr>
        <w:t xml:space="preserve"> </w:t>
      </w:r>
      <w:r w:rsidRPr="00EB3FED">
        <w:rPr>
          <w:rStyle w:val="Emphasis"/>
        </w:rPr>
        <w:t>best answer</w:t>
      </w:r>
      <w:r w:rsidRPr="00EB3FED">
        <w:rPr>
          <w:rStyle w:val="Style13ptBold"/>
          <w:b w:val="0"/>
          <w:sz w:val="14"/>
        </w:rPr>
        <w:t xml:space="preserve"> </w:t>
      </w:r>
      <w:r w:rsidRPr="00EB3FED">
        <w:rPr>
          <w:rStyle w:val="StyleUnderline"/>
        </w:rPr>
        <w:t>from</w:t>
      </w:r>
      <w:r w:rsidRPr="00EB3FED">
        <w:rPr>
          <w:rStyle w:val="Style13ptBold"/>
          <w:b w:val="0"/>
          <w:sz w:val="14"/>
        </w:rPr>
        <w:t xml:space="preserve"> the</w:t>
      </w:r>
      <w:r w:rsidRPr="00EB3FED">
        <w:rPr>
          <w:rStyle w:val="Style13ptBold"/>
          <w:sz w:val="14"/>
        </w:rPr>
        <w:t xml:space="preserve"> </w:t>
      </w:r>
      <w:r w:rsidRPr="00EB3FED">
        <w:rPr>
          <w:rStyle w:val="StyleUnderline"/>
        </w:rPr>
        <w:t>vantage point of the public</w:t>
      </w:r>
      <w:r w:rsidRPr="00EB3FED">
        <w:rPr>
          <w:rStyle w:val="Style13ptBold"/>
          <w:b w:val="0"/>
          <w:sz w:val="14"/>
        </w:rPr>
        <w:t xml:space="preserve"> arena: </w:t>
      </w:r>
      <w:r w:rsidRPr="00AD1C57">
        <w:rPr>
          <w:rStyle w:val="Style13ptBold"/>
          <w:b w:val="0"/>
          <w:sz w:val="14"/>
          <w:highlight w:val="cyan"/>
        </w:rPr>
        <w:t>“</w:t>
      </w:r>
      <w:r w:rsidRPr="00AD1C57">
        <w:rPr>
          <w:rStyle w:val="StyleUnderline"/>
          <w:highlight w:val="cyan"/>
        </w:rPr>
        <w:t>When you tell</w:t>
      </w:r>
      <w:r w:rsidRPr="00EB3FED">
        <w:rPr>
          <w:rStyle w:val="StyleUnderline"/>
        </w:rPr>
        <w:t xml:space="preserve"> your supporters</w:t>
      </w:r>
      <w:r w:rsidRPr="00EB3FED">
        <w:rPr>
          <w:rStyle w:val="Style13ptBold"/>
          <w:b w:val="0"/>
          <w:sz w:val="14"/>
        </w:rPr>
        <w:t xml:space="preserve"> that</w:t>
      </w:r>
      <w:r w:rsidRPr="00EB3FED">
        <w:rPr>
          <w:rStyle w:val="Style13ptBold"/>
          <w:sz w:val="14"/>
        </w:rPr>
        <w:t xml:space="preserve"> </w:t>
      </w:r>
      <w:r w:rsidRPr="00AD1C57">
        <w:rPr>
          <w:rStyle w:val="StyleUnderline"/>
          <w:highlight w:val="cyan"/>
        </w:rPr>
        <w:t>nothing has gotten better</w:t>
      </w:r>
      <w:r w:rsidRPr="00EB3FED">
        <w:rPr>
          <w:rStyle w:val="StyleUnderline"/>
        </w:rPr>
        <w:t>, and</w:t>
      </w:r>
      <w:r w:rsidRPr="00EB3FED">
        <w:rPr>
          <w:rStyle w:val="Style13ptBold"/>
          <w:b w:val="0"/>
          <w:sz w:val="14"/>
        </w:rPr>
        <w:t xml:space="preserve"> </w:t>
      </w:r>
      <w:r w:rsidRPr="00EB3FED">
        <w:rPr>
          <w:rStyle w:val="StyleUnderline"/>
        </w:rPr>
        <w:t>that any concessions</w:t>
      </w:r>
      <w:r w:rsidRPr="00EB3FED">
        <w:rPr>
          <w:rStyle w:val="Style13ptBold"/>
          <w:b w:val="0"/>
          <w:sz w:val="14"/>
        </w:rPr>
        <w:t xml:space="preserve"> you’ve received</w:t>
      </w:r>
      <w:r w:rsidRPr="00EB3FED">
        <w:rPr>
          <w:rStyle w:val="Style13ptBold"/>
          <w:sz w:val="14"/>
        </w:rPr>
        <w:t xml:space="preserve"> </w:t>
      </w:r>
      <w:r w:rsidRPr="00EB3FED">
        <w:rPr>
          <w:rStyle w:val="StyleUnderline"/>
        </w:rPr>
        <w:t>are</w:t>
      </w:r>
      <w:r w:rsidRPr="00EB3FED">
        <w:rPr>
          <w:rStyle w:val="Style13ptBold"/>
          <w:b w:val="0"/>
          <w:sz w:val="14"/>
        </w:rPr>
        <w:t xml:space="preserve"> mere</w:t>
      </w:r>
      <w:r w:rsidRPr="00EB3FED">
        <w:rPr>
          <w:rStyle w:val="Style13ptBold"/>
          <w:sz w:val="14"/>
        </w:rPr>
        <w:t xml:space="preserve"> </w:t>
      </w:r>
      <w:r w:rsidRPr="00EB3FED">
        <w:rPr>
          <w:rStyle w:val="StyleUnderline"/>
        </w:rPr>
        <w:t>tokenism</w:t>
      </w:r>
      <w:r w:rsidRPr="00EB3FED">
        <w:rPr>
          <w:rStyle w:val="Style13ptBold"/>
          <w:b w:val="0"/>
          <w:sz w:val="14"/>
        </w:rPr>
        <w:t>,</w:t>
      </w:r>
      <w:r w:rsidRPr="00EB3FED">
        <w:rPr>
          <w:rStyle w:val="Style13ptBold"/>
          <w:sz w:val="14"/>
        </w:rPr>
        <w:t xml:space="preserve"> </w:t>
      </w:r>
      <w:r w:rsidRPr="00AD1C57">
        <w:rPr>
          <w:rStyle w:val="Emphasis"/>
          <w:highlight w:val="cyan"/>
        </w:rPr>
        <w:t>you take away their incentive to stay mobilized</w:t>
      </w:r>
      <w:r w:rsidRPr="00AD1C57">
        <w:rPr>
          <w:rStyle w:val="Style13ptBold"/>
          <w:b w:val="0"/>
          <w:sz w:val="14"/>
          <w:highlight w:val="cya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b w:val="0"/>
          <w:sz w:val="14"/>
        </w:rPr>
        <w:t xml:space="preserve"> they concede as worthless,</w:t>
      </w:r>
      <w:r w:rsidRPr="00EB3FED">
        <w:rPr>
          <w:rStyle w:val="Style13ptBold"/>
          <w:sz w:val="14"/>
        </w:rPr>
        <w:t xml:space="preserve"> </w:t>
      </w:r>
      <w:r w:rsidRPr="00AD1C57">
        <w:rPr>
          <w:rStyle w:val="StyleUnderline"/>
          <w:highlight w:val="cyan"/>
        </w:rPr>
        <w:t>they</w:t>
      </w:r>
      <w:r w:rsidRPr="00EB3FED">
        <w:rPr>
          <w:rStyle w:val="StyleUnderline"/>
        </w:rPr>
        <w:t xml:space="preserve"> </w:t>
      </w:r>
      <w:r w:rsidRPr="00AD1C57">
        <w:rPr>
          <w:rStyle w:val="StyleUnderline"/>
          <w:highlight w:val="cyan"/>
        </w:rPr>
        <w:t>will</w:t>
      </w:r>
      <w:r w:rsidRPr="00EB3FED">
        <w:rPr>
          <w:rStyle w:val="Style13ptBold"/>
          <w:b w:val="0"/>
          <w:sz w:val="14"/>
        </w:rPr>
        <w:t xml:space="preserve"> soon</w:t>
      </w:r>
      <w:r w:rsidRPr="00EB3FED">
        <w:rPr>
          <w:rStyle w:val="Style13ptBold"/>
          <w:sz w:val="14"/>
        </w:rPr>
        <w:t xml:space="preserve"> </w:t>
      </w:r>
      <w:r w:rsidRPr="00EB3FED">
        <w:rPr>
          <w:rStyle w:val="StyleUnderline"/>
        </w:rPr>
        <w:t>realize they</w:t>
      </w:r>
      <w:r w:rsidRPr="00EB3FED">
        <w:rPr>
          <w:rStyle w:val="Style13ptBold"/>
          <w:b w:val="0"/>
          <w:sz w:val="14"/>
        </w:rPr>
        <w:t xml:space="preserve"> 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AD1C57">
        <w:rPr>
          <w:rStyle w:val="Emphasis"/>
          <w:highlight w:val="cyan"/>
        </w:rPr>
        <w:t>givi</w:t>
      </w:r>
      <w:r w:rsidRPr="00EB3FED">
        <w:rPr>
          <w:rStyle w:val="Emphasis"/>
        </w:rPr>
        <w:t xml:space="preserve">ng </w:t>
      </w:r>
      <w:r w:rsidRPr="00AD1C57">
        <w:rPr>
          <w:rStyle w:val="Emphasis"/>
          <w:highlight w:val="cyan"/>
        </w:rPr>
        <w:t>nothing</w:t>
      </w:r>
      <w:r w:rsidRPr="00EB3FED">
        <w:rPr>
          <w:rStyle w:val="Emphasis"/>
        </w:rPr>
        <w:t xml:space="preserve"> at all.”</w:t>
      </w:r>
      <w:r w:rsidRPr="00EB3FED">
        <w:rPr>
          <w:rStyle w:val="Style13ptBold"/>
          <w:b w:val="0"/>
          <w:sz w:val="14"/>
        </w:rPr>
        <w:t xml:space="preserve"> 25 </w:t>
      </w:r>
      <w:r w:rsidRPr="00EB3FED">
        <w:rPr>
          <w:rStyle w:val="StyleUnderline"/>
        </w:rPr>
        <w:t>One can offer the same</w:t>
      </w:r>
      <w:r w:rsidRPr="00EB3FED">
        <w:rPr>
          <w:rStyle w:val="Style13ptBold"/>
          <w:b w:val="0"/>
          <w:sz w:val="14"/>
        </w:rPr>
        <w:t xml:space="preserve"> type of answer</w:t>
      </w:r>
      <w:r w:rsidRPr="00EB3FED">
        <w:rPr>
          <w:rStyle w:val="Style13ptBold"/>
          <w:sz w:val="14"/>
        </w:rPr>
        <w:t xml:space="preserve"> </w:t>
      </w:r>
      <w:r w:rsidRPr="00EB3FED">
        <w:rPr>
          <w:rStyle w:val="StyleUnderline"/>
        </w:rPr>
        <w:t>from the vantage point of a teacher</w:t>
      </w:r>
      <w:r w:rsidRPr="00EB3FED">
        <w:rPr>
          <w:rStyle w:val="Style13ptBold"/>
          <w:b w:val="0"/>
          <w:sz w:val="14"/>
        </w:rPr>
        <w:t xml:space="preserve">. Many of us have had the experience of teaching a course—about civil war, inequality and politics, environmental policy, or the meaning of liberty—only to have our </w:t>
      </w:r>
      <w:r w:rsidRPr="00A744BB">
        <w:rPr>
          <w:rStyle w:val="Style13ptBold"/>
          <w:b w:val="0"/>
          <w:sz w:val="14"/>
        </w:rPr>
        <w:t>students politely request on the last day of class some idea or piece of information about which they can feel good or which they can use in their public engagement.</w:t>
      </w:r>
      <w:r w:rsidRPr="00A744BB">
        <w:rPr>
          <w:rStyle w:val="Style13ptBold"/>
          <w:sz w:val="14"/>
        </w:rPr>
        <w:t xml:space="preserve"> </w:t>
      </w:r>
      <w:r w:rsidRPr="00A744BB">
        <w:rPr>
          <w:rStyle w:val="Emphasis"/>
        </w:rPr>
        <w:t>We need to offer answers.</w:t>
      </w:r>
      <w:r w:rsidRPr="00A744BB">
        <w:rPr>
          <w:rStyle w:val="Style13ptBold"/>
          <w:b w:val="0"/>
          <w:sz w:val="14"/>
        </w:rPr>
        <w:t xml:space="preserve"> </w:t>
      </w:r>
      <w:r w:rsidRPr="00A744BB">
        <w:rPr>
          <w:rStyle w:val="StyleUnderline"/>
        </w:rPr>
        <w:t>Optimism may</w:t>
      </w:r>
      <w:r w:rsidRPr="00A744BB">
        <w:rPr>
          <w:rStyle w:val="Style13ptBold"/>
          <w:b w:val="0"/>
          <w:sz w:val="14"/>
        </w:rPr>
        <w:t xml:space="preserve"> also</w:t>
      </w:r>
      <w:r w:rsidRPr="00A744BB">
        <w:rPr>
          <w:rStyle w:val="Style13ptBold"/>
          <w:sz w:val="14"/>
        </w:rPr>
        <w:t xml:space="preserve"> </w:t>
      </w:r>
      <w:r w:rsidRPr="00A744BB">
        <w:rPr>
          <w:rStyle w:val="StyleUnderline"/>
        </w:rPr>
        <w:t>be associated with</w:t>
      </w:r>
      <w:r w:rsidRPr="00A744BB">
        <w:rPr>
          <w:rStyle w:val="Style13ptBold"/>
          <w:b w:val="0"/>
          <w:sz w:val="14"/>
        </w:rPr>
        <w:t xml:space="preserve"> </w:t>
      </w:r>
      <w:r w:rsidRPr="00A744BB">
        <w:rPr>
          <w:rStyle w:val="Emphasis"/>
        </w:rPr>
        <w:t>academic success</w:t>
      </w:r>
      <w:r w:rsidRPr="00A744BB">
        <w:rPr>
          <w:rStyle w:val="Style13ptBold"/>
          <w:b w:val="0"/>
          <w:sz w:val="14"/>
        </w:rPr>
        <w:t>; one careful study found that“although achievement in mathematics was most strongly related to prior achievement and grade level, optimism and pessimism were significant factors. In particular</w:t>
      </w:r>
      <w:r w:rsidRPr="00EB3FED">
        <w:rPr>
          <w:rStyle w:val="Style13ptBold"/>
          <w:b w:val="0"/>
          <w:sz w:val="14"/>
        </w:rPr>
        <w:t>,</w:t>
      </w:r>
      <w:r w:rsidRPr="00EB3FED">
        <w:rPr>
          <w:rStyle w:val="Style13ptBold"/>
          <w:sz w:val="14"/>
        </w:rPr>
        <w:t xml:space="preserve"> </w:t>
      </w:r>
      <w:r w:rsidRPr="00EB3FED">
        <w:rPr>
          <w:rStyle w:val="StyleUnderline"/>
        </w:rPr>
        <w:t xml:space="preserve">students with a </w:t>
      </w:r>
      <w:r w:rsidRPr="00EB3FED">
        <w:rPr>
          <w:rStyle w:val="Style13ptBold"/>
          <w:b w:val="0"/>
          <w:sz w:val="14"/>
        </w:rPr>
        <w:t>more generally</w:t>
      </w:r>
      <w:r w:rsidRPr="00EB3FED">
        <w:rPr>
          <w:rStyle w:val="Style13ptBold"/>
          <w:sz w:val="14"/>
        </w:rPr>
        <w:t xml:space="preserve"> </w:t>
      </w:r>
      <w:r w:rsidRPr="00AD1C57">
        <w:rPr>
          <w:rStyle w:val="StyleUnderline"/>
          <w:highlight w:val="cyan"/>
        </w:rPr>
        <w:t>pessimistic</w:t>
      </w:r>
      <w:r w:rsidRPr="00EB3FED">
        <w:rPr>
          <w:rStyle w:val="StyleUnderline"/>
        </w:rPr>
        <w:t xml:space="preserve"> outlook</w:t>
      </w:r>
      <w:r w:rsidRPr="00EB3FED">
        <w:rPr>
          <w:rStyle w:val="Style13ptBold"/>
          <w:b w:val="0"/>
          <w:sz w:val="14"/>
        </w:rPr>
        <w:t xml:space="preserve"> on life</w:t>
      </w:r>
      <w:r w:rsidRPr="00EB3FED">
        <w:rPr>
          <w:rStyle w:val="Style13ptBold"/>
          <w:sz w:val="14"/>
        </w:rPr>
        <w:t xml:space="preserve"> </w:t>
      </w:r>
      <w:r w:rsidRPr="00AD1C57">
        <w:rPr>
          <w:rStyle w:val="StyleUnderline"/>
          <w:highlight w:val="cyan"/>
        </w:rPr>
        <w:t>had</w:t>
      </w:r>
      <w:r w:rsidRPr="00AD1C57">
        <w:rPr>
          <w:rStyle w:val="Style13ptBold"/>
          <w:b w:val="0"/>
          <w:sz w:val="14"/>
          <w:highlight w:val="cyan"/>
        </w:rPr>
        <w:t xml:space="preserve"> </w:t>
      </w:r>
      <w:r w:rsidRPr="00AD1C57">
        <w:rPr>
          <w:rStyle w:val="Emphasis"/>
          <w:highlight w:val="cyan"/>
        </w:rPr>
        <w:t>a lower level of achievemen</w:t>
      </w:r>
      <w:r w:rsidRPr="00EB3FED">
        <w:rPr>
          <w:rStyle w:val="Emphasis"/>
        </w:rPr>
        <w:t>t</w:t>
      </w:r>
      <w:r w:rsidRPr="00EB3FED">
        <w:rPr>
          <w:rStyle w:val="Style13ptBold"/>
          <w:b w:val="0"/>
          <w:sz w:val="14"/>
        </w:rPr>
        <w:t xml:space="preserve"> in mathematics</w:t>
      </w:r>
      <w:r w:rsidRPr="00EB3FED">
        <w:rPr>
          <w:rStyle w:val="Style13ptBold"/>
          <w:sz w:val="14"/>
        </w:rPr>
        <w:t xml:space="preserve"> </w:t>
      </w:r>
      <w:r w:rsidRPr="00EB3FED">
        <w:rPr>
          <w:rStyle w:val="StyleUnderline"/>
        </w:rPr>
        <w:t>over time</w:t>
      </w:r>
      <w:r w:rsidRPr="00EB3FED">
        <w:rPr>
          <w:rStyle w:val="Style13ptBold"/>
          <w:b w:val="0"/>
          <w:sz w:val="14"/>
        </w:rPr>
        <w:t>.” 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b w:val="0"/>
          <w:sz w:val="14"/>
        </w:rPr>
        <w:t xml:space="preserve"> similarly</w:t>
      </w:r>
      <w:r w:rsidRPr="00EB3FED">
        <w:rPr>
          <w:rStyle w:val="Style13ptBold"/>
          <w:sz w:val="14"/>
        </w:rPr>
        <w:t xml:space="preserve"> </w:t>
      </w:r>
      <w:r w:rsidRPr="00EB3FED">
        <w:rPr>
          <w:rStyle w:val="StyleUnderline"/>
        </w:rPr>
        <w:t>found</w:t>
      </w:r>
      <w:r w:rsidRPr="00EB3FED">
        <w:rPr>
          <w:rStyle w:val="Style13ptBold"/>
          <w:b w:val="0"/>
          <w:sz w:val="14"/>
        </w:rPr>
        <w:t xml:space="preserve"> that “</w:t>
      </w:r>
      <w:r w:rsidRPr="00EB3FED">
        <w:rPr>
          <w:rStyle w:val="StyleUnderline"/>
        </w:rPr>
        <w:t>dispositional and academic optimism were associated with</w:t>
      </w:r>
      <w:r w:rsidRPr="00EB3FED">
        <w:rPr>
          <w:rStyle w:val="Style13ptBold"/>
          <w:b w:val="0"/>
          <w:sz w:val="14"/>
        </w:rPr>
        <w:t xml:space="preserve"> </w:t>
      </w:r>
      <w:r w:rsidRPr="00EB3FED">
        <w:rPr>
          <w:rStyle w:val="Emphasis"/>
        </w:rPr>
        <w:t>less chance of dropping out</w:t>
      </w:r>
      <w:r w:rsidRPr="00EB3FED">
        <w:rPr>
          <w:rStyle w:val="Style13ptBold"/>
          <w:b w:val="0"/>
          <w:sz w:val="14"/>
        </w:rPr>
        <w:t xml:space="preserve"> of college,</w:t>
      </w:r>
      <w:r w:rsidRPr="00EB3FED">
        <w:rPr>
          <w:rStyle w:val="Style13ptBold"/>
          <w:sz w:val="14"/>
        </w:rPr>
        <w:t xml:space="preserve"> </w:t>
      </w:r>
      <w:r w:rsidRPr="00AD1C57">
        <w:rPr>
          <w:rStyle w:val="StyleUnderline"/>
          <w:highlight w:val="cyan"/>
        </w:rPr>
        <w:t>as well as</w:t>
      </w:r>
      <w:r w:rsidRPr="00EB3FED">
        <w:rPr>
          <w:rStyle w:val="StyleUnderline"/>
        </w:rPr>
        <w:t xml:space="preserve"> better</w:t>
      </w:r>
      <w:r w:rsidRPr="00EB3FED">
        <w:rPr>
          <w:rStyle w:val="Style13ptBold"/>
          <w:b w:val="0"/>
          <w:sz w:val="14"/>
        </w:rPr>
        <w:t xml:space="preserve"> </w:t>
      </w:r>
      <w:r w:rsidRPr="00AD1C57">
        <w:rPr>
          <w:rStyle w:val="Emphasis"/>
          <w:highlight w:val="cyan"/>
        </w:rPr>
        <w:t>motivation and adjustment</w:t>
      </w:r>
      <w:r w:rsidRPr="00EB3FED">
        <w:rPr>
          <w:rStyle w:val="Style13ptBold"/>
          <w:b w:val="0"/>
          <w:sz w:val="14"/>
        </w:rPr>
        <w:t>.</w:t>
      </w:r>
      <w:r w:rsidRPr="00EB3FED">
        <w:rPr>
          <w:rStyle w:val="Style13ptBold"/>
          <w:sz w:val="14"/>
        </w:rPr>
        <w:t xml:space="preserve"> </w:t>
      </w:r>
      <w:r w:rsidRPr="00EB3FED">
        <w:rPr>
          <w:rStyle w:val="StyleUnderline"/>
        </w:rPr>
        <w:t>Academic optimism was</w:t>
      </w:r>
      <w:r w:rsidRPr="00EB3FED">
        <w:rPr>
          <w:rStyle w:val="Style13ptBold"/>
          <w:b w:val="0"/>
          <w:sz w:val="14"/>
        </w:rPr>
        <w:t xml:space="preserve"> also</w:t>
      </w:r>
      <w:r w:rsidRPr="00EB3FED">
        <w:rPr>
          <w:rStyle w:val="Style13ptBold"/>
          <w:sz w:val="14"/>
        </w:rPr>
        <w:t xml:space="preserve"> </w:t>
      </w:r>
      <w:r w:rsidRPr="00EB3FED">
        <w:rPr>
          <w:rStyle w:val="StyleUnderline"/>
        </w:rPr>
        <w:t>associated with higher grade point average</w:t>
      </w:r>
      <w:r w:rsidRPr="00EB3FED">
        <w:rPr>
          <w:rStyle w:val="Style13ptBold"/>
          <w:b w:val="0"/>
          <w:sz w:val="14"/>
        </w:rPr>
        <w:t>.” 27 And for those of us of a certain age, it is heartening to discover that “after adjusting for covariates, the</w:t>
      </w:r>
      <w:r w:rsidRPr="00EB3FED">
        <w:rPr>
          <w:rStyle w:val="Style13ptBold"/>
          <w:sz w:val="14"/>
        </w:rPr>
        <w:t xml:space="preserve"> </w:t>
      </w:r>
      <w:r w:rsidRPr="00EB3FED">
        <w:rPr>
          <w:rStyle w:val="StyleUnderline"/>
        </w:rPr>
        <w:t>results suggested</w:t>
      </w:r>
      <w:r w:rsidRPr="00EB3FED">
        <w:rPr>
          <w:rStyle w:val="Style13ptBold"/>
          <w:b w:val="0"/>
          <w:sz w:val="14"/>
        </w:rPr>
        <w:t xml:space="preserve"> that</w:t>
      </w:r>
      <w:r w:rsidRPr="00EB3FED">
        <w:rPr>
          <w:rStyle w:val="Style13ptBold"/>
          <w:sz w:val="14"/>
        </w:rPr>
        <w:t xml:space="preserve"> </w:t>
      </w:r>
      <w:r w:rsidRPr="00EB3FED">
        <w:rPr>
          <w:rStyle w:val="StyleUnderline"/>
        </w:rPr>
        <w:t>greater optimism</w:t>
      </w:r>
      <w:r w:rsidRPr="00EB3FED">
        <w:rPr>
          <w:rStyle w:val="Style13ptBold"/>
          <w:b w:val="0"/>
          <w:sz w:val="14"/>
        </w:rPr>
        <w:t xml:space="preserve"> [among middle-aged, predominantly white Americans]</w:t>
      </w:r>
      <w:r w:rsidRPr="00EB3FED">
        <w:rPr>
          <w:rStyle w:val="Style13ptBold"/>
          <w:sz w:val="14"/>
        </w:rPr>
        <w:t xml:space="preserve"> </w:t>
      </w:r>
      <w:r w:rsidRPr="00EB3FED">
        <w:rPr>
          <w:rStyle w:val="StyleUnderline"/>
        </w:rPr>
        <w:t>was associated with greater high-density lipoprotein cholesterol and lower triglycerides</w:t>
      </w:r>
      <w:r w:rsidRPr="00EB3FED">
        <w:rPr>
          <w:rStyle w:val="Style13ptBold"/>
          <w:b w:val="0"/>
          <w:sz w:val="14"/>
        </w:rPr>
        <w:t xml:space="preserve"> .... In conclusion, ...</w:t>
      </w:r>
      <w:r w:rsidRPr="00EB3FED">
        <w:rPr>
          <w:rStyle w:val="Style13ptBold"/>
          <w:sz w:val="14"/>
        </w:rPr>
        <w:t xml:space="preserve"> </w:t>
      </w:r>
      <w:r w:rsidRPr="00AD1C57">
        <w:rPr>
          <w:rStyle w:val="StyleUnderline"/>
          <w:highlight w:val="cyan"/>
        </w:rPr>
        <w:t>optimism is associated with</w:t>
      </w:r>
      <w:r w:rsidRPr="00EB3FED">
        <w:rPr>
          <w:rStyle w:val="StyleUnderline"/>
        </w:rPr>
        <w:t xml:space="preserve"> </w:t>
      </w:r>
      <w:r w:rsidRPr="00EB3FED">
        <w:rPr>
          <w:rStyle w:val="Style13ptBold"/>
          <w:b w:val="0"/>
          <w:sz w:val="14"/>
        </w:rPr>
        <w:t>a healthy lipid profile; moreover, these associations can be explained, in part, by the</w:t>
      </w:r>
      <w:r w:rsidRPr="00EB3FED">
        <w:rPr>
          <w:rStyle w:val="Style13ptBold"/>
          <w:sz w:val="14"/>
        </w:rPr>
        <w:t xml:space="preserve"> </w:t>
      </w:r>
      <w:r w:rsidRPr="00EB3FED">
        <w:rPr>
          <w:rStyle w:val="StyleUnderline"/>
        </w:rPr>
        <w:t xml:space="preserve">presence of </w:t>
      </w:r>
      <w:r w:rsidRPr="00AD1C57">
        <w:rPr>
          <w:rStyle w:val="StyleUnderline"/>
          <w:highlight w:val="cyan"/>
        </w:rPr>
        <w:t>healthier behaviors</w:t>
      </w:r>
      <w:r w:rsidRPr="00EB3FED">
        <w:rPr>
          <w:rStyle w:val="Style13ptBold"/>
          <w:b w:val="0"/>
          <w:sz w:val="14"/>
        </w:rPr>
        <w:t xml:space="preserve"> and a lower body mass index.” 28</w:t>
      </w:r>
    </w:p>
    <w:p w14:paraId="51541DC3" w14:textId="77777777" w:rsidR="001840DA" w:rsidRPr="00415BD0" w:rsidRDefault="001840DA" w:rsidP="001840DA"/>
    <w:p w14:paraId="23069AC8" w14:textId="77777777" w:rsidR="001840DA" w:rsidRPr="00347197" w:rsidRDefault="001840DA" w:rsidP="001840DA">
      <w:pPr>
        <w:pStyle w:val="Heading4"/>
        <w:rPr>
          <w:u w:val="single"/>
        </w:rPr>
      </w:pPr>
      <w:r>
        <w:t>Second, theoretically---their theory is overly deterministic, has no basis, and provides an alibi for disengagement</w:t>
      </w:r>
    </w:p>
    <w:p w14:paraId="4F6CC0E6" w14:textId="77777777" w:rsidR="001840DA" w:rsidRDefault="001840DA" w:rsidP="001840DA">
      <w:r w:rsidRPr="00B87B95">
        <w:rPr>
          <w:rStyle w:val="Style13ptBold"/>
        </w:rPr>
        <w:t>Birge 19</w:t>
      </w:r>
      <w:r>
        <w:t xml:space="preserve"> </w:t>
      </w:r>
      <w:r w:rsidRPr="00B87B95">
        <w:rPr>
          <w:szCs w:val="16"/>
        </w:rPr>
        <w:t xml:space="preserve">(Charles, MA in Comparative Studies, “The Addiction of Transparency: Observations on the Emotional Neurophysiology of Whiteness.”  Thesis Presented in Partial Fulfillment of the Requirements for the Master of Arts in the Graduate School of The Ohio State University.  </w:t>
      </w:r>
      <w:hyperlink r:id="rId66" w:history="1">
        <w:r w:rsidRPr="00B87B95">
          <w:rPr>
            <w:rStyle w:val="Hyperlink"/>
            <w:szCs w:val="16"/>
          </w:rPr>
          <w:t>https://etd.ohiolink.edu/!etd.send_file?accession=osu1554891264402108&amp;disposition=inline</w:t>
        </w:r>
      </w:hyperlink>
      <w:r w:rsidRPr="00B87B95">
        <w:rPr>
          <w:szCs w:val="16"/>
        </w:rPr>
        <w:t xml:space="preserve"> //shree)</w:t>
      </w:r>
    </w:p>
    <w:p w14:paraId="1A311405" w14:textId="77777777" w:rsidR="001840DA" w:rsidRPr="00200710" w:rsidRDefault="001840DA" w:rsidP="001840DA">
      <w:pPr>
        <w:rPr>
          <w:sz w:val="16"/>
        </w:rPr>
      </w:pPr>
      <w:r w:rsidRPr="00200710">
        <w:rPr>
          <w:sz w:val="16"/>
        </w:rPr>
        <w:t xml:space="preserve">This deeper structure of race is more fully elucidated by the theoretical perspective of Afro-Pessimism, which has also greatly influenced my thinking on whiteness. </w:t>
      </w:r>
      <w:r w:rsidRPr="00D52452">
        <w:rPr>
          <w:rStyle w:val="TitleChar"/>
        </w:rPr>
        <w:t>Afro-Pessimism arose out of</w:t>
      </w:r>
      <w:r w:rsidRPr="00200710">
        <w:rPr>
          <w:sz w:val="16"/>
        </w:rPr>
        <w:t xml:space="preserve"> the innovations of black scholars Orlando Patterson (1982), Hortense </w:t>
      </w:r>
      <w:r w:rsidRPr="00D52452">
        <w:rPr>
          <w:rStyle w:val="TitleChar"/>
        </w:rPr>
        <w:t>Spillers</w:t>
      </w:r>
      <w:r w:rsidRPr="00200710">
        <w:rPr>
          <w:sz w:val="16"/>
        </w:rPr>
        <w:t xml:space="preserve"> (1987), and Saidiya </w:t>
      </w:r>
      <w:r w:rsidRPr="00D52452">
        <w:rPr>
          <w:rStyle w:val="TitleChar"/>
        </w:rPr>
        <w:t>Hartman</w:t>
      </w:r>
      <w:r w:rsidRPr="00200710">
        <w:rPr>
          <w:sz w:val="16"/>
        </w:rPr>
        <w:t xml:space="preserve"> (1997), and has been elaborated by Frank </w:t>
      </w:r>
      <w:r w:rsidRPr="00D52452">
        <w:rPr>
          <w:rStyle w:val="TitleChar"/>
        </w:rPr>
        <w:t>Wilderson</w:t>
      </w:r>
      <w:r w:rsidRPr="00200710">
        <w:rPr>
          <w:sz w:val="16"/>
        </w:rPr>
        <w:t xml:space="preserve"> (2010), Jared </w:t>
      </w:r>
      <w:r w:rsidRPr="00D52452">
        <w:rPr>
          <w:rStyle w:val="TitleChar"/>
        </w:rPr>
        <w:t>Sexton</w:t>
      </w:r>
      <w:r w:rsidRPr="00200710">
        <w:rPr>
          <w:sz w:val="16"/>
        </w:rPr>
        <w:t xml:space="preserve"> (2008), Christina </w:t>
      </w:r>
      <w:r w:rsidRPr="00D52452">
        <w:rPr>
          <w:rStyle w:val="TitleChar"/>
        </w:rPr>
        <w:t>Sharpe</w:t>
      </w:r>
      <w:r w:rsidRPr="00200710">
        <w:rPr>
          <w:sz w:val="16"/>
        </w:rPr>
        <w:t xml:space="preserve"> (2010, 2016), </w:t>
      </w:r>
      <w:r w:rsidRPr="00D52452">
        <w:rPr>
          <w:rStyle w:val="TitleChar"/>
        </w:rPr>
        <w:t>and</w:t>
      </w:r>
      <w:r w:rsidRPr="00200710">
        <w:rPr>
          <w:sz w:val="16"/>
        </w:rPr>
        <w:t xml:space="preserve"> Fred </w:t>
      </w:r>
      <w:r w:rsidRPr="00D52452">
        <w:rPr>
          <w:rStyle w:val="TitleChar"/>
        </w:rPr>
        <w:t>Moten</w:t>
      </w:r>
      <w:r w:rsidRPr="00200710">
        <w:rPr>
          <w:sz w:val="16"/>
        </w:rPr>
        <w:t xml:space="preserve"> (2003), among many others. </w:t>
      </w:r>
      <w:r w:rsidRPr="00AD1C57">
        <w:rPr>
          <w:rStyle w:val="TitleChar"/>
          <w:highlight w:val="cyan"/>
        </w:rPr>
        <w:t>While</w:t>
      </w:r>
      <w:r w:rsidRPr="00200710">
        <w:rPr>
          <w:sz w:val="16"/>
        </w:rPr>
        <w:t xml:space="preserve"> “</w:t>
      </w:r>
      <w:r w:rsidRPr="00AD1C57">
        <w:rPr>
          <w:rStyle w:val="TitleChar"/>
          <w:highlight w:val="cyan"/>
        </w:rPr>
        <w:t>Afro-Pessimism</w:t>
      </w:r>
      <w:r w:rsidRPr="00200710">
        <w:rPr>
          <w:sz w:val="16"/>
        </w:rPr>
        <w:t xml:space="preserve">” </w:t>
      </w:r>
      <w:r w:rsidRPr="00AD1C57">
        <w:rPr>
          <w:rStyle w:val="TitleChar"/>
          <w:highlight w:val="cyan"/>
        </w:rPr>
        <w:t>is not</w:t>
      </w:r>
      <w:r w:rsidRPr="00200710">
        <w:rPr>
          <w:sz w:val="16"/>
        </w:rPr>
        <w:t xml:space="preserve"> a </w:t>
      </w:r>
      <w:r w:rsidRPr="00AD1C57">
        <w:rPr>
          <w:rStyle w:val="TitleChar"/>
          <w:highlight w:val="cyan"/>
        </w:rPr>
        <w:t>monolithic</w:t>
      </w:r>
      <w:r w:rsidRPr="00200710">
        <w:rPr>
          <w:sz w:val="16"/>
        </w:rPr>
        <w:t xml:space="preserve"> term, and not all of these scholars identify with it, </w:t>
      </w:r>
      <w:r w:rsidRPr="00AD1C57">
        <w:rPr>
          <w:rStyle w:val="TitleChar"/>
          <w:highlight w:val="cyan"/>
        </w:rPr>
        <w:t>all</w:t>
      </w:r>
      <w:r w:rsidRPr="00200710">
        <w:rPr>
          <w:sz w:val="16"/>
        </w:rPr>
        <w:t xml:space="preserve"> of them explore similar territory: they </w:t>
      </w:r>
      <w:r w:rsidRPr="00AD1C57">
        <w:rPr>
          <w:rStyle w:val="TitleChar"/>
          <w:highlight w:val="cyan"/>
        </w:rPr>
        <w:t>theorize blackness</w:t>
      </w:r>
      <w:r w:rsidRPr="00200710">
        <w:rPr>
          <w:sz w:val="16"/>
        </w:rPr>
        <w:t>--both past and present--</w:t>
      </w:r>
      <w:r w:rsidRPr="00AD1C57">
        <w:rPr>
          <w:rStyle w:val="TitleChar"/>
          <w:highlight w:val="cyan"/>
        </w:rPr>
        <w:t>as</w:t>
      </w:r>
      <w:r w:rsidRPr="00D52452">
        <w:rPr>
          <w:rStyle w:val="TitleChar"/>
        </w:rPr>
        <w:t xml:space="preserve"> a condition of</w:t>
      </w:r>
      <w:r w:rsidRPr="00200710">
        <w:rPr>
          <w:sz w:val="16"/>
        </w:rPr>
        <w:t xml:space="preserve"> absolute (or </w:t>
      </w:r>
      <w:r w:rsidRPr="00AD1C57">
        <w:rPr>
          <w:rStyle w:val="Emphasis"/>
          <w:highlight w:val="cyan"/>
        </w:rPr>
        <w:t>nearly absolute</w:t>
      </w:r>
      <w:r w:rsidRPr="00200710">
        <w:rPr>
          <w:sz w:val="16"/>
        </w:rPr>
        <w:t xml:space="preserve">) </w:t>
      </w:r>
      <w:r w:rsidRPr="00AD1C57">
        <w:rPr>
          <w:rStyle w:val="Emphasis"/>
          <w:highlight w:val="cyan"/>
        </w:rPr>
        <w:t>captivity</w:t>
      </w:r>
      <w:r w:rsidRPr="00AD1C57">
        <w:rPr>
          <w:sz w:val="16"/>
          <w:highlight w:val="cyan"/>
        </w:rPr>
        <w:t xml:space="preserve"> </w:t>
      </w:r>
      <w:r w:rsidRPr="00AD1C57">
        <w:rPr>
          <w:rStyle w:val="TitleChar"/>
          <w:highlight w:val="cyan"/>
        </w:rPr>
        <w:t>in which</w:t>
      </w:r>
      <w:r w:rsidRPr="00200710">
        <w:rPr>
          <w:sz w:val="16"/>
        </w:rPr>
        <w:t xml:space="preserve"> the </w:t>
      </w:r>
      <w:r w:rsidRPr="00D52452">
        <w:rPr>
          <w:rStyle w:val="TitleChar"/>
        </w:rPr>
        <w:t>expectations</w:t>
      </w:r>
      <w:r w:rsidRPr="00200710">
        <w:rPr>
          <w:sz w:val="16"/>
        </w:rPr>
        <w:t xml:space="preserve">, </w:t>
      </w:r>
      <w:r w:rsidRPr="00347197">
        <w:rPr>
          <w:rStyle w:val="TitleChar"/>
        </w:rPr>
        <w:t>norms</w:t>
      </w:r>
      <w:r w:rsidRPr="00200710">
        <w:rPr>
          <w:sz w:val="16"/>
        </w:rPr>
        <w:t xml:space="preserve">, and laws </w:t>
      </w:r>
      <w:r w:rsidRPr="00D52452">
        <w:rPr>
          <w:rStyle w:val="TitleChar"/>
        </w:rPr>
        <w:t>of</w:t>
      </w:r>
      <w:r w:rsidRPr="00200710">
        <w:rPr>
          <w:sz w:val="16"/>
        </w:rPr>
        <w:t xml:space="preserve"> </w:t>
      </w:r>
      <w:r w:rsidRPr="00347197">
        <w:rPr>
          <w:rStyle w:val="TitleChar"/>
        </w:rPr>
        <w:t>human</w:t>
      </w:r>
      <w:r w:rsidRPr="00200710">
        <w:rPr>
          <w:sz w:val="16"/>
        </w:rPr>
        <w:t xml:space="preserve"> </w:t>
      </w:r>
      <w:r w:rsidRPr="00AD1C57">
        <w:rPr>
          <w:rStyle w:val="TitleChar"/>
          <w:highlight w:val="cyan"/>
        </w:rPr>
        <w:t>relationality</w:t>
      </w:r>
      <w:r w:rsidRPr="00200710">
        <w:rPr>
          <w:sz w:val="16"/>
        </w:rPr>
        <w:t xml:space="preserve"> (e.g., gender, kinship, personhood) </w:t>
      </w:r>
      <w:r w:rsidRPr="00AD1C57">
        <w:rPr>
          <w:rStyle w:val="TitleChar"/>
          <w:highlight w:val="cyan"/>
        </w:rPr>
        <w:t>do not apply</w:t>
      </w:r>
      <w:r w:rsidRPr="00200710">
        <w:rPr>
          <w:sz w:val="16"/>
        </w:rPr>
        <w:t xml:space="preserve">--the black slave is, again, “socially dead.” This means that blackness is beyond the purview of Human ethical institutions such as the state, the law, civil society, and politics writ large (even revolutionary politics). </w:t>
      </w:r>
      <w:r w:rsidRPr="00200710">
        <w:rPr>
          <w:sz w:val="16"/>
          <w:szCs w:val="16"/>
        </w:rPr>
        <w:t xml:space="preserve">Moreover, this condition of social death is the ground against which the modern notion of Humanity indexes itself; that is, in the modern world, Humanity only knows itself in all of its capacities (the ability to reason, to have emotions, to enter into intimate and civil relationships) against the absolute incapacity of black slaves. Thus, AfroPessimism argues that black enslavement is not merely a tool of economic exploitation; it serves as a symbolic position against which the existential and psychological security of Humanity is obtained--a condition which persists in the present day. In psychoanalytic terms, then, it functions unconsciously to sustain the psychic health of the Human. While the positions of Human Mastery can be occupied by various non-black peoples depending on the needs of the structure, it is most closely correlated with whiteness. So, for AfroPessimism whiteness is not merely a social construction that secures the hegemony; whiteness is an existential structure, instantiated in the unconscious, the very nature of which is to parasitically prevent racial others--blackness in particular--from accessing the agency needed to participate in the struggle for hegemony. </w:t>
      </w:r>
      <w:r w:rsidRPr="00200710">
        <w:rPr>
          <w:sz w:val="16"/>
        </w:rPr>
        <w:t xml:space="preserve">The Afro-Pessimist analysis resonated with me. Given how easily white supremacy seems to resist conscious denunciation, it seemed sensible to argue that the nature of whiteness was to parasitically suck dry the agency of people of color, blackness in particular. However, </w:t>
      </w:r>
      <w:r w:rsidRPr="00AD1C57">
        <w:rPr>
          <w:rStyle w:val="TitleChar"/>
          <w:highlight w:val="cyan"/>
        </w:rPr>
        <w:t>Afro-Pessimism</w:t>
      </w:r>
      <w:r w:rsidRPr="00200710">
        <w:rPr>
          <w:sz w:val="16"/>
        </w:rPr>
        <w:t xml:space="preserve"> also has a problem: it </w:t>
      </w:r>
      <w:r w:rsidRPr="00AD1C57">
        <w:rPr>
          <w:rStyle w:val="TitleChar"/>
          <w:highlight w:val="cyan"/>
        </w:rPr>
        <w:t>is</w:t>
      </w:r>
      <w:r w:rsidRPr="00200710">
        <w:rPr>
          <w:sz w:val="16"/>
        </w:rPr>
        <w:t xml:space="preserve">, by definition, </w:t>
      </w:r>
      <w:r w:rsidRPr="00D52452">
        <w:rPr>
          <w:rStyle w:val="TitleChar"/>
        </w:rPr>
        <w:t xml:space="preserve">abstract and </w:t>
      </w:r>
      <w:r w:rsidRPr="00AD1C57">
        <w:rPr>
          <w:rStyle w:val="Emphasis"/>
          <w:highlight w:val="cyan"/>
        </w:rPr>
        <w:t>essentialist</w:t>
      </w:r>
      <w:r w:rsidRPr="00200710">
        <w:rPr>
          <w:sz w:val="16"/>
        </w:rPr>
        <w:t xml:space="preserve">, </w:t>
      </w:r>
      <w:r w:rsidRPr="00AD1C57">
        <w:rPr>
          <w:rStyle w:val="TitleChar"/>
          <w:highlight w:val="cyan"/>
        </w:rPr>
        <w:t>leading to difficulties</w:t>
      </w:r>
      <w:r w:rsidRPr="00200710">
        <w:rPr>
          <w:sz w:val="16"/>
        </w:rPr>
        <w:t xml:space="preserve"> and confusion </w:t>
      </w:r>
      <w:r w:rsidRPr="00AD1C57">
        <w:rPr>
          <w:rStyle w:val="TitleChar"/>
          <w:highlight w:val="cyan"/>
        </w:rPr>
        <w:t>when discussing how it functions</w:t>
      </w:r>
      <w:r w:rsidRPr="00200710">
        <w:rPr>
          <w:sz w:val="16"/>
        </w:rPr>
        <w:t xml:space="preserve"> phenomenologically </w:t>
      </w:r>
      <w:r w:rsidRPr="00AD1C57">
        <w:rPr>
          <w:rStyle w:val="TitleChar"/>
          <w:highlight w:val="cyan"/>
        </w:rPr>
        <w:t xml:space="preserve">in </w:t>
      </w:r>
      <w:r w:rsidRPr="00AD1C57">
        <w:rPr>
          <w:rStyle w:val="Emphasis"/>
          <w:highlight w:val="cyan"/>
        </w:rPr>
        <w:t>everyday life</w:t>
      </w:r>
      <w:r w:rsidRPr="00200710">
        <w:rPr>
          <w:sz w:val="16"/>
        </w:rPr>
        <w:t xml:space="preserve">. Challenging questions abound: </w:t>
      </w:r>
      <w:r w:rsidRPr="00D52452">
        <w:rPr>
          <w:rStyle w:val="TitleChar"/>
        </w:rPr>
        <w:t xml:space="preserve">if </w:t>
      </w:r>
      <w:r w:rsidRPr="00AD1C57">
        <w:rPr>
          <w:rStyle w:val="TitleChar"/>
          <w:highlight w:val="cyan"/>
        </w:rPr>
        <w:t>blackness</w:t>
      </w:r>
      <w:r w:rsidRPr="00D52452">
        <w:rPr>
          <w:rStyle w:val="TitleChar"/>
        </w:rPr>
        <w:t xml:space="preserve"> is theorized </w:t>
      </w:r>
      <w:r w:rsidRPr="00AD1C57">
        <w:rPr>
          <w:rStyle w:val="TitleChar"/>
          <w:highlight w:val="cyan"/>
        </w:rPr>
        <w:t>as</w:t>
      </w:r>
      <w:r w:rsidRPr="00D52452">
        <w:rPr>
          <w:rStyle w:val="TitleChar"/>
        </w:rPr>
        <w:t xml:space="preserve"> so </w:t>
      </w:r>
      <w:r w:rsidRPr="00AD1C57">
        <w:rPr>
          <w:rStyle w:val="TitleChar"/>
          <w:highlight w:val="cyan"/>
        </w:rPr>
        <w:t>totalizing</w:t>
      </w:r>
      <w:r w:rsidRPr="00200710">
        <w:rPr>
          <w:sz w:val="16"/>
        </w:rPr>
        <w:t xml:space="preserve"> that formations such as gender and class lose their significance, </w:t>
      </w:r>
      <w:r w:rsidRPr="00AD1C57">
        <w:rPr>
          <w:rStyle w:val="Emphasis"/>
          <w:highlight w:val="cyan"/>
        </w:rPr>
        <w:t>can</w:t>
      </w:r>
      <w:r w:rsidRPr="00D52452">
        <w:rPr>
          <w:rStyle w:val="Emphasis"/>
        </w:rPr>
        <w:t xml:space="preserve"> it </w:t>
      </w:r>
      <w:r w:rsidRPr="00AD1C57">
        <w:rPr>
          <w:rStyle w:val="Emphasis"/>
          <w:highlight w:val="cyan"/>
        </w:rPr>
        <w:t>provide an alibi for black patriarchy and class elitism</w:t>
      </w:r>
      <w:r w:rsidRPr="00200710">
        <w:rPr>
          <w:sz w:val="16"/>
        </w:rPr>
        <w:t xml:space="preserve">? And </w:t>
      </w:r>
      <w:r w:rsidRPr="00D52452">
        <w:rPr>
          <w:rStyle w:val="TitleChar"/>
        </w:rPr>
        <w:t>if whiteness is so totalizing</w:t>
      </w:r>
      <w:r w:rsidRPr="00200710">
        <w:rPr>
          <w:sz w:val="16"/>
        </w:rPr>
        <w:t xml:space="preserve">, </w:t>
      </w:r>
      <w:r w:rsidRPr="00D52452">
        <w:rPr>
          <w:rStyle w:val="TitleChar"/>
        </w:rPr>
        <w:t xml:space="preserve">does </w:t>
      </w:r>
      <w:r w:rsidRPr="00E0117A">
        <w:rPr>
          <w:rStyle w:val="TitleChar"/>
        </w:rPr>
        <w:t>it</w:t>
      </w:r>
      <w:r w:rsidRPr="00D52452">
        <w:rPr>
          <w:rStyle w:val="TitleChar"/>
        </w:rPr>
        <w:t xml:space="preserve"> mean</w:t>
      </w:r>
      <w:r w:rsidRPr="00200710">
        <w:rPr>
          <w:sz w:val="16"/>
        </w:rPr>
        <w:t xml:space="preserve"> that </w:t>
      </w:r>
      <w:r w:rsidRPr="00AD1C57">
        <w:rPr>
          <w:rStyle w:val="TitleChar"/>
          <w:highlight w:val="cyan"/>
        </w:rPr>
        <w:t>white people can</w:t>
      </w:r>
      <w:r w:rsidRPr="00200710">
        <w:rPr>
          <w:sz w:val="16"/>
        </w:rPr>
        <w:t xml:space="preserve"> simply </w:t>
      </w:r>
      <w:r w:rsidRPr="00AD1C57">
        <w:rPr>
          <w:rStyle w:val="TitleChar"/>
          <w:highlight w:val="cyan"/>
        </w:rPr>
        <w:t>dismiss</w:t>
      </w:r>
      <w:r w:rsidRPr="00200710">
        <w:rPr>
          <w:sz w:val="16"/>
        </w:rPr>
        <w:t xml:space="preserve"> the possibility of </w:t>
      </w:r>
      <w:r w:rsidRPr="00AD1C57">
        <w:rPr>
          <w:rStyle w:val="Emphasis"/>
          <w:highlight w:val="cyan"/>
        </w:rPr>
        <w:t>political engagement</w:t>
      </w:r>
      <w:r w:rsidRPr="00D52452">
        <w:rPr>
          <w:rStyle w:val="Emphasis"/>
        </w:rPr>
        <w:t xml:space="preserve"> and responsibility </w:t>
      </w:r>
      <w:r w:rsidRPr="00AD1C57">
        <w:rPr>
          <w:rStyle w:val="Emphasis"/>
          <w:highlight w:val="cyan"/>
        </w:rPr>
        <w:t>as out of their control</w:t>
      </w:r>
      <w:r w:rsidRPr="00200710">
        <w:rPr>
          <w:sz w:val="16"/>
        </w:rPr>
        <w:t xml:space="preserve">? How would one theorize the diverging interests of a wealthy black man and a poor indigenous woman--is she still privileged in her contingent Humanity over his absolute enslavement? In a quasitheological fashion, </w:t>
      </w:r>
      <w:r w:rsidRPr="00E0117A">
        <w:rPr>
          <w:rStyle w:val="TitleChar"/>
        </w:rPr>
        <w:t>Afro-Pessimism risks outsourcing</w:t>
      </w:r>
      <w:r w:rsidRPr="00200710">
        <w:rPr>
          <w:sz w:val="16"/>
        </w:rPr>
        <w:t xml:space="preserve"> the demands, </w:t>
      </w:r>
      <w:r w:rsidRPr="00E0117A">
        <w:rPr>
          <w:rStyle w:val="TitleChar"/>
        </w:rPr>
        <w:t>nuances</w:t>
      </w:r>
      <w:r w:rsidRPr="00200710">
        <w:rPr>
          <w:sz w:val="16"/>
        </w:rPr>
        <w:t xml:space="preserve">, and agency </w:t>
      </w:r>
      <w:r w:rsidRPr="00E0117A">
        <w:rPr>
          <w:rStyle w:val="TitleChar"/>
        </w:rPr>
        <w:t>of everyday life to an abstraction that</w:t>
      </w:r>
      <w:r w:rsidRPr="00347197">
        <w:rPr>
          <w:rStyle w:val="TitleChar"/>
        </w:rPr>
        <w:t xml:space="preserve"> seems transcendent</w:t>
      </w:r>
      <w:r w:rsidRPr="00200710">
        <w:rPr>
          <w:sz w:val="16"/>
        </w:rPr>
        <w:t xml:space="preserve">. </w:t>
      </w:r>
      <w:r w:rsidRPr="00E0117A">
        <w:rPr>
          <w:rStyle w:val="TitleChar"/>
        </w:rPr>
        <w:t>Some Afro-Pessimist scholars</w:t>
      </w:r>
      <w:r w:rsidRPr="00200710">
        <w:rPr>
          <w:sz w:val="16"/>
        </w:rPr>
        <w:t xml:space="preserve"> attempt to </w:t>
      </w:r>
      <w:r w:rsidRPr="00E0117A">
        <w:rPr>
          <w:rStyle w:val="TitleChar"/>
        </w:rPr>
        <w:t>address this problem</w:t>
      </w:r>
      <w:r w:rsidRPr="00200710">
        <w:rPr>
          <w:sz w:val="16"/>
        </w:rPr>
        <w:t xml:space="preserve">. </w:t>
      </w:r>
      <w:r w:rsidRPr="00E0117A">
        <w:rPr>
          <w:rStyle w:val="TitleChar"/>
        </w:rPr>
        <w:t>Sexton</w:t>
      </w:r>
      <w:r w:rsidRPr="00200710">
        <w:rPr>
          <w:sz w:val="16"/>
        </w:rPr>
        <w:t xml:space="preserve"> (“Peopleof-Color Blindness, 35-36), for example, </w:t>
      </w:r>
      <w:r w:rsidRPr="00E0117A">
        <w:rPr>
          <w:rStyle w:val="Emphasis"/>
        </w:rPr>
        <w:t>analyzes ontology politically</w:t>
      </w:r>
      <w:r w:rsidRPr="00200710">
        <w:rPr>
          <w:sz w:val="16"/>
        </w:rPr>
        <w:t xml:space="preserve">, rather than philosophically or theologically; </w:t>
      </w:r>
      <w:r w:rsidRPr="00E0117A">
        <w:rPr>
          <w:rStyle w:val="TitleChar"/>
        </w:rPr>
        <w:t>he argues that the ontology of race is not</w:t>
      </w:r>
      <w:r w:rsidRPr="00200710">
        <w:rPr>
          <w:sz w:val="16"/>
        </w:rPr>
        <w:t xml:space="preserve"> actually a </w:t>
      </w:r>
      <w:r w:rsidRPr="00E0117A">
        <w:rPr>
          <w:rStyle w:val="TitleChar"/>
        </w:rPr>
        <w:t>transcendent</w:t>
      </w:r>
      <w:r w:rsidRPr="00200710">
        <w:rPr>
          <w:sz w:val="16"/>
        </w:rPr>
        <w:t xml:space="preserve"> principle, </w:t>
      </w:r>
      <w:r w:rsidRPr="00E0117A">
        <w:rPr>
          <w:rStyle w:val="TitleChar"/>
        </w:rPr>
        <w:t>but it is so</w:t>
      </w:r>
      <w:r w:rsidRPr="00200710">
        <w:rPr>
          <w:sz w:val="16"/>
        </w:rPr>
        <w:t xml:space="preserve"> deeply </w:t>
      </w:r>
      <w:r w:rsidRPr="00E0117A">
        <w:rPr>
          <w:rStyle w:val="TitleChar"/>
        </w:rPr>
        <w:t>entrenched</w:t>
      </w:r>
      <w:r w:rsidRPr="00200710">
        <w:rPr>
          <w:sz w:val="16"/>
        </w:rPr>
        <w:t xml:space="preserve"> that </w:t>
      </w:r>
      <w:r w:rsidRPr="00E0117A">
        <w:rPr>
          <w:rStyle w:val="TitleChar"/>
        </w:rPr>
        <w:t>it takes on the appearance of one</w:t>
      </w:r>
      <w:r w:rsidRPr="00200710">
        <w:rPr>
          <w:sz w:val="16"/>
        </w:rPr>
        <w:t xml:space="preserve">. </w:t>
      </w:r>
      <w:r w:rsidRPr="00E0117A">
        <w:rPr>
          <w:rStyle w:val="TitleChar"/>
        </w:rPr>
        <w:t>Wilderson</w:t>
      </w:r>
      <w:r w:rsidRPr="00200710">
        <w:rPr>
          <w:sz w:val="16"/>
        </w:rPr>
        <w:t xml:space="preserve"> (following Sexton) </w:t>
      </w:r>
      <w:r w:rsidRPr="00E0117A">
        <w:rPr>
          <w:rStyle w:val="TitleChar"/>
        </w:rPr>
        <w:t>theorizes</w:t>
      </w:r>
      <w:r w:rsidRPr="00200710">
        <w:rPr>
          <w:sz w:val="16"/>
        </w:rPr>
        <w:t xml:space="preserve"> that race functions as </w:t>
      </w:r>
      <w:r w:rsidRPr="00E0117A">
        <w:rPr>
          <w:rStyle w:val="TitleChar"/>
        </w:rPr>
        <w:t>a “</w:t>
      </w:r>
      <w:r w:rsidRPr="00E0117A">
        <w:rPr>
          <w:rStyle w:val="Emphasis"/>
        </w:rPr>
        <w:t>libidinal economy</w:t>
      </w:r>
      <w:r w:rsidRPr="00E0117A">
        <w:rPr>
          <w:rStyle w:val="TitleChar"/>
        </w:rPr>
        <w:t>”</w:t>
      </w:r>
      <w:r w:rsidRPr="00200710">
        <w:rPr>
          <w:sz w:val="16"/>
        </w:rPr>
        <w:t xml:space="preserve"> of unconscious psychic identification (with the mastery/capacity of whiteness) and abjection (of enslaved blackness) that structures “the whole of psychic life.” (Wilderson, 9) But </w:t>
      </w:r>
      <w:r w:rsidRPr="00E0117A">
        <w:rPr>
          <w:rStyle w:val="TitleChar"/>
        </w:rPr>
        <w:t>both</w:t>
      </w:r>
      <w:r w:rsidRPr="00200710">
        <w:rPr>
          <w:sz w:val="16"/>
        </w:rPr>
        <w:t xml:space="preserve"> of these political and libidinal explanations still </w:t>
      </w:r>
      <w:r w:rsidRPr="00AD1C57">
        <w:rPr>
          <w:rStyle w:val="TitleChar"/>
          <w:highlight w:val="cyan"/>
        </w:rPr>
        <w:t>rely</w:t>
      </w:r>
      <w:r w:rsidRPr="00200710">
        <w:rPr>
          <w:sz w:val="16"/>
        </w:rPr>
        <w:t xml:space="preserve"> heavily </w:t>
      </w:r>
      <w:r w:rsidRPr="00AD1C57">
        <w:rPr>
          <w:rStyle w:val="TitleChar"/>
          <w:highlight w:val="cyan"/>
        </w:rPr>
        <w:t>on</w:t>
      </w:r>
      <w:r w:rsidRPr="00D52452">
        <w:rPr>
          <w:rStyle w:val="TitleChar"/>
        </w:rPr>
        <w:t xml:space="preserve"> a near</w:t>
      </w:r>
      <w:r>
        <w:rPr>
          <w:rStyle w:val="TitleChar"/>
        </w:rPr>
        <w:t xml:space="preserve"> </w:t>
      </w:r>
      <w:r w:rsidRPr="00AD1C57">
        <w:rPr>
          <w:rStyle w:val="TitleChar"/>
          <w:highlight w:val="cyan"/>
        </w:rPr>
        <w:t>transcendent</w:t>
      </w:r>
      <w:r w:rsidRPr="00D52452">
        <w:rPr>
          <w:rStyle w:val="TitleChar"/>
        </w:rPr>
        <w:t xml:space="preserve"> structural </w:t>
      </w:r>
      <w:r w:rsidRPr="00AD1C57">
        <w:rPr>
          <w:rStyle w:val="TitleChar"/>
          <w:highlight w:val="cyan"/>
        </w:rPr>
        <w:t>analysis</w:t>
      </w:r>
      <w:r w:rsidRPr="00D52452">
        <w:rPr>
          <w:rStyle w:val="TitleChar"/>
        </w:rPr>
        <w:t xml:space="preserve">, </w:t>
      </w:r>
      <w:r w:rsidRPr="00AD1C57">
        <w:rPr>
          <w:rStyle w:val="TitleChar"/>
          <w:highlight w:val="cyan"/>
        </w:rPr>
        <w:t>theorized as</w:t>
      </w:r>
      <w:r w:rsidRPr="00D52452">
        <w:rPr>
          <w:rStyle w:val="TitleChar"/>
        </w:rPr>
        <w:t xml:space="preserve"> absolutely </w:t>
      </w:r>
      <w:r w:rsidRPr="00AD1C57">
        <w:rPr>
          <w:rStyle w:val="TitleChar"/>
          <w:highlight w:val="cyan"/>
        </w:rPr>
        <w:t>unconscious</w:t>
      </w:r>
      <w:r w:rsidRPr="00D52452">
        <w:rPr>
          <w:rStyle w:val="TitleChar"/>
        </w:rPr>
        <w:t xml:space="preserve"> and always already present; </w:t>
      </w:r>
      <w:r w:rsidRPr="00AD1C57">
        <w:rPr>
          <w:rStyle w:val="TitleChar"/>
          <w:highlight w:val="cyan"/>
        </w:rPr>
        <w:t>they do not suggest how they might be accessed by conscious awareness</w:t>
      </w:r>
      <w:r w:rsidRPr="00200710">
        <w:rPr>
          <w:sz w:val="16"/>
        </w:rPr>
        <w:t xml:space="preserve">, and there is no specific moment or condition in which they begin, other than the Middle Passage. But </w:t>
      </w:r>
      <w:r w:rsidRPr="00AD1C57">
        <w:rPr>
          <w:rStyle w:val="TitleChar"/>
          <w:highlight w:val="cyan"/>
        </w:rPr>
        <w:t>didn’t the Middle Passage arise out of certain conditions?</w:t>
      </w:r>
      <w:r w:rsidRPr="00200710">
        <w:rPr>
          <w:sz w:val="16"/>
        </w:rPr>
        <w:t xml:space="preserve"> And </w:t>
      </w:r>
      <w:r w:rsidRPr="00AD1C57">
        <w:rPr>
          <w:rStyle w:val="TitleChar"/>
          <w:highlight w:val="cyan"/>
        </w:rPr>
        <w:t>couldn’t undoing those</w:t>
      </w:r>
      <w:r w:rsidRPr="00200710">
        <w:rPr>
          <w:sz w:val="16"/>
        </w:rPr>
        <w:t xml:space="preserve"> conditions also </w:t>
      </w:r>
      <w:r w:rsidRPr="00AD1C57">
        <w:rPr>
          <w:rStyle w:val="TitleChar"/>
          <w:highlight w:val="cyan"/>
        </w:rPr>
        <w:t>undo the existential structure</w:t>
      </w:r>
      <w:r w:rsidRPr="00200710">
        <w:rPr>
          <w:sz w:val="16"/>
        </w:rPr>
        <w:t xml:space="preserve"> of whiteness? </w:t>
      </w:r>
      <w:r w:rsidRPr="00E0117A">
        <w:rPr>
          <w:rStyle w:val="TitleChar"/>
        </w:rPr>
        <w:t>And</w:t>
      </w:r>
      <w:r w:rsidRPr="00200710">
        <w:rPr>
          <w:sz w:val="16"/>
        </w:rPr>
        <w:t xml:space="preserve"> what about the unconscious--is it really impossible to access? </w:t>
      </w:r>
      <w:r w:rsidRPr="00E0117A">
        <w:rPr>
          <w:rStyle w:val="TitleChar"/>
        </w:rPr>
        <w:t>Sexton and Wilderson do not offer</w:t>
      </w:r>
      <w:r w:rsidRPr="00200710">
        <w:rPr>
          <w:sz w:val="16"/>
        </w:rPr>
        <w:t xml:space="preserve"> much </w:t>
      </w:r>
      <w:r w:rsidRPr="00E0117A">
        <w:rPr>
          <w:rStyle w:val="Emphasis"/>
        </w:rPr>
        <w:t>practical</w:t>
      </w:r>
      <w:r w:rsidRPr="00E0117A">
        <w:rPr>
          <w:rStyle w:val="TitleChar"/>
        </w:rPr>
        <w:t xml:space="preserve"> guidance</w:t>
      </w:r>
      <w:r w:rsidRPr="00200710">
        <w:rPr>
          <w:sz w:val="16"/>
        </w:rPr>
        <w:t xml:space="preserve"> here, other than their unwavering commitment to stare down the structural antagonism of race.1</w:t>
      </w:r>
    </w:p>
    <w:p w14:paraId="67D9BCD6" w14:textId="77777777" w:rsidR="001840DA" w:rsidRDefault="001840DA" w:rsidP="001840DA"/>
    <w:p w14:paraId="272E405A" w14:textId="77777777" w:rsidR="001840DA" w:rsidRPr="006B1CC0" w:rsidRDefault="001840DA" w:rsidP="001840DA">
      <w:pPr>
        <w:pStyle w:val="Heading4"/>
      </w:pPr>
      <w:r w:rsidRPr="00CA7EFF">
        <w:t xml:space="preserve">Third, </w:t>
      </w:r>
      <w:r>
        <w:rPr>
          <w:u w:val="single"/>
        </w:rPr>
        <w:t>historically</w:t>
      </w:r>
      <w:r>
        <w:t>---anti</w:t>
      </w:r>
      <w:r w:rsidRPr="00587839">
        <w:t xml:space="preserve">-black racism </w:t>
      </w:r>
      <w:r>
        <w:t>is not static, but shaped by socialization and specific policies</w:t>
      </w:r>
    </w:p>
    <w:p w14:paraId="346771AC" w14:textId="77777777" w:rsidR="001840DA" w:rsidRPr="00587839" w:rsidRDefault="001840DA" w:rsidP="001840DA">
      <w:r w:rsidRPr="00587839">
        <w:rPr>
          <w:rStyle w:val="Style13ptBold"/>
        </w:rPr>
        <w:t>Harari 15</w:t>
      </w:r>
      <w:r w:rsidRPr="00587839">
        <w:t xml:space="preserve"> </w:t>
      </w:r>
      <w:r w:rsidRPr="0061443F">
        <w:rPr>
          <w:sz w:val="18"/>
          <w:szCs w:val="18"/>
        </w:rPr>
        <w:t xml:space="preserve">[Yuval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61443F">
        <w:rPr>
          <w:i/>
          <w:sz w:val="18"/>
          <w:szCs w:val="18"/>
        </w:rPr>
        <w:t>Sapiens: A Brief History of Humankind,</w:t>
      </w:r>
      <w:r w:rsidRPr="0061443F">
        <w:rPr>
          <w:sz w:val="18"/>
          <w:szCs w:val="18"/>
        </w:rPr>
        <w:t xml:space="preserve"> tr. by Yuval Harari with help from John Purcell and Haim Watzman, HarperCollins: Broadway, NY, 2015, p. 133-144]</w:t>
      </w:r>
    </w:p>
    <w:p w14:paraId="7F809711" w14:textId="77777777" w:rsidR="001840DA" w:rsidRPr="00725BB7" w:rsidRDefault="001840DA" w:rsidP="001840DA">
      <w:pPr>
        <w:rPr>
          <w:sz w:val="10"/>
        </w:rPr>
      </w:pPr>
      <w:r w:rsidRPr="00587839">
        <w:rPr>
          <w:sz w:val="10"/>
        </w:rPr>
        <w:t xml:space="preserve">UNDERSTANDING HUMAN HISTORY IN THE millennia following the Agricultural Revolution boils down to a single question: how did humans organise themselves in mass-cooperation networks, when they lacked the biological instincts necessary to sustain such networks? The short answer is that humans created imagined orders and devised scripts. These two inventions filled the gaps left by our biological inheritance. However, the appearance of these networks was, for many, a dubious blessing. The imagined orders sustaining these networks were neither neutral nor fair. They divided people into make-believe groups, arranged in a hierarchy. The upper levels enjoyed privileges and power, while the lower ones suffered from discrimination and oppression. Hammurabi’s Code, for example, established a pecking order of superiors, commoners and slaves. Superiors got all the good things in life. Commoners got what was left. Slaves got a beating if they complained. Despite its proclamation of the equality of all men, the imagined order established by the Americans in 1776 also established a hierarchy. It created a hierarchy between men, who benefited from it, and women, whom it left disempowered. It created a hierarchy between whites, who enjoyed liberty, and blacks and American Indians,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 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benefits, integrated education or health insurance. Liberty, too, carried very different connotations than it does today. In 1776, it did not mean that the disempowered (certainly not blacks or Indians or, God forbid, women) could gain and exercise power. It meant simply that the state could not, except in unusual circumstances, confiscate a citizen’s private property or tell him what to do with it. The American order thereby upheld the hierarchy of wealth, which some thought was mandated by God and others viewed as representing the immutable laws of nature. Nature, it was claimed, rewarded merit with wealth while penalising indolence. All the above-mentioned distinctions – between free persons and slaves, between whites and blacks, between rich and poor – are rooted in </w:t>
      </w:r>
      <w:r w:rsidRPr="00587839">
        <w:rPr>
          <w:rFonts w:cs="Times New Roman"/>
          <w:sz w:val="10"/>
        </w:rPr>
        <w:t>fi</w:t>
      </w:r>
      <w:r w:rsidRPr="00587839">
        <w:rPr>
          <w:sz w:val="10"/>
        </w:rPr>
        <w:t xml:space="preserve">ctions. (The hierarchy of men and women will be discussed later.) Yet it is an iron rule of history that </w:t>
      </w:r>
      <w:r w:rsidRPr="00AD1C57">
        <w:rPr>
          <w:rStyle w:val="StyleUnderline"/>
          <w:highlight w:val="cyan"/>
        </w:rPr>
        <w:t>every</w:t>
      </w:r>
      <w:r w:rsidRPr="00587839">
        <w:rPr>
          <w:rStyle w:val="StyleUnderline"/>
        </w:rPr>
        <w:t xml:space="preserve"> imagined </w:t>
      </w:r>
      <w:r w:rsidRPr="00AD1C57">
        <w:rPr>
          <w:rStyle w:val="StyleUnderline"/>
          <w:highlight w:val="cyan"/>
        </w:rPr>
        <w:t xml:space="preserve">hierarchy </w:t>
      </w:r>
      <w:r w:rsidRPr="00AD1C57">
        <w:rPr>
          <w:rStyle w:val="Emphasis"/>
          <w:highlight w:val="cyan"/>
        </w:rPr>
        <w:t>disavows its fictional origins</w:t>
      </w:r>
      <w:r w:rsidRPr="00AD1C57">
        <w:rPr>
          <w:rStyle w:val="StyleUnderline"/>
          <w:highlight w:val="cyan"/>
        </w:rPr>
        <w:t xml:space="preserve"> </w:t>
      </w:r>
      <w:r w:rsidRPr="00587839">
        <w:rPr>
          <w:rStyle w:val="StyleUnderline"/>
        </w:rPr>
        <w:t>and claims to be natural and inevitable</w:t>
      </w:r>
      <w:r w:rsidRPr="00587839">
        <w:rPr>
          <w:sz w:val="10"/>
        </w:rPr>
        <w:t>. For instance, many people who have viewed the hierarchy of free persons and slaves as natural and correct have argued that slavery is not a human invention. Hammurabi saw it as ordained by the gods. Aristotle argued that slaves have a ‘slavish nature’ whereas free people have a ‘free nature’. Their status in society is merely a reflection of their innate nature. Ask white supremacists about the racial hierarchy, and you are in for a pseudoscientific lecture concerning the biological differences between the races. You are likely to be told that there is something in Caucasian blood or genes that makes whites naturally more intelligent, moral and hardworking. Ask a diehard capitalist about the hierarchy of wealth, and you are likely to hear that it is the inevitable outcome of objective differences in abilities. The rich have more money, in this view, because they are more capable and diligent. No one should be bothered, then, if the wealthy get better health care, better education and better nutrition. The rich richly deserve every perk they enjoy. People with lighter skin colour are typically more in danger of sunburn than people with darker skin. Yet there was no biological logic behind the division of South African beaches. Beaches reserved for people with lighter skin were not characterised by lower levels of ultraviolet radiation. Hindus who adhere to the caste system believe that cosmic forces have made one caste superior to another. According to a famous Hindu creation myth, the gods fashioned the world out of the body of a primeval being, the Purusa. The sun was created from the Purusa’s eye, the moon from the Purusa’s brain, the Brahmins (priests) from its mouth, the Kshatriyas (warriors) from its arms, the Vaishyas (peasants and merchants) from its thighs, and the Shudras (servants) from its legs. Accept this explanation and the sociopolitical di</w:t>
      </w:r>
      <w:r w:rsidRPr="00587839">
        <w:rPr>
          <w:rFonts w:cs="Times New Roman"/>
          <w:sz w:val="10"/>
        </w:rPr>
        <w:t>ff</w:t>
      </w:r>
      <w:r w:rsidRPr="00587839">
        <w:rPr>
          <w:sz w:val="10"/>
        </w:rPr>
        <w:t>erences between Brahmins and Shudras are as natural and eternal as the di</w:t>
      </w:r>
      <w:r w:rsidRPr="00587839">
        <w:rPr>
          <w:rFonts w:cs="Times New Roman"/>
          <w:sz w:val="10"/>
        </w:rPr>
        <w:t>ff</w:t>
      </w:r>
      <w:r w:rsidRPr="00587839">
        <w:rPr>
          <w:sz w:val="10"/>
        </w:rPr>
        <w:t xml:space="preserve">erences between the sun and the moon.1 The ancient Chinese believed that when the goddess Nü Wa created humans from earth, she kneaded aristocrats from </w:t>
      </w:r>
      <w:r w:rsidRPr="00587839">
        <w:rPr>
          <w:rFonts w:cs="Times New Roman"/>
          <w:sz w:val="10"/>
        </w:rPr>
        <w:t>fi</w:t>
      </w:r>
      <w:r w:rsidRPr="00587839">
        <w:rPr>
          <w:sz w:val="10"/>
        </w:rPr>
        <w:t xml:space="preserve">ne yellow soil, whereas commoners were formed from brown mud.2 Yet, to the best of our understanding, </w:t>
      </w:r>
      <w:r w:rsidRPr="00587839">
        <w:rPr>
          <w:rStyle w:val="Emphasis"/>
        </w:rPr>
        <w:t xml:space="preserve">these </w:t>
      </w:r>
      <w:r w:rsidRPr="00AD1C57">
        <w:rPr>
          <w:rStyle w:val="Emphasis"/>
          <w:highlight w:val="cyan"/>
        </w:rPr>
        <w:t xml:space="preserve">hierarchies are </w:t>
      </w:r>
      <w:r w:rsidRPr="00725BB7">
        <w:rPr>
          <w:rStyle w:val="Emphasis"/>
        </w:rPr>
        <w:t xml:space="preserve">all </w:t>
      </w:r>
      <w:r w:rsidRPr="00AD1C57">
        <w:rPr>
          <w:rStyle w:val="Emphasis"/>
          <w:highlight w:val="cyan"/>
        </w:rPr>
        <w:t>the product of human imagination</w:t>
      </w:r>
      <w:r w:rsidRPr="00587839">
        <w:rPr>
          <w:sz w:val="10"/>
        </w:rPr>
        <w:t xml:space="preserve">. </w:t>
      </w:r>
      <w:r w:rsidRPr="00725BB7">
        <w:rPr>
          <w:u w:val="single"/>
        </w:rPr>
        <w:t>Brahmins and Shudras were</w:t>
      </w:r>
      <w:r w:rsidRPr="00587839">
        <w:rPr>
          <w:u w:val="single"/>
        </w:rPr>
        <w:t xml:space="preserve"> not really created by the gods from different body parts of a primeval being</w:t>
      </w:r>
      <w:r w:rsidRPr="00587839">
        <w:rPr>
          <w:sz w:val="10"/>
        </w:rPr>
        <w:t xml:space="preserve">. Instead, </w:t>
      </w:r>
      <w:r w:rsidRPr="00587839">
        <w:rPr>
          <w:u w:val="single"/>
        </w:rPr>
        <w:t xml:space="preserve">the distinction between the two castes was </w:t>
      </w:r>
      <w:r w:rsidRPr="00725BB7">
        <w:rPr>
          <w:u w:val="single"/>
        </w:rPr>
        <w:t>created by laws and norms invented by humans</w:t>
      </w:r>
      <w:r w:rsidRPr="00587839">
        <w:rPr>
          <w:u w:val="single"/>
        </w:rPr>
        <w:t xml:space="preserve"> in northern India about 3,000 years ago</w:t>
      </w:r>
      <w:r w:rsidRPr="00587839">
        <w:rPr>
          <w:sz w:val="10"/>
        </w:rPr>
        <w:t>. Contrary to Aristotle, there is no known biological di</w:t>
      </w:r>
      <w:r w:rsidRPr="00587839">
        <w:rPr>
          <w:rFonts w:cs="Times New Roman"/>
          <w:sz w:val="10"/>
        </w:rPr>
        <w:t>ff</w:t>
      </w:r>
      <w:r w:rsidRPr="00587839">
        <w:rPr>
          <w:sz w:val="10"/>
        </w:rPr>
        <w:t>erence between slaves and free people. Human laws and norms have turned some people into slaves and others into masters. Between blacks and whites there are some objective biological differences, such as skin colour and hair type, but there is no evidence that the differences extend to intelligence or morality. Most people claim that their social hierarchy is natural and just, while those of other societies are based on false and ridiculous criteria. Modern Westerners are taught to scoff at the idea of racial hierarchy. They are shocked by laws prohibiting blacks to live in white neighbourhoods, or to study in white schools, or to be treated in white hospitals. But the hierarchy of rich and poor – which mandates that rich people live in separate and more luxurious neighbourhoods,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 Unfortunately, complex human societies seem to require imagined hierarchies and unjust discrimination. Of course not all hierarchies are morally identical, and some societies suffered from more extreme types of discrimination than others, yet scholars know of no large society that has been able to dispense with discrimination altogether. Time and again people have created order in their societies by classifying the population into imagined categories, such as superiors, commoners and slaves; whites and blacks; patricians and plebeians; Brahmins and Shudras; or rich and poor. These categories have regulated relations between millions of humans by making some people legally, politically or socially superior to others. 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in order to understand how he should relate to her. Just hearing her talk tells him that she is a member of the underclass with whom he can do as he wishes – for example, using her as a pawn in his bet to pass off a jower girl as a duchess. A modern Eliza working at a jorist’s needs to know how much effort to put into selling roses and gladioli to the dozens of people who enter the shop each day. She can’t make a detailed enquiry into the tastes and wallets of each individual. Instead, she uses social cues – the way the person is dressed, his or her age, and if she’s not politically correct his skin colour. That is how she immediately distinguishes between the accounting-firm partner who’s likely to place a large order for expensive roses, and a messenger boy who can only afford a bunch of daisies. Of course, differences in natural abilities also play a role in the formation of social distinctions. But such diversities of aptitudes and character are usually mediated through imagined hierarchies. This happens in two important ways. First and foremost, most abilities have to be nurtured and developed. Even if somebody is born with a particular talent, that talent will usually remain latent if it is not fostered, honed and exercised. Not all people get the same chance to cultivate and refine their abilities. Whether or not they have such an opportunity will usually depend on their place within their society’s imagined hierarchy. Harry Potter is a good example. Removed from his distinguished wizard family and brought up by ignorant muggles, he arrives at Hogwarts without any experience in magic. It takes him seven books to gain a firm command of his powers and knowledge of his unique abilities. Second, even if people belonging to different classes develop exactly the same abilities, they are unlikely to enjoy equal success because they will have to play the game by different rules. If, in British-ruled India, an Untouchable, a Brahmin, a Catholic Irishman and a Protestant Englishman had somehow developed exactly the same business acumen, they still would not have had the same chance of becoming rich. The economic game was rigged by legal restrictions and uno</w:t>
      </w:r>
      <w:r w:rsidRPr="00587839">
        <w:rPr>
          <w:rFonts w:ascii="Times New Roman" w:hAnsi="Times New Roman" w:cs="Times New Roman"/>
          <w:sz w:val="10"/>
        </w:rPr>
        <w:t>ɽ</w:t>
      </w:r>
      <w:r w:rsidRPr="00587839">
        <w:rPr>
          <w:sz w:val="10"/>
        </w:rPr>
        <w:t>cial glass ceilings. The Vicious Circle All societies are based on imagined hierarchies, but not necessarily on the same hierarchies. What accounts for the differences? Why did traditional Indian society classify people according to caste, Ottoman society according to religion, and American society according to race? In most cases the hierarchy originated as the result of a set of accidental historical circumstances and was then perpetuated and refined over many generations as different groups developed vested interests in it. For instance, many scholars surmise that the Hindu caste system took shape when Indo-Aryan people invaded the Indian subcontinent about 3,000 years ago, subjugating the local population. The invaders established a strati</w:t>
      </w:r>
      <w:r w:rsidRPr="00587839">
        <w:rPr>
          <w:rFonts w:cs="Times New Roman"/>
          <w:sz w:val="10"/>
        </w:rPr>
        <w:t>fi</w:t>
      </w:r>
      <w:r w:rsidRPr="00587839">
        <w:rPr>
          <w:sz w:val="10"/>
        </w:rPr>
        <w:t>ed society, in which they – of course – occupied the leading positions (priests and warriors), leaving the natives to live as servants and slaves. The invaders, who were few in number, feared losing their privileged status and unique identity. To forestall this danger, they divided the population into castes, each of which was required to pursue a speci</w:t>
      </w:r>
      <w:r w:rsidRPr="00587839">
        <w:rPr>
          <w:rFonts w:cs="Times New Roman"/>
          <w:sz w:val="10"/>
        </w:rPr>
        <w:t>fi</w:t>
      </w:r>
      <w:r w:rsidRPr="00587839">
        <w:rPr>
          <w:sz w:val="10"/>
        </w:rPr>
        <w:t>c occupation or perform a speci</w:t>
      </w:r>
      <w:r w:rsidRPr="00587839">
        <w:rPr>
          <w:rFonts w:cs="Times New Roman"/>
          <w:sz w:val="10"/>
        </w:rPr>
        <w:t>fi</w:t>
      </w:r>
      <w:r w:rsidRPr="00587839">
        <w:rPr>
          <w:sz w:val="10"/>
        </w:rPr>
        <w:t>c role in society. Each had di</w:t>
      </w:r>
      <w:r w:rsidRPr="00587839">
        <w:rPr>
          <w:rFonts w:cs="Times New Roman"/>
          <w:sz w:val="10"/>
        </w:rPr>
        <w:t>ff</w:t>
      </w:r>
      <w:r w:rsidRPr="00587839">
        <w:rPr>
          <w:sz w:val="10"/>
        </w:rPr>
        <w:t>erent legal status, privileges and duties. Mixing of castes – social interaction, marriage, even the sharing of meals – was prohibited. And the distinctions were not just legal – they became an inherent part of religious mythology and practice. The rulers argued that the caste system re</w:t>
      </w:r>
      <w:r w:rsidRPr="00587839">
        <w:rPr>
          <w:rFonts w:cs="Times New Roman"/>
          <w:sz w:val="10"/>
        </w:rPr>
        <w:t>j</w:t>
      </w:r>
      <w:r w:rsidRPr="00587839">
        <w:rPr>
          <w:sz w:val="10"/>
        </w:rPr>
        <w:t>ected an eternal cosmic reality rather than a chance historical development. Concepts of purity and impurity were essential elements in Hindu religion, and they were harnessed to buttress the social pyramid. Pious Hindus were taught that contact with members of a di</w:t>
      </w:r>
      <w:r w:rsidRPr="00587839">
        <w:rPr>
          <w:rFonts w:cs="Times New Roman"/>
          <w:sz w:val="10"/>
        </w:rPr>
        <w:t>ff</w:t>
      </w:r>
      <w:r w:rsidRPr="00587839">
        <w:rPr>
          <w:sz w:val="10"/>
        </w:rPr>
        <w:t xml:space="preserve">erent caste could pollute not only them personally, but society as a whole, and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convince everyone that these people are a source of pollution. </w:t>
      </w:r>
      <w:r w:rsidRPr="00AD1C57">
        <w:rPr>
          <w:rStyle w:val="StyleUnderline"/>
          <w:highlight w:val="cyan"/>
        </w:rPr>
        <w:t>The Hindu caste system</w:t>
      </w:r>
      <w:r w:rsidRPr="00587839">
        <w:rPr>
          <w:rStyle w:val="StyleUnderline"/>
        </w:rPr>
        <w:t xml:space="preserve"> and its attendant laws of purity </w:t>
      </w:r>
      <w:r w:rsidRPr="00AD1C57">
        <w:rPr>
          <w:rStyle w:val="StyleUnderline"/>
          <w:highlight w:val="cyan"/>
        </w:rPr>
        <w:t xml:space="preserve">became </w:t>
      </w:r>
      <w:r w:rsidRPr="00725BB7">
        <w:rPr>
          <w:rStyle w:val="StyleUnderline"/>
        </w:rPr>
        <w:t xml:space="preserve">deeply </w:t>
      </w:r>
      <w:r w:rsidRPr="00AD1C57">
        <w:rPr>
          <w:rStyle w:val="StyleUnderline"/>
          <w:highlight w:val="cyan"/>
        </w:rPr>
        <w:t>embedded in Indian culture</w:t>
      </w:r>
      <w:r w:rsidRPr="00587839">
        <w:rPr>
          <w:sz w:val="10"/>
        </w:rPr>
        <w:t xml:space="preserve">. Long after the Indo-Aryan invasion was forgotten, Indians continued to believe in the caste system and to abhor the pollution caused by caste mixing. Castes were not immune to change. In fact, as time went by, large castes were divided into sub-castes. Eventually the original four castes turned into 3,000 different groupings called jati (literally ‘birth’). But this proliferation of castes did not change the basic principle of the system, according to which every person is born into a particular rank, and any infringement of its rules pollutes the person and society as a whole. A persons jati determines her profession, the food she can eat, her place of residence and her eligible marriage partners. Usually a person can marry only within his or her caste, and the resulting children inherit that status. </w:t>
      </w:r>
      <w:r w:rsidRPr="00587839">
        <w:rPr>
          <w:rStyle w:val="StyleUnderline"/>
        </w:rPr>
        <w:t xml:space="preserve">Whenever a new profession developed or a new group of </w:t>
      </w:r>
      <w:r w:rsidRPr="00AD1C57">
        <w:rPr>
          <w:rStyle w:val="StyleUnderline"/>
          <w:highlight w:val="cyan"/>
        </w:rPr>
        <w:t>people</w:t>
      </w:r>
      <w:r w:rsidRPr="00587839">
        <w:rPr>
          <w:rStyle w:val="StyleUnderline"/>
        </w:rPr>
        <w:t xml:space="preserve"> appeared on the scene, they had to be recognised as a caste in order to receive a legitimate place within Hindu society</w:t>
      </w:r>
      <w:r w:rsidRPr="00587839">
        <w:rPr>
          <w:sz w:val="10"/>
        </w:rPr>
        <w:t>. Groups that failed to win recognition as a caste were, literally, outcasts – in this strati</w:t>
      </w:r>
      <w:r w:rsidRPr="00587839">
        <w:rPr>
          <w:rFonts w:cs="Times New Roman"/>
          <w:sz w:val="10"/>
        </w:rPr>
        <w:t>fi</w:t>
      </w:r>
      <w:r w:rsidRPr="00587839">
        <w:rPr>
          <w:sz w:val="10"/>
        </w:rPr>
        <w:t xml:space="preserve">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them and certainly marrying them. </w:t>
      </w:r>
      <w:r w:rsidRPr="00725BB7">
        <w:rPr>
          <w:rStyle w:val="StyleUnderline"/>
        </w:rPr>
        <w:t>In</w:t>
      </w:r>
      <w:r w:rsidRPr="00587839">
        <w:rPr>
          <w:rStyle w:val="StyleUnderline"/>
        </w:rPr>
        <w:t xml:space="preserve"> modern </w:t>
      </w:r>
      <w:r w:rsidRPr="00725BB7">
        <w:rPr>
          <w:rStyle w:val="StyleUnderline"/>
        </w:rPr>
        <w:t>India</w:t>
      </w:r>
      <w:r w:rsidRPr="00587839">
        <w:rPr>
          <w:rStyle w:val="StyleUnderline"/>
        </w:rPr>
        <w:t xml:space="preserve">, matters of marriage and work </w:t>
      </w:r>
      <w:r w:rsidRPr="00AD1C57">
        <w:rPr>
          <w:rStyle w:val="StyleUnderline"/>
          <w:highlight w:val="cyan"/>
        </w:rPr>
        <w:t xml:space="preserve">are still heavily influenced </w:t>
      </w:r>
      <w:r w:rsidRPr="00725BB7">
        <w:rPr>
          <w:rStyle w:val="StyleUnderline"/>
        </w:rPr>
        <w:t>by</w:t>
      </w:r>
      <w:r w:rsidRPr="00587839">
        <w:rPr>
          <w:rStyle w:val="StyleUnderline"/>
        </w:rPr>
        <w:t xml:space="preserve"> the </w:t>
      </w:r>
      <w:r w:rsidRPr="00725BB7">
        <w:rPr>
          <w:rStyle w:val="StyleUnderline"/>
        </w:rPr>
        <w:t>caste</w:t>
      </w:r>
      <w:r w:rsidRPr="00587839">
        <w:rPr>
          <w:rStyle w:val="StyleUnderline"/>
        </w:rPr>
        <w:t xml:space="preserve"> system, despite all attempts by the democratic government of India to break down such distinctions and convince Hindus that there is nothing polluting in caste mixing</w:t>
      </w:r>
      <w:r w:rsidRPr="00587839">
        <w:rPr>
          <w:sz w:val="10"/>
        </w:rPr>
        <w:t xml:space="preserve">.3 Purity in America </w:t>
      </w:r>
      <w:r w:rsidRPr="00AD1C57">
        <w:rPr>
          <w:rStyle w:val="Emphasis"/>
          <w:highlight w:val="cyan"/>
        </w:rPr>
        <w:t xml:space="preserve">A similar </w:t>
      </w:r>
      <w:r w:rsidRPr="00725BB7">
        <w:rPr>
          <w:rStyle w:val="Emphasis"/>
        </w:rPr>
        <w:t xml:space="preserve">vicious </w:t>
      </w:r>
      <w:r w:rsidRPr="00AD1C57">
        <w:rPr>
          <w:rStyle w:val="Emphasis"/>
          <w:highlight w:val="cyan"/>
        </w:rPr>
        <w:t>circle perpetuated</w:t>
      </w:r>
      <w:r w:rsidRPr="00587839">
        <w:rPr>
          <w:rStyle w:val="Emphasis"/>
        </w:rPr>
        <w:t xml:space="preserve"> the </w:t>
      </w:r>
      <w:r w:rsidRPr="00AD1C57">
        <w:rPr>
          <w:rStyle w:val="Emphasis"/>
          <w:highlight w:val="cyan"/>
        </w:rPr>
        <w:t>racial hierarchy in</w:t>
      </w:r>
      <w:r w:rsidRPr="00587839">
        <w:rPr>
          <w:rStyle w:val="Emphasis"/>
        </w:rPr>
        <w:t xml:space="preserve"> modern </w:t>
      </w:r>
      <w:r w:rsidRPr="00AD1C57">
        <w:rPr>
          <w:rStyle w:val="Emphasis"/>
          <w:highlight w:val="cyan"/>
        </w:rPr>
        <w:t>America</w:t>
      </w:r>
      <w:r w:rsidRPr="00587839">
        <w:rPr>
          <w:sz w:val="10"/>
        </w:rPr>
        <w:t xml:space="preserve">. </w:t>
      </w:r>
      <w:r w:rsidRPr="00587839">
        <w:rPr>
          <w:rStyle w:val="StyleUnderline"/>
        </w:rPr>
        <w:t xml:space="preserve">From the sixteenth to the eighteenth century, the </w:t>
      </w:r>
      <w:r w:rsidRPr="00AD1C57">
        <w:rPr>
          <w:rStyle w:val="StyleUnderline"/>
          <w:highlight w:val="cyan"/>
        </w:rPr>
        <w:t>European</w:t>
      </w:r>
      <w:r w:rsidRPr="00587839">
        <w:rPr>
          <w:rStyle w:val="StyleUnderline"/>
        </w:rPr>
        <w:t xml:space="preserve"> conqueror</w:t>
      </w:r>
      <w:r w:rsidRPr="00AD1C57">
        <w:rPr>
          <w:rStyle w:val="StyleUnderline"/>
          <w:highlight w:val="cyan"/>
        </w:rPr>
        <w:t>s</w:t>
      </w:r>
      <w:r w:rsidRPr="00587839">
        <w:rPr>
          <w:rStyle w:val="StyleUnderline"/>
        </w:rPr>
        <w:t xml:space="preserve"> imported millions of African slaves to work the mines and plantations of America</w:t>
      </w:r>
      <w:r w:rsidRPr="00587839">
        <w:rPr>
          <w:sz w:val="10"/>
        </w:rPr>
        <w:t xml:space="preserve">. </w:t>
      </w:r>
      <w:r w:rsidRPr="00587839">
        <w:rPr>
          <w:rStyle w:val="StyleUnderline"/>
        </w:rPr>
        <w:t xml:space="preserve">They </w:t>
      </w:r>
      <w:r w:rsidRPr="00AD1C57">
        <w:rPr>
          <w:rStyle w:val="StyleUnderline"/>
          <w:highlight w:val="cyan"/>
        </w:rPr>
        <w:t xml:space="preserve">chose to import slaves </w:t>
      </w:r>
      <w:r w:rsidRPr="00725BB7">
        <w:rPr>
          <w:rStyle w:val="StyleUnderline"/>
        </w:rPr>
        <w:t>from Africa</w:t>
      </w:r>
      <w:r w:rsidRPr="00587839">
        <w:rPr>
          <w:rStyle w:val="StyleUnderline"/>
        </w:rPr>
        <w:t xml:space="preserve"> rather than from Europe or East Asia due to three circumstantial factors.</w:t>
      </w:r>
      <w:r w:rsidRPr="00587839">
        <w:rPr>
          <w:sz w:val="10"/>
        </w:rPr>
        <w:t xml:space="preserve"> Firstly, </w:t>
      </w:r>
      <w:r w:rsidRPr="00AD1C57">
        <w:rPr>
          <w:rStyle w:val="StyleUnderline"/>
          <w:highlight w:val="cyan"/>
        </w:rPr>
        <w:t>Africa was closer</w:t>
      </w:r>
      <w:r w:rsidRPr="00587839">
        <w:rPr>
          <w:rStyle w:val="StyleUnderline"/>
        </w:rPr>
        <w:t xml:space="preserve">, </w:t>
      </w:r>
      <w:r w:rsidRPr="00AD1C57">
        <w:rPr>
          <w:rStyle w:val="StyleUnderline"/>
          <w:highlight w:val="cyan"/>
        </w:rPr>
        <w:t>so it was cheaper</w:t>
      </w:r>
      <w:r w:rsidRPr="00587839">
        <w:rPr>
          <w:rStyle w:val="StyleUnderline"/>
        </w:rPr>
        <w:t xml:space="preserve"> to import slaves from Senegal than from Vietnam. </w:t>
      </w:r>
      <w:r w:rsidRPr="006B1CC0">
        <w:rPr>
          <w:sz w:val="10"/>
        </w:rPr>
        <w:t xml:space="preserve">Secondly, </w:t>
      </w:r>
      <w:r w:rsidRPr="006B1CC0">
        <w:rPr>
          <w:rStyle w:val="Emphasis"/>
        </w:rPr>
        <w:t>in Africa there already existed a well-developed slave trade</w:t>
      </w:r>
      <w:r w:rsidRPr="006B1CC0">
        <w:rPr>
          <w:sz w:val="10"/>
        </w:rPr>
        <w:t xml:space="preserve"> (</w:t>
      </w:r>
      <w:r w:rsidRPr="006B1CC0">
        <w:rPr>
          <w:rStyle w:val="StyleUnderline"/>
        </w:rPr>
        <w:t>exporting slaves mainly to the Middle East</w:t>
      </w:r>
      <w:r w:rsidRPr="006B1CC0">
        <w:rPr>
          <w:sz w:val="10"/>
        </w:rPr>
        <w:t xml:space="preserve">), </w:t>
      </w:r>
      <w:r w:rsidRPr="006B1CC0">
        <w:rPr>
          <w:rStyle w:val="Emphasis"/>
        </w:rPr>
        <w:t>whereas in Europe slavery was very rare</w:t>
      </w:r>
      <w:r w:rsidRPr="006B1CC0">
        <w:rPr>
          <w:sz w:val="10"/>
        </w:rPr>
        <w:t xml:space="preserve">. </w:t>
      </w:r>
      <w:r w:rsidRPr="006B1CC0">
        <w:rPr>
          <w:rStyle w:val="StyleUnderline"/>
        </w:rPr>
        <w:t xml:space="preserve">It was obviously </w:t>
      </w:r>
      <w:r w:rsidRPr="006B1CC0">
        <w:rPr>
          <w:rStyle w:val="Emphasis"/>
        </w:rPr>
        <w:t>far easier to buy slaves in an existing marke</w:t>
      </w:r>
      <w:r w:rsidRPr="00725BB7">
        <w:rPr>
          <w:rStyle w:val="Emphasis"/>
        </w:rPr>
        <w:t>t</w:t>
      </w:r>
      <w:r w:rsidRPr="00587839">
        <w:rPr>
          <w:rStyle w:val="StyleUnderline"/>
        </w:rPr>
        <w:t xml:space="preserve"> than to create a new one from scratch</w:t>
      </w:r>
      <w:r w:rsidRPr="00587839">
        <w:rPr>
          <w:sz w:val="10"/>
        </w:rPr>
        <w:t xml:space="preserve">. Thirdly, and </w:t>
      </w:r>
      <w:r w:rsidRPr="00587839">
        <w:rPr>
          <w:rStyle w:val="StyleUnderline"/>
        </w:rPr>
        <w:t xml:space="preserve">most importantly, </w:t>
      </w:r>
      <w:r w:rsidRPr="00725BB7">
        <w:rPr>
          <w:rStyle w:val="StyleUnderline"/>
        </w:rPr>
        <w:t xml:space="preserve">American </w:t>
      </w:r>
      <w:r w:rsidRPr="00AD1C57">
        <w:rPr>
          <w:rStyle w:val="StyleUnderline"/>
          <w:highlight w:val="cyan"/>
        </w:rPr>
        <w:t>plantations</w:t>
      </w:r>
      <w:r w:rsidRPr="00587839">
        <w:rPr>
          <w:sz w:val="10"/>
        </w:rPr>
        <w:t xml:space="preserve"> in places such as Virginia, Haiti and Brazil </w:t>
      </w:r>
      <w:r w:rsidRPr="00AD1C57">
        <w:rPr>
          <w:rStyle w:val="StyleUnderline"/>
          <w:highlight w:val="cyan"/>
        </w:rPr>
        <w:t xml:space="preserve">were plagued by malaria </w:t>
      </w:r>
      <w:r w:rsidRPr="00587839">
        <w:rPr>
          <w:rStyle w:val="StyleUnderline"/>
        </w:rPr>
        <w:t>and yellow fever, which had originated in Africa</w:t>
      </w:r>
      <w:r w:rsidRPr="00587839">
        <w:rPr>
          <w:sz w:val="10"/>
        </w:rPr>
        <w:t xml:space="preserve">. </w:t>
      </w:r>
      <w:r w:rsidRPr="00AD1C57">
        <w:rPr>
          <w:rStyle w:val="StyleUnderline"/>
          <w:highlight w:val="cyan"/>
        </w:rPr>
        <w:t>Africans had acquired</w:t>
      </w:r>
      <w:r w:rsidRPr="00587839">
        <w:rPr>
          <w:rStyle w:val="StyleUnderline"/>
        </w:rPr>
        <w:t xml:space="preserve"> over the generations a </w:t>
      </w:r>
      <w:r w:rsidRPr="00AD1C57">
        <w:rPr>
          <w:rStyle w:val="StyleUnderline"/>
          <w:highlight w:val="cyan"/>
        </w:rPr>
        <w:t xml:space="preserve">partial </w:t>
      </w:r>
      <w:r w:rsidRPr="00725BB7">
        <w:rPr>
          <w:rStyle w:val="StyleUnderline"/>
        </w:rPr>
        <w:t xml:space="preserve">genetic </w:t>
      </w:r>
      <w:r w:rsidRPr="00AD1C57">
        <w:rPr>
          <w:rStyle w:val="StyleUnderline"/>
          <w:highlight w:val="cyan"/>
        </w:rPr>
        <w:t>immunity</w:t>
      </w:r>
      <w:r w:rsidRPr="00587839">
        <w:rPr>
          <w:rStyle w:val="StyleUnderline"/>
        </w:rPr>
        <w:t xml:space="preserve"> to these </w:t>
      </w:r>
      <w:r w:rsidRPr="006B1CC0">
        <w:rPr>
          <w:rStyle w:val="StyleUnderline"/>
        </w:rPr>
        <w:t xml:space="preserve">diseases, whereas </w:t>
      </w:r>
      <w:r w:rsidRPr="006B1CC0">
        <w:rPr>
          <w:rStyle w:val="Emphasis"/>
        </w:rPr>
        <w:t>Europeans were totally defenceless and died in droves</w:t>
      </w:r>
      <w:r w:rsidRPr="006B1CC0">
        <w:rPr>
          <w:rStyle w:val="StyleUnderline"/>
        </w:rPr>
        <w:t>. It was consequently wiser for a plantation owner to invest his money in an African slave than in a European slave</w:t>
      </w:r>
      <w:r w:rsidRPr="006B1CC0">
        <w:rPr>
          <w:sz w:val="10"/>
        </w:rPr>
        <w:t xml:space="preserve"> or indentured labourer. </w:t>
      </w:r>
      <w:r w:rsidRPr="006B1CC0">
        <w:rPr>
          <w:rStyle w:val="StyleUnderline"/>
        </w:rPr>
        <w:t>Paradoxically, genetic superiority</w:t>
      </w:r>
      <w:r w:rsidRPr="006B1CC0">
        <w:rPr>
          <w:sz w:val="10"/>
        </w:rPr>
        <w:t xml:space="preserve"> (in terms of immunity) </w:t>
      </w:r>
      <w:r w:rsidRPr="006B1CC0">
        <w:rPr>
          <w:rStyle w:val="StyleUnderline"/>
        </w:rPr>
        <w:t>translated</w:t>
      </w:r>
      <w:r w:rsidRPr="00587839">
        <w:rPr>
          <w:rStyle w:val="StyleUnderline"/>
        </w:rPr>
        <w:t xml:space="preserve"> into social inferiority: precisely because Africans were fitter in tropical climates than Europeans, they ended up as the slaves of European masters</w:t>
      </w:r>
      <w:r w:rsidRPr="00587839">
        <w:rPr>
          <w:sz w:val="10"/>
        </w:rPr>
        <w:t xml:space="preserve">! </w:t>
      </w:r>
      <w:r w:rsidRPr="00AD1C57">
        <w:rPr>
          <w:rStyle w:val="Emphasis"/>
          <w:highlight w:val="cyan"/>
        </w:rPr>
        <w:t>Due to these circumstantial factors</w:t>
      </w:r>
      <w:r w:rsidRPr="00587839">
        <w:rPr>
          <w:rStyle w:val="StyleUnderline"/>
        </w:rPr>
        <w:t xml:space="preserve">, the </w:t>
      </w:r>
      <w:r w:rsidRPr="00AD1C57">
        <w:rPr>
          <w:rStyle w:val="StyleUnderline"/>
          <w:highlight w:val="cyan"/>
        </w:rPr>
        <w:t>burgeoning</w:t>
      </w:r>
      <w:r w:rsidRPr="00587839">
        <w:rPr>
          <w:rStyle w:val="StyleUnderline"/>
        </w:rPr>
        <w:t xml:space="preserve"> new </w:t>
      </w:r>
      <w:r w:rsidRPr="00AD1C57">
        <w:rPr>
          <w:rStyle w:val="StyleUnderline"/>
          <w:highlight w:val="cyan"/>
        </w:rPr>
        <w:t>societies</w:t>
      </w:r>
      <w:r w:rsidRPr="00587839">
        <w:rPr>
          <w:rStyle w:val="StyleUnderline"/>
        </w:rPr>
        <w:t xml:space="preserve"> of America</w:t>
      </w:r>
      <w:r w:rsidRPr="00587839">
        <w:rPr>
          <w:sz w:val="10"/>
        </w:rPr>
        <w:t xml:space="preserve"> </w:t>
      </w:r>
      <w:r w:rsidRPr="00AD1C57">
        <w:rPr>
          <w:rStyle w:val="StyleUnderline"/>
          <w:highlight w:val="cyan"/>
        </w:rPr>
        <w:t>were</w:t>
      </w:r>
      <w:r w:rsidRPr="00587839">
        <w:rPr>
          <w:rStyle w:val="StyleUnderline"/>
        </w:rPr>
        <w:t xml:space="preserve"> to be </w:t>
      </w:r>
      <w:r w:rsidRPr="00AD1C57">
        <w:rPr>
          <w:rStyle w:val="StyleUnderline"/>
          <w:highlight w:val="cyan"/>
        </w:rPr>
        <w:t xml:space="preserve">divided </w:t>
      </w:r>
      <w:r w:rsidRPr="00587839">
        <w:rPr>
          <w:rStyle w:val="StyleUnderline"/>
        </w:rPr>
        <w:t xml:space="preserve">into a ruling caste of white Europeans and a </w:t>
      </w:r>
      <w:r w:rsidRPr="00587839">
        <w:rPr>
          <w:rStyle w:val="Emphasis"/>
        </w:rPr>
        <w:t>subjugated caste of black Africans</w:t>
      </w:r>
      <w:r w:rsidRPr="00587839">
        <w:rPr>
          <w:rStyle w:val="StyleUnderline"/>
        </w:rPr>
        <w:t xml:space="preserve">. </w:t>
      </w:r>
      <w:r w:rsidRPr="00587839">
        <w:rPr>
          <w:sz w:val="10"/>
        </w:rPr>
        <w:t xml:space="preserve">But people don’t like to say that they keep slaves of a certain race or origin simply because it’s economically expedient. </w:t>
      </w:r>
      <w:r w:rsidRPr="00725BB7">
        <w:rPr>
          <w:rStyle w:val="Emphasis"/>
        </w:rPr>
        <w:t>Like the Aryan conquerors of India, white Europeans in the Americas wanted to be seen</w:t>
      </w:r>
      <w:r w:rsidRPr="00587839">
        <w:rPr>
          <w:sz w:val="10"/>
        </w:rPr>
        <w:t xml:space="preserve"> not only as economically successful but also </w:t>
      </w:r>
      <w:r w:rsidRPr="00725BB7">
        <w:rPr>
          <w:rStyle w:val="Emphasis"/>
        </w:rPr>
        <w:t>as</w:t>
      </w:r>
      <w:r w:rsidRPr="00587839">
        <w:rPr>
          <w:rStyle w:val="Emphasis"/>
        </w:rPr>
        <w:t xml:space="preserve"> pious, </w:t>
      </w:r>
      <w:r w:rsidRPr="00725BB7">
        <w:rPr>
          <w:rStyle w:val="Emphasis"/>
        </w:rPr>
        <w:t>just</w:t>
      </w:r>
      <w:r w:rsidRPr="00587839">
        <w:rPr>
          <w:rStyle w:val="Emphasis"/>
        </w:rPr>
        <w:t xml:space="preserve"> and objective</w:t>
      </w:r>
      <w:r w:rsidRPr="00587839">
        <w:rPr>
          <w:sz w:val="10"/>
        </w:rPr>
        <w:t xml:space="preserve">. </w:t>
      </w:r>
      <w:r w:rsidRPr="00587839">
        <w:rPr>
          <w:rStyle w:val="StyleUnderline"/>
        </w:rPr>
        <w:t xml:space="preserve">Religious and scientific </w:t>
      </w:r>
      <w:r w:rsidRPr="00AD1C57">
        <w:rPr>
          <w:rStyle w:val="StyleUnderline"/>
          <w:highlight w:val="cyan"/>
        </w:rPr>
        <w:t xml:space="preserve">myths were pressed into service to justify this </w:t>
      </w:r>
      <w:r w:rsidRPr="00587839">
        <w:rPr>
          <w:rStyle w:val="StyleUnderline"/>
        </w:rPr>
        <w:t>division</w:t>
      </w:r>
      <w:r w:rsidRPr="00587839">
        <w:rPr>
          <w:sz w:val="10"/>
        </w:rPr>
        <w:t xml:space="preserve">. </w:t>
      </w:r>
      <w:r w:rsidRPr="00587839">
        <w:rPr>
          <w:rStyle w:val="StyleUnderline"/>
        </w:rPr>
        <w:t>Theologians argued that Africans descend from</w:t>
      </w:r>
      <w:r w:rsidRPr="00587839">
        <w:rPr>
          <w:sz w:val="10"/>
        </w:rPr>
        <w:t xml:space="preserve"> </w:t>
      </w:r>
      <w:r w:rsidRPr="00587839">
        <w:rPr>
          <w:rStyle w:val="StyleUnderline"/>
        </w:rPr>
        <w:t>Ham</w:t>
      </w:r>
      <w:r w:rsidRPr="00587839">
        <w:rPr>
          <w:sz w:val="10"/>
        </w:rPr>
        <w:t>, son of Noah, saddled by his father with a curse that his o</w:t>
      </w:r>
      <w:r w:rsidRPr="00587839">
        <w:rPr>
          <w:rFonts w:cs="Times New Roman"/>
          <w:sz w:val="10"/>
        </w:rPr>
        <w:t>ff</w:t>
      </w:r>
      <w:r w:rsidRPr="00587839">
        <w:rPr>
          <w:sz w:val="10"/>
        </w:rPr>
        <w:t xml:space="preserve">spring would be slaves. </w:t>
      </w:r>
      <w:r w:rsidRPr="00587839">
        <w:rPr>
          <w:rStyle w:val="StyleUnderline"/>
        </w:rPr>
        <w:t>Biologists argued that blacks are less intelligent than whites and their moral sense less developed</w:t>
      </w:r>
      <w:r w:rsidRPr="00587839">
        <w:rPr>
          <w:sz w:val="10"/>
        </w:rPr>
        <w:t xml:space="preserve">. Doctors alleged that blacks live in filth and spread diseases – in other words, they are a source of pollution. </w:t>
      </w:r>
      <w:r w:rsidRPr="00AD1C57">
        <w:rPr>
          <w:rStyle w:val="StyleUnderline"/>
          <w:highlight w:val="cyan"/>
        </w:rPr>
        <w:t>These</w:t>
      </w:r>
      <w:r w:rsidRPr="00587839">
        <w:rPr>
          <w:rStyle w:val="StyleUnderline"/>
        </w:rPr>
        <w:t xml:space="preserve"> myths </w:t>
      </w:r>
      <w:r w:rsidRPr="00AD1C57">
        <w:rPr>
          <w:rStyle w:val="StyleUnderline"/>
          <w:highlight w:val="cyan"/>
        </w:rPr>
        <w:t>struck a chord in</w:t>
      </w:r>
      <w:r w:rsidRPr="00587839">
        <w:rPr>
          <w:rStyle w:val="StyleUnderline"/>
        </w:rPr>
        <w:t xml:space="preserve"> American culture, and in </w:t>
      </w:r>
      <w:r w:rsidRPr="00AD1C57">
        <w:rPr>
          <w:rStyle w:val="StyleUnderline"/>
          <w:highlight w:val="cyan"/>
        </w:rPr>
        <w:t xml:space="preserve">Western culture </w:t>
      </w:r>
      <w:r w:rsidRPr="00587839">
        <w:rPr>
          <w:rStyle w:val="StyleUnderline"/>
        </w:rPr>
        <w:t>generally</w:t>
      </w:r>
      <w:r w:rsidRPr="00587839">
        <w:rPr>
          <w:sz w:val="10"/>
        </w:rPr>
        <w:t xml:space="preserve">. </w:t>
      </w:r>
      <w:r w:rsidRPr="00587839">
        <w:rPr>
          <w:rStyle w:val="StyleUnderline"/>
        </w:rPr>
        <w:t>They continued to exert their influence long after the conditions that created slavery had disappeared</w:t>
      </w:r>
      <w:r w:rsidRPr="00587839">
        <w:rPr>
          <w:sz w:val="10"/>
        </w:rPr>
        <w:t xml:space="preserve">. In the early nineteenth century imperial Britain outlawed slavery and stopped the Atlantic slave trade, and in the decades that followed slavery was gradually outlawed throughout the American continent. Notably, this was the </w:t>
      </w:r>
      <w:r w:rsidRPr="00587839">
        <w:rPr>
          <w:rFonts w:cs="Times New Roman"/>
          <w:sz w:val="10"/>
        </w:rPr>
        <w:t>fi</w:t>
      </w:r>
      <w:r w:rsidRPr="00587839">
        <w:rPr>
          <w:sz w:val="10"/>
        </w:rPr>
        <w:t>rst and only time in history that slaveholding societies voluntarily abolished slavery. But, even though the slaves were freed, the racist myths that justi</w:t>
      </w:r>
      <w:r w:rsidRPr="00587839">
        <w:rPr>
          <w:rFonts w:cs="Times New Roman"/>
          <w:sz w:val="10"/>
        </w:rPr>
        <w:t>fi</w:t>
      </w:r>
      <w:r w:rsidRPr="00587839">
        <w:rPr>
          <w:sz w:val="10"/>
        </w:rPr>
        <w:t xml:space="preserve">ed slavery persisted. </w:t>
      </w:r>
      <w:r w:rsidRPr="00AD1C57">
        <w:rPr>
          <w:rStyle w:val="StyleUnderline"/>
          <w:highlight w:val="cyan"/>
        </w:rPr>
        <w:t>Separation</w:t>
      </w:r>
      <w:r w:rsidRPr="00587839">
        <w:rPr>
          <w:rStyle w:val="StyleUnderline"/>
        </w:rPr>
        <w:t xml:space="preserve"> of the races </w:t>
      </w:r>
      <w:r w:rsidRPr="00AD1C57">
        <w:rPr>
          <w:rStyle w:val="StyleUnderline"/>
          <w:highlight w:val="cyan"/>
        </w:rPr>
        <w:t xml:space="preserve">was maintained by </w:t>
      </w:r>
      <w:r w:rsidRPr="00AD1C57">
        <w:rPr>
          <w:rStyle w:val="Emphasis"/>
          <w:highlight w:val="cyan"/>
        </w:rPr>
        <w:t xml:space="preserve">racist legislation and </w:t>
      </w:r>
      <w:r w:rsidRPr="00725BB7">
        <w:rPr>
          <w:rStyle w:val="Emphasis"/>
        </w:rPr>
        <w:t xml:space="preserve">social </w:t>
      </w:r>
      <w:r w:rsidRPr="00AD1C57">
        <w:rPr>
          <w:rStyle w:val="Emphasis"/>
          <w:highlight w:val="cyan"/>
        </w:rPr>
        <w:t>custom</w:t>
      </w:r>
      <w:r w:rsidRPr="00AD1C57">
        <w:rPr>
          <w:rStyle w:val="StyleUnderline"/>
          <w:highlight w:val="cyan"/>
        </w:rPr>
        <w:t>.</w:t>
      </w:r>
      <w:r w:rsidRPr="00587839">
        <w:rPr>
          <w:rStyle w:val="StyleUnderline"/>
        </w:rPr>
        <w:t xml:space="preserve"> </w:t>
      </w:r>
      <w:r w:rsidRPr="00725BB7">
        <w:rPr>
          <w:rStyle w:val="StyleUnderline"/>
        </w:rPr>
        <w:t xml:space="preserve">The result was a </w:t>
      </w:r>
      <w:r w:rsidRPr="00725BB7">
        <w:rPr>
          <w:rStyle w:val="Emphasis"/>
        </w:rPr>
        <w:t>self-reinforcing cycle of cause and effect</w:t>
      </w:r>
      <w:r w:rsidRPr="00587839">
        <w:rPr>
          <w:rStyle w:val="StyleUnderline"/>
        </w:rPr>
        <w:t xml:space="preserve">, </w:t>
      </w:r>
      <w:r w:rsidRPr="00587839">
        <w:rPr>
          <w:rStyle w:val="Emphasis"/>
        </w:rPr>
        <w:t>a vicious circle.</w:t>
      </w:r>
      <w:r w:rsidRPr="00587839">
        <w:rPr>
          <w:rStyle w:val="StyleUnderline"/>
        </w:rPr>
        <w:t xml:space="preserve"> </w:t>
      </w:r>
      <w:r w:rsidRPr="00587839">
        <w:rPr>
          <w:sz w:val="10"/>
        </w:rPr>
        <w:t>Consider, for example, the southern United States immediately after the Civil War. In 1865 the Thirteenth Amendment to the US Constitution outlawed slavery and the Fourteenth Amendment mandated that citizenship and the equal protection of the law could not be denied on the basis of race. However, two centuries of slavery meant that most black families were far poorer and far less educated than most white families. A black person born in Alabama in 1865 thus had much less chance of getting a good education and a well-paid job than did his white neighbours. His children, born in the 1880S and 1890s, started life with the same disadvantage – they, too, were born to an uneducated, poor family. But economic disadvantage was not the whole story. Alabama was also home to many poor whites who lacked the opportunities available to their better-off racial brothers and sisters. In addition, the Industrial Revolution and the waves of immigration made the United States an extremely fluid society, where rags could quickly turn into riches. If money was all that mattered, the sharp divide between the races should soon have blurred, not least through intermarriage. But that did not happen. By 1865 whites, as well as many blacks, took it to be a simple matter of fact that blacks were less intelligent, more violent and sexually dissolute, lazier and less concerned about personal cleanliness than whites. They were thus the agents of violence, theft, rape and disease – in other words, pollution. If a black Alabaman in 1895 miraculously managed to get a good education and then applied for a respectable job such as a bank teller, his odds of being accepted were far worse than those of an equally qualified white candidate. The stigma that labelled blacks as, by nature, unreliable, lazy and less intelligent conspired against him.</w:t>
      </w:r>
      <w:r w:rsidRPr="00587839">
        <w:rPr>
          <w:rStyle w:val="StyleUnderline"/>
        </w:rPr>
        <w:t xml:space="preserve"> </w:t>
      </w:r>
      <w:r w:rsidRPr="00587839">
        <w:rPr>
          <w:sz w:val="10"/>
        </w:rPr>
        <w:t xml:space="preserve">You might think that people would gradually understand that these stigmas were myth rather than fact and that blacks would be able, over time, to prove themselves just as competent, law-abiding and clean as whites. In fact, the opposite happened – </w:t>
      </w:r>
      <w:r w:rsidRPr="00587839">
        <w:rPr>
          <w:rStyle w:val="StyleUnderline"/>
        </w:rPr>
        <w:t xml:space="preserve">these </w:t>
      </w:r>
      <w:r w:rsidRPr="00AD1C57">
        <w:rPr>
          <w:rStyle w:val="StyleUnderline"/>
          <w:highlight w:val="cyan"/>
        </w:rPr>
        <w:t xml:space="preserve">prejudices became </w:t>
      </w:r>
      <w:r w:rsidRPr="00AD1C57">
        <w:rPr>
          <w:rStyle w:val="Emphasis"/>
          <w:highlight w:val="cyan"/>
        </w:rPr>
        <w:t>more</w:t>
      </w:r>
      <w:r w:rsidRPr="00587839">
        <w:rPr>
          <w:rStyle w:val="Emphasis"/>
        </w:rPr>
        <w:t xml:space="preserve"> and more </w:t>
      </w:r>
      <w:r w:rsidRPr="00AD1C57">
        <w:rPr>
          <w:rStyle w:val="Emphasis"/>
          <w:highlight w:val="cyan"/>
        </w:rPr>
        <w:t xml:space="preserve">entrenched </w:t>
      </w:r>
      <w:r w:rsidRPr="00725BB7">
        <w:rPr>
          <w:rStyle w:val="Emphasis"/>
        </w:rPr>
        <w:t>as time went by</w:t>
      </w:r>
      <w:r w:rsidRPr="00587839">
        <w:rPr>
          <w:rStyle w:val="StyleUnderline"/>
        </w:rPr>
        <w:t xml:space="preserve">. </w:t>
      </w:r>
      <w:r w:rsidRPr="00AD1C57">
        <w:rPr>
          <w:rStyle w:val="StyleUnderline"/>
          <w:highlight w:val="cyan"/>
        </w:rPr>
        <w:t>Since all the best jobs were held by whites</w:t>
      </w:r>
      <w:r w:rsidRPr="00587839">
        <w:rPr>
          <w:rStyle w:val="StyleUnderline"/>
        </w:rPr>
        <w:t xml:space="preserve">, </w:t>
      </w:r>
      <w:r w:rsidRPr="00AD1C57">
        <w:rPr>
          <w:rStyle w:val="StyleUnderline"/>
          <w:highlight w:val="cyan"/>
        </w:rPr>
        <w:t xml:space="preserve">it became easier to believe that blacks </w:t>
      </w:r>
      <w:r w:rsidRPr="00725BB7">
        <w:rPr>
          <w:rStyle w:val="StyleUnderline"/>
        </w:rPr>
        <w:t xml:space="preserve">really </w:t>
      </w:r>
      <w:r w:rsidRPr="00AD1C57">
        <w:rPr>
          <w:rStyle w:val="StyleUnderline"/>
          <w:highlight w:val="cyan"/>
        </w:rPr>
        <w:t>are inferior</w:t>
      </w:r>
      <w:r w:rsidRPr="00587839">
        <w:rPr>
          <w:rStyle w:val="StyleUnderline"/>
        </w:rPr>
        <w:t xml:space="preserve">. </w:t>
      </w:r>
      <w:r w:rsidRPr="00587839">
        <w:rPr>
          <w:sz w:val="10"/>
        </w:rPr>
        <w:t xml:space="preserve">‘Look,’ said the average white citizen, ‘blacks have been free for generations, yet there are almost no black professors, lawyers, doctors or even bank tellers. Isn’t that proof that blacks are simply less intelligent and hard-working?’ Trapped in this vicious circle, blacks were not hired for whitecollar jobs because they were deemed unintelligent, and the proof of their inferiority was the paucity of blacks in white-collar jobs. The vicious circle did not stop there. </w:t>
      </w:r>
      <w:r w:rsidRPr="00AD1C57">
        <w:rPr>
          <w:rStyle w:val="Emphasis"/>
          <w:highlight w:val="cyan"/>
        </w:rPr>
        <w:t xml:space="preserve">As </w:t>
      </w:r>
      <w:r w:rsidRPr="00725BB7">
        <w:rPr>
          <w:rStyle w:val="Emphasis"/>
        </w:rPr>
        <w:t xml:space="preserve">anti-black </w:t>
      </w:r>
      <w:r w:rsidRPr="00AD1C57">
        <w:rPr>
          <w:rStyle w:val="Emphasis"/>
          <w:highlight w:val="cyan"/>
        </w:rPr>
        <w:t>stigmas grew stronger</w:t>
      </w:r>
      <w:r w:rsidRPr="00587839">
        <w:rPr>
          <w:rStyle w:val="Emphasis"/>
        </w:rPr>
        <w:t xml:space="preserve">, </w:t>
      </w:r>
      <w:r w:rsidRPr="00AD1C57">
        <w:rPr>
          <w:rStyle w:val="Emphasis"/>
          <w:highlight w:val="cyan"/>
        </w:rPr>
        <w:t>they were translated into</w:t>
      </w:r>
      <w:r w:rsidRPr="00587839">
        <w:rPr>
          <w:rStyle w:val="Emphasis"/>
        </w:rPr>
        <w:t xml:space="preserve"> a system of ‘</w:t>
      </w:r>
      <w:r w:rsidRPr="00AD1C57">
        <w:rPr>
          <w:rStyle w:val="Emphasis"/>
          <w:highlight w:val="cyan"/>
        </w:rPr>
        <w:t>Jim Crow’</w:t>
      </w:r>
      <w:r w:rsidRPr="00587839">
        <w:rPr>
          <w:rStyle w:val="Emphasis"/>
        </w:rPr>
        <w:t xml:space="preserve"> </w:t>
      </w:r>
      <w:r w:rsidRPr="00AD1C57">
        <w:rPr>
          <w:rStyle w:val="Emphasis"/>
          <w:highlight w:val="cyan"/>
        </w:rPr>
        <w:t>laws</w:t>
      </w:r>
      <w:r w:rsidRPr="00587839">
        <w:rPr>
          <w:rStyle w:val="Emphasis"/>
        </w:rPr>
        <w:t xml:space="preserve"> and norms</w:t>
      </w:r>
      <w:r w:rsidRPr="00587839">
        <w:rPr>
          <w:rStyle w:val="StyleUnderline"/>
        </w:rPr>
        <w:t xml:space="preserve"> </w:t>
      </w:r>
      <w:r w:rsidRPr="00587839">
        <w:rPr>
          <w:sz w:val="10"/>
        </w:rPr>
        <w:t>that were meant to safeguard the racial order. Blacks were forbidden to vote in elections, to study in white schools, to buy in white stores, to eat in white restaurants, to sleep in white hotels. The justification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influences. They did not want blacks voting in elections, since blacks were ignorant and immoral. These fears were substantiated by scientific studies that ‘proved’ that blacks were indeed less educated, that various diseases were more common among them, and that their crime rate was far higher (the studies ignored the fact that these ‘facts’ resulted from discrimination against blacks). By the mid-twentieth century, segregation in the former Confederate states was probably worse than in the late nineteenth century. Clennon King, a black student who applied to the University of Mississippi in 1958, was forcefully committed to a mental asylum. The presiding judge ruled that a black person must surely be insane to think that he could be admitted to the University of Mississippi. The vicious circle: a chance historical situation is translated into a rigid social system. 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 With time, the racism spread to more and more cultural arenas. American aesthetic culture was built around white standards of beauty. The physical attributes of the white race – for example light skin, fair and straight hair, a small upturned nose – came to be identi</w:t>
      </w:r>
      <w:r w:rsidRPr="00587839">
        <w:rPr>
          <w:rFonts w:cs="Times New Roman"/>
          <w:sz w:val="10"/>
        </w:rPr>
        <w:t>fi</w:t>
      </w:r>
      <w:r w:rsidRPr="00587839">
        <w:rPr>
          <w:sz w:val="10"/>
        </w:rPr>
        <w:t xml:space="preserve">ed as beautiful. Typical black features – dark skin, dark and bushy hair, a </w:t>
      </w:r>
      <w:r w:rsidRPr="00587839">
        <w:rPr>
          <w:rFonts w:cs="Times New Roman"/>
          <w:sz w:val="10"/>
        </w:rPr>
        <w:t>fl</w:t>
      </w:r>
      <w:r w:rsidRPr="00587839">
        <w:rPr>
          <w:sz w:val="10"/>
        </w:rPr>
        <w:t xml:space="preserve">attened nose – were deemed ugly. These preconceptions ingrained the imagined hierarchy at an even deeper level of human consciousness. </w:t>
      </w:r>
      <w:r w:rsidRPr="00725BB7">
        <w:rPr>
          <w:rStyle w:val="StyleUnderline"/>
        </w:rPr>
        <w:t>Such vicious circles can go on for</w:t>
      </w:r>
      <w:r w:rsidRPr="00587839">
        <w:rPr>
          <w:rStyle w:val="StyleUnderline"/>
        </w:rPr>
        <w:t xml:space="preserve"> centuries and even </w:t>
      </w:r>
      <w:r w:rsidRPr="00725BB7">
        <w:rPr>
          <w:rStyle w:val="StyleUnderline"/>
        </w:rPr>
        <w:t>millennia</w:t>
      </w:r>
      <w:r w:rsidRPr="00587839">
        <w:rPr>
          <w:sz w:val="10"/>
        </w:rPr>
        <w:t xml:space="preserve">, </w:t>
      </w:r>
      <w:r w:rsidRPr="00725BB7">
        <w:rPr>
          <w:rStyle w:val="StyleUnderline"/>
        </w:rPr>
        <w:t>perpetuating an imagined hierarchy that sprang from a chance historical occurrence</w:t>
      </w:r>
      <w:r w:rsidRPr="00587839">
        <w:rPr>
          <w:sz w:val="10"/>
        </w:rPr>
        <w:t xml:space="preserve">. Unjust discrimination often gets worse, not better, with time. </w:t>
      </w:r>
      <w:r w:rsidRPr="00587839">
        <w:rPr>
          <w:rStyle w:val="StyleUnderline"/>
        </w:rPr>
        <w:t xml:space="preserve">Money comes to money, and poverty to poverty. Education </w:t>
      </w:r>
      <w:r w:rsidRPr="006B1CC0">
        <w:rPr>
          <w:rStyle w:val="StyleUnderline"/>
        </w:rPr>
        <w:t>comes to education, and ignorance to ignorance. Those once victimised by history are likely to be victimised yet again. And those whom history has privileged are more likely to be privileged again</w:t>
      </w:r>
      <w:r w:rsidRPr="006B1CC0">
        <w:rPr>
          <w:sz w:val="10"/>
        </w:rPr>
        <w:t xml:space="preserve">. Most </w:t>
      </w:r>
      <w:r w:rsidRPr="006B1CC0">
        <w:rPr>
          <w:rStyle w:val="Emphasis"/>
        </w:rPr>
        <w:t>sociopolitical hierarchies lack a logical or biological basis</w:t>
      </w:r>
      <w:r w:rsidRPr="006B1CC0">
        <w:rPr>
          <w:sz w:val="10"/>
        </w:rPr>
        <w:t xml:space="preserve"> – </w:t>
      </w:r>
      <w:r w:rsidRPr="006B1CC0">
        <w:rPr>
          <w:rStyle w:val="StyleUnderline"/>
        </w:rPr>
        <w:t>they are nothing but the perpetuation of chance events supported by myths</w:t>
      </w:r>
      <w:r w:rsidRPr="006B1CC0">
        <w:rPr>
          <w:sz w:val="10"/>
        </w:rPr>
        <w:t xml:space="preserve">. </w:t>
      </w:r>
      <w:r w:rsidRPr="006B1CC0">
        <w:rPr>
          <w:rStyle w:val="Emphasis"/>
        </w:rPr>
        <w:t>That is one good reason to study history</w:t>
      </w:r>
      <w:r w:rsidRPr="006B1CC0">
        <w:rPr>
          <w:sz w:val="10"/>
        </w:rPr>
        <w:t xml:space="preserve">. </w:t>
      </w:r>
      <w:r w:rsidRPr="006B1CC0">
        <w:rPr>
          <w:u w:val="single"/>
        </w:rPr>
        <w:t>If the division into blacks and whites or Brahmins and Shudras was grounded in biological realities</w:t>
      </w:r>
      <w:r w:rsidRPr="006B1CC0">
        <w:rPr>
          <w:sz w:val="10"/>
        </w:rPr>
        <w:t xml:space="preserve"> – that is, if Brahmins really had better brains than Shudras – biology would be su</w:t>
      </w:r>
      <w:r w:rsidRPr="006B1CC0">
        <w:rPr>
          <w:rFonts w:cs="Times New Roman"/>
          <w:sz w:val="10"/>
        </w:rPr>
        <w:t>ffi</w:t>
      </w:r>
      <w:r w:rsidRPr="006B1CC0">
        <w:rPr>
          <w:sz w:val="10"/>
        </w:rPr>
        <w:t>cient for understanding human society. Since the biological distinctions between di</w:t>
      </w:r>
      <w:r w:rsidRPr="006B1CC0">
        <w:rPr>
          <w:rFonts w:cs="Times New Roman"/>
          <w:sz w:val="10"/>
        </w:rPr>
        <w:t>ff</w:t>
      </w:r>
      <w:r w:rsidRPr="006B1CC0">
        <w:rPr>
          <w:sz w:val="10"/>
        </w:rPr>
        <w:t xml:space="preserve">erent groups of Homo sapiens are, in fact, negligible, biology can’t explain the intricacies of Indian society or American racial dynamics. </w:t>
      </w:r>
      <w:r w:rsidRPr="006B1CC0">
        <w:rPr>
          <w:rStyle w:val="Emphasis"/>
        </w:rPr>
        <w:t>We can only understand those phenomena by studying the events, circumstances, and power relations that transformed figments of imagination into cruel</w:t>
      </w:r>
      <w:r w:rsidRPr="006B1CC0">
        <w:rPr>
          <w:sz w:val="10"/>
        </w:rPr>
        <w:t xml:space="preserve"> – and very real – </w:t>
      </w:r>
      <w:r w:rsidRPr="006B1CC0">
        <w:rPr>
          <w:rStyle w:val="Emphasis"/>
        </w:rPr>
        <w:t>social structures</w:t>
      </w:r>
      <w:r w:rsidRPr="006B1CC0">
        <w:rPr>
          <w:sz w:val="10"/>
        </w:rPr>
        <w:t>.</w:t>
      </w:r>
      <w:r w:rsidRPr="00587839">
        <w:rPr>
          <w:sz w:val="10"/>
        </w:rPr>
        <w:t xml:space="preserve"> </w:t>
      </w:r>
    </w:p>
    <w:p w14:paraId="0330613D" w14:textId="77777777" w:rsidR="001840DA" w:rsidRPr="00D52452" w:rsidRDefault="001840DA" w:rsidP="001840DA"/>
    <w:p w14:paraId="720F1096" w14:textId="77777777" w:rsidR="001840DA" w:rsidRPr="00CC1CB3" w:rsidRDefault="001840DA" w:rsidP="001840DA">
      <w:pPr>
        <w:pStyle w:val="Heading4"/>
      </w:pPr>
      <w:r>
        <w:t xml:space="preserve">Wilderson </w:t>
      </w:r>
      <w:r>
        <w:rPr>
          <w:u w:val="single"/>
        </w:rPr>
        <w:t>safeguards</w:t>
      </w:r>
      <w:r>
        <w:t xml:space="preserve"> middle-class academia---n</w:t>
      </w:r>
      <w:r w:rsidRPr="002953E6">
        <w:t xml:space="preserve">eoliberal commodification’s </w:t>
      </w:r>
      <w:r w:rsidRPr="002953E6">
        <w:rPr>
          <w:u w:val="single"/>
        </w:rPr>
        <w:t>especially likely</w:t>
      </w:r>
      <w:r w:rsidRPr="002953E6">
        <w:t xml:space="preserve"> when the ALT is performed within </w:t>
      </w:r>
      <w:r w:rsidRPr="002953E6">
        <w:rPr>
          <w:u w:val="single"/>
        </w:rPr>
        <w:t>academic spaces</w:t>
      </w:r>
      <w:r w:rsidRPr="002953E6">
        <w:t xml:space="preserve"> </w:t>
      </w:r>
      <w:r>
        <w:t xml:space="preserve">and positioned as </w:t>
      </w:r>
      <w:r>
        <w:rPr>
          <w:u w:val="single"/>
        </w:rPr>
        <w:t>exclusive</w:t>
      </w:r>
      <w:r>
        <w:t xml:space="preserve"> with ending business firms. </w:t>
      </w:r>
    </w:p>
    <w:p w14:paraId="46FC49DF" w14:textId="77777777" w:rsidR="001840DA" w:rsidRPr="002953E6" w:rsidRDefault="001840DA" w:rsidP="001840DA">
      <w:r w:rsidRPr="002953E6">
        <w:t xml:space="preserve">Kevin </w:t>
      </w:r>
      <w:r w:rsidRPr="002953E6">
        <w:rPr>
          <w:rStyle w:val="Style13ptBold"/>
        </w:rPr>
        <w:t>Ochieng-Okoth 20</w:t>
      </w:r>
      <w:r w:rsidRPr="002953E6">
        <w:t>, M.Phil. in Political Theory from the University of Oxford, 1/16/2020, “The Flatness of Blackness: Afro-Pessimism and the Erasure of Anti-Colonial Thought,” https://salvage.zone/issue-seven/the-flatness-of-blackness-afro-pessimism-and-the-erasure-of-anti-colonial-thought/</w:t>
      </w:r>
    </w:p>
    <w:p w14:paraId="57AAD8D6" w14:textId="77777777" w:rsidR="001840DA" w:rsidRPr="002953E6" w:rsidRDefault="001840DA" w:rsidP="001840DA">
      <w:pPr>
        <w:rPr>
          <w:sz w:val="16"/>
        </w:rPr>
      </w:pPr>
      <w:r w:rsidRPr="002953E6">
        <w:rPr>
          <w:sz w:val="16"/>
        </w:rPr>
        <w:t>II. The Flatness of Blackness </w:t>
      </w:r>
    </w:p>
    <w:p w14:paraId="504D6800" w14:textId="77777777" w:rsidR="001840DA" w:rsidRPr="002953E6" w:rsidRDefault="001840DA" w:rsidP="001840DA">
      <w:pPr>
        <w:rPr>
          <w:rStyle w:val="Emphasis"/>
        </w:rPr>
      </w:pPr>
      <w:r w:rsidRPr="002953E6">
        <w:rPr>
          <w:sz w:val="16"/>
        </w:rPr>
        <w:t xml:space="preserve">Afro-pessimism in this original sense has reflected a disastrous approach to, and had disastrous consequences for Africa and its inhabitants. So how can we understand the bizarre use of this historically loaded term (complete with its own history of colonial and imperialist exploitation) by numerous African-American intellectuals and activists? </w:t>
      </w:r>
      <w:r w:rsidRPr="002953E6">
        <w:rPr>
          <w:rStyle w:val="StyleUnderline"/>
        </w:rPr>
        <w:t>The use of the term ‘Afro-pessimism’ is symptomatic of the historical ignorance of the Afro-pessimist™</w:t>
      </w:r>
      <w:r w:rsidRPr="002953E6">
        <w:rPr>
          <w:sz w:val="16"/>
        </w:rPr>
        <w:t xml:space="preserve"> (</w:t>
      </w:r>
      <w:r w:rsidRPr="002953E6">
        <w:rPr>
          <w:rStyle w:val="StyleUnderline"/>
        </w:rPr>
        <w:t>or what Greg Thomas has recently called Afro-pessimism 2.0</w:t>
      </w:r>
      <w:r w:rsidRPr="002953E6">
        <w:rPr>
          <w:sz w:val="16"/>
        </w:rPr>
        <w:t xml:space="preserve">), </w:t>
      </w:r>
      <w:r w:rsidRPr="002953E6">
        <w:rPr>
          <w:rStyle w:val="StyleUnderline"/>
        </w:rPr>
        <w:t xml:space="preserve">whose grasp of African history is about as solid as that of Hegel. In its initial iteration, </w:t>
      </w:r>
      <w:r w:rsidRPr="00E24FFB">
        <w:rPr>
          <w:rStyle w:val="StyleUnderline"/>
          <w:highlight w:val="cyan"/>
        </w:rPr>
        <w:t>Afro-pessimism</w:t>
      </w:r>
      <w:r w:rsidRPr="002953E6">
        <w:rPr>
          <w:rStyle w:val="StyleUnderline"/>
        </w:rPr>
        <w:t xml:space="preserve"> 2.0 (from now on AP™) </w:t>
      </w:r>
      <w:r w:rsidRPr="00E24FFB">
        <w:rPr>
          <w:rStyle w:val="StyleUnderline"/>
          <w:highlight w:val="cyan"/>
        </w:rPr>
        <w:t xml:space="preserve">is a </w:t>
      </w:r>
      <w:r w:rsidRPr="00E24FFB">
        <w:rPr>
          <w:rStyle w:val="Emphasis"/>
          <w:highlight w:val="cyan"/>
        </w:rPr>
        <w:t>product of middle-class academia</w:t>
      </w:r>
      <w:r w:rsidRPr="002953E6">
        <w:rPr>
          <w:rStyle w:val="StyleUnderline"/>
        </w:rPr>
        <w:t>; a framework</w:t>
      </w:r>
      <w:r w:rsidRPr="002953E6">
        <w:rPr>
          <w:sz w:val="16"/>
        </w:rPr>
        <w:t xml:space="preserve"> either consciously or subconsciously </w:t>
      </w:r>
      <w:r w:rsidRPr="002953E6">
        <w:rPr>
          <w:rStyle w:val="Emphasis"/>
        </w:rPr>
        <w:t>created</w:t>
      </w:r>
      <w:r w:rsidRPr="002953E6">
        <w:rPr>
          <w:sz w:val="16"/>
        </w:rPr>
        <w:t xml:space="preserve"> </w:t>
      </w:r>
      <w:r w:rsidRPr="00E24FFB">
        <w:rPr>
          <w:rStyle w:val="StyleUnderline"/>
          <w:highlight w:val="cyan"/>
        </w:rPr>
        <w:t>to allow</w:t>
      </w:r>
      <w:r w:rsidRPr="002953E6">
        <w:rPr>
          <w:rStyle w:val="StyleUnderline"/>
        </w:rPr>
        <w:t xml:space="preserve"> </w:t>
      </w:r>
      <w:r w:rsidRPr="002953E6">
        <w:rPr>
          <w:rStyle w:val="Emphasis"/>
        </w:rPr>
        <w:t xml:space="preserve">relatively well-off </w:t>
      </w:r>
      <w:r w:rsidRPr="00E24FFB">
        <w:rPr>
          <w:rStyle w:val="Emphasis"/>
          <w:highlight w:val="cyan"/>
        </w:rPr>
        <w:t>academics</w:t>
      </w:r>
      <w:r w:rsidRPr="00E24FFB">
        <w:rPr>
          <w:sz w:val="16"/>
          <w:highlight w:val="cyan"/>
        </w:rPr>
        <w:t xml:space="preserve"> </w:t>
      </w:r>
      <w:r w:rsidRPr="00E24FFB">
        <w:rPr>
          <w:rStyle w:val="StyleUnderline"/>
          <w:highlight w:val="cyan"/>
        </w:rPr>
        <w:t xml:space="preserve">to view </w:t>
      </w:r>
      <w:r w:rsidRPr="00E24FFB">
        <w:rPr>
          <w:rStyle w:val="Emphasis"/>
          <w:highlight w:val="cyan"/>
        </w:rPr>
        <w:t>themselves</w:t>
      </w:r>
      <w:r w:rsidRPr="00E24FFB">
        <w:rPr>
          <w:sz w:val="16"/>
          <w:highlight w:val="cyan"/>
        </w:rPr>
        <w:t xml:space="preserve"> </w:t>
      </w:r>
      <w:r w:rsidRPr="00E24FFB">
        <w:rPr>
          <w:rStyle w:val="StyleUnderline"/>
          <w:highlight w:val="cyan"/>
        </w:rPr>
        <w:t>as</w:t>
      </w:r>
      <w:r w:rsidRPr="002953E6">
        <w:rPr>
          <w:rStyle w:val="StyleUnderline"/>
        </w:rPr>
        <w:t xml:space="preserve"> the </w:t>
      </w:r>
      <w:r w:rsidRPr="002953E6">
        <w:rPr>
          <w:rStyle w:val="Emphasis"/>
        </w:rPr>
        <w:t xml:space="preserve">most discriminated and </w:t>
      </w:r>
      <w:r w:rsidRPr="00E24FFB">
        <w:rPr>
          <w:rStyle w:val="Emphasis"/>
          <w:highlight w:val="cyan"/>
        </w:rPr>
        <w:t>oppressed</w:t>
      </w:r>
      <w:r w:rsidRPr="002953E6">
        <w:rPr>
          <w:rStyle w:val="Emphasis"/>
        </w:rPr>
        <w:t xml:space="preserve"> people in the world</w:t>
      </w:r>
      <w:r w:rsidRPr="002953E6">
        <w:rPr>
          <w:rStyle w:val="StyleUnderline"/>
        </w:rPr>
        <w:t xml:space="preserve">. Characterised by </w:t>
      </w:r>
      <w:r w:rsidRPr="002953E6">
        <w:rPr>
          <w:rStyle w:val="Emphasis"/>
        </w:rPr>
        <w:t>misinterpretations</w:t>
      </w:r>
      <w:r w:rsidRPr="002953E6">
        <w:rPr>
          <w:sz w:val="16"/>
        </w:rPr>
        <w:t xml:space="preserve"> </w:t>
      </w:r>
      <w:r w:rsidRPr="002953E6">
        <w:rPr>
          <w:rStyle w:val="StyleUnderline"/>
        </w:rPr>
        <w:t>and</w:t>
      </w:r>
      <w:r w:rsidRPr="002953E6">
        <w:rPr>
          <w:sz w:val="16"/>
        </w:rPr>
        <w:t xml:space="preserve"> </w:t>
      </w:r>
      <w:r w:rsidRPr="002953E6">
        <w:rPr>
          <w:rStyle w:val="Emphasis"/>
        </w:rPr>
        <w:t>clever appropriations</w:t>
      </w:r>
      <w:r w:rsidRPr="002953E6">
        <w:rPr>
          <w:sz w:val="16"/>
        </w:rPr>
        <w:t xml:space="preserve"> </w:t>
      </w:r>
      <w:r w:rsidRPr="002953E6">
        <w:rPr>
          <w:rStyle w:val="StyleUnderline"/>
        </w:rPr>
        <w:t xml:space="preserve">of </w:t>
      </w:r>
      <w:r w:rsidRPr="002953E6">
        <w:rPr>
          <w:rStyle w:val="Emphasis"/>
        </w:rPr>
        <w:t>Black radicals</w:t>
      </w:r>
      <w:r w:rsidRPr="002953E6">
        <w:rPr>
          <w:sz w:val="16"/>
        </w:rPr>
        <w:t xml:space="preserve"> like Frantz Fanon and Silvia Wynter, </w:t>
      </w:r>
      <w:r w:rsidRPr="002953E6">
        <w:rPr>
          <w:rStyle w:val="StyleUnderline"/>
        </w:rPr>
        <w:t xml:space="preserve">the </w:t>
      </w:r>
      <w:r w:rsidRPr="00E24FFB">
        <w:rPr>
          <w:rStyle w:val="StyleUnderline"/>
          <w:highlight w:val="cyan"/>
        </w:rPr>
        <w:t>theories of the AP</w:t>
      </w:r>
      <w:r w:rsidRPr="002953E6">
        <w:rPr>
          <w:rStyle w:val="StyleUnderline"/>
        </w:rPr>
        <w:t xml:space="preserve">™ </w:t>
      </w:r>
      <w:r w:rsidRPr="00E24FFB">
        <w:rPr>
          <w:rStyle w:val="StyleUnderline"/>
          <w:highlight w:val="cyan"/>
        </w:rPr>
        <w:t xml:space="preserve">have spilled over into activist circles, </w:t>
      </w:r>
      <w:r w:rsidRPr="00E24FFB">
        <w:rPr>
          <w:rStyle w:val="Emphasis"/>
          <w:highlight w:val="cyan"/>
        </w:rPr>
        <w:t>contaminating</w:t>
      </w:r>
      <w:r w:rsidRPr="002953E6">
        <w:rPr>
          <w:rStyle w:val="StyleUnderline"/>
        </w:rPr>
        <w:t xml:space="preserve"> the </w:t>
      </w:r>
      <w:r w:rsidRPr="00E24FFB">
        <w:rPr>
          <w:rStyle w:val="Emphasis"/>
          <w:highlight w:val="cyan"/>
        </w:rPr>
        <w:t>global political discourse on race</w:t>
      </w:r>
      <w:r w:rsidRPr="002953E6">
        <w:rPr>
          <w:rStyle w:val="Emphasis"/>
        </w:rPr>
        <w:t>. </w:t>
      </w:r>
    </w:p>
    <w:p w14:paraId="449BB52C" w14:textId="77777777" w:rsidR="001840DA" w:rsidRPr="002953E6" w:rsidRDefault="001840DA" w:rsidP="001840DA">
      <w:pPr>
        <w:rPr>
          <w:sz w:val="16"/>
        </w:rPr>
      </w:pPr>
      <w:r w:rsidRPr="002953E6">
        <w:rPr>
          <w:sz w:val="16"/>
        </w:rPr>
        <w:t>The central premise of the AP™ is that anti-Black violence is the structuring regime of the modern world. Drawing on Orlando Patterson’s concept of ‘social death’, Frank Wilderson, arguably the most prominent and controversial AP™ intellectual, asserts that the Black condition is not characterised by oppression or exploitation, like that of the Marxist proletariat or the (neo)colonial subject, but rather by the distinction between the Human and the Slave. For Wilderson, the Black is a priori a slave and therefore we cannot speak of Blackness without reference to the Slaveness that constitutes it on an ontological level. In his essay ‘Ante-Anti-Blackness: Afterthoughts’, fellow University of California professor Jared Sexton argues that the condition of the Black/Slave is a state of total powerlessness, natal alienation (‘the loss of ties of birth in both ascending and descending generations’) and generalised dishonour. In short, Black existence is an ontological absence of sorts, and the Black/Slave is a living dead (non-entity) in the modern world. </w:t>
      </w:r>
    </w:p>
    <w:p w14:paraId="2482256A" w14:textId="77777777" w:rsidR="001840DA" w:rsidRPr="002953E6" w:rsidRDefault="001840DA" w:rsidP="001840DA">
      <w:pPr>
        <w:rPr>
          <w:sz w:val="16"/>
        </w:rPr>
      </w:pPr>
      <w:r w:rsidRPr="002953E6">
        <w:rPr>
          <w:sz w:val="16"/>
        </w:rPr>
        <w:t>In ‘The Black Liberation Army and the Paradox of Political Engagement’, Wilderson offers some further meditations on the concept of ‘social death’, explaining that ‘the point of social death is a condition, void, not of land, but of a capacity to secure relational status through transindividual objects – be those objects elaborated by land, labour or love’. Unlike colonial racisms perpetuated by the rational systems of white supremacy, neo-colonialism or imperialism, or women’s oppression and exploitation driven by patriarchy and capitalism’s need for reproductive labour, anti-Black violence is humanity’s irrational desire for violence against Black people. As Wilderson declares in an interview with C. S. Soong, ‘violence against Black people is a mechanism for the usurpation of subjectivity, of life of being’. What settlers wanted from Indians is land, so they killed Indians ‘in the main’ to get it, whereas what non-Blacks want from Blacks is not land but ‘being’. Anti-Blackness is thus qualitatively different from the regimes of violence that affect the Marxist proletariat; or the non-Black person of colour; or the non-Black woman; or the non-Black woman of colour; or (as Wilderson has famously claimed) Palestinians. Black suffering is incomparable and unique: to speak of any experience of oppression without reference to the ontological disparities between Black/non-Black people is ultimately an act of ‘anti-Blackness’. </w:t>
      </w:r>
    </w:p>
    <w:p w14:paraId="2FE2117A" w14:textId="77777777" w:rsidR="001840DA" w:rsidRPr="002953E6" w:rsidRDefault="001840DA" w:rsidP="001840DA">
      <w:pPr>
        <w:rPr>
          <w:sz w:val="16"/>
        </w:rPr>
      </w:pPr>
      <w:r w:rsidRPr="002953E6">
        <w:rPr>
          <w:sz w:val="16"/>
        </w:rPr>
        <w:t xml:space="preserve">But </w:t>
      </w:r>
      <w:r w:rsidRPr="002953E6">
        <w:rPr>
          <w:rStyle w:val="StyleUnderline"/>
        </w:rPr>
        <w:t>what exactly is it about the makeup of modern society that displaces the Black/Slave from the realm of politics and precludes the articulation of concrete political demands? For Wilderson and Sexton, the very foundations of political discourse are inherently anti-Black. Or, to put it in terms of</w:t>
      </w:r>
      <w:r w:rsidRPr="002953E6">
        <w:rPr>
          <w:sz w:val="16"/>
        </w:rPr>
        <w:t xml:space="preserve"> Giorgio </w:t>
      </w:r>
      <w:r w:rsidRPr="002953E6">
        <w:rPr>
          <w:rStyle w:val="StyleUnderline"/>
        </w:rPr>
        <w:t>Agamben’s political ontology</w:t>
      </w:r>
      <w:r w:rsidRPr="002953E6">
        <w:rPr>
          <w:sz w:val="16"/>
        </w:rPr>
        <w:t xml:space="preserve"> (of which the AP™ are rather fond), </w:t>
      </w:r>
      <w:r w:rsidRPr="002953E6">
        <w:rPr>
          <w:rStyle w:val="StyleUnderline"/>
        </w:rPr>
        <w:t>the political – i.e. the ontological character of a political situation that separates it from other social actions – or what he calls ‘the Symbolic Order’, is skewed against the Black/Slave</w:t>
      </w:r>
      <w:r w:rsidRPr="002953E6">
        <w:rPr>
          <w:sz w:val="16"/>
        </w:rPr>
        <w:t xml:space="preserve">. The Symbolic Order is based on the recognition of the ‘other’s’ humanity, which then enables this ‘other’ to challenge the order on the grounds of, for instance, political economy. </w:t>
      </w:r>
      <w:r w:rsidRPr="002953E6">
        <w:rPr>
          <w:rStyle w:val="StyleUnderline"/>
        </w:rPr>
        <w:t>Since the Black is a priori a Slave, and Blackness and Slaveness are coterminous, the Black/Slave cannot participate in the Symbolic Order as her status is not that of the Human</w:t>
      </w:r>
      <w:r w:rsidRPr="002953E6">
        <w:rPr>
          <w:sz w:val="16"/>
        </w:rPr>
        <w:t xml:space="preserve">. And because the category of humanity is founded and relies on the existence of the slave, there is no way the Black/Slave can ever gain the recognition required to assert political demands and identities in the realm of the Symbolic Order. </w:t>
      </w:r>
      <w:r w:rsidRPr="002953E6">
        <w:rPr>
          <w:rStyle w:val="StyleUnderline"/>
        </w:rPr>
        <w:t>It is for this reason that</w:t>
      </w:r>
      <w:r w:rsidRPr="002953E6">
        <w:rPr>
          <w:sz w:val="16"/>
        </w:rPr>
        <w:t xml:space="preserve">, as Sexton points out in his essay ‘The Social Life of Social Death: On Afro-Pessimism and Black Optimism’, </w:t>
      </w:r>
      <w:r w:rsidRPr="002953E6">
        <w:rPr>
          <w:rStyle w:val="StyleUnderline"/>
        </w:rPr>
        <w:t>we must posit a ‘political ontology dividing the Slave from the world of the Human in a constitutive way’ and take this as our analytical starting point</w:t>
      </w:r>
      <w:r w:rsidRPr="002953E6">
        <w:rPr>
          <w:sz w:val="16"/>
        </w:rPr>
        <w:t>. </w:t>
      </w:r>
    </w:p>
    <w:p w14:paraId="0EC5311E" w14:textId="77777777" w:rsidR="001840DA" w:rsidRPr="002953E6" w:rsidRDefault="001840DA" w:rsidP="001840DA">
      <w:pPr>
        <w:rPr>
          <w:sz w:val="16"/>
        </w:rPr>
      </w:pPr>
      <w:r w:rsidRPr="002953E6">
        <w:rPr>
          <w:sz w:val="16"/>
        </w:rPr>
        <w:t>Wilderson’s and Sexton’s work contributes to a wider debate on the nature of Black studies in the United States, which is frequently tied into discussions on Black performance art, evidenced by the titles of Wilderson’s Red, White and Black: Cinema and the Structure of US Antagonisms, Kara Keeling’s The Witch’s Flight: The Cinematic, the Black Femme, and the Image of Common Sense or Fred Moten’s essays on Black Operations/Black Optimism in musical performance. Despite various disagreements and differences among these scholars, they are united by the common interest in ‘the afterlife of slavery’ – first described by Saidiya Hartman in her 2006 memoir Lose Your Mother. For Hartman – whose project is not that of AP™ and should not be mistaken for this essay’s target – official abolition in the United States did not engender a decisive break with the racialised violence of slavery; in contemporary society, we can see traces of such violence in the ‘skewed life chances, limited access to health and education, premature death, incarceration, and impoverishment’ of African-Americans. The ‘afterlife of slavery’ she describes constitutes Black studies’ object, and loosely ties a range of scholars together into a coherent discourse.</w:t>
      </w:r>
    </w:p>
    <w:p w14:paraId="3DF9FD6D" w14:textId="77777777" w:rsidR="001840DA" w:rsidRPr="002953E6" w:rsidRDefault="001840DA" w:rsidP="001840DA">
      <w:pPr>
        <w:rPr>
          <w:sz w:val="16"/>
        </w:rPr>
      </w:pPr>
      <w:r w:rsidRPr="002953E6">
        <w:rPr>
          <w:sz w:val="16"/>
        </w:rPr>
        <w:t>It is worth briefly considering Fred Moten’s work to understand the AP™’s ability to co-opt or usurp other approaches to Black Studies and activism. Moten attempted to counter the AP™ conception of social death by foregrounding Black agency and asserting that it is ontologically prior to the all-encompassing anti-Blackness of the modern world. In the unpublished paper ‘Black Optimism/Black Operation’, Moten attempts to counter the ‘anti-essentialism’ of radical discourses that disavow Black studies’ own object i.e. Blackness. For Moten, this Blackness exists in what he (along with his frequent collaborator Stefano Harney) has famously called ‘the undercommons’ – a space outside of official social structures, where Black people can assert their ‘right to refuse’. </w:t>
      </w:r>
    </w:p>
    <w:p w14:paraId="3A7C1AE9" w14:textId="77777777" w:rsidR="001840DA" w:rsidRPr="002953E6" w:rsidRDefault="001840DA" w:rsidP="001840DA">
      <w:pPr>
        <w:rPr>
          <w:sz w:val="16"/>
        </w:rPr>
      </w:pPr>
      <w:r w:rsidRPr="002953E6">
        <w:rPr>
          <w:sz w:val="16"/>
        </w:rPr>
        <w:t>But as Annie Olaloku-Teriba points out in her excellent critique ‘Afro-Pessimism and the (Un)Logic of Anti-Blackness’, the AP™ finds a ‘comfortable antagonist’ in Moten, whose Black Ops can be neatly reintegrated into the concept of social death. It is also telling that Sexton, in ‘Ante-Anti-Blackness’, rather successfully merges the AP™ conception of social death with Moten’s Black Ops by arguing that: </w:t>
      </w:r>
    </w:p>
    <w:p w14:paraId="46212E17" w14:textId="77777777" w:rsidR="001840DA" w:rsidRPr="002953E6" w:rsidRDefault="001840DA" w:rsidP="001840DA">
      <w:pPr>
        <w:ind w:left="720"/>
        <w:rPr>
          <w:sz w:val="16"/>
        </w:rPr>
      </w:pPr>
      <w:r w:rsidRPr="002953E6">
        <w:rPr>
          <w:sz w:val="16"/>
        </w:rPr>
        <w:t>A living death is as much a death as it is living. Nothing in Afro-pessimism suggests that there is no black (social) life, only that black life is not social life in the universe formed by the codes of state and civil society, of citizen and subject, of nation and culture, of people and place, of history and heritage, of all the things that colonial society has in common with the colonised, of all the things that capital has in common with labour – the modern world system.</w:t>
      </w:r>
    </w:p>
    <w:p w14:paraId="01F21335" w14:textId="77777777" w:rsidR="001840DA" w:rsidRPr="002953E6" w:rsidRDefault="001840DA" w:rsidP="001840DA">
      <w:pPr>
        <w:rPr>
          <w:sz w:val="16"/>
        </w:rPr>
      </w:pPr>
      <w:r w:rsidRPr="002953E6">
        <w:rPr>
          <w:sz w:val="16"/>
        </w:rPr>
        <w:t>Sexton shows that Moten’s Black Ops is nothing other than what he instead calls ‘the social life of social death’. There is no either/or distinction between social life and social death: we can think both together by positing that Black life is lived in the underground. Moten even acknowledges, in ‘Blackness and Nothingness (Mysticism in the Flesh)’, that the AP™ and Black Ops are engaged in the same theoretical project:</w:t>
      </w:r>
    </w:p>
    <w:p w14:paraId="3ED78C7B" w14:textId="77777777" w:rsidR="001840DA" w:rsidRPr="002953E6" w:rsidRDefault="001840DA" w:rsidP="001840DA">
      <w:pPr>
        <w:ind w:left="720"/>
        <w:rPr>
          <w:sz w:val="16"/>
        </w:rPr>
      </w:pPr>
      <w:r w:rsidRPr="002953E6">
        <w:rPr>
          <w:sz w:val="16"/>
        </w:rPr>
        <w:t>In the end, though life and optimism are the terms under which I speak, I agree with Sexton – by way of the slightest most immeasurable reversal of emphasis – that Afro-pessimism and black optimism are not but nothing other than one another. I will continue to prefer the black optimism of his work just as, I am sure, he will continue to prefer the Afro-pessimism of mine.</w:t>
      </w:r>
    </w:p>
    <w:p w14:paraId="6E351550" w14:textId="77777777" w:rsidR="001840DA" w:rsidRPr="002953E6" w:rsidRDefault="001840DA" w:rsidP="001840DA">
      <w:pPr>
        <w:rPr>
          <w:sz w:val="16"/>
        </w:rPr>
      </w:pPr>
      <w:r w:rsidRPr="002953E6">
        <w:rPr>
          <w:sz w:val="16"/>
        </w:rPr>
        <w:t xml:space="preserve">For both Afro-pessimists and Black Optimists, the afterlife of slavery is characterised by the social death of the Black/Slave and a heavily </w:t>
      </w:r>
      <w:r w:rsidRPr="002953E6">
        <w:rPr>
          <w:rStyle w:val="Emphasis"/>
        </w:rPr>
        <w:t>distorted</w:t>
      </w:r>
      <w:r w:rsidRPr="002953E6">
        <w:rPr>
          <w:sz w:val="16"/>
        </w:rPr>
        <w:t xml:space="preserve"> version of Fanon’s concept of the ‘fact of blackness’. This assumption, however, precludes the participation of Black Ops in radical politics and confines resistance to spaces of Black performance art. </w:t>
      </w:r>
    </w:p>
    <w:p w14:paraId="057F8B9D" w14:textId="77777777" w:rsidR="001840DA" w:rsidRPr="002953E6" w:rsidRDefault="001840DA" w:rsidP="001840DA">
      <w:pPr>
        <w:rPr>
          <w:sz w:val="16"/>
        </w:rPr>
      </w:pPr>
      <w:r w:rsidRPr="00E24FFB">
        <w:rPr>
          <w:rStyle w:val="StyleUnderline"/>
          <w:highlight w:val="cyan"/>
        </w:rPr>
        <w:t xml:space="preserve">By </w:t>
      </w:r>
      <w:r w:rsidRPr="00E24FFB">
        <w:rPr>
          <w:rStyle w:val="Emphasis"/>
          <w:highlight w:val="cyan"/>
        </w:rPr>
        <w:t>confining</w:t>
      </w:r>
      <w:r w:rsidRPr="002953E6">
        <w:rPr>
          <w:rStyle w:val="StyleUnderline"/>
        </w:rPr>
        <w:t xml:space="preserve"> Black </w:t>
      </w:r>
      <w:r w:rsidRPr="00E24FFB">
        <w:rPr>
          <w:rStyle w:val="StyleUnderline"/>
          <w:highlight w:val="cyan"/>
        </w:rPr>
        <w:t xml:space="preserve">resistance to spaces </w:t>
      </w:r>
      <w:r w:rsidRPr="00E24FFB">
        <w:rPr>
          <w:rStyle w:val="Emphasis"/>
          <w:highlight w:val="cyan"/>
        </w:rPr>
        <w:t>outside</w:t>
      </w:r>
      <w:r w:rsidRPr="002953E6">
        <w:rPr>
          <w:rStyle w:val="Emphasis"/>
        </w:rPr>
        <w:t xml:space="preserve"> of the anti-Black structures of </w:t>
      </w:r>
      <w:r w:rsidRPr="00E24FFB">
        <w:rPr>
          <w:rStyle w:val="Emphasis"/>
          <w:highlight w:val="cyan"/>
        </w:rPr>
        <w:t>civil society</w:t>
      </w:r>
      <w:r w:rsidRPr="00E24FFB">
        <w:rPr>
          <w:rStyle w:val="StyleUnderline"/>
          <w:highlight w:val="cyan"/>
        </w:rPr>
        <w:t xml:space="preserve">, and by </w:t>
      </w:r>
      <w:r w:rsidRPr="00E24FFB">
        <w:rPr>
          <w:rStyle w:val="Emphasis"/>
          <w:highlight w:val="cyan"/>
        </w:rPr>
        <w:t>undercutting</w:t>
      </w:r>
      <w:r w:rsidRPr="002953E6">
        <w:rPr>
          <w:rStyle w:val="StyleUnderline"/>
        </w:rPr>
        <w:t xml:space="preserve"> the possibility for </w:t>
      </w:r>
      <w:r w:rsidRPr="002953E6">
        <w:rPr>
          <w:rStyle w:val="Emphasis"/>
        </w:rPr>
        <w:t xml:space="preserve">anti-imperialist </w:t>
      </w:r>
      <w:r w:rsidRPr="00E24FFB">
        <w:rPr>
          <w:rStyle w:val="Emphasis"/>
          <w:highlight w:val="cyan"/>
        </w:rPr>
        <w:t>solidarity</w:t>
      </w:r>
      <w:r w:rsidRPr="002953E6">
        <w:rPr>
          <w:sz w:val="16"/>
        </w:rPr>
        <w:t xml:space="preserve"> </w:t>
      </w:r>
      <w:r w:rsidRPr="002953E6">
        <w:rPr>
          <w:rStyle w:val="StyleUnderline"/>
        </w:rPr>
        <w:t>between racialised people across the world, the</w:t>
      </w:r>
      <w:r w:rsidRPr="002953E6">
        <w:rPr>
          <w:sz w:val="16"/>
        </w:rPr>
        <w:t xml:space="preserve"> AP™ </w:t>
      </w:r>
      <w:r w:rsidRPr="00E24FFB">
        <w:rPr>
          <w:rStyle w:val="StyleUnderline"/>
          <w:highlight w:val="cyan"/>
        </w:rPr>
        <w:t>theories</w:t>
      </w:r>
      <w:r w:rsidRPr="002953E6">
        <w:rPr>
          <w:rStyle w:val="StyleUnderline"/>
        </w:rPr>
        <w:t xml:space="preserve"> have </w:t>
      </w:r>
      <w:r w:rsidRPr="00E24FFB">
        <w:rPr>
          <w:rStyle w:val="Emphasis"/>
          <w:highlight w:val="cyan"/>
        </w:rPr>
        <w:t>open</w:t>
      </w:r>
      <w:r w:rsidRPr="002953E6">
        <w:rPr>
          <w:rStyle w:val="Emphasis"/>
        </w:rPr>
        <w:t xml:space="preserve">ed </w:t>
      </w:r>
      <w:r w:rsidRPr="00E24FFB">
        <w:rPr>
          <w:rStyle w:val="Emphasis"/>
          <w:highlight w:val="cyan"/>
        </w:rPr>
        <w:t>up</w:t>
      </w:r>
      <w:r w:rsidRPr="002953E6">
        <w:rPr>
          <w:rStyle w:val="Emphasis"/>
        </w:rPr>
        <w:t xml:space="preserve"> a space</w:t>
      </w:r>
      <w:r w:rsidRPr="002953E6">
        <w:rPr>
          <w:sz w:val="16"/>
        </w:rPr>
        <w:t xml:space="preserve"> </w:t>
      </w:r>
      <w:r w:rsidRPr="002953E6">
        <w:rPr>
          <w:rStyle w:val="StyleUnderline"/>
        </w:rPr>
        <w:t xml:space="preserve">for the </w:t>
      </w:r>
      <w:r w:rsidRPr="00E24FFB">
        <w:rPr>
          <w:rStyle w:val="Emphasis"/>
          <w:highlight w:val="cyan"/>
        </w:rPr>
        <w:t>corporate capture</w:t>
      </w:r>
      <w:r w:rsidRPr="002953E6">
        <w:rPr>
          <w:rStyle w:val="Emphasis"/>
        </w:rPr>
        <w:t xml:space="preserve"> of Blackness</w:t>
      </w:r>
      <w:r w:rsidRPr="002953E6">
        <w:rPr>
          <w:sz w:val="16"/>
        </w:rPr>
        <w:t xml:space="preserve">. We need only </w:t>
      </w:r>
      <w:r w:rsidRPr="00E24FFB">
        <w:rPr>
          <w:rStyle w:val="StyleUnderline"/>
          <w:highlight w:val="cyan"/>
        </w:rPr>
        <w:t>recall</w:t>
      </w:r>
      <w:r w:rsidRPr="002953E6">
        <w:rPr>
          <w:rStyle w:val="StyleUnderline"/>
        </w:rPr>
        <w:t xml:space="preserve"> last year’s </w:t>
      </w:r>
      <w:r w:rsidRPr="00E24FFB">
        <w:rPr>
          <w:rStyle w:val="Emphasis"/>
          <w:highlight w:val="cyan"/>
        </w:rPr>
        <w:t>Nike</w:t>
      </w:r>
      <w:r w:rsidRPr="002953E6">
        <w:rPr>
          <w:rStyle w:val="StyleUnderline"/>
        </w:rPr>
        <w:t xml:space="preserve"> campaign, prominently </w:t>
      </w:r>
      <w:r w:rsidRPr="00E24FFB">
        <w:rPr>
          <w:rStyle w:val="StyleUnderline"/>
          <w:highlight w:val="cyan"/>
        </w:rPr>
        <w:t>featuring</w:t>
      </w:r>
      <w:r w:rsidRPr="002953E6">
        <w:rPr>
          <w:rStyle w:val="StyleUnderline"/>
        </w:rPr>
        <w:t xml:space="preserve"> the face of</w:t>
      </w:r>
      <w:r w:rsidRPr="002953E6">
        <w:rPr>
          <w:sz w:val="16"/>
        </w:rPr>
        <w:t xml:space="preserve"> former NFL quarterback Colin </w:t>
      </w:r>
      <w:r w:rsidRPr="00E24FFB">
        <w:rPr>
          <w:rStyle w:val="Emphasis"/>
          <w:highlight w:val="cyan"/>
        </w:rPr>
        <w:t>Kaepernick</w:t>
      </w:r>
      <w:r w:rsidRPr="002953E6">
        <w:rPr>
          <w:sz w:val="16"/>
        </w:rPr>
        <w:t xml:space="preserve">, who has been blackballed by the league for kneeling during the national anthem. Since the incident, he has taken on the role of radical Black activist, complete with Panther-esque leather jackets, an afro and Afrocentric jewellery. While Kaepernick’s struggle against the racist and exploitative NFL owners and executives is, of course, legitimate and necessary, the co-optation of his struggle by a large corporation is certainly a cause for concern. </w:t>
      </w:r>
      <w:r w:rsidRPr="00E24FFB">
        <w:rPr>
          <w:rStyle w:val="StyleUnderline"/>
          <w:highlight w:val="cyan"/>
        </w:rPr>
        <w:t xml:space="preserve">Nike is </w:t>
      </w:r>
      <w:r w:rsidRPr="00E24FFB">
        <w:rPr>
          <w:rStyle w:val="Emphasis"/>
          <w:highlight w:val="cyan"/>
        </w:rPr>
        <w:t>notorious</w:t>
      </w:r>
      <w:r w:rsidRPr="00E24FFB">
        <w:rPr>
          <w:sz w:val="16"/>
          <w:highlight w:val="cyan"/>
        </w:rPr>
        <w:t xml:space="preserve"> </w:t>
      </w:r>
      <w:r w:rsidRPr="00E24FFB">
        <w:rPr>
          <w:rStyle w:val="StyleUnderline"/>
          <w:highlight w:val="cyan"/>
        </w:rPr>
        <w:t>for</w:t>
      </w:r>
      <w:r w:rsidRPr="002953E6">
        <w:rPr>
          <w:sz w:val="16"/>
        </w:rPr>
        <w:t xml:space="preserve"> its use of </w:t>
      </w:r>
      <w:r w:rsidRPr="00E24FFB">
        <w:rPr>
          <w:rStyle w:val="Emphasis"/>
          <w:highlight w:val="cyan"/>
        </w:rPr>
        <w:t>sweatshop labour</w:t>
      </w:r>
      <w:r w:rsidRPr="002953E6">
        <w:rPr>
          <w:sz w:val="16"/>
        </w:rPr>
        <w:t xml:space="preserve"> (including both forced </w:t>
      </w:r>
      <w:r w:rsidRPr="002953E6">
        <w:rPr>
          <w:rStyle w:val="StyleUnderline"/>
        </w:rPr>
        <w:t>and</w:t>
      </w:r>
      <w:r w:rsidRPr="002953E6">
        <w:rPr>
          <w:sz w:val="16"/>
        </w:rPr>
        <w:t xml:space="preserve"> </w:t>
      </w:r>
      <w:r w:rsidRPr="002953E6">
        <w:rPr>
          <w:rStyle w:val="Emphasis"/>
        </w:rPr>
        <w:t>child</w:t>
      </w:r>
      <w:r w:rsidRPr="002953E6">
        <w:rPr>
          <w:sz w:val="16"/>
        </w:rPr>
        <w:t xml:space="preserve"> </w:t>
      </w:r>
      <w:r w:rsidRPr="002953E6">
        <w:rPr>
          <w:rStyle w:val="StyleUnderline"/>
        </w:rPr>
        <w:t>labour</w:t>
      </w:r>
      <w:r w:rsidRPr="002953E6">
        <w:rPr>
          <w:sz w:val="16"/>
        </w:rPr>
        <w:t xml:space="preserve">), </w:t>
      </w:r>
      <w:r w:rsidRPr="002953E6">
        <w:rPr>
          <w:rStyle w:val="StyleUnderline"/>
        </w:rPr>
        <w:t>and its history of exploitative labour practices has been well-documented</w:t>
      </w:r>
      <w:r w:rsidRPr="002953E6">
        <w:rPr>
          <w:sz w:val="16"/>
        </w:rPr>
        <w:t xml:space="preserve"> throughout the years. </w:t>
      </w:r>
      <w:r w:rsidRPr="00E24FFB">
        <w:rPr>
          <w:rStyle w:val="StyleUnderline"/>
          <w:highlight w:val="cyan"/>
        </w:rPr>
        <w:t xml:space="preserve">By </w:t>
      </w:r>
      <w:r w:rsidRPr="00E24FFB">
        <w:rPr>
          <w:rStyle w:val="Emphasis"/>
          <w:highlight w:val="cyan"/>
        </w:rPr>
        <w:t>detaching</w:t>
      </w:r>
      <w:r w:rsidRPr="00E24FFB">
        <w:rPr>
          <w:rStyle w:val="StyleUnderline"/>
          <w:highlight w:val="cyan"/>
        </w:rPr>
        <w:t xml:space="preserve"> the struggles of African-Americans from</w:t>
      </w:r>
      <w:r w:rsidRPr="002953E6">
        <w:rPr>
          <w:rStyle w:val="StyleUnderline"/>
        </w:rPr>
        <w:t xml:space="preserve"> those of </w:t>
      </w:r>
      <w:r w:rsidRPr="002953E6">
        <w:rPr>
          <w:rStyle w:val="Emphasis"/>
        </w:rPr>
        <w:t>ra</w:t>
      </w:r>
      <w:r w:rsidRPr="00E24FFB">
        <w:rPr>
          <w:rStyle w:val="Emphasis"/>
          <w:highlight w:val="cyan"/>
        </w:rPr>
        <w:t>cialised workers in the Global South</w:t>
      </w:r>
      <w:r w:rsidRPr="00E24FFB">
        <w:rPr>
          <w:sz w:val="16"/>
          <w:highlight w:val="cyan"/>
        </w:rPr>
        <w:t xml:space="preserve">, </w:t>
      </w:r>
      <w:r w:rsidRPr="00E24FFB">
        <w:rPr>
          <w:rStyle w:val="Emphasis"/>
          <w:highlight w:val="cyan"/>
        </w:rPr>
        <w:t>Nike</w:t>
      </w:r>
      <w:r w:rsidRPr="00E24FFB">
        <w:rPr>
          <w:rStyle w:val="StyleUnderline"/>
          <w:highlight w:val="cyan"/>
        </w:rPr>
        <w:t xml:space="preserve"> can present itself as</w:t>
      </w:r>
      <w:r w:rsidRPr="002953E6">
        <w:rPr>
          <w:rStyle w:val="StyleUnderline"/>
        </w:rPr>
        <w:t xml:space="preserve"> a </w:t>
      </w:r>
      <w:r w:rsidRPr="00E24FFB">
        <w:rPr>
          <w:rStyle w:val="Emphasis"/>
          <w:highlight w:val="cyan"/>
        </w:rPr>
        <w:t>progressive</w:t>
      </w:r>
      <w:r w:rsidRPr="002953E6">
        <w:rPr>
          <w:rStyle w:val="Emphasis"/>
        </w:rPr>
        <w:t xml:space="preserve"> vehicle</w:t>
      </w:r>
      <w:r w:rsidRPr="002953E6">
        <w:rPr>
          <w:sz w:val="16"/>
        </w:rPr>
        <w:t xml:space="preserve"> </w:t>
      </w:r>
      <w:r w:rsidRPr="002953E6">
        <w:rPr>
          <w:rStyle w:val="StyleUnderline"/>
        </w:rPr>
        <w:t xml:space="preserve">for Black emancipatory politics, </w:t>
      </w:r>
      <w:r w:rsidRPr="00E24FFB">
        <w:rPr>
          <w:rStyle w:val="StyleUnderline"/>
          <w:highlight w:val="cyan"/>
        </w:rPr>
        <w:t>while</w:t>
      </w:r>
      <w:r w:rsidRPr="002953E6">
        <w:rPr>
          <w:rStyle w:val="StyleUnderline"/>
        </w:rPr>
        <w:t xml:space="preserve"> completely </w:t>
      </w:r>
      <w:r w:rsidRPr="00E24FFB">
        <w:rPr>
          <w:rStyle w:val="Emphasis"/>
          <w:highlight w:val="cyan"/>
        </w:rPr>
        <w:t>sidelining</w:t>
      </w:r>
      <w:r w:rsidRPr="002953E6">
        <w:rPr>
          <w:sz w:val="16"/>
        </w:rPr>
        <w:t xml:space="preserve"> </w:t>
      </w:r>
      <w:r w:rsidRPr="002953E6">
        <w:rPr>
          <w:rStyle w:val="StyleUnderline"/>
        </w:rPr>
        <w:t xml:space="preserve">the plight of </w:t>
      </w:r>
      <w:r w:rsidRPr="00E24FFB">
        <w:rPr>
          <w:rStyle w:val="StyleUnderline"/>
          <w:highlight w:val="cyan"/>
        </w:rPr>
        <w:t>non-white workers</w:t>
      </w:r>
      <w:r w:rsidRPr="002953E6">
        <w:rPr>
          <w:rStyle w:val="StyleUnderline"/>
        </w:rPr>
        <w:t xml:space="preserve"> outside of the US</w:t>
      </w:r>
      <w:r w:rsidRPr="002953E6">
        <w:rPr>
          <w:sz w:val="16"/>
        </w:rPr>
        <w:t>. Here we might recall a powerful statement by Fred Hampton to illustrate just how far from revolutionary Black politics we find ourselves:  </w:t>
      </w:r>
    </w:p>
    <w:p w14:paraId="091BA8BB" w14:textId="77777777" w:rsidR="001840DA" w:rsidRPr="002953E6" w:rsidRDefault="001840DA" w:rsidP="001840DA">
      <w:pPr>
        <w:ind w:left="720"/>
        <w:rPr>
          <w:sz w:val="16"/>
        </w:rPr>
      </w:pPr>
      <w:r w:rsidRPr="002953E6">
        <w:rPr>
          <w:sz w:val="16"/>
        </w:rPr>
        <w:t>We don’t think you fight fire with fire best; we think you fight fire with water best. We’re going to fight racism not with racism, but we’re going to fight with solidarity. We say we’re not going to fight capitalism with black capitalism, but we’re going to fight it with socialism […] We’re going to fight […] with all of us people getting together and having an international proletarian revolution.</w:t>
      </w:r>
    </w:p>
    <w:p w14:paraId="0524C53C" w14:textId="77777777" w:rsidR="001840DA" w:rsidRPr="002953E6" w:rsidRDefault="001840DA" w:rsidP="001840DA">
      <w:pPr>
        <w:rPr>
          <w:sz w:val="16"/>
        </w:rPr>
      </w:pPr>
      <w:r w:rsidRPr="00E24FFB">
        <w:rPr>
          <w:rStyle w:val="Emphasis"/>
          <w:highlight w:val="cyan"/>
        </w:rPr>
        <w:t>Wilderson and Sexton</w:t>
      </w:r>
      <w:r w:rsidRPr="00E24FFB">
        <w:rPr>
          <w:sz w:val="16"/>
          <w:highlight w:val="cyan"/>
        </w:rPr>
        <w:t xml:space="preserve"> </w:t>
      </w:r>
      <w:r w:rsidRPr="00E24FFB">
        <w:rPr>
          <w:rStyle w:val="StyleUnderline"/>
          <w:highlight w:val="cyan"/>
        </w:rPr>
        <w:t xml:space="preserve">have been </w:t>
      </w:r>
      <w:r w:rsidRPr="00E24FFB">
        <w:rPr>
          <w:rStyle w:val="Emphasis"/>
          <w:highlight w:val="cyan"/>
        </w:rPr>
        <w:t>captured by</w:t>
      </w:r>
      <w:r w:rsidRPr="002953E6">
        <w:rPr>
          <w:rStyle w:val="Emphasis"/>
        </w:rPr>
        <w:t xml:space="preserve"> corporate interests in much the same way</w:t>
      </w:r>
      <w:r w:rsidRPr="002953E6">
        <w:rPr>
          <w:rStyle w:val="StyleUnderline"/>
        </w:rPr>
        <w:t xml:space="preserve">. In their case, however, it is not a large corporation that co-opts Blackness, but </w:t>
      </w:r>
      <w:r w:rsidRPr="002953E6">
        <w:rPr>
          <w:rStyle w:val="Emphasis"/>
        </w:rPr>
        <w:t xml:space="preserve">rather </w:t>
      </w:r>
      <w:r w:rsidRPr="00E24FFB">
        <w:rPr>
          <w:rStyle w:val="Emphasis"/>
          <w:highlight w:val="cyan"/>
        </w:rPr>
        <w:t>the neoliberal university</w:t>
      </w:r>
      <w:r w:rsidRPr="002953E6">
        <w:rPr>
          <w:rStyle w:val="StyleUnderline"/>
        </w:rPr>
        <w:t xml:space="preserve">. Is it at all surprising that </w:t>
      </w:r>
      <w:r w:rsidRPr="00E24FFB">
        <w:rPr>
          <w:rStyle w:val="Emphasis"/>
          <w:highlight w:val="cyan"/>
        </w:rPr>
        <w:t>two professors</w:t>
      </w:r>
      <w:r w:rsidRPr="002953E6">
        <w:rPr>
          <w:rStyle w:val="Emphasis"/>
        </w:rPr>
        <w:t xml:space="preserve"> working within the prestigious U</w:t>
      </w:r>
      <w:r w:rsidRPr="002953E6">
        <w:rPr>
          <w:sz w:val="16"/>
        </w:rPr>
        <w:t xml:space="preserve">niversity of </w:t>
      </w:r>
      <w:r w:rsidRPr="002953E6">
        <w:rPr>
          <w:rStyle w:val="Emphasis"/>
        </w:rPr>
        <w:t>C</w:t>
      </w:r>
      <w:r w:rsidRPr="002953E6">
        <w:rPr>
          <w:sz w:val="16"/>
        </w:rPr>
        <w:t xml:space="preserve">alifornia </w:t>
      </w:r>
      <w:r w:rsidRPr="002953E6">
        <w:rPr>
          <w:rStyle w:val="Emphasis"/>
        </w:rPr>
        <w:t xml:space="preserve">system </w:t>
      </w:r>
      <w:r w:rsidRPr="00E24FFB">
        <w:rPr>
          <w:rStyle w:val="Emphasis"/>
          <w:highlight w:val="cyan"/>
        </w:rPr>
        <w:t>promote a</w:t>
      </w:r>
      <w:r w:rsidRPr="002953E6">
        <w:rPr>
          <w:rStyle w:val="Emphasis"/>
        </w:rPr>
        <w:t xml:space="preserve"> theoretical </w:t>
      </w:r>
      <w:r w:rsidRPr="00E24FFB">
        <w:rPr>
          <w:rStyle w:val="Emphasis"/>
          <w:highlight w:val="cyan"/>
        </w:rPr>
        <w:t>framework that requires no political action</w:t>
      </w:r>
      <w:r w:rsidRPr="002953E6">
        <w:rPr>
          <w:rStyle w:val="Emphasis"/>
        </w:rPr>
        <w:t xml:space="preserve"> from Black writers and activists other than simply being Black?</w:t>
      </w:r>
      <w:r w:rsidRPr="002953E6">
        <w:rPr>
          <w:sz w:val="16"/>
        </w:rPr>
        <w:t xml:space="preserve"> </w:t>
      </w:r>
      <w:r w:rsidRPr="002953E6">
        <w:rPr>
          <w:rStyle w:val="StyleUnderline"/>
        </w:rPr>
        <w:t xml:space="preserve">Not only is AP™ a </w:t>
      </w:r>
      <w:r w:rsidRPr="002953E6">
        <w:rPr>
          <w:rStyle w:val="Emphasis"/>
        </w:rPr>
        <w:t>product</w:t>
      </w:r>
      <w:r w:rsidRPr="002953E6">
        <w:rPr>
          <w:rStyle w:val="StyleUnderline"/>
        </w:rPr>
        <w:t xml:space="preserve"> of the neoliberal university, </w:t>
      </w:r>
      <w:r w:rsidRPr="00E24FFB">
        <w:rPr>
          <w:rStyle w:val="StyleUnderline"/>
          <w:highlight w:val="cyan"/>
        </w:rPr>
        <w:t>it</w:t>
      </w:r>
      <w:r w:rsidRPr="002953E6">
        <w:rPr>
          <w:sz w:val="16"/>
        </w:rPr>
        <w:t xml:space="preserve"> also </w:t>
      </w:r>
      <w:r w:rsidRPr="00E24FFB">
        <w:rPr>
          <w:rStyle w:val="Emphasis"/>
          <w:highlight w:val="cyan"/>
        </w:rPr>
        <w:t>promotes</w:t>
      </w:r>
      <w:r w:rsidRPr="002953E6">
        <w:rPr>
          <w:rStyle w:val="Emphasis"/>
        </w:rPr>
        <w:t xml:space="preserve"> its authors </w:t>
      </w:r>
      <w:r w:rsidRPr="00E24FFB">
        <w:rPr>
          <w:rStyle w:val="Emphasis"/>
          <w:highlight w:val="cyan"/>
        </w:rPr>
        <w:t>survival</w:t>
      </w:r>
      <w:r w:rsidRPr="002953E6">
        <w:rPr>
          <w:rStyle w:val="Emphasis"/>
        </w:rPr>
        <w:t xml:space="preserve"> and flourishing</w:t>
      </w:r>
      <w:r w:rsidRPr="002953E6">
        <w:rPr>
          <w:sz w:val="16"/>
        </w:rPr>
        <w:t xml:space="preserve"> </w:t>
      </w:r>
      <w:r w:rsidRPr="002953E6">
        <w:rPr>
          <w:rStyle w:val="StyleUnderline"/>
        </w:rPr>
        <w:t>wit</w:t>
      </w:r>
      <w:r w:rsidRPr="00E24FFB">
        <w:rPr>
          <w:rStyle w:val="StyleUnderline"/>
          <w:highlight w:val="cyan"/>
        </w:rPr>
        <w:t>hin the</w:t>
      </w:r>
      <w:r w:rsidRPr="00E24FFB">
        <w:rPr>
          <w:sz w:val="16"/>
          <w:highlight w:val="cyan"/>
        </w:rPr>
        <w:t xml:space="preserve"> </w:t>
      </w:r>
      <w:r w:rsidRPr="00E24FFB">
        <w:rPr>
          <w:rStyle w:val="Emphasis"/>
          <w:highlight w:val="cyan"/>
        </w:rPr>
        <w:t>corporate structures</w:t>
      </w:r>
      <w:r w:rsidRPr="002953E6">
        <w:rPr>
          <w:rStyle w:val="Emphasis"/>
        </w:rPr>
        <w:t xml:space="preserve"> of higher education</w:t>
      </w:r>
      <w:r w:rsidRPr="002953E6">
        <w:rPr>
          <w:rStyle w:val="StyleUnderline"/>
        </w:rPr>
        <w:t xml:space="preserve">. When asked about his framework for psychological and physical </w:t>
      </w:r>
      <w:r w:rsidRPr="002953E6">
        <w:rPr>
          <w:rStyle w:val="Emphasis"/>
        </w:rPr>
        <w:t>resistance</w:t>
      </w:r>
      <w:r w:rsidRPr="002953E6">
        <w:rPr>
          <w:sz w:val="16"/>
        </w:rPr>
        <w:t xml:space="preserve"> by the hosts of iMiXWHATiLiKE, </w:t>
      </w:r>
      <w:r w:rsidRPr="002953E6">
        <w:rPr>
          <w:rStyle w:val="StyleUnderline"/>
        </w:rPr>
        <w:t>Wilderson</w:t>
      </w:r>
      <w:r w:rsidRPr="002953E6">
        <w:rPr>
          <w:sz w:val="16"/>
        </w:rPr>
        <w:t xml:space="preserve"> neatly </w:t>
      </w:r>
      <w:r w:rsidRPr="002953E6">
        <w:rPr>
          <w:rStyle w:val="Emphasis"/>
        </w:rPr>
        <w:t>dodges</w:t>
      </w:r>
      <w:r w:rsidRPr="002953E6">
        <w:rPr>
          <w:sz w:val="16"/>
        </w:rPr>
        <w:t xml:space="preserve"> </w:t>
      </w:r>
      <w:r w:rsidRPr="002953E6">
        <w:rPr>
          <w:rStyle w:val="StyleUnderline"/>
        </w:rPr>
        <w:t>any</w:t>
      </w:r>
      <w:r w:rsidRPr="002953E6">
        <w:rPr>
          <w:sz w:val="16"/>
        </w:rPr>
        <w:t xml:space="preserve"> </w:t>
      </w:r>
      <w:r w:rsidRPr="002953E6">
        <w:rPr>
          <w:rStyle w:val="Emphasis"/>
        </w:rPr>
        <w:t>commitment to radical politics</w:t>
      </w:r>
      <w:r w:rsidRPr="002953E6">
        <w:rPr>
          <w:sz w:val="16"/>
        </w:rPr>
        <w:t xml:space="preserve"> </w:t>
      </w:r>
      <w:r w:rsidRPr="002953E6">
        <w:rPr>
          <w:rStyle w:val="StyleUnderline"/>
        </w:rPr>
        <w:t>with the excuse that it could</w:t>
      </w:r>
      <w:r w:rsidRPr="002953E6">
        <w:rPr>
          <w:sz w:val="16"/>
        </w:rPr>
        <w:t xml:space="preserve"> </w:t>
      </w:r>
      <w:r w:rsidRPr="002953E6">
        <w:rPr>
          <w:rStyle w:val="Emphasis"/>
        </w:rPr>
        <w:t>cost him his academic job</w:t>
      </w:r>
      <w:r w:rsidRPr="002953E6">
        <w:rPr>
          <w:sz w:val="16"/>
        </w:rPr>
        <w:t>. </w:t>
      </w:r>
    </w:p>
    <w:p w14:paraId="6EAF4438" w14:textId="77777777" w:rsidR="001840DA" w:rsidRPr="002953E6" w:rsidRDefault="001840DA" w:rsidP="001840DA">
      <w:pPr>
        <w:ind w:left="720"/>
        <w:rPr>
          <w:sz w:val="16"/>
        </w:rPr>
      </w:pPr>
      <w:r w:rsidRPr="002953E6">
        <w:rPr>
          <w:sz w:val="16"/>
        </w:rPr>
        <w:t>This is so much a part of what it means to be a professor. I feel like cussing people out all the time. But if I do, I violate University of California’s civility laws, tenure or not I’m out the door, right? And that tempers my speech. So, I think that what I have to offer is not a way out. What I have to offer is an analysis of the problem. And I don’t trust me as much as I trust Black people on the ground.</w:t>
      </w:r>
    </w:p>
    <w:p w14:paraId="54D905BD" w14:textId="77777777" w:rsidR="001840DA" w:rsidRPr="002953E6" w:rsidRDefault="001840DA" w:rsidP="001840DA">
      <w:pPr>
        <w:rPr>
          <w:sz w:val="16"/>
        </w:rPr>
      </w:pPr>
      <w:r w:rsidRPr="002953E6">
        <w:rPr>
          <w:rStyle w:val="StyleUnderline"/>
        </w:rPr>
        <w:t xml:space="preserve">Wilderson is </w:t>
      </w:r>
      <w:r w:rsidRPr="002953E6">
        <w:rPr>
          <w:rStyle w:val="Emphasis"/>
        </w:rPr>
        <w:t>aware</w:t>
      </w:r>
      <w:r w:rsidRPr="002953E6">
        <w:rPr>
          <w:sz w:val="16"/>
        </w:rPr>
        <w:t xml:space="preserve"> </w:t>
      </w:r>
      <w:r w:rsidRPr="002953E6">
        <w:rPr>
          <w:rStyle w:val="StyleUnderline"/>
        </w:rPr>
        <w:t>that the AP™</w:t>
      </w:r>
      <w:r w:rsidRPr="002953E6">
        <w:rPr>
          <w:sz w:val="16"/>
        </w:rPr>
        <w:t xml:space="preserve"> </w:t>
      </w:r>
      <w:r w:rsidRPr="002953E6">
        <w:rPr>
          <w:rStyle w:val="Emphasis"/>
        </w:rPr>
        <w:t>rely on</w:t>
      </w:r>
      <w:r w:rsidRPr="002953E6">
        <w:rPr>
          <w:sz w:val="16"/>
        </w:rPr>
        <w:t xml:space="preserve"> their </w:t>
      </w:r>
      <w:r w:rsidRPr="002953E6">
        <w:rPr>
          <w:rStyle w:val="Emphasis"/>
        </w:rPr>
        <w:t>activist supporters</w:t>
      </w:r>
      <w:r w:rsidRPr="002953E6">
        <w:rPr>
          <w:sz w:val="16"/>
        </w:rPr>
        <w:t xml:space="preserve"> </w:t>
      </w:r>
      <w:r w:rsidRPr="002953E6">
        <w:rPr>
          <w:rStyle w:val="StyleUnderline"/>
        </w:rPr>
        <w:t>and</w:t>
      </w:r>
      <w:r w:rsidRPr="002953E6">
        <w:rPr>
          <w:sz w:val="16"/>
        </w:rPr>
        <w:t xml:space="preserve"> </w:t>
      </w:r>
      <w:r w:rsidRPr="002953E6">
        <w:rPr>
          <w:rStyle w:val="Emphasis"/>
        </w:rPr>
        <w:t>social media following</w:t>
      </w:r>
      <w:r w:rsidRPr="002953E6">
        <w:rPr>
          <w:sz w:val="16"/>
        </w:rPr>
        <w:t xml:space="preserve"> </w:t>
      </w:r>
      <w:r w:rsidRPr="002953E6">
        <w:rPr>
          <w:rStyle w:val="StyleUnderline"/>
        </w:rPr>
        <w:t>to maintain their privileged position within the university</w:t>
      </w:r>
      <w:r w:rsidRPr="002953E6">
        <w:rPr>
          <w:sz w:val="16"/>
        </w:rPr>
        <w:t xml:space="preserve"> – without the activists and organisers on the ground, the AP™ could not prove the market value of its work to the neoliberal institution. </w:t>
      </w:r>
      <w:r w:rsidRPr="00E24FFB">
        <w:rPr>
          <w:rStyle w:val="StyleUnderline"/>
          <w:highlight w:val="cyan"/>
        </w:rPr>
        <w:t>By creating</w:t>
      </w:r>
      <w:r w:rsidRPr="002953E6">
        <w:rPr>
          <w:rStyle w:val="StyleUnderline"/>
        </w:rPr>
        <w:t xml:space="preserve"> a framework for the </w:t>
      </w:r>
      <w:r w:rsidRPr="00E24FFB">
        <w:rPr>
          <w:rStyle w:val="StyleUnderline"/>
          <w:highlight w:val="cyan"/>
        </w:rPr>
        <w:t>analysis of race that</w:t>
      </w:r>
      <w:r w:rsidRPr="00E24FFB">
        <w:rPr>
          <w:sz w:val="16"/>
          <w:highlight w:val="cyan"/>
        </w:rPr>
        <w:t xml:space="preserve"> </w:t>
      </w:r>
      <w:r w:rsidRPr="00E24FFB">
        <w:rPr>
          <w:rStyle w:val="Emphasis"/>
          <w:highlight w:val="cyan"/>
        </w:rPr>
        <w:t>lends itself to co-optation</w:t>
      </w:r>
      <w:r w:rsidRPr="002953E6">
        <w:rPr>
          <w:rStyle w:val="Emphasis"/>
        </w:rPr>
        <w:t xml:space="preserve"> by corporate interests</w:t>
      </w:r>
      <w:r w:rsidRPr="00E24FFB">
        <w:rPr>
          <w:rStyle w:val="StyleUnderline"/>
          <w:highlight w:val="cyan"/>
        </w:rPr>
        <w:t>, the AP™ has</w:t>
      </w:r>
      <w:r w:rsidRPr="002953E6">
        <w:rPr>
          <w:sz w:val="16"/>
        </w:rPr>
        <w:t xml:space="preserve"> certainly </w:t>
      </w:r>
      <w:r w:rsidRPr="00E24FFB">
        <w:rPr>
          <w:rStyle w:val="Emphasis"/>
          <w:highlight w:val="cyan"/>
        </w:rPr>
        <w:t>demonstrated</w:t>
      </w:r>
      <w:r w:rsidRPr="002953E6">
        <w:rPr>
          <w:sz w:val="16"/>
        </w:rPr>
        <w:t xml:space="preserve"> </w:t>
      </w:r>
      <w:r w:rsidRPr="002953E6">
        <w:rPr>
          <w:rStyle w:val="StyleUnderline"/>
        </w:rPr>
        <w:t xml:space="preserve">that </w:t>
      </w:r>
      <w:r w:rsidRPr="00E24FFB">
        <w:rPr>
          <w:rStyle w:val="StyleUnderline"/>
          <w:highlight w:val="cyan"/>
        </w:rPr>
        <w:t>it can</w:t>
      </w:r>
      <w:r w:rsidRPr="00E24FFB">
        <w:rPr>
          <w:sz w:val="16"/>
          <w:highlight w:val="cyan"/>
        </w:rPr>
        <w:t xml:space="preserve"> </w:t>
      </w:r>
      <w:r w:rsidRPr="00E24FFB">
        <w:rPr>
          <w:rStyle w:val="Emphasis"/>
          <w:highlight w:val="cyan"/>
        </w:rPr>
        <w:t>convert Blackness into profit</w:t>
      </w:r>
      <w:r w:rsidRPr="002953E6">
        <w:rPr>
          <w:rStyle w:val="StyleUnderline"/>
        </w:rPr>
        <w:t xml:space="preserve">. All the while, </w:t>
      </w:r>
      <w:r w:rsidRPr="00E24FFB">
        <w:rPr>
          <w:rStyle w:val="StyleUnderline"/>
          <w:highlight w:val="cyan"/>
        </w:rPr>
        <w:t>these theorists</w:t>
      </w:r>
      <w:r w:rsidRPr="00E24FFB">
        <w:rPr>
          <w:sz w:val="16"/>
          <w:highlight w:val="cyan"/>
        </w:rPr>
        <w:t xml:space="preserve"> </w:t>
      </w:r>
      <w:r w:rsidRPr="00E24FFB">
        <w:rPr>
          <w:rStyle w:val="Emphasis"/>
          <w:highlight w:val="cyan"/>
        </w:rPr>
        <w:t>delude themselves</w:t>
      </w:r>
      <w:r w:rsidRPr="00E24FFB">
        <w:rPr>
          <w:sz w:val="16"/>
          <w:highlight w:val="cyan"/>
        </w:rPr>
        <w:t xml:space="preserve"> </w:t>
      </w:r>
      <w:r w:rsidRPr="00E24FFB">
        <w:rPr>
          <w:rStyle w:val="StyleUnderline"/>
          <w:highlight w:val="cyan"/>
        </w:rPr>
        <w:t>that they are</w:t>
      </w:r>
      <w:r w:rsidRPr="00E24FFB">
        <w:rPr>
          <w:sz w:val="16"/>
          <w:highlight w:val="cyan"/>
        </w:rPr>
        <w:t xml:space="preserve"> </w:t>
      </w:r>
      <w:r w:rsidRPr="00E24FFB">
        <w:rPr>
          <w:rStyle w:val="Emphasis"/>
          <w:highlight w:val="cyan"/>
        </w:rPr>
        <w:t>spearheading</w:t>
      </w:r>
      <w:r w:rsidRPr="00E24FFB">
        <w:rPr>
          <w:sz w:val="16"/>
          <w:highlight w:val="cyan"/>
        </w:rPr>
        <w:t xml:space="preserve"> </w:t>
      </w:r>
      <w:r w:rsidRPr="00E24FFB">
        <w:rPr>
          <w:rStyle w:val="StyleUnderline"/>
          <w:highlight w:val="cyan"/>
        </w:rPr>
        <w:t>a</w:t>
      </w:r>
      <w:r w:rsidRPr="002953E6">
        <w:rPr>
          <w:sz w:val="16"/>
        </w:rPr>
        <w:t xml:space="preserve"> truly </w:t>
      </w:r>
      <w:r w:rsidRPr="00E24FFB">
        <w:rPr>
          <w:rStyle w:val="Emphasis"/>
          <w:highlight w:val="cyan"/>
        </w:rPr>
        <w:t>radical Black movement</w:t>
      </w:r>
      <w:r w:rsidRPr="002953E6">
        <w:rPr>
          <w:sz w:val="16"/>
        </w:rPr>
        <w:t xml:space="preserve">. </w:t>
      </w:r>
      <w:r w:rsidRPr="002953E6">
        <w:rPr>
          <w:rStyle w:val="StyleUnderline"/>
        </w:rPr>
        <w:t>In the introduction to a collection of essays on AP™, the editors</w:t>
      </w:r>
      <w:r w:rsidRPr="002953E6">
        <w:rPr>
          <w:sz w:val="16"/>
        </w:rPr>
        <w:t xml:space="preserve"> (who presumably include Sexton and Wilderson) </w:t>
      </w:r>
      <w:r w:rsidRPr="002953E6">
        <w:rPr>
          <w:rStyle w:val="StyleUnderline"/>
        </w:rPr>
        <w:t>even have the</w:t>
      </w:r>
      <w:r w:rsidRPr="002953E6">
        <w:rPr>
          <w:sz w:val="16"/>
        </w:rPr>
        <w:t xml:space="preserve"> </w:t>
      </w:r>
      <w:r w:rsidRPr="002953E6">
        <w:rPr>
          <w:rStyle w:val="Emphasis"/>
        </w:rPr>
        <w:t>audacity</w:t>
      </w:r>
      <w:r w:rsidRPr="002953E6">
        <w:rPr>
          <w:sz w:val="16"/>
        </w:rPr>
        <w:t xml:space="preserve"> </w:t>
      </w:r>
      <w:r w:rsidRPr="002953E6">
        <w:rPr>
          <w:rStyle w:val="StyleUnderline"/>
        </w:rPr>
        <w:t>to claim that they are ‘motivated by a desire to contribute to</w:t>
      </w:r>
      <w:r w:rsidRPr="002953E6">
        <w:rPr>
          <w:sz w:val="16"/>
        </w:rPr>
        <w:t xml:space="preserve"> […] </w:t>
      </w:r>
      <w:r w:rsidRPr="002953E6">
        <w:rPr>
          <w:rStyle w:val="StyleUnderline"/>
        </w:rPr>
        <w:t>bringing these writings out of the ivory towers</w:t>
      </w:r>
      <w:r w:rsidRPr="002953E6">
        <w:rPr>
          <w:sz w:val="16"/>
        </w:rPr>
        <w:t xml:space="preserve"> of the academy’ </w:t>
      </w:r>
      <w:r w:rsidRPr="002953E6">
        <w:rPr>
          <w:rStyle w:val="StyleUnderline"/>
        </w:rPr>
        <w:t>and that they wish to ‘remove the materials from this sitting place and see them</w:t>
      </w:r>
      <w:r w:rsidRPr="002953E6">
        <w:rPr>
          <w:sz w:val="16"/>
        </w:rPr>
        <w:t xml:space="preserve"> </w:t>
      </w:r>
      <w:r w:rsidRPr="002953E6">
        <w:rPr>
          <w:rStyle w:val="Emphasis"/>
        </w:rPr>
        <w:t>proliferate</w:t>
      </w:r>
      <w:r w:rsidRPr="002953E6">
        <w:rPr>
          <w:sz w:val="16"/>
        </w:rPr>
        <w:t xml:space="preserve"> among those in the streets and prisons’. True, they have succeeded in disseminating a watered-down version of their musings to activists and organisers; </w:t>
      </w:r>
      <w:r w:rsidRPr="002953E6">
        <w:rPr>
          <w:rStyle w:val="StyleUnderline"/>
        </w:rPr>
        <w:t xml:space="preserve">but </w:t>
      </w:r>
      <w:r w:rsidRPr="00E24FFB">
        <w:rPr>
          <w:rStyle w:val="StyleUnderline"/>
          <w:highlight w:val="cyan"/>
        </w:rPr>
        <w:t>what they</w:t>
      </w:r>
      <w:r w:rsidRPr="002953E6">
        <w:rPr>
          <w:rStyle w:val="StyleUnderline"/>
        </w:rPr>
        <w:t xml:space="preserve"> have </w:t>
      </w:r>
      <w:r w:rsidRPr="00E24FFB">
        <w:rPr>
          <w:rStyle w:val="StyleUnderline"/>
          <w:highlight w:val="cyan"/>
        </w:rPr>
        <w:t>pass</w:t>
      </w:r>
      <w:r w:rsidRPr="002953E6">
        <w:rPr>
          <w:rStyle w:val="StyleUnderline"/>
        </w:rPr>
        <w:t xml:space="preserve">ed </w:t>
      </w:r>
      <w:r w:rsidRPr="00E24FFB">
        <w:rPr>
          <w:rStyle w:val="StyleUnderline"/>
          <w:highlight w:val="cyan"/>
        </w:rPr>
        <w:t>on is</w:t>
      </w:r>
      <w:r w:rsidRPr="002953E6">
        <w:rPr>
          <w:sz w:val="16"/>
        </w:rPr>
        <w:t xml:space="preserve"> </w:t>
      </w:r>
      <w:r w:rsidRPr="002953E6">
        <w:rPr>
          <w:rStyle w:val="Emphasis"/>
        </w:rPr>
        <w:t xml:space="preserve">nothing short of </w:t>
      </w:r>
      <w:r w:rsidRPr="00E24FFB">
        <w:rPr>
          <w:rStyle w:val="Emphasis"/>
          <w:highlight w:val="cyan"/>
        </w:rPr>
        <w:t>anti-Black</w:t>
      </w:r>
      <w:r w:rsidRPr="002953E6">
        <w:rPr>
          <w:rStyle w:val="StyleUnderline"/>
        </w:rPr>
        <w:t xml:space="preserve">, in the sense that </w:t>
      </w:r>
      <w:r w:rsidRPr="00E24FFB">
        <w:rPr>
          <w:rStyle w:val="StyleUnderline"/>
          <w:highlight w:val="cyan"/>
        </w:rPr>
        <w:t>it works</w:t>
      </w:r>
      <w:r w:rsidRPr="00E24FFB">
        <w:rPr>
          <w:sz w:val="16"/>
          <w:highlight w:val="cyan"/>
        </w:rPr>
        <w:t xml:space="preserve"> </w:t>
      </w:r>
      <w:r w:rsidRPr="00E24FFB">
        <w:rPr>
          <w:rStyle w:val="Emphasis"/>
          <w:highlight w:val="cyan"/>
        </w:rPr>
        <w:t>against</w:t>
      </w:r>
      <w:r w:rsidRPr="002953E6">
        <w:rPr>
          <w:sz w:val="16"/>
        </w:rPr>
        <w:t xml:space="preserve"> the </w:t>
      </w:r>
      <w:r w:rsidRPr="002953E6">
        <w:rPr>
          <w:rStyle w:val="Emphasis"/>
        </w:rPr>
        <w:t xml:space="preserve">true </w:t>
      </w:r>
      <w:r w:rsidRPr="00E24FFB">
        <w:rPr>
          <w:rStyle w:val="Emphasis"/>
          <w:highlight w:val="cyan"/>
        </w:rPr>
        <w:t>liberation of Black people</w:t>
      </w:r>
      <w:r w:rsidRPr="002953E6">
        <w:rPr>
          <w:sz w:val="16"/>
        </w:rPr>
        <w:t xml:space="preserve"> of all classes. </w:t>
      </w:r>
    </w:p>
    <w:p w14:paraId="24BE04FE" w14:textId="77777777" w:rsidR="001840DA" w:rsidRPr="002953E6" w:rsidRDefault="001840DA" w:rsidP="001840DA">
      <w:pPr>
        <w:rPr>
          <w:sz w:val="16"/>
        </w:rPr>
      </w:pPr>
      <w:r w:rsidRPr="002953E6">
        <w:rPr>
          <w:rStyle w:val="StyleUnderline"/>
        </w:rPr>
        <w:t xml:space="preserve">Today, </w:t>
      </w:r>
      <w:r w:rsidRPr="00E24FFB">
        <w:rPr>
          <w:rStyle w:val="StyleUnderline"/>
          <w:highlight w:val="cyan"/>
        </w:rPr>
        <w:t>such Blackness</w:t>
      </w:r>
      <w:r w:rsidRPr="002953E6">
        <w:rPr>
          <w:rStyle w:val="StyleUnderline"/>
        </w:rPr>
        <w:t xml:space="preserve"> (and the </w:t>
      </w:r>
      <w:r w:rsidRPr="002953E6">
        <w:rPr>
          <w:rStyle w:val="Emphasis"/>
        </w:rPr>
        <w:t>pseudo-politics</w:t>
      </w:r>
      <w:r w:rsidRPr="002953E6">
        <w:rPr>
          <w:sz w:val="16"/>
        </w:rPr>
        <w:t xml:space="preserve"> </w:t>
      </w:r>
      <w:r w:rsidRPr="002953E6">
        <w:rPr>
          <w:rStyle w:val="StyleUnderline"/>
        </w:rPr>
        <w:t xml:space="preserve">that is attached to it) </w:t>
      </w:r>
      <w:r w:rsidRPr="00E24FFB">
        <w:rPr>
          <w:rStyle w:val="StyleUnderline"/>
          <w:highlight w:val="cyan"/>
        </w:rPr>
        <w:t>is</w:t>
      </w:r>
      <w:r w:rsidRPr="002953E6">
        <w:rPr>
          <w:sz w:val="16"/>
        </w:rPr>
        <w:t xml:space="preserve"> </w:t>
      </w:r>
      <w:r w:rsidRPr="002953E6">
        <w:rPr>
          <w:rStyle w:val="StyleUnderline"/>
        </w:rPr>
        <w:t xml:space="preserve">more </w:t>
      </w:r>
      <w:r w:rsidRPr="00E24FFB">
        <w:rPr>
          <w:rStyle w:val="StyleUnderline"/>
          <w:highlight w:val="cyan"/>
        </w:rPr>
        <w:t>useful for</w:t>
      </w:r>
      <w:r w:rsidRPr="002953E6">
        <w:rPr>
          <w:sz w:val="16"/>
        </w:rPr>
        <w:t xml:space="preserve"> academic promotions, </w:t>
      </w:r>
      <w:r w:rsidRPr="002953E6">
        <w:rPr>
          <w:rStyle w:val="Emphasis"/>
        </w:rPr>
        <w:t xml:space="preserve">Instagram </w:t>
      </w:r>
      <w:r w:rsidRPr="00E24FFB">
        <w:rPr>
          <w:rStyle w:val="Emphasis"/>
          <w:highlight w:val="cyan"/>
        </w:rPr>
        <w:t>hashtags</w:t>
      </w:r>
      <w:r w:rsidRPr="002953E6">
        <w:rPr>
          <w:sz w:val="16"/>
        </w:rPr>
        <w:t xml:space="preserve">, and Nike adverts </w:t>
      </w:r>
      <w:r w:rsidRPr="00E24FFB">
        <w:rPr>
          <w:rStyle w:val="StyleUnderline"/>
          <w:highlight w:val="cyan"/>
        </w:rPr>
        <w:t>than</w:t>
      </w:r>
      <w:r w:rsidRPr="002953E6">
        <w:rPr>
          <w:rStyle w:val="StyleUnderline"/>
        </w:rPr>
        <w:t xml:space="preserve"> for any </w:t>
      </w:r>
      <w:r w:rsidRPr="00E24FFB">
        <w:rPr>
          <w:rStyle w:val="StyleUnderline"/>
          <w:highlight w:val="cyan"/>
        </w:rPr>
        <w:t>revolutionary</w:t>
      </w:r>
      <w:r w:rsidRPr="002953E6">
        <w:rPr>
          <w:rStyle w:val="StyleUnderline"/>
        </w:rPr>
        <w:t xml:space="preserve"> or emancipatory </w:t>
      </w:r>
      <w:r w:rsidRPr="00E24FFB">
        <w:rPr>
          <w:rStyle w:val="StyleUnderline"/>
          <w:highlight w:val="cyan"/>
        </w:rPr>
        <w:t>politics</w:t>
      </w:r>
      <w:r w:rsidRPr="002953E6">
        <w:rPr>
          <w:rStyle w:val="StyleUnderline"/>
        </w:rPr>
        <w:t xml:space="preserve"> worthy of the name. The people who </w:t>
      </w:r>
      <w:r w:rsidRPr="002953E6">
        <w:rPr>
          <w:rStyle w:val="Emphasis"/>
        </w:rPr>
        <w:t>truly</w:t>
      </w:r>
      <w:r w:rsidRPr="002953E6">
        <w:rPr>
          <w:sz w:val="16"/>
        </w:rPr>
        <w:t xml:space="preserve"> benefit – or rather </w:t>
      </w:r>
      <w:r w:rsidRPr="002953E6">
        <w:rPr>
          <w:rStyle w:val="Emphasis"/>
        </w:rPr>
        <w:t>profit</w:t>
      </w:r>
      <w:r w:rsidRPr="002953E6">
        <w:rPr>
          <w:sz w:val="16"/>
        </w:rPr>
        <w:t xml:space="preserve"> – </w:t>
      </w:r>
      <w:r w:rsidRPr="002953E6">
        <w:rPr>
          <w:rStyle w:val="StyleUnderline"/>
        </w:rPr>
        <w:t>from the AP™ brand are the</w:t>
      </w:r>
      <w:r w:rsidRPr="002953E6">
        <w:rPr>
          <w:sz w:val="16"/>
        </w:rPr>
        <w:t xml:space="preserve"> </w:t>
      </w:r>
      <w:r w:rsidRPr="002953E6">
        <w:rPr>
          <w:rStyle w:val="Emphasis"/>
        </w:rPr>
        <w:t>academics</w:t>
      </w:r>
      <w:r w:rsidRPr="002953E6">
        <w:rPr>
          <w:sz w:val="16"/>
        </w:rPr>
        <w:t xml:space="preserve"> </w:t>
      </w:r>
      <w:r w:rsidRPr="002953E6">
        <w:rPr>
          <w:rStyle w:val="StyleUnderline"/>
        </w:rPr>
        <w:t>and the various</w:t>
      </w:r>
      <w:r w:rsidRPr="002953E6">
        <w:rPr>
          <w:sz w:val="16"/>
        </w:rPr>
        <w:t xml:space="preserve"> </w:t>
      </w:r>
      <w:r w:rsidRPr="002953E6">
        <w:rPr>
          <w:rStyle w:val="Emphasis"/>
        </w:rPr>
        <w:t>university presses</w:t>
      </w:r>
      <w:r w:rsidRPr="002953E6">
        <w:rPr>
          <w:sz w:val="16"/>
        </w:rPr>
        <w:t xml:space="preserve"> and journals </w:t>
      </w:r>
      <w:r w:rsidRPr="002953E6">
        <w:rPr>
          <w:rStyle w:val="StyleUnderline"/>
        </w:rPr>
        <w:t>who</w:t>
      </w:r>
      <w:r w:rsidRPr="002953E6">
        <w:rPr>
          <w:sz w:val="16"/>
        </w:rPr>
        <w:t xml:space="preserve"> </w:t>
      </w:r>
      <w:r w:rsidRPr="002953E6">
        <w:rPr>
          <w:rStyle w:val="Emphasis"/>
        </w:rPr>
        <w:t>jump at every opportunity</w:t>
      </w:r>
      <w:r w:rsidRPr="002953E6">
        <w:rPr>
          <w:sz w:val="16"/>
        </w:rPr>
        <w:t xml:space="preserve"> </w:t>
      </w:r>
      <w:r w:rsidRPr="002953E6">
        <w:rPr>
          <w:rStyle w:val="StyleUnderline"/>
        </w:rPr>
        <w:t>to unleash a plethora of AP™ books and articles onto the academic book market</w:t>
      </w:r>
      <w:r w:rsidRPr="002953E6">
        <w:rPr>
          <w:sz w:val="16"/>
        </w:rPr>
        <w:t xml:space="preserve">. While the AP™ may seem like a niche theoretical discourse, its influence extends far beyond the university: as Olaloku-Teriba argues, the AP™’s theoretical framework provides ‘the structuring logic of various political formations in the era of #BlackLivesMatter’. </w:t>
      </w:r>
      <w:r w:rsidRPr="00E24FFB">
        <w:rPr>
          <w:rStyle w:val="StyleUnderline"/>
          <w:highlight w:val="cyan"/>
        </w:rPr>
        <w:t>What is at stake</w:t>
      </w:r>
      <w:r w:rsidRPr="002953E6">
        <w:rPr>
          <w:rStyle w:val="StyleUnderline"/>
        </w:rPr>
        <w:t xml:space="preserve"> in the debate, therefore, </w:t>
      </w:r>
      <w:r w:rsidRPr="00E24FFB">
        <w:rPr>
          <w:rStyle w:val="StyleUnderline"/>
          <w:highlight w:val="cyan"/>
        </w:rPr>
        <w:t>is</w:t>
      </w:r>
      <w:r w:rsidRPr="002953E6">
        <w:rPr>
          <w:rStyle w:val="StyleUnderline"/>
        </w:rPr>
        <w:t xml:space="preserve"> nothing less than the</w:t>
      </w:r>
      <w:r w:rsidRPr="002953E6">
        <w:rPr>
          <w:sz w:val="16"/>
        </w:rPr>
        <w:t xml:space="preserve"> </w:t>
      </w:r>
      <w:r w:rsidRPr="002953E6">
        <w:rPr>
          <w:rStyle w:val="Emphasis"/>
        </w:rPr>
        <w:t xml:space="preserve">possibility of a </w:t>
      </w:r>
      <w:r w:rsidRPr="00E24FFB">
        <w:rPr>
          <w:rStyle w:val="Emphasis"/>
          <w:highlight w:val="cyan"/>
        </w:rPr>
        <w:t>revolutionary Black politics</w:t>
      </w:r>
      <w:r w:rsidRPr="00E24FFB">
        <w:rPr>
          <w:sz w:val="16"/>
          <w:highlight w:val="cyan"/>
        </w:rPr>
        <w:t>.</w:t>
      </w:r>
      <w:r w:rsidRPr="002953E6">
        <w:rPr>
          <w:sz w:val="16"/>
        </w:rPr>
        <w:t xml:space="preserve"> Maybe African-Americans on the streets or in prison would do well to reach for George Jackson’s Soledad Brother and steer clear of the AP™ and Black Ops.</w:t>
      </w:r>
    </w:p>
    <w:p w14:paraId="28D25C3E" w14:textId="77777777" w:rsidR="001840DA" w:rsidRDefault="001840DA" w:rsidP="001840DA"/>
    <w:p w14:paraId="29297371" w14:textId="77777777" w:rsidR="001840DA" w:rsidRDefault="001840DA" w:rsidP="001840DA">
      <w:pPr>
        <w:pStyle w:val="Heading3"/>
      </w:pPr>
      <w:r>
        <w:t>2AC---AT: Psychological Drives</w:t>
      </w:r>
    </w:p>
    <w:p w14:paraId="363E8361" w14:textId="77777777" w:rsidR="001840DA" w:rsidRDefault="001840DA" w:rsidP="001840DA">
      <w:pPr>
        <w:pStyle w:val="Heading4"/>
      </w:pPr>
      <w:r>
        <w:t>Every neg arg about a psychic drive compelling racism is warrantless and believing it ensures fatalistic attitudes that turn self-hate and any other impact to the K</w:t>
      </w:r>
    </w:p>
    <w:p w14:paraId="1742E51A" w14:textId="77777777" w:rsidR="001840DA" w:rsidRDefault="001840DA" w:rsidP="001840DA">
      <w:r w:rsidRPr="000F5A53">
        <w:rPr>
          <w:rStyle w:val="Style13ptBold"/>
        </w:rPr>
        <w:t>Hook, 21</w:t>
      </w:r>
      <w:r>
        <w:t xml:space="preserve">—Associate Professor of Psychology at Duquesne University (Derek, “Pilfered pleasure: on racism as “the theft of enjoyment”,” </w:t>
      </w:r>
      <w:r w:rsidRPr="000F5A53">
        <w:rPr>
          <w:i/>
        </w:rPr>
        <w:t>Lacan and Race: Racism, Identity, and Psychoanalytic Theory</w:t>
      </w:r>
      <w:r>
        <w:t>, Chapter 2, pg 36-39, dml)</w:t>
      </w:r>
    </w:p>
    <w:p w14:paraId="7C5BC725" w14:textId="77777777" w:rsidR="001840DA" w:rsidRPr="00694384" w:rsidRDefault="001840DA" w:rsidP="001840DA">
      <w:pPr>
        <w:rPr>
          <w:sz w:val="16"/>
        </w:rPr>
      </w:pPr>
      <w:r w:rsidRPr="00694384">
        <w:rPr>
          <w:rStyle w:val="StyleUnderline"/>
        </w:rPr>
        <w:t>What is</w:t>
      </w:r>
      <w:r w:rsidRPr="00694384">
        <w:rPr>
          <w:sz w:val="16"/>
        </w:rPr>
        <w:t xml:space="preserve"> immediately </w:t>
      </w:r>
      <w:r w:rsidRPr="006A47C8">
        <w:rPr>
          <w:rStyle w:val="Emphasis"/>
        </w:rPr>
        <w:t>striking</w:t>
      </w:r>
      <w:r w:rsidRPr="00694384">
        <w:rPr>
          <w:sz w:val="16"/>
        </w:rPr>
        <w:t xml:space="preserve"> in these extracts </w:t>
      </w:r>
      <w:r w:rsidRPr="00694384">
        <w:rPr>
          <w:rStyle w:val="StyleUnderline"/>
        </w:rPr>
        <w:t xml:space="preserve">is the role played by </w:t>
      </w:r>
      <w:r w:rsidRPr="006A47C8">
        <w:rPr>
          <w:rStyle w:val="Emphasis"/>
        </w:rPr>
        <w:t>affect</w:t>
      </w:r>
      <w:r w:rsidRPr="00694384">
        <w:rPr>
          <w:sz w:val="16"/>
        </w:rPr>
        <w:t xml:space="preserve">, or more accurately yet, by </w:t>
      </w:r>
      <w:r w:rsidRPr="00694384">
        <w:rPr>
          <w:rStyle w:val="StyleUnderline"/>
        </w:rPr>
        <w:t>the</w:t>
      </w:r>
      <w:r w:rsidRPr="00694384">
        <w:rPr>
          <w:sz w:val="16"/>
        </w:rPr>
        <w:t xml:space="preserve"> “</w:t>
      </w:r>
      <w:r w:rsidRPr="006A47C8">
        <w:rPr>
          <w:rStyle w:val="Emphasis"/>
        </w:rPr>
        <w:t>pained stimulation</w:t>
      </w:r>
      <w:r w:rsidRPr="00694384">
        <w:rPr>
          <w:sz w:val="16"/>
        </w:rPr>
        <w:t xml:space="preserve">” </w:t>
      </w:r>
      <w:r w:rsidRPr="00694384">
        <w:rPr>
          <w:rStyle w:val="StyleUnderline"/>
        </w:rPr>
        <w:t>of</w:t>
      </w:r>
      <w:r w:rsidRPr="00694384">
        <w:rPr>
          <w:sz w:val="16"/>
        </w:rPr>
        <w:t xml:space="preserve"> the aroused passions of </w:t>
      </w:r>
      <w:r w:rsidRPr="006A47C8">
        <w:rPr>
          <w:rStyle w:val="Emphasis"/>
        </w:rPr>
        <w:t>enjoyment</w:t>
      </w:r>
      <w:r w:rsidRPr="00694384">
        <w:rPr>
          <w:sz w:val="16"/>
        </w:rPr>
        <w:t xml:space="preserve">. What both authors highlight—and this speaks to the analytical value of the concept—is that forms of excess stimulation (the “negative pleasure” of jouissance) underlie and propel Symbolic and political constructions of otherness. Different cultural modes of enjoyment are, furthermore, fundamentally discordant. </w:t>
      </w:r>
      <w:r w:rsidRPr="00694384">
        <w:rPr>
          <w:rStyle w:val="StyleUnderline"/>
        </w:rPr>
        <w:t>We have</w:t>
      </w:r>
      <w:r w:rsidRPr="00694384">
        <w:rPr>
          <w:sz w:val="16"/>
        </w:rPr>
        <w:t xml:space="preserve"> then not so much a “Clash of Civilizations”—to reference the Samuel Huntington’s (1997) much cited thesis—as </w:t>
      </w:r>
      <w:r w:rsidRPr="00694384">
        <w:rPr>
          <w:rStyle w:val="StyleUnderline"/>
        </w:rPr>
        <w:t xml:space="preserve">a </w:t>
      </w:r>
      <w:r w:rsidRPr="006A47C8">
        <w:rPr>
          <w:rStyle w:val="Emphasis"/>
        </w:rPr>
        <w:t>clash</w:t>
      </w:r>
      <w:r w:rsidRPr="00694384">
        <w:rPr>
          <w:rStyle w:val="StyleUnderline"/>
        </w:rPr>
        <w:t xml:space="preserve"> of enjoyments</w:t>
      </w:r>
      <w:r w:rsidRPr="00694384">
        <w:rPr>
          <w:sz w:val="16"/>
        </w:rPr>
        <w:t xml:space="preserve">. </w:t>
      </w:r>
    </w:p>
    <w:p w14:paraId="67F3D930" w14:textId="77777777" w:rsidR="001840DA" w:rsidRPr="00694384" w:rsidRDefault="001840DA" w:rsidP="001840DA">
      <w:pPr>
        <w:rPr>
          <w:sz w:val="16"/>
        </w:rPr>
      </w:pPr>
      <w:r w:rsidRPr="00694384">
        <w:rPr>
          <w:sz w:val="16"/>
        </w:rPr>
        <w:t xml:space="preserve">Moreover, </w:t>
      </w:r>
      <w:r w:rsidRPr="00694384">
        <w:rPr>
          <w:rStyle w:val="StyleUnderline"/>
        </w:rPr>
        <w:t>the difficulty that we have in realizing</w:t>
      </w:r>
      <w:r w:rsidRPr="00694384">
        <w:rPr>
          <w:sz w:val="16"/>
        </w:rPr>
        <w:t xml:space="preserve"> “full” </w:t>
      </w:r>
      <w:r w:rsidRPr="00694384">
        <w:rPr>
          <w:rStyle w:val="StyleUnderline"/>
        </w:rPr>
        <w:t>enjoyment</w:t>
      </w:r>
      <w:r w:rsidRPr="00694384">
        <w:rPr>
          <w:sz w:val="16"/>
        </w:rPr>
        <w:t>—something that is impossible in Lacanian theory for “castrated” speaking beings—</w:t>
      </w:r>
      <w:r w:rsidRPr="00694384">
        <w:rPr>
          <w:rStyle w:val="StyleUnderline"/>
        </w:rPr>
        <w:t xml:space="preserve">is dealt with by imagining the </w:t>
      </w:r>
      <w:r w:rsidRPr="006A47C8">
        <w:rPr>
          <w:rStyle w:val="Emphasis"/>
        </w:rPr>
        <w:t>supposedly unimpaired</w:t>
      </w:r>
      <w:r w:rsidRPr="00694384">
        <w:rPr>
          <w:rStyle w:val="StyleUnderline"/>
        </w:rPr>
        <w:t xml:space="preserve"> and </w:t>
      </w:r>
      <w:r w:rsidRPr="006A47C8">
        <w:rPr>
          <w:rStyle w:val="Emphasis"/>
        </w:rPr>
        <w:t>inevitably disturbing enjoyment</w:t>
      </w:r>
      <w:r w:rsidRPr="00694384">
        <w:rPr>
          <w:rStyle w:val="StyleUnderline"/>
        </w:rPr>
        <w:t xml:space="preserve"> possessed by</w:t>
      </w:r>
      <w:r w:rsidRPr="00694384">
        <w:rPr>
          <w:sz w:val="16"/>
        </w:rPr>
        <w:t xml:space="preserve"> cultural/racial/sexual </w:t>
      </w:r>
      <w:r w:rsidRPr="006A47C8">
        <w:rPr>
          <w:rStyle w:val="Emphasis"/>
        </w:rPr>
        <w:t>others</w:t>
      </w:r>
      <w:r w:rsidRPr="00694384">
        <w:rPr>
          <w:sz w:val="16"/>
        </w:rPr>
        <w:t xml:space="preserve">. In short, the fact that we cannot attain the jouissance we feel we deserve results in perceptions of an unhindered, illegitimate, and undeserved enjoyment on the part of others. As Sheldon George notes: “the other’s jouissance, or enjoyment, [is] … the very core around which … otherness articulates itself” (2016: 3). Political jealousy, as Žižek calls it, is thus (at least in part) the result of incompatibilities and more importantly yet, perceived sacrifices of jouissance. </w:t>
      </w:r>
    </w:p>
    <w:p w14:paraId="10E0054B" w14:textId="77777777" w:rsidR="001840DA" w:rsidRPr="00694384" w:rsidRDefault="001840DA" w:rsidP="001840DA">
      <w:pPr>
        <w:rPr>
          <w:sz w:val="16"/>
        </w:rPr>
      </w:pPr>
      <w:r w:rsidRPr="00694384">
        <w:rPr>
          <w:sz w:val="16"/>
        </w:rPr>
        <w:t xml:space="preserve">Jouissance: unserviceable tool of political analysis? </w:t>
      </w:r>
    </w:p>
    <w:p w14:paraId="7D37D593" w14:textId="77777777" w:rsidR="001840DA" w:rsidRPr="00694384" w:rsidRDefault="001840DA" w:rsidP="001840DA">
      <w:pPr>
        <w:rPr>
          <w:sz w:val="16"/>
        </w:rPr>
      </w:pPr>
      <w:r w:rsidRPr="00694384">
        <w:rPr>
          <w:sz w:val="16"/>
        </w:rPr>
        <w:t xml:space="preserve">Despite having offered only a brief introduction to the above Lacanian ideas, </w:t>
      </w:r>
      <w:r w:rsidRPr="00E169E5">
        <w:rPr>
          <w:rStyle w:val="StyleUnderline"/>
          <w:highlight w:val="cyan"/>
        </w:rPr>
        <w:t xml:space="preserve">we should </w:t>
      </w:r>
      <w:r w:rsidRPr="00E169E5">
        <w:rPr>
          <w:rStyle w:val="Emphasis"/>
          <w:highlight w:val="cyan"/>
        </w:rPr>
        <w:t>pause</w:t>
      </w:r>
      <w:r w:rsidRPr="00694384">
        <w:rPr>
          <w:sz w:val="16"/>
        </w:rPr>
        <w:t xml:space="preserve"> here for a moment </w:t>
      </w:r>
      <w:r w:rsidRPr="00E169E5">
        <w:rPr>
          <w:rStyle w:val="StyleUnderline"/>
          <w:highlight w:val="cyan"/>
        </w:rPr>
        <w:t>to voice a number of</w:t>
      </w:r>
      <w:r w:rsidRPr="00694384">
        <w:rPr>
          <w:sz w:val="16"/>
        </w:rPr>
        <w:t xml:space="preserve"> prospective </w:t>
      </w:r>
      <w:r w:rsidRPr="006A47C8">
        <w:rPr>
          <w:rStyle w:val="Emphasis"/>
        </w:rPr>
        <w:t>methodological</w:t>
      </w:r>
      <w:r w:rsidRPr="00694384">
        <w:rPr>
          <w:rStyle w:val="StyleUnderline"/>
        </w:rPr>
        <w:t xml:space="preserve"> and </w:t>
      </w:r>
      <w:r w:rsidRPr="006A47C8">
        <w:rPr>
          <w:rStyle w:val="Emphasis"/>
        </w:rPr>
        <w:t xml:space="preserve">conceptual </w:t>
      </w:r>
      <w:r w:rsidRPr="00E169E5">
        <w:rPr>
          <w:rStyle w:val="Emphasis"/>
          <w:highlight w:val="cyan"/>
        </w:rPr>
        <w:t>problems</w:t>
      </w:r>
      <w:r w:rsidRPr="000D556E">
        <w:rPr>
          <w:rStyle w:val="StyleUnderline"/>
        </w:rPr>
        <w:t xml:space="preserve"> implied</w:t>
      </w:r>
      <w:r w:rsidRPr="00694384">
        <w:rPr>
          <w:rStyle w:val="StyleUnderline"/>
        </w:rPr>
        <w:t xml:space="preserve"> </w:t>
      </w:r>
      <w:r w:rsidRPr="00E169E5">
        <w:rPr>
          <w:rStyle w:val="StyleUnderline"/>
          <w:highlight w:val="cyan"/>
        </w:rPr>
        <w:t>by the racism as</w:t>
      </w:r>
      <w:r w:rsidRPr="00694384">
        <w:rPr>
          <w:sz w:val="16"/>
        </w:rPr>
        <w:t xml:space="preserve"> (</w:t>
      </w:r>
      <w:r w:rsidRPr="006A47C8">
        <w:rPr>
          <w:rStyle w:val="Emphasis"/>
        </w:rPr>
        <w:t>theft of</w:t>
      </w:r>
      <w:r w:rsidRPr="00694384">
        <w:rPr>
          <w:sz w:val="16"/>
        </w:rPr>
        <w:t xml:space="preserve">) </w:t>
      </w:r>
      <w:r w:rsidRPr="00E169E5">
        <w:rPr>
          <w:rStyle w:val="Emphasis"/>
          <w:highlight w:val="cyan"/>
        </w:rPr>
        <w:t>enjoyment</w:t>
      </w:r>
      <w:r w:rsidRPr="00E169E5">
        <w:rPr>
          <w:rStyle w:val="StyleUnderline"/>
          <w:highlight w:val="cyan"/>
        </w:rPr>
        <w:t xml:space="preserve"> thesis</w:t>
      </w:r>
      <w:r w:rsidRPr="00694384">
        <w:rPr>
          <w:sz w:val="16"/>
        </w:rPr>
        <w:t xml:space="preserve">. Doing so will help us focus the expository comments to follow, and indeed, to highlight the potential analytical advantages the thesis may have to offer. </w:t>
      </w:r>
    </w:p>
    <w:p w14:paraId="6209659B" w14:textId="77777777" w:rsidR="001840DA" w:rsidRPr="00694384" w:rsidRDefault="001840DA" w:rsidP="001840DA">
      <w:pPr>
        <w:rPr>
          <w:sz w:val="16"/>
        </w:rPr>
      </w:pPr>
      <w:r w:rsidRPr="00694384">
        <w:rPr>
          <w:sz w:val="16"/>
        </w:rPr>
        <w:t xml:space="preserve">The first critique, which applies to a wide historical range of psychoanalytic theories of racism (see Cohen, 2002; Frosh 1989; Stavrakis 1999), is that of psychological reductionism. Simply put: </w:t>
      </w:r>
      <w:r w:rsidRPr="00694384">
        <w:rPr>
          <w:rStyle w:val="StyleUnderline"/>
        </w:rPr>
        <w:t xml:space="preserve">the </w:t>
      </w:r>
      <w:r w:rsidRPr="00E169E5">
        <w:rPr>
          <w:rStyle w:val="Emphasis"/>
          <w:highlight w:val="cyan"/>
        </w:rPr>
        <w:t>complexity</w:t>
      </w:r>
      <w:r w:rsidRPr="00E169E5">
        <w:rPr>
          <w:rStyle w:val="StyleUnderline"/>
          <w:highlight w:val="cyan"/>
        </w:rPr>
        <w:t xml:space="preserve"> of</w:t>
      </w:r>
      <w:r w:rsidRPr="00694384">
        <w:rPr>
          <w:rStyle w:val="StyleUnderline"/>
        </w:rPr>
        <w:t xml:space="preserve"> the various </w:t>
      </w:r>
      <w:r w:rsidRPr="00E169E5">
        <w:rPr>
          <w:rStyle w:val="Emphasis"/>
          <w:highlight w:val="cyan"/>
        </w:rPr>
        <w:t>historical</w:t>
      </w:r>
      <w:r w:rsidRPr="00E169E5">
        <w:rPr>
          <w:sz w:val="16"/>
          <w:highlight w:val="cyan"/>
        </w:rPr>
        <w:t xml:space="preserve">, </w:t>
      </w:r>
      <w:r w:rsidRPr="00E169E5">
        <w:rPr>
          <w:rStyle w:val="Emphasis"/>
          <w:highlight w:val="cyan"/>
        </w:rPr>
        <w:t>discursive</w:t>
      </w:r>
      <w:r w:rsidRPr="00E169E5">
        <w:rPr>
          <w:sz w:val="16"/>
          <w:highlight w:val="cyan"/>
        </w:rPr>
        <w:t xml:space="preserve">, </w:t>
      </w:r>
      <w:r w:rsidRPr="00E169E5">
        <w:rPr>
          <w:rStyle w:val="StyleUnderline"/>
          <w:highlight w:val="cyan"/>
        </w:rPr>
        <w:t xml:space="preserve">and </w:t>
      </w:r>
      <w:r w:rsidRPr="00E169E5">
        <w:rPr>
          <w:rStyle w:val="Emphasis"/>
          <w:highlight w:val="cyan"/>
        </w:rPr>
        <w:t>socioeconomic causes</w:t>
      </w:r>
      <w:r w:rsidRPr="00694384">
        <w:rPr>
          <w:rStyle w:val="StyleUnderline"/>
        </w:rPr>
        <w:t xml:space="preserve"> of racism </w:t>
      </w:r>
      <w:r w:rsidRPr="00E169E5">
        <w:rPr>
          <w:rStyle w:val="StyleUnderline"/>
          <w:highlight w:val="cyan"/>
        </w:rPr>
        <w:t xml:space="preserve">are </w:t>
      </w:r>
      <w:r w:rsidRPr="00E169E5">
        <w:rPr>
          <w:rStyle w:val="Emphasis"/>
          <w:highlight w:val="cyan"/>
        </w:rPr>
        <w:t>invariably deprioritized</w:t>
      </w:r>
      <w:r w:rsidRPr="00694384">
        <w:rPr>
          <w:rStyle w:val="StyleUnderline"/>
        </w:rPr>
        <w:t xml:space="preserve"> and accorded a </w:t>
      </w:r>
      <w:r w:rsidRPr="006A47C8">
        <w:rPr>
          <w:rStyle w:val="Emphasis"/>
        </w:rPr>
        <w:t>peripheral explanatory</w:t>
      </w:r>
      <w:r w:rsidRPr="00694384">
        <w:rPr>
          <w:rStyle w:val="StyleUnderline"/>
        </w:rPr>
        <w:t xml:space="preserve"> role once </w:t>
      </w:r>
      <w:r w:rsidRPr="00E169E5">
        <w:rPr>
          <w:rStyle w:val="StyleUnderline"/>
          <w:highlight w:val="cyan"/>
        </w:rPr>
        <w:t>the</w:t>
      </w:r>
      <w:r w:rsidRPr="00694384">
        <w:rPr>
          <w:rStyle w:val="StyleUnderline"/>
        </w:rPr>
        <w:t xml:space="preserve"> domain of the </w:t>
      </w:r>
      <w:r w:rsidRPr="00E169E5">
        <w:rPr>
          <w:rStyle w:val="Emphasis"/>
          <w:highlight w:val="cyan"/>
        </w:rPr>
        <w:t>psychological</w:t>
      </w:r>
      <w:r w:rsidRPr="00E169E5">
        <w:rPr>
          <w:rStyle w:val="StyleUnderline"/>
          <w:highlight w:val="cyan"/>
        </w:rPr>
        <w:t xml:space="preserve"> is </w:t>
      </w:r>
      <w:r w:rsidRPr="00E169E5">
        <w:rPr>
          <w:rStyle w:val="Emphasis"/>
          <w:highlight w:val="cyan"/>
        </w:rPr>
        <w:t>privileged</w:t>
      </w:r>
      <w:r w:rsidRPr="00E169E5">
        <w:rPr>
          <w:sz w:val="16"/>
          <w:highlight w:val="cyan"/>
        </w:rPr>
        <w:t xml:space="preserve">. </w:t>
      </w:r>
      <w:r w:rsidRPr="00E169E5">
        <w:rPr>
          <w:rStyle w:val="StyleUnderline"/>
          <w:highlight w:val="cyan"/>
        </w:rPr>
        <w:t>Accounts</w:t>
      </w:r>
      <w:r w:rsidRPr="00694384">
        <w:rPr>
          <w:rStyle w:val="StyleUnderline"/>
        </w:rPr>
        <w:t xml:space="preserve"> of the psychological factors underlying various instances of racism </w:t>
      </w:r>
      <w:r w:rsidRPr="00E169E5">
        <w:rPr>
          <w:rStyle w:val="StyleUnderline"/>
          <w:highlight w:val="cyan"/>
        </w:rPr>
        <w:t>are</w:t>
      </w:r>
      <w:r w:rsidRPr="00694384">
        <w:rPr>
          <w:rStyle w:val="StyleUnderline"/>
        </w:rPr>
        <w:t xml:space="preserve"> thus not only </w:t>
      </w:r>
      <w:r w:rsidRPr="00E169E5">
        <w:rPr>
          <w:rStyle w:val="Emphasis"/>
          <w:highlight w:val="cyan"/>
        </w:rPr>
        <w:t>de-historicizing</w:t>
      </w:r>
      <w:r w:rsidRPr="00E169E5">
        <w:rPr>
          <w:rStyle w:val="StyleUnderline"/>
          <w:highlight w:val="cyan"/>
        </w:rPr>
        <w:t xml:space="preserve"> and</w:t>
      </w:r>
      <w:r w:rsidRPr="00694384">
        <w:rPr>
          <w:rStyle w:val="StyleUnderline"/>
        </w:rPr>
        <w:t xml:space="preserve"> </w:t>
      </w:r>
      <w:r w:rsidRPr="006A47C8">
        <w:rPr>
          <w:rStyle w:val="Emphasis"/>
        </w:rPr>
        <w:t xml:space="preserve">hopelessly </w:t>
      </w:r>
      <w:r w:rsidRPr="00E169E5">
        <w:rPr>
          <w:rStyle w:val="Emphasis"/>
          <w:highlight w:val="cyan"/>
        </w:rPr>
        <w:t>generalizing</w:t>
      </w:r>
      <w:r w:rsidRPr="00694384">
        <w:rPr>
          <w:sz w:val="16"/>
        </w:rPr>
        <w:t xml:space="preserve">; </w:t>
      </w:r>
      <w:r w:rsidRPr="00694384">
        <w:rPr>
          <w:rStyle w:val="StyleUnderline"/>
        </w:rPr>
        <w:t xml:space="preserve">they are also </w:t>
      </w:r>
      <w:r w:rsidRPr="006A47C8">
        <w:rPr>
          <w:rStyle w:val="Emphasis"/>
        </w:rPr>
        <w:t>invariably depoliticizing</w:t>
      </w:r>
      <w:r w:rsidRPr="00694384">
        <w:rPr>
          <w:sz w:val="16"/>
        </w:rPr>
        <w:t xml:space="preserve">. </w:t>
      </w:r>
    </w:p>
    <w:p w14:paraId="1D8BD93B" w14:textId="77777777" w:rsidR="001840DA" w:rsidRPr="00694384" w:rsidRDefault="001840DA" w:rsidP="001840DA">
      <w:pPr>
        <w:rPr>
          <w:sz w:val="16"/>
        </w:rPr>
      </w:pPr>
      <w:r w:rsidRPr="00694384">
        <w:rPr>
          <w:sz w:val="16"/>
        </w:rPr>
        <w:t xml:space="preserve">A second critique: </w:t>
      </w:r>
      <w:r w:rsidRPr="00FF5C9C">
        <w:rPr>
          <w:rStyle w:val="StyleUnderline"/>
          <w:highlight w:val="cyan"/>
        </w:rPr>
        <w:t>is jouissance not</w:t>
      </w:r>
      <w:r w:rsidRPr="00694384">
        <w:rPr>
          <w:sz w:val="16"/>
        </w:rPr>
        <w:t xml:space="preserve"> a </w:t>
      </w:r>
      <w:r w:rsidRPr="006A47C8">
        <w:rPr>
          <w:rStyle w:val="Emphasis"/>
        </w:rPr>
        <w:t xml:space="preserve">hopelessly </w:t>
      </w:r>
      <w:r w:rsidRPr="00FF5C9C">
        <w:rPr>
          <w:rStyle w:val="Emphasis"/>
          <w:highlight w:val="cyan"/>
        </w:rPr>
        <w:t>open-ended</w:t>
      </w:r>
      <w:r w:rsidRPr="00694384">
        <w:rPr>
          <w:sz w:val="16"/>
        </w:rPr>
        <w:t xml:space="preserve"> concept? </w:t>
      </w:r>
      <w:r w:rsidRPr="00694384">
        <w:rPr>
          <w:rStyle w:val="StyleUnderline"/>
        </w:rPr>
        <w:t xml:space="preserve">Virtually </w:t>
      </w:r>
      <w:r w:rsidRPr="006A47C8">
        <w:rPr>
          <w:rStyle w:val="Emphasis"/>
        </w:rPr>
        <w:t>any cultural behaviour</w:t>
      </w:r>
      <w:r w:rsidRPr="00694384">
        <w:rPr>
          <w:sz w:val="16"/>
        </w:rPr>
        <w:t xml:space="preserve">, </w:t>
      </w:r>
      <w:r w:rsidRPr="006A47C8">
        <w:rPr>
          <w:rStyle w:val="Emphasis"/>
        </w:rPr>
        <w:t>bodily intensity</w:t>
      </w:r>
      <w:r w:rsidRPr="00694384">
        <w:rPr>
          <w:rStyle w:val="StyleUnderline"/>
        </w:rPr>
        <w:t xml:space="preserve"> or </w:t>
      </w:r>
      <w:r w:rsidRPr="00E169E5">
        <w:rPr>
          <w:rStyle w:val="Emphasis"/>
          <w:highlight w:val="cyan"/>
        </w:rPr>
        <w:t>libidinal activity</w:t>
      </w:r>
      <w:r w:rsidRPr="00694384">
        <w:rPr>
          <w:rStyle w:val="StyleUnderline"/>
        </w:rPr>
        <w:t xml:space="preserve"> can</w:t>
      </w:r>
      <w:r w:rsidRPr="00694384">
        <w:rPr>
          <w:sz w:val="16"/>
        </w:rPr>
        <w:t xml:space="preserve">, it seems, </w:t>
      </w:r>
      <w:r w:rsidRPr="00694384">
        <w:rPr>
          <w:rStyle w:val="StyleUnderline"/>
        </w:rPr>
        <w:t>be considered</w:t>
      </w:r>
      <w:r w:rsidRPr="00694384">
        <w:rPr>
          <w:sz w:val="16"/>
        </w:rPr>
        <w:t xml:space="preserve"> to be </w:t>
      </w:r>
      <w:r w:rsidRPr="00694384">
        <w:rPr>
          <w:rStyle w:val="StyleUnderline"/>
        </w:rPr>
        <w:t>an instance of jouissance</w:t>
      </w:r>
      <w:r w:rsidRPr="00694384">
        <w:rPr>
          <w:sz w:val="16"/>
        </w:rPr>
        <w:t xml:space="preserve">. </w:t>
      </w:r>
      <w:r w:rsidRPr="00694384">
        <w:rPr>
          <w:rStyle w:val="StyleUnderline"/>
        </w:rPr>
        <w:t>In view of racism</w:t>
      </w:r>
      <w:r w:rsidRPr="00694384">
        <w:rPr>
          <w:sz w:val="16"/>
        </w:rPr>
        <w:t xml:space="preserve">, for example, </w:t>
      </w:r>
      <w:r w:rsidRPr="00694384">
        <w:rPr>
          <w:rStyle w:val="StyleUnderline"/>
        </w:rPr>
        <w:t xml:space="preserve">the other’s enjoyment can </w:t>
      </w:r>
      <w:r w:rsidRPr="00FF5C9C">
        <w:rPr>
          <w:rStyle w:val="StyleUnderline"/>
          <w:highlight w:val="cyan"/>
        </w:rPr>
        <w:t xml:space="preserve">refer to </w:t>
      </w:r>
      <w:r w:rsidRPr="00FF5C9C">
        <w:rPr>
          <w:rStyle w:val="Emphasis"/>
          <w:highlight w:val="cyan"/>
        </w:rPr>
        <w:t>everything</w:t>
      </w:r>
      <w:r w:rsidRPr="00FF5C9C">
        <w:rPr>
          <w:rStyle w:val="StyleUnderline"/>
          <w:highlight w:val="cyan"/>
        </w:rPr>
        <w:t xml:space="preserve"> from</w:t>
      </w:r>
      <w:r w:rsidRPr="00694384">
        <w:rPr>
          <w:sz w:val="16"/>
        </w:rPr>
        <w:t xml:space="preserve"> their incomprehensible </w:t>
      </w:r>
      <w:r w:rsidRPr="00FF5C9C">
        <w:rPr>
          <w:rStyle w:val="Emphasis"/>
          <w:highlight w:val="cyan"/>
        </w:rPr>
        <w:t>cultur</w:t>
      </w:r>
      <w:r w:rsidRPr="006A47C8">
        <w:rPr>
          <w:rStyle w:val="Emphasis"/>
        </w:rPr>
        <w:t>al customs</w:t>
      </w:r>
      <w:r w:rsidRPr="00694384">
        <w:rPr>
          <w:sz w:val="16"/>
        </w:rPr>
        <w:t xml:space="preserve"> and/or </w:t>
      </w:r>
      <w:r w:rsidRPr="00FF5C9C">
        <w:rPr>
          <w:rStyle w:val="Emphasis"/>
        </w:rPr>
        <w:t>religious beliefs</w:t>
      </w:r>
      <w:r w:rsidRPr="00694384">
        <w:rPr>
          <w:sz w:val="16"/>
        </w:rPr>
        <w:t xml:space="preserve"> (epitomized, for example, in odd food and dress restrictions), </w:t>
      </w:r>
      <w:r w:rsidRPr="00FF5C9C">
        <w:rPr>
          <w:rStyle w:val="StyleUnderline"/>
          <w:highlight w:val="cyan"/>
        </w:rPr>
        <w:t>to</w:t>
      </w:r>
      <w:r w:rsidRPr="00694384">
        <w:rPr>
          <w:sz w:val="16"/>
        </w:rPr>
        <w:t xml:space="preserve"> perceived aspects of their distinctive </w:t>
      </w:r>
      <w:r w:rsidRPr="00694384">
        <w:rPr>
          <w:rStyle w:val="StyleUnderline"/>
        </w:rPr>
        <w:t>physicality</w:t>
      </w:r>
      <w:r w:rsidRPr="00694384">
        <w:rPr>
          <w:sz w:val="16"/>
        </w:rPr>
        <w:t>/</w:t>
      </w:r>
      <w:r w:rsidRPr="00694384">
        <w:rPr>
          <w:rStyle w:val="StyleUnderline"/>
        </w:rPr>
        <w:t>sensuality</w:t>
      </w:r>
      <w:r w:rsidRPr="00694384">
        <w:rPr>
          <w:sz w:val="16"/>
        </w:rPr>
        <w:t xml:space="preserve"> (their </w:t>
      </w:r>
      <w:r w:rsidRPr="00FF5C9C">
        <w:rPr>
          <w:rStyle w:val="Emphasis"/>
          <w:highlight w:val="cyan"/>
        </w:rPr>
        <w:t>food</w:t>
      </w:r>
      <w:r w:rsidRPr="00694384">
        <w:rPr>
          <w:sz w:val="16"/>
        </w:rPr>
        <w:t xml:space="preserve">, the way they </w:t>
      </w:r>
      <w:r w:rsidRPr="00FF5C9C">
        <w:rPr>
          <w:rStyle w:val="Emphasis"/>
          <w:highlight w:val="cyan"/>
        </w:rPr>
        <w:t>dance</w:t>
      </w:r>
      <w:r w:rsidRPr="00694384">
        <w:rPr>
          <w:sz w:val="16"/>
        </w:rPr>
        <w:t xml:space="preserve">, the sound of their </w:t>
      </w:r>
      <w:r w:rsidRPr="00FF5C9C">
        <w:rPr>
          <w:rStyle w:val="Emphasis"/>
          <w:highlight w:val="cyan"/>
        </w:rPr>
        <w:t>music</w:t>
      </w:r>
      <w:r w:rsidRPr="00694384">
        <w:rPr>
          <w:sz w:val="16"/>
        </w:rPr>
        <w:t xml:space="preserve">), to attributions of superabundant vitality (they are excessively promiscuous, religious, lazy, etc.)? </w:t>
      </w:r>
      <w:r w:rsidRPr="00694384">
        <w:rPr>
          <w:rStyle w:val="StyleUnderline"/>
        </w:rPr>
        <w:t>The concept</w:t>
      </w:r>
      <w:r w:rsidRPr="00694384">
        <w:rPr>
          <w:sz w:val="16"/>
        </w:rPr>
        <w:t xml:space="preserve"> of jouissance </w:t>
      </w:r>
      <w:r w:rsidRPr="00694384">
        <w:rPr>
          <w:rStyle w:val="StyleUnderline"/>
        </w:rPr>
        <w:t>seems</w:t>
      </w:r>
      <w:r w:rsidRPr="00694384">
        <w:rPr>
          <w:sz w:val="16"/>
        </w:rPr>
        <w:t xml:space="preserve"> thus to be </w:t>
      </w:r>
      <w:r w:rsidRPr="00694384">
        <w:rPr>
          <w:rStyle w:val="StyleUnderline"/>
        </w:rPr>
        <w:t xml:space="preserve">both </w:t>
      </w:r>
      <w:r w:rsidRPr="006A47C8">
        <w:rPr>
          <w:rStyle w:val="Emphasis"/>
        </w:rPr>
        <w:t>underdifferentiated</w:t>
      </w:r>
      <w:r w:rsidRPr="00694384">
        <w:rPr>
          <w:rStyle w:val="StyleUnderline"/>
        </w:rPr>
        <w:t xml:space="preserve"> and </w:t>
      </w:r>
      <w:r w:rsidRPr="006A47C8">
        <w:rPr>
          <w:rStyle w:val="Emphasis"/>
        </w:rPr>
        <w:t>overly inclusive</w:t>
      </w:r>
      <w:r w:rsidRPr="00694384">
        <w:rPr>
          <w:sz w:val="16"/>
        </w:rPr>
        <w:t xml:space="preserve">, </w:t>
      </w:r>
      <w:r w:rsidRPr="00694384">
        <w:rPr>
          <w:rStyle w:val="StyleUnderline"/>
        </w:rPr>
        <w:t xml:space="preserve">applying to a </w:t>
      </w:r>
      <w:r w:rsidRPr="006A47C8">
        <w:rPr>
          <w:rStyle w:val="Emphasis"/>
        </w:rPr>
        <w:t>potentially endless array</w:t>
      </w:r>
      <w:r w:rsidRPr="00694384">
        <w:rPr>
          <w:rStyle w:val="StyleUnderline"/>
        </w:rPr>
        <w:t xml:space="preserve"> of behaviors and experiences</w:t>
      </w:r>
      <w:r w:rsidRPr="00694384">
        <w:rPr>
          <w:sz w:val="16"/>
        </w:rPr>
        <w:t xml:space="preserve">. </w:t>
      </w:r>
      <w:r w:rsidRPr="00694384">
        <w:rPr>
          <w:rStyle w:val="StyleUnderline"/>
        </w:rPr>
        <w:t xml:space="preserve">Without a </w:t>
      </w:r>
      <w:r w:rsidRPr="006A47C8">
        <w:rPr>
          <w:rStyle w:val="Emphasis"/>
        </w:rPr>
        <w:t>clearer sense</w:t>
      </w:r>
      <w:r w:rsidRPr="00694384">
        <w:rPr>
          <w:rStyle w:val="StyleUnderline"/>
        </w:rPr>
        <w:t xml:space="preserve"> of how to differentiate what </w:t>
      </w:r>
      <w:r w:rsidRPr="006A47C8">
        <w:rPr>
          <w:rStyle w:val="Emphasis"/>
        </w:rPr>
        <w:t>qualifies</w:t>
      </w:r>
      <w:r w:rsidRPr="00694384">
        <w:rPr>
          <w:rStyle w:val="StyleUnderline"/>
        </w:rPr>
        <w:t xml:space="preserve"> as enjoyment and what does </w:t>
      </w:r>
      <w:r w:rsidRPr="006A47C8">
        <w:rPr>
          <w:rStyle w:val="Emphasis"/>
        </w:rPr>
        <w:t>not</w:t>
      </w:r>
      <w:r w:rsidRPr="00694384">
        <w:rPr>
          <w:sz w:val="16"/>
        </w:rPr>
        <w:t xml:space="preserve">, </w:t>
      </w:r>
      <w:r w:rsidRPr="00694384">
        <w:rPr>
          <w:rStyle w:val="StyleUnderline"/>
        </w:rPr>
        <w:t xml:space="preserve">the concept </w:t>
      </w:r>
      <w:r w:rsidRPr="00E169E5">
        <w:rPr>
          <w:rStyle w:val="Emphasis"/>
          <w:highlight w:val="cyan"/>
        </w:rPr>
        <w:t>loses analytical value</w:t>
      </w:r>
      <w:r w:rsidRPr="00694384">
        <w:rPr>
          <w:sz w:val="16"/>
        </w:rPr>
        <w:t xml:space="preserve">. </w:t>
      </w:r>
    </w:p>
    <w:p w14:paraId="191971D2" w14:textId="77777777" w:rsidR="001840DA" w:rsidRPr="00694384" w:rsidRDefault="001840DA" w:rsidP="001840DA">
      <w:pPr>
        <w:rPr>
          <w:sz w:val="16"/>
        </w:rPr>
      </w:pPr>
      <w:r w:rsidRPr="00694384">
        <w:rPr>
          <w:sz w:val="16"/>
        </w:rPr>
        <w:t xml:space="preserve">A third line of critique: </w:t>
      </w:r>
      <w:r w:rsidRPr="006A47C8">
        <w:rPr>
          <w:rStyle w:val="Emphasis"/>
        </w:rPr>
        <w:t>different modes</w:t>
      </w:r>
      <w:r w:rsidRPr="00694384">
        <w:rPr>
          <w:rStyle w:val="StyleUnderline"/>
        </w:rPr>
        <w:t xml:space="preserve"> of enjoyment are implied</w:t>
      </w:r>
      <w:r w:rsidRPr="00694384">
        <w:rPr>
          <w:sz w:val="16"/>
        </w:rPr>
        <w:t xml:space="preserve"> within the literature, </w:t>
      </w:r>
      <w:r w:rsidRPr="00694384">
        <w:rPr>
          <w:rStyle w:val="StyleUnderline"/>
        </w:rPr>
        <w:t xml:space="preserve">without being </w:t>
      </w:r>
      <w:r w:rsidRPr="006A47C8">
        <w:rPr>
          <w:rStyle w:val="Emphasis"/>
        </w:rPr>
        <w:t>properly distinguished</w:t>
      </w:r>
      <w:r w:rsidRPr="00694384">
        <w:rPr>
          <w:sz w:val="16"/>
        </w:rPr>
        <w:t xml:space="preserve">. In Žižek’s descriptions of racism and jouissance, for example, </w:t>
      </w:r>
      <w:r w:rsidRPr="00694384">
        <w:rPr>
          <w:rStyle w:val="StyleUnderline"/>
        </w:rPr>
        <w:t xml:space="preserve">jouissance is used </w:t>
      </w:r>
      <w:r w:rsidRPr="006A47C8">
        <w:rPr>
          <w:rStyle w:val="Emphasis"/>
        </w:rPr>
        <w:t>broadly</w:t>
      </w:r>
      <w:r w:rsidRPr="00694384">
        <w:rPr>
          <w:rStyle w:val="StyleUnderline"/>
        </w:rPr>
        <w:t xml:space="preserve"> to refer to</w:t>
      </w:r>
      <w:r w:rsidRPr="00694384">
        <w:rPr>
          <w:sz w:val="16"/>
        </w:rPr>
        <w:t xml:space="preserve">: </w:t>
      </w:r>
      <w:r w:rsidRPr="006A47C8">
        <w:rPr>
          <w:rStyle w:val="Emphasis"/>
        </w:rPr>
        <w:t>visceral</w:t>
      </w:r>
      <w:r w:rsidRPr="00694384">
        <w:rPr>
          <w:rStyle w:val="StyleUnderline"/>
        </w:rPr>
        <w:t xml:space="preserve"> or </w:t>
      </w:r>
      <w:r w:rsidRPr="006A47C8">
        <w:rPr>
          <w:rStyle w:val="Emphasis"/>
        </w:rPr>
        <w:t>passionate</w:t>
      </w:r>
      <w:r w:rsidRPr="00694384">
        <w:rPr>
          <w:rStyle w:val="StyleUnderline"/>
        </w:rPr>
        <w:t xml:space="preserve"> modes of experience</w:t>
      </w:r>
      <w:r w:rsidRPr="00694384">
        <w:rPr>
          <w:sz w:val="16"/>
        </w:rPr>
        <w:t xml:space="preserve"> (the “thrill of </w:t>
      </w:r>
      <w:r w:rsidRPr="006A47C8">
        <w:rPr>
          <w:rStyle w:val="Emphasis"/>
        </w:rPr>
        <w:t>hate</w:t>
      </w:r>
      <w:r w:rsidRPr="00694384">
        <w:rPr>
          <w:sz w:val="16"/>
        </w:rPr>
        <w:t xml:space="preserve">”); an </w:t>
      </w:r>
      <w:r w:rsidRPr="00694384">
        <w:rPr>
          <w:rStyle w:val="StyleUnderline"/>
        </w:rPr>
        <w:t xml:space="preserve">array of </w:t>
      </w:r>
      <w:r w:rsidRPr="006A47C8">
        <w:rPr>
          <w:rStyle w:val="Emphasis"/>
        </w:rPr>
        <w:t>enviable possessions</w:t>
      </w:r>
      <w:r w:rsidRPr="00694384">
        <w:rPr>
          <w:sz w:val="16"/>
        </w:rPr>
        <w:t xml:space="preserve"> (our “</w:t>
      </w:r>
      <w:r w:rsidRPr="006A47C8">
        <w:rPr>
          <w:rStyle w:val="Emphasis"/>
        </w:rPr>
        <w:t>libidinal treasures</w:t>
      </w:r>
      <w:r w:rsidRPr="00694384">
        <w:rPr>
          <w:sz w:val="16"/>
        </w:rPr>
        <w:t xml:space="preserve">”) perceived as under threat by cultural others; </w:t>
      </w:r>
      <w:r w:rsidRPr="00694384">
        <w:rPr>
          <w:rStyle w:val="StyleUnderline"/>
        </w:rPr>
        <w:t>and</w:t>
      </w:r>
      <w:r w:rsidRPr="00694384">
        <w:rPr>
          <w:sz w:val="16"/>
        </w:rPr>
        <w:t xml:space="preserve"> a type of noxious “</w:t>
      </w:r>
      <w:r w:rsidRPr="006A47C8">
        <w:rPr>
          <w:rStyle w:val="Emphasis"/>
        </w:rPr>
        <w:t>surplus vitality</w:t>
      </w:r>
      <w:r w:rsidRPr="00694384">
        <w:rPr>
          <w:sz w:val="16"/>
        </w:rPr>
        <w:t xml:space="preserve">” possessed by such others. So, </w:t>
      </w:r>
      <w:r w:rsidRPr="00694384">
        <w:rPr>
          <w:rStyle w:val="StyleUnderline"/>
        </w:rPr>
        <w:t xml:space="preserve">whose enjoyment are we </w:t>
      </w:r>
      <w:r w:rsidRPr="006A47C8">
        <w:rPr>
          <w:rStyle w:val="Emphasis"/>
        </w:rPr>
        <w:t>most fundamentally concerned</w:t>
      </w:r>
      <w:r w:rsidRPr="00694384">
        <w:rPr>
          <w:rStyle w:val="StyleUnderline"/>
        </w:rPr>
        <w:t xml:space="preserve"> with</w:t>
      </w:r>
      <w:r w:rsidRPr="00694384">
        <w:rPr>
          <w:sz w:val="16"/>
        </w:rPr>
        <w:t xml:space="preserve"> in these notions of racism as jouissance, the other’s, or our own? What is the relationship between these two types of jouissance? And how are they related to a third mode, namely the “negative pleasure” of making—experiencing—such troubling attributions in the first place? </w:t>
      </w:r>
    </w:p>
    <w:p w14:paraId="00304069" w14:textId="77777777" w:rsidR="001840DA" w:rsidRPr="00694384" w:rsidRDefault="001840DA" w:rsidP="001840DA">
      <w:pPr>
        <w:rPr>
          <w:sz w:val="16"/>
        </w:rPr>
      </w:pPr>
      <w:r w:rsidRPr="00694384">
        <w:rPr>
          <w:sz w:val="16"/>
        </w:rPr>
        <w:t xml:space="preserve">Fourth, there is ever-present problem of </w:t>
      </w:r>
      <w:r w:rsidRPr="00694384">
        <w:rPr>
          <w:rStyle w:val="StyleUnderline"/>
        </w:rPr>
        <w:t>de-contextualization</w:t>
      </w:r>
      <w:r w:rsidRPr="00694384">
        <w:rPr>
          <w:sz w:val="16"/>
        </w:rPr>
        <w:t xml:space="preserve"> in “shorthand” applications of the term. This </w:t>
      </w:r>
      <w:r w:rsidRPr="00694384">
        <w:rPr>
          <w:rStyle w:val="StyleUnderline"/>
        </w:rPr>
        <w:t>leads to a situation in which enjoyment</w:t>
      </w:r>
      <w:r w:rsidRPr="00694384">
        <w:rPr>
          <w:sz w:val="16"/>
        </w:rPr>
        <w:t xml:space="preserve"> itself </w:t>
      </w:r>
      <w:r w:rsidRPr="00694384">
        <w:rPr>
          <w:rStyle w:val="StyleUnderline"/>
        </w:rPr>
        <w:t xml:space="preserve">is treated as a </w:t>
      </w:r>
      <w:r w:rsidRPr="006A47C8">
        <w:rPr>
          <w:rStyle w:val="Emphasis"/>
        </w:rPr>
        <w:t>causative force beyond adequate consideration</w:t>
      </w:r>
      <w:r w:rsidRPr="00694384">
        <w:rPr>
          <w:rStyle w:val="StyleUnderline"/>
        </w:rPr>
        <w:t xml:space="preserve"> of</w:t>
      </w:r>
      <w:r w:rsidRPr="006A47C8">
        <w:rPr>
          <w:sz w:val="16"/>
        </w:rPr>
        <w:t xml:space="preserve"> a series of accompanying concepts (the frame of fantasy, the operation of the signifier, </w:t>
      </w:r>
      <w:r w:rsidRPr="00694384">
        <w:rPr>
          <w:rStyle w:val="StyleUnderline"/>
        </w:rPr>
        <w:t xml:space="preserve">the </w:t>
      </w:r>
      <w:r w:rsidRPr="00E169E5">
        <w:rPr>
          <w:rStyle w:val="StyleUnderline"/>
          <w:highlight w:val="cyan"/>
        </w:rPr>
        <w:t>role of</w:t>
      </w:r>
      <w:r w:rsidRPr="00694384">
        <w:rPr>
          <w:rStyle w:val="StyleUnderline"/>
        </w:rPr>
        <w:t xml:space="preserve"> the </w:t>
      </w:r>
      <w:r w:rsidRPr="00E169E5">
        <w:rPr>
          <w:rStyle w:val="Emphasis"/>
          <w:highlight w:val="cyan"/>
        </w:rPr>
        <w:t>law</w:t>
      </w:r>
      <w:r w:rsidRPr="00694384">
        <w:rPr>
          <w:sz w:val="16"/>
        </w:rPr>
        <w:t xml:space="preserve">, the “object a” as cause of desire) that necessarily accompany its proper psychoanalytic application. What </w:t>
      </w:r>
      <w:r w:rsidRPr="006A47C8">
        <w:rPr>
          <w:rStyle w:val="Emphasis"/>
        </w:rPr>
        <w:t>auxiliary terms</w:t>
      </w:r>
      <w:r w:rsidRPr="00694384">
        <w:rPr>
          <w:rStyle w:val="StyleUnderline"/>
        </w:rPr>
        <w:t xml:space="preserve"> </w:t>
      </w:r>
      <w:r w:rsidRPr="00E169E5">
        <w:rPr>
          <w:rStyle w:val="StyleUnderline"/>
          <w:highlight w:val="cyan"/>
        </w:rPr>
        <w:t>must</w:t>
      </w:r>
      <w:r w:rsidRPr="00694384">
        <w:rPr>
          <w:sz w:val="16"/>
        </w:rPr>
        <w:t xml:space="preserve"> thus </w:t>
      </w:r>
      <w:r w:rsidRPr="00E169E5">
        <w:rPr>
          <w:rStyle w:val="StyleUnderline"/>
          <w:highlight w:val="cyan"/>
        </w:rPr>
        <w:t>be utilized</w:t>
      </w:r>
      <w:r w:rsidRPr="00694384">
        <w:rPr>
          <w:rStyle w:val="StyleUnderline"/>
        </w:rPr>
        <w:t xml:space="preserve"> alongside the concept if it is to serve us </w:t>
      </w:r>
      <w:r w:rsidRPr="00E169E5">
        <w:rPr>
          <w:rStyle w:val="StyleUnderline"/>
          <w:highlight w:val="cyan"/>
        </w:rPr>
        <w:t xml:space="preserve">as a </w:t>
      </w:r>
      <w:r w:rsidRPr="00E169E5">
        <w:rPr>
          <w:rStyle w:val="Emphasis"/>
          <w:highlight w:val="cyan"/>
        </w:rPr>
        <w:t>viable</w:t>
      </w:r>
      <w:r w:rsidRPr="006A47C8">
        <w:rPr>
          <w:rStyle w:val="Emphasis"/>
        </w:rPr>
        <w:t xml:space="preserve"> analytical </w:t>
      </w:r>
      <w:r w:rsidRPr="00E169E5">
        <w:rPr>
          <w:rStyle w:val="Emphasis"/>
          <w:highlight w:val="cyan"/>
        </w:rPr>
        <w:t>tool</w:t>
      </w:r>
      <w:r w:rsidRPr="00694384">
        <w:rPr>
          <w:sz w:val="16"/>
        </w:rPr>
        <w:t xml:space="preserve">? </w:t>
      </w:r>
    </w:p>
    <w:p w14:paraId="5623BBAF" w14:textId="77777777" w:rsidR="001840DA" w:rsidRPr="00694384" w:rsidRDefault="001840DA" w:rsidP="001840DA">
      <w:pPr>
        <w:rPr>
          <w:sz w:val="16"/>
        </w:rPr>
      </w:pPr>
      <w:r w:rsidRPr="00694384">
        <w:rPr>
          <w:sz w:val="16"/>
        </w:rPr>
        <w:t xml:space="preserve">Critique 1: the notion of enjoyment as psychologically reductionist </w:t>
      </w:r>
    </w:p>
    <w:p w14:paraId="33E4039D" w14:textId="77777777" w:rsidR="001840DA" w:rsidRPr="00694384" w:rsidRDefault="001840DA" w:rsidP="001840DA">
      <w:pPr>
        <w:rPr>
          <w:sz w:val="16"/>
        </w:rPr>
      </w:pPr>
      <w:r w:rsidRPr="00694384">
        <w:rPr>
          <w:sz w:val="16"/>
        </w:rPr>
        <w:t xml:space="preserve">There is a crucial passage that is repeated in a number of Žižek’s earlier books (1992, 1993, 2005) and that serves as perhaps his most direct exposition of racism as the theft of enjoyment: </w:t>
      </w:r>
    </w:p>
    <w:p w14:paraId="4D6B7A7F" w14:textId="77777777" w:rsidR="001840DA" w:rsidRPr="00694384" w:rsidRDefault="001840DA" w:rsidP="001840DA">
      <w:pPr>
        <w:rPr>
          <w:sz w:val="16"/>
        </w:rPr>
      </w:pPr>
      <w:r w:rsidRPr="00694384">
        <w:rPr>
          <w:sz w:val="16"/>
        </w:rPr>
        <w:t>What is at stake in ethnic tensions is always [a kind of ] possession: the “other” wants to steal our enjoyment (by ruining our “way of life”) and/ or he has access to some secret, perverse enjoyment. In short, what gets on our nerves, what really bothers us about the “other” is the peculiar way he organizes his enjoyment (the smell of his food, his “noisy” songs and dances, his strange manners, his attitudes to work—in the racist perspective, the “other” is either a workaholic stealing our jobs or an idler living on our labour)” (1992: 165).</w:t>
      </w:r>
    </w:p>
    <w:p w14:paraId="2F473986" w14:textId="77777777" w:rsidR="001840DA" w:rsidRPr="00694384" w:rsidRDefault="001840DA" w:rsidP="001840DA">
      <w:pPr>
        <w:rPr>
          <w:sz w:val="16"/>
        </w:rPr>
      </w:pPr>
      <w:r w:rsidRPr="00694384">
        <w:rPr>
          <w:sz w:val="16"/>
        </w:rPr>
        <w:t>While this seems, in many ways, a gripping account, from a sociologist or historian’s perspective</w:t>
      </w:r>
      <w:r w:rsidRPr="00694384">
        <w:rPr>
          <w:rStyle w:val="StyleUnderline"/>
        </w:rPr>
        <w:t xml:space="preserve">, the </w:t>
      </w:r>
      <w:r w:rsidRPr="00E169E5">
        <w:rPr>
          <w:rStyle w:val="StyleUnderline"/>
          <w:highlight w:val="cyan"/>
        </w:rPr>
        <w:t xml:space="preserve">degree of reductionism is </w:t>
      </w:r>
      <w:r w:rsidRPr="00E169E5">
        <w:rPr>
          <w:rStyle w:val="Emphasis"/>
          <w:highlight w:val="cyan"/>
        </w:rPr>
        <w:t>staggering</w:t>
      </w:r>
      <w:r w:rsidRPr="00694384">
        <w:rPr>
          <w:sz w:val="16"/>
        </w:rPr>
        <w:t xml:space="preserve">. The </w:t>
      </w:r>
      <w:r w:rsidRPr="006A47C8">
        <w:rPr>
          <w:rStyle w:val="Emphasis"/>
        </w:rPr>
        <w:t xml:space="preserve">multiple </w:t>
      </w:r>
      <w:r w:rsidRPr="00E169E5">
        <w:rPr>
          <w:rStyle w:val="Emphasis"/>
          <w:highlight w:val="cyan"/>
        </w:rPr>
        <w:t>complex</w:t>
      </w:r>
      <w:r w:rsidRPr="006A47C8">
        <w:rPr>
          <w:rStyle w:val="Emphasis"/>
        </w:rPr>
        <w:t xml:space="preserve"> sociological</w:t>
      </w:r>
      <w:r w:rsidRPr="00694384">
        <w:rPr>
          <w:sz w:val="16"/>
        </w:rPr>
        <w:t xml:space="preserve">, </w:t>
      </w:r>
      <w:r w:rsidRPr="006A47C8">
        <w:rPr>
          <w:rStyle w:val="Emphasis"/>
        </w:rPr>
        <w:t>economic</w:t>
      </w:r>
      <w:r w:rsidRPr="00694384">
        <w:rPr>
          <w:sz w:val="16"/>
        </w:rPr>
        <w:t xml:space="preserve">, </w:t>
      </w:r>
      <w:r w:rsidRPr="00694384">
        <w:rPr>
          <w:rStyle w:val="StyleUnderline"/>
        </w:rPr>
        <w:t xml:space="preserve">and </w:t>
      </w:r>
      <w:r w:rsidRPr="006A47C8">
        <w:rPr>
          <w:rStyle w:val="Emphasis"/>
        </w:rPr>
        <w:t xml:space="preserve">socio-historical </w:t>
      </w:r>
      <w:r w:rsidRPr="00E169E5">
        <w:rPr>
          <w:rStyle w:val="Emphasis"/>
          <w:highlight w:val="cyan"/>
        </w:rPr>
        <w:t>variables</w:t>
      </w:r>
      <w:r w:rsidRPr="00694384">
        <w:rPr>
          <w:rStyle w:val="StyleUnderline"/>
        </w:rPr>
        <w:t xml:space="preserve"> underlying distinctive historical forms of racism </w:t>
      </w:r>
      <w:r w:rsidRPr="00E169E5">
        <w:rPr>
          <w:rStyle w:val="StyleUnderline"/>
          <w:highlight w:val="cyan"/>
        </w:rPr>
        <w:t xml:space="preserve">are </w:t>
      </w:r>
      <w:r w:rsidRPr="00E169E5">
        <w:rPr>
          <w:rStyle w:val="Emphasis"/>
          <w:highlight w:val="cyan"/>
        </w:rPr>
        <w:t>brushed aside</w:t>
      </w:r>
      <w:r w:rsidRPr="00E169E5">
        <w:rPr>
          <w:rStyle w:val="StyleUnderline"/>
          <w:highlight w:val="cyan"/>
        </w:rPr>
        <w:t xml:space="preserve"> in favor of</w:t>
      </w:r>
      <w:r w:rsidRPr="00694384">
        <w:rPr>
          <w:rStyle w:val="StyleUnderline"/>
        </w:rPr>
        <w:t xml:space="preserve"> a </w:t>
      </w:r>
      <w:r w:rsidRPr="00E169E5">
        <w:rPr>
          <w:rStyle w:val="Emphasis"/>
          <w:highlight w:val="cyan"/>
        </w:rPr>
        <w:t>generalizing psychoanalytic formula</w:t>
      </w:r>
      <w:r w:rsidRPr="00694384">
        <w:rPr>
          <w:sz w:val="16"/>
        </w:rPr>
        <w:t xml:space="preserve">. </w:t>
      </w:r>
      <w:r w:rsidRPr="00694384">
        <w:rPr>
          <w:rStyle w:val="StyleUnderline"/>
        </w:rPr>
        <w:t>Racism = reaction to perception that the</w:t>
      </w:r>
      <w:r w:rsidRPr="00694384">
        <w:rPr>
          <w:sz w:val="16"/>
        </w:rPr>
        <w:t xml:space="preserve"> (perversely enjoying) </w:t>
      </w:r>
      <w:r w:rsidRPr="00694384">
        <w:rPr>
          <w:rStyle w:val="StyleUnderline"/>
        </w:rPr>
        <w:t>other has stolen our enjoyment</w:t>
      </w:r>
      <w:r w:rsidRPr="00694384">
        <w:rPr>
          <w:sz w:val="16"/>
        </w:rPr>
        <w:t xml:space="preserve">. This reduction of racism to an affective equation is evident also in Žižek’s precursor in this conceptual domain, Jacques-Alain Miller: </w:t>
      </w:r>
    </w:p>
    <w:p w14:paraId="5A7685EC" w14:textId="77777777" w:rsidR="001840DA" w:rsidRPr="00694384" w:rsidRDefault="001840DA" w:rsidP="001840DA">
      <w:pPr>
        <w:rPr>
          <w:sz w:val="16"/>
        </w:rPr>
      </w:pPr>
      <w:r w:rsidRPr="00694384">
        <w:rPr>
          <w:sz w:val="16"/>
        </w:rPr>
        <w:t xml:space="preserve">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203). </w:t>
      </w:r>
    </w:p>
    <w:p w14:paraId="0FFC8A13" w14:textId="77777777" w:rsidR="001840DA" w:rsidRPr="00694384" w:rsidRDefault="001840DA" w:rsidP="001840DA">
      <w:pPr>
        <w:rPr>
          <w:sz w:val="16"/>
        </w:rPr>
      </w:pPr>
      <w:r w:rsidRPr="00694384">
        <w:rPr>
          <w:rStyle w:val="StyleUnderline"/>
        </w:rPr>
        <w:t xml:space="preserve">The </w:t>
      </w:r>
      <w:r w:rsidRPr="006A47C8">
        <w:rPr>
          <w:rStyle w:val="Emphasis"/>
        </w:rPr>
        <w:t>depoliticization</w:t>
      </w:r>
      <w:r w:rsidRPr="00694384">
        <w:rPr>
          <w:sz w:val="16"/>
        </w:rPr>
        <w:t xml:space="preserve"> (indeed, the implicit psychologization) </w:t>
      </w:r>
      <w:r w:rsidRPr="00694384">
        <w:rPr>
          <w:rStyle w:val="StyleUnderline"/>
        </w:rPr>
        <w:t xml:space="preserve">inherent in such a conceptual move is </w:t>
      </w:r>
      <w:r w:rsidRPr="006A47C8">
        <w:rPr>
          <w:rStyle w:val="Emphasis"/>
        </w:rPr>
        <w:t>surprising</w:t>
      </w:r>
      <w:r w:rsidRPr="00694384">
        <w:rPr>
          <w:sz w:val="16"/>
        </w:rPr>
        <w:t xml:space="preserve"> inasmuch it is something that Žižek has proved critical of elsewhere. In a 1998 text, for example, Žižek outlines the charge of psychological reductionism against standard </w:t>
      </w:r>
      <w:r w:rsidRPr="00694384">
        <w:rPr>
          <w:rStyle w:val="StyleUnderline"/>
        </w:rPr>
        <w:t>psychoanalytic explanations of racism</w:t>
      </w:r>
      <w:r w:rsidRPr="00694384">
        <w:rPr>
          <w:sz w:val="16"/>
        </w:rPr>
        <w:t xml:space="preserve">, which offer </w:t>
      </w:r>
    </w:p>
    <w:p w14:paraId="6649BE7C" w14:textId="77777777" w:rsidR="001840DA" w:rsidRPr="00694384" w:rsidRDefault="001840DA" w:rsidP="001840DA">
      <w:pPr>
        <w:rPr>
          <w:sz w:val="16"/>
        </w:rPr>
      </w:pPr>
      <w:r w:rsidRPr="00694384">
        <w:rPr>
          <w:sz w:val="16"/>
        </w:rPr>
        <w:t xml:space="preserve">a way of explaining racism that </w:t>
      </w:r>
      <w:r w:rsidRPr="006A47C8">
        <w:rPr>
          <w:rStyle w:val="Emphasis"/>
        </w:rPr>
        <w:t>ignore</w:t>
      </w:r>
      <w:r w:rsidRPr="00694384">
        <w:rPr>
          <w:sz w:val="16"/>
        </w:rPr>
        <w:t xml:space="preserve"> … </w:t>
      </w:r>
      <w:r w:rsidRPr="00694384">
        <w:rPr>
          <w:rStyle w:val="StyleUnderline"/>
        </w:rPr>
        <w:t xml:space="preserve">not only racism’s </w:t>
      </w:r>
      <w:r w:rsidRPr="006A47C8">
        <w:rPr>
          <w:rStyle w:val="Emphasis"/>
        </w:rPr>
        <w:t>socioeconomic conditions</w:t>
      </w:r>
      <w:r w:rsidRPr="00694384">
        <w:rPr>
          <w:rStyle w:val="StyleUnderline"/>
        </w:rPr>
        <w:t xml:space="preserve"> but the </w:t>
      </w:r>
      <w:r w:rsidRPr="006A47C8">
        <w:rPr>
          <w:rStyle w:val="Emphasis"/>
        </w:rPr>
        <w:t>sociosymbolic context</w:t>
      </w:r>
      <w:r w:rsidRPr="00694384">
        <w:rPr>
          <w:rStyle w:val="StyleUnderline"/>
        </w:rPr>
        <w:t xml:space="preserve"> of cultural values and identifications</w:t>
      </w:r>
      <w:r w:rsidRPr="00694384">
        <w:rPr>
          <w:sz w:val="16"/>
        </w:rPr>
        <w:t xml:space="preserve"> that generate reactions to the experience of ethnic otherness (1988: 154). </w:t>
      </w:r>
    </w:p>
    <w:p w14:paraId="361D951B" w14:textId="77777777" w:rsidR="001840DA" w:rsidRPr="00694384" w:rsidRDefault="001840DA" w:rsidP="001840DA">
      <w:pPr>
        <w:rPr>
          <w:sz w:val="16"/>
        </w:rPr>
      </w:pPr>
      <w:r w:rsidRPr="00694384">
        <w:rPr>
          <w:sz w:val="16"/>
        </w:rPr>
        <w:t xml:space="preserve">Surely this also applies to the racism as theft of enjoyment formula outlined above? </w:t>
      </w:r>
      <w:r w:rsidRPr="00FF5C9C">
        <w:rPr>
          <w:rStyle w:val="StyleUnderline"/>
          <w:highlight w:val="cyan"/>
        </w:rPr>
        <w:t>Explanations</w:t>
      </w:r>
      <w:r w:rsidRPr="00694384">
        <w:rPr>
          <w:rStyle w:val="StyleUnderline"/>
        </w:rPr>
        <w:t xml:space="preserve"> of racism as jouissance are</w:t>
      </w:r>
      <w:r w:rsidRPr="00694384">
        <w:rPr>
          <w:sz w:val="16"/>
        </w:rPr>
        <w:t xml:space="preserve"> surely </w:t>
      </w:r>
      <w:r w:rsidRPr="00694384">
        <w:rPr>
          <w:rStyle w:val="StyleUnderline"/>
        </w:rPr>
        <w:t xml:space="preserve">prone to </w:t>
      </w:r>
      <w:r w:rsidRPr="006A47C8">
        <w:rPr>
          <w:rStyle w:val="Emphasis"/>
        </w:rPr>
        <w:t>psychological reductionism</w:t>
      </w:r>
      <w:r w:rsidRPr="00694384">
        <w:rPr>
          <w:sz w:val="16"/>
        </w:rPr>
        <w:t xml:space="preserve"> inasmuch as </w:t>
      </w:r>
      <w:r w:rsidRPr="00694384">
        <w:rPr>
          <w:rStyle w:val="StyleUnderline"/>
        </w:rPr>
        <w:t>they</w:t>
      </w:r>
      <w:r w:rsidRPr="00694384">
        <w:rPr>
          <w:sz w:val="16"/>
        </w:rPr>
        <w:t xml:space="preserve"> often appear to </w:t>
      </w:r>
      <w:r w:rsidRPr="00FF5C9C">
        <w:rPr>
          <w:rStyle w:val="StyleUnderline"/>
          <w:highlight w:val="cyan"/>
        </w:rPr>
        <w:t>privilege</w:t>
      </w:r>
      <w:r w:rsidRPr="00694384">
        <w:rPr>
          <w:rStyle w:val="StyleUnderline"/>
        </w:rPr>
        <w:t xml:space="preserve"> a series of </w:t>
      </w:r>
      <w:r w:rsidRPr="00FF5C9C">
        <w:rPr>
          <w:rStyle w:val="StyleUnderline"/>
          <w:highlight w:val="cyan"/>
        </w:rPr>
        <w:t>psychoanalytic assumptions</w:t>
      </w:r>
      <w:r w:rsidRPr="00694384">
        <w:rPr>
          <w:sz w:val="16"/>
        </w:rPr>
        <w:t xml:space="preserve"> (</w:t>
      </w:r>
      <w:r w:rsidRPr="006A47C8">
        <w:rPr>
          <w:rStyle w:val="Emphasis"/>
        </w:rPr>
        <w:t>drive</w:t>
      </w:r>
      <w:r w:rsidRPr="00694384">
        <w:rPr>
          <w:sz w:val="16"/>
        </w:rPr>
        <w:t xml:space="preserve">, </w:t>
      </w:r>
      <w:r w:rsidRPr="006A47C8">
        <w:rPr>
          <w:rStyle w:val="Emphasis"/>
        </w:rPr>
        <w:t>fantasy</w:t>
      </w:r>
      <w:r w:rsidRPr="00694384">
        <w:rPr>
          <w:sz w:val="16"/>
        </w:rPr>
        <w:t xml:space="preserve">, </w:t>
      </w:r>
      <w:r w:rsidRPr="00FF5C9C">
        <w:rPr>
          <w:rStyle w:val="Emphasis"/>
          <w:highlight w:val="cyan"/>
        </w:rPr>
        <w:t>libido</w:t>
      </w:r>
      <w:r w:rsidRPr="00FF5C9C">
        <w:rPr>
          <w:sz w:val="16"/>
          <w:highlight w:val="cyan"/>
        </w:rPr>
        <w:t xml:space="preserve">, </w:t>
      </w:r>
      <w:r w:rsidRPr="00FF5C9C">
        <w:rPr>
          <w:rStyle w:val="Emphasis"/>
          <w:highlight w:val="cyan"/>
        </w:rPr>
        <w:t>projection</w:t>
      </w:r>
      <w:r w:rsidRPr="00694384">
        <w:rPr>
          <w:sz w:val="16"/>
        </w:rPr>
        <w:t xml:space="preserve">, etc.) </w:t>
      </w:r>
      <w:r w:rsidRPr="00694384">
        <w:rPr>
          <w:rStyle w:val="StyleUnderline"/>
        </w:rPr>
        <w:t xml:space="preserve">as existing </w:t>
      </w:r>
      <w:r w:rsidRPr="006A47C8">
        <w:rPr>
          <w:rStyle w:val="Emphasis"/>
        </w:rPr>
        <w:t>prior</w:t>
      </w:r>
      <w:r w:rsidRPr="00694384">
        <w:rPr>
          <w:rStyle w:val="StyleUnderline"/>
        </w:rPr>
        <w:t xml:space="preserve"> to</w:t>
      </w:r>
      <w:r w:rsidRPr="00694384">
        <w:rPr>
          <w:sz w:val="16"/>
        </w:rPr>
        <w:t>—</w:t>
      </w:r>
      <w:r w:rsidRPr="00694384">
        <w:rPr>
          <w:rStyle w:val="StyleUnderline"/>
        </w:rPr>
        <w:t xml:space="preserve">or </w:t>
      </w:r>
      <w:r w:rsidRPr="00FF5C9C">
        <w:rPr>
          <w:rStyle w:val="Emphasis"/>
          <w:highlight w:val="cyan"/>
        </w:rPr>
        <w:t>independently</w:t>
      </w:r>
      <w:r w:rsidRPr="00FF5C9C">
        <w:rPr>
          <w:rStyle w:val="StyleUnderline"/>
          <w:highlight w:val="cyan"/>
        </w:rPr>
        <w:t xml:space="preserve"> of</w:t>
      </w:r>
      <w:r w:rsidRPr="00694384">
        <w:rPr>
          <w:sz w:val="16"/>
        </w:rPr>
        <w:t>—</w:t>
      </w:r>
      <w:r w:rsidRPr="00694384">
        <w:rPr>
          <w:rStyle w:val="StyleUnderline"/>
        </w:rPr>
        <w:t xml:space="preserve">considerations of </w:t>
      </w:r>
      <w:r w:rsidRPr="00FF5C9C">
        <w:rPr>
          <w:rStyle w:val="Emphasis"/>
          <w:highlight w:val="cyan"/>
        </w:rPr>
        <w:t>economic</w:t>
      </w:r>
      <w:r w:rsidRPr="00FF5C9C">
        <w:rPr>
          <w:sz w:val="16"/>
          <w:highlight w:val="cyan"/>
        </w:rPr>
        <w:t xml:space="preserve">, </w:t>
      </w:r>
      <w:r w:rsidRPr="00FF5C9C">
        <w:rPr>
          <w:rStyle w:val="Emphasis"/>
          <w:highlight w:val="cyan"/>
        </w:rPr>
        <w:t>historical</w:t>
      </w:r>
      <w:r w:rsidRPr="00FF5C9C">
        <w:rPr>
          <w:sz w:val="16"/>
          <w:highlight w:val="cyan"/>
        </w:rPr>
        <w:t xml:space="preserve">, </w:t>
      </w:r>
      <w:r w:rsidRPr="00FF5C9C">
        <w:rPr>
          <w:rStyle w:val="Emphasis"/>
          <w:highlight w:val="cyan"/>
        </w:rPr>
        <w:t>political</w:t>
      </w:r>
      <w:r w:rsidRPr="00694384">
        <w:rPr>
          <w:sz w:val="16"/>
        </w:rPr>
        <w:t xml:space="preserve">, </w:t>
      </w:r>
      <w:r w:rsidRPr="00694384">
        <w:rPr>
          <w:rStyle w:val="StyleUnderline"/>
        </w:rPr>
        <w:t xml:space="preserve">and </w:t>
      </w:r>
      <w:r w:rsidRPr="006A47C8">
        <w:rPr>
          <w:rStyle w:val="Emphasis"/>
        </w:rPr>
        <w:t xml:space="preserve">socio-symbolic </w:t>
      </w:r>
      <w:r w:rsidRPr="00FF5C9C">
        <w:rPr>
          <w:rStyle w:val="Emphasis"/>
          <w:highlight w:val="cyan"/>
        </w:rPr>
        <w:t>context</w:t>
      </w:r>
      <w:r w:rsidRPr="00694384">
        <w:rPr>
          <w:sz w:val="16"/>
        </w:rPr>
        <w:t>?</w:t>
      </w:r>
    </w:p>
    <w:p w14:paraId="27EE0287" w14:textId="77777777" w:rsidR="001840DA" w:rsidRPr="00DB4606" w:rsidRDefault="001840DA" w:rsidP="001840DA"/>
    <w:p w14:paraId="70E3C716" w14:textId="77777777" w:rsidR="001840DA" w:rsidRDefault="001840DA" w:rsidP="001840DA">
      <w:pPr>
        <w:pStyle w:val="Heading3"/>
      </w:pPr>
      <w:r>
        <w:t>2AC---Hope Good</w:t>
      </w:r>
    </w:p>
    <w:p w14:paraId="6D599339" w14:textId="77777777" w:rsidR="001840DA" w:rsidRPr="00590BC5" w:rsidRDefault="001840DA" w:rsidP="001840DA">
      <w:pPr>
        <w:pStyle w:val="Heading4"/>
      </w:pPr>
      <w:r w:rsidRPr="00590BC5">
        <w:t>Hope is good for mental health</w:t>
      </w:r>
    </w:p>
    <w:p w14:paraId="2071D1D8" w14:textId="77777777" w:rsidR="001840DA" w:rsidRPr="00590BC5" w:rsidRDefault="001840DA" w:rsidP="001840DA">
      <w:pPr>
        <w:rPr>
          <w:sz w:val="18"/>
          <w:szCs w:val="18"/>
        </w:rPr>
      </w:pPr>
      <w:r w:rsidRPr="00590BC5">
        <w:rPr>
          <w:sz w:val="18"/>
          <w:szCs w:val="18"/>
        </w:rPr>
        <w:t xml:space="preserve">LaRicka R. </w:t>
      </w:r>
      <w:r w:rsidRPr="00590BC5">
        <w:rPr>
          <w:rStyle w:val="Style13ptBold"/>
        </w:rPr>
        <w:t>Wingate</w:t>
      </w:r>
      <w:r w:rsidRPr="00590BC5">
        <w:rPr>
          <w:sz w:val="18"/>
          <w:szCs w:val="18"/>
        </w:rPr>
        <w:t xml:space="preserve"> et al., </w:t>
      </w:r>
      <w:r w:rsidRPr="00590BC5">
        <w:rPr>
          <w:rStyle w:val="Style13ptBold"/>
        </w:rPr>
        <w:t>2016</w:t>
      </w:r>
      <w:r w:rsidRPr="00590BC5">
        <w:rPr>
          <w:sz w:val="18"/>
          <w:szCs w:val="18"/>
        </w:rPr>
        <w:t xml:space="preserve">. **Associate Professor and Director of Africana Studies, Oklahoma State University (OSU). **David W. Hollingsworth, currently an Assistant Professor of psychology, Fairfield university; at the time of this publication, graduate student in clinical psychology, OSU. **Raymond P. Tucker, graduate student in psychology, OSU. **Victoria M. O’Keefe, currently assistant professor of health, Johns Hopkins Bloomberg School of Public Health; at the time of this publication, graduate student in psychology, OSU. “Hope as a Moderator of the Relationship Between Interpersonal Predictors of Suicide and Suicidal Thinking in African Americans.” </w:t>
      </w:r>
      <w:r w:rsidRPr="00590BC5">
        <w:rPr>
          <w:i/>
          <w:sz w:val="18"/>
          <w:szCs w:val="18"/>
        </w:rPr>
        <w:t>Journal of Black Psychology</w:t>
      </w:r>
      <w:r w:rsidRPr="00590BC5">
        <w:rPr>
          <w:sz w:val="18"/>
          <w:szCs w:val="18"/>
        </w:rPr>
        <w:t xml:space="preserve"> 42(2): 175-90. Emory Libraries.</w:t>
      </w:r>
    </w:p>
    <w:p w14:paraId="498C00BE" w14:textId="77777777" w:rsidR="001840DA" w:rsidRPr="00777098" w:rsidRDefault="001840DA" w:rsidP="001840DA">
      <w:pPr>
        <w:rPr>
          <w:sz w:val="14"/>
        </w:rPr>
      </w:pPr>
      <w:r w:rsidRPr="00590BC5">
        <w:rPr>
          <w:sz w:val="14"/>
        </w:rPr>
        <w:t xml:space="preserve">Discussion </w:t>
      </w:r>
      <w:r w:rsidRPr="00590BC5">
        <w:rPr>
          <w:rStyle w:val="StyleUnderline"/>
        </w:rPr>
        <w:t>The</w:t>
      </w:r>
      <w:r w:rsidRPr="00590BC5">
        <w:rPr>
          <w:sz w:val="14"/>
        </w:rPr>
        <w:t xml:space="preserve"> current </w:t>
      </w:r>
      <w:r w:rsidRPr="00590BC5">
        <w:rPr>
          <w:rStyle w:val="StyleUnderline"/>
        </w:rPr>
        <w:t>study investigated the relationships between hope, suicidal ideation, and the interpersonal risk factors of suicidal desire</w:t>
      </w:r>
      <w:r w:rsidRPr="00590BC5">
        <w:rPr>
          <w:sz w:val="14"/>
        </w:rPr>
        <w:t xml:space="preserve"> (Joiner, 2005) </w:t>
      </w:r>
      <w:r w:rsidRPr="00590BC5">
        <w:rPr>
          <w:rStyle w:val="StyleUnderline"/>
        </w:rPr>
        <w:t>in a sample of African American college students</w:t>
      </w:r>
      <w:r w:rsidRPr="00590BC5">
        <w:rPr>
          <w:sz w:val="14"/>
        </w:rPr>
        <w:t xml:space="preserve">. </w:t>
      </w:r>
      <w:r w:rsidRPr="00AD1C57">
        <w:rPr>
          <w:rStyle w:val="Emphasis"/>
          <w:highlight w:val="cyan"/>
        </w:rPr>
        <w:t>Consistent with previous literature</w:t>
      </w:r>
      <w:r w:rsidRPr="00AD1C57">
        <w:rPr>
          <w:rStyle w:val="StyleUnderline"/>
          <w:highlight w:val="cyan"/>
        </w:rPr>
        <w:t>, hope</w:t>
      </w:r>
      <w:r w:rsidRPr="00590BC5">
        <w:rPr>
          <w:rStyle w:val="StyleUnderline"/>
        </w:rPr>
        <w:t xml:space="preserve"> was </w:t>
      </w:r>
      <w:r w:rsidRPr="00AD1C57">
        <w:rPr>
          <w:rStyle w:val="Emphasis"/>
          <w:highlight w:val="cyan"/>
        </w:rPr>
        <w:t>negatively correlated</w:t>
      </w:r>
      <w:r w:rsidRPr="00AD1C57">
        <w:rPr>
          <w:rStyle w:val="StyleUnderline"/>
          <w:highlight w:val="cyan"/>
        </w:rPr>
        <w:t xml:space="preserve"> to</w:t>
      </w:r>
      <w:r w:rsidRPr="00590BC5">
        <w:rPr>
          <w:rStyle w:val="StyleUnderline"/>
        </w:rPr>
        <w:t xml:space="preserve"> symptoms of </w:t>
      </w:r>
      <w:r w:rsidRPr="00AD1C57">
        <w:rPr>
          <w:rStyle w:val="StyleUnderline"/>
          <w:highlight w:val="cyan"/>
        </w:rPr>
        <w:t>depression</w:t>
      </w:r>
      <w:r w:rsidRPr="00590BC5">
        <w:rPr>
          <w:rStyle w:val="StyleUnderline"/>
        </w:rPr>
        <w:t>, thwarted belongingness, and perceived burdensomeness</w:t>
      </w:r>
      <w:r w:rsidRPr="00590BC5">
        <w:rPr>
          <w:sz w:val="14"/>
        </w:rPr>
        <w:t xml:space="preserve">. </w:t>
      </w:r>
      <w:r w:rsidRPr="00590BC5">
        <w:rPr>
          <w:rStyle w:val="StyleUnderline"/>
        </w:rPr>
        <w:t>Hope was not significantly correlated to suicidal ideation</w:t>
      </w:r>
      <w:r w:rsidRPr="00590BC5">
        <w:rPr>
          <w:sz w:val="14"/>
        </w:rPr>
        <w:t xml:space="preserve"> in this sample. However, </w:t>
      </w:r>
      <w:r w:rsidRPr="00590BC5">
        <w:rPr>
          <w:rStyle w:val="StyleUnderline"/>
        </w:rPr>
        <w:t xml:space="preserve">the </w:t>
      </w:r>
      <w:r w:rsidRPr="00AD1C57">
        <w:rPr>
          <w:rStyle w:val="Emphasis"/>
          <w:highlight w:val="cyan"/>
        </w:rPr>
        <w:t>agency</w:t>
      </w:r>
      <w:r w:rsidRPr="00590BC5">
        <w:rPr>
          <w:rStyle w:val="StyleUnderline"/>
        </w:rPr>
        <w:t xml:space="preserve"> subscale of hope was </w:t>
      </w:r>
      <w:r w:rsidRPr="00AD1C57">
        <w:rPr>
          <w:rStyle w:val="Emphasis"/>
          <w:highlight w:val="cyan"/>
        </w:rPr>
        <w:t>negatively correlated</w:t>
      </w:r>
      <w:r w:rsidRPr="00AD1C57">
        <w:rPr>
          <w:rStyle w:val="StyleUnderline"/>
          <w:highlight w:val="cyan"/>
        </w:rPr>
        <w:t xml:space="preserve"> to suicidal ideation</w:t>
      </w:r>
      <w:r w:rsidRPr="00590BC5">
        <w:rPr>
          <w:sz w:val="14"/>
        </w:rPr>
        <w:t xml:space="preserve">. To expand on the simple associations between hope and suicidal ideation previously established in the literature, </w:t>
      </w:r>
      <w:r w:rsidRPr="00590BC5">
        <w:rPr>
          <w:rStyle w:val="StyleUnderline"/>
        </w:rPr>
        <w:t>the</w:t>
      </w:r>
      <w:r w:rsidRPr="00590BC5">
        <w:rPr>
          <w:sz w:val="14"/>
        </w:rPr>
        <w:t xml:space="preserve"> current </w:t>
      </w:r>
      <w:r w:rsidRPr="00590BC5">
        <w:rPr>
          <w:rStyle w:val="StyleUnderline"/>
        </w:rPr>
        <w:t>study took a contextualist approach</w:t>
      </w:r>
      <w:r w:rsidRPr="00590BC5">
        <w:rPr>
          <w:sz w:val="14"/>
        </w:rPr>
        <w:t xml:space="preserve">. More specifically, </w:t>
      </w:r>
      <w:r w:rsidRPr="00590BC5">
        <w:rPr>
          <w:rStyle w:val="StyleUnderline"/>
        </w:rPr>
        <w:t>through the use of moderation analyses this study sought to better understand the circumstances of the established relationship between hope and suicidal ideation in an African American sample</w:t>
      </w:r>
      <w:r w:rsidRPr="00590BC5">
        <w:rPr>
          <w:sz w:val="14"/>
        </w:rPr>
        <w:t xml:space="preserve">. It was hypothesized that </w:t>
      </w:r>
      <w:r w:rsidRPr="00590BC5">
        <w:rPr>
          <w:rStyle w:val="StyleUnderline"/>
        </w:rPr>
        <w:t>levels of hope would moderate the relationship between feelings of perceived burdensomeness and thoughts of suicide</w:t>
      </w:r>
      <w:r w:rsidRPr="00590BC5">
        <w:rPr>
          <w:sz w:val="14"/>
        </w:rPr>
        <w:t xml:space="preserve">. As hypothesized, </w:t>
      </w:r>
      <w:r w:rsidRPr="00590BC5">
        <w:rPr>
          <w:rStyle w:val="StyleUnderline"/>
        </w:rPr>
        <w:t>the relationship between perceived burdensomeness and suicidal ideation was moderated by hope</w:t>
      </w:r>
      <w:r w:rsidRPr="00590BC5">
        <w:rPr>
          <w:sz w:val="14"/>
        </w:rPr>
        <w:t xml:space="preserve">. </w:t>
      </w:r>
      <w:r w:rsidRPr="00590BC5">
        <w:rPr>
          <w:rStyle w:val="StyleUnderline"/>
        </w:rPr>
        <w:t xml:space="preserve">High levels of hope weakened the relationship between perceived burdensomeness when </w:t>
      </w:r>
      <w:r w:rsidRPr="00590BC5">
        <w:rPr>
          <w:rStyle w:val="Emphasis"/>
        </w:rPr>
        <w:t>statistically controlling</w:t>
      </w:r>
      <w:r w:rsidRPr="00590BC5">
        <w:rPr>
          <w:rStyle w:val="StyleUnderline"/>
        </w:rPr>
        <w:t xml:space="preserve"> for symptoms of depression</w:t>
      </w:r>
      <w:r w:rsidRPr="00590BC5">
        <w:rPr>
          <w:sz w:val="14"/>
        </w:rPr>
        <w:t xml:space="preserve">. In other words, </w:t>
      </w:r>
      <w:r w:rsidRPr="00590BC5">
        <w:rPr>
          <w:rStyle w:val="StyleUnderline"/>
        </w:rPr>
        <w:t xml:space="preserve">at </w:t>
      </w:r>
      <w:r w:rsidRPr="00590BC5">
        <w:rPr>
          <w:rStyle w:val="Emphasis"/>
        </w:rPr>
        <w:t>high levels of hope</w:t>
      </w:r>
      <w:r w:rsidRPr="00590BC5">
        <w:rPr>
          <w:rStyle w:val="StyleUnderline"/>
        </w:rPr>
        <w:t>, the relationship between perceived burdensomeness and suicidal ideation was no longer strong and positive as seen with low levels of hope</w:t>
      </w:r>
      <w:r w:rsidRPr="00590BC5">
        <w:rPr>
          <w:sz w:val="14"/>
        </w:rPr>
        <w:t xml:space="preserve">. </w:t>
      </w:r>
      <w:r w:rsidRPr="00590BC5">
        <w:rPr>
          <w:rStyle w:val="StyleUnderline"/>
        </w:rPr>
        <w:t xml:space="preserve">These results suggest that </w:t>
      </w:r>
      <w:r w:rsidRPr="00AD1C57">
        <w:rPr>
          <w:rStyle w:val="StyleUnderline"/>
          <w:highlight w:val="cyan"/>
        </w:rPr>
        <w:t>those who are</w:t>
      </w:r>
      <w:r w:rsidRPr="00590BC5">
        <w:rPr>
          <w:rStyle w:val="StyleUnderline"/>
        </w:rPr>
        <w:t xml:space="preserve"> naturally </w:t>
      </w:r>
      <w:r w:rsidRPr="00AD1C57">
        <w:rPr>
          <w:rStyle w:val="StyleUnderline"/>
          <w:highlight w:val="cyan"/>
        </w:rPr>
        <w:t xml:space="preserve">more hopeful are </w:t>
      </w:r>
      <w:r w:rsidRPr="00AD1C57">
        <w:rPr>
          <w:rStyle w:val="Emphasis"/>
          <w:highlight w:val="cyan"/>
        </w:rPr>
        <w:t>buffered against deleterious effects</w:t>
      </w:r>
      <w:r w:rsidRPr="00590BC5">
        <w:rPr>
          <w:rStyle w:val="StyleUnderline"/>
        </w:rPr>
        <w:t xml:space="preserve"> (i.e., suicidal ideation) when experiencing feelings of perceived burdensomeness</w:t>
      </w:r>
      <w:r w:rsidRPr="00590BC5">
        <w:rPr>
          <w:sz w:val="14"/>
        </w:rPr>
        <w:t xml:space="preserve">. </w:t>
      </w:r>
      <w:r w:rsidRPr="00590BC5">
        <w:rPr>
          <w:rStyle w:val="StyleUnderline"/>
        </w:rPr>
        <w:t xml:space="preserve">Individuals who feel comfortable setting goals </w:t>
      </w:r>
      <w:r w:rsidRPr="00AD1C57">
        <w:rPr>
          <w:rStyle w:val="StyleUnderline"/>
          <w:highlight w:val="cyan"/>
        </w:rPr>
        <w:t>and</w:t>
      </w:r>
      <w:r w:rsidRPr="00590BC5">
        <w:rPr>
          <w:rStyle w:val="StyleUnderline"/>
        </w:rPr>
        <w:t xml:space="preserve"> are motivated to achieve them may be </w:t>
      </w:r>
      <w:r w:rsidRPr="00AD1C57">
        <w:rPr>
          <w:rStyle w:val="Emphasis"/>
          <w:highlight w:val="cyan"/>
        </w:rPr>
        <w:t>better equipped to cope</w:t>
      </w:r>
      <w:r w:rsidRPr="00590BC5">
        <w:rPr>
          <w:rStyle w:val="StyleUnderline"/>
        </w:rPr>
        <w:t xml:space="preserve"> with feelings of perceived burdensomeness</w:t>
      </w:r>
      <w:r w:rsidRPr="00590BC5">
        <w:rPr>
          <w:sz w:val="14"/>
        </w:rPr>
        <w:t xml:space="preserve">. Those who are more hopeful but feel as though they are a burden on others may be better equipped to cope with these feelings, as they may be able to naturally identify ways they can contribute to the well-being of others and are motivated to achieve these goals. </w:t>
      </w:r>
      <w:r w:rsidRPr="00590BC5">
        <w:rPr>
          <w:rStyle w:val="StyleUnderline"/>
        </w:rPr>
        <w:t xml:space="preserve">This, in turn, may </w:t>
      </w:r>
      <w:r w:rsidRPr="00590BC5">
        <w:rPr>
          <w:rStyle w:val="Emphasis"/>
        </w:rPr>
        <w:t>protect against thoughts of suicide</w:t>
      </w:r>
      <w:r w:rsidRPr="00590BC5">
        <w:rPr>
          <w:rStyle w:val="StyleUnderline"/>
        </w:rPr>
        <w:t xml:space="preserve"> when experiencing feelings of perceived burdensomeness</w:t>
      </w:r>
      <w:r w:rsidRPr="00590BC5">
        <w:rPr>
          <w:sz w:val="14"/>
        </w:rPr>
        <w:t xml:space="preserve">. Also consistent with hypotheses, </w:t>
      </w:r>
      <w:r w:rsidRPr="00590BC5">
        <w:rPr>
          <w:rStyle w:val="StyleUnderline"/>
        </w:rPr>
        <w:t>high levels of hope weakened the relationship between thwarted belongingness and suicidal ideation after controlling for symptoms of depression</w:t>
      </w:r>
      <w:r w:rsidRPr="00590BC5">
        <w:rPr>
          <w:sz w:val="14"/>
        </w:rPr>
        <w:t xml:space="preserve">. </w:t>
      </w:r>
      <w:r w:rsidRPr="00590BC5">
        <w:rPr>
          <w:rStyle w:val="StyleUnderline"/>
        </w:rPr>
        <w:t>Simple slope analyses indicated that the relationship between thwarted belongingness and suicidal ideation was strong and positive at low levels of hope but unrelated at high levels of hope</w:t>
      </w:r>
      <w:r w:rsidRPr="00590BC5">
        <w:rPr>
          <w:sz w:val="14"/>
        </w:rPr>
        <w:t xml:space="preserve">. This result suggests that </w:t>
      </w:r>
      <w:r w:rsidRPr="00590BC5">
        <w:rPr>
          <w:rStyle w:val="StyleUnderline"/>
        </w:rPr>
        <w:t>even though extreme feelings of social disconnection and unreciprocated caring are strongly associated with suicidal thinking, this relationship may only exist in those who are low in hope</w:t>
      </w:r>
      <w:r w:rsidRPr="00590BC5">
        <w:rPr>
          <w:sz w:val="14"/>
        </w:rPr>
        <w:t xml:space="preserve">. </w:t>
      </w:r>
      <w:r w:rsidRPr="00590BC5">
        <w:rPr>
          <w:rStyle w:val="StyleUnderline"/>
        </w:rPr>
        <w:t>Individuals who naturally engage in goal-directed thinking and are motivated to identify and use pathways to obtain their goals may feel as though they are more equipped to find solutions to feeling disconnected from others</w:t>
      </w:r>
      <w:r w:rsidRPr="00590BC5">
        <w:rPr>
          <w:sz w:val="14"/>
        </w:rPr>
        <w:t xml:space="preserve">. Thus, </w:t>
      </w:r>
      <w:r w:rsidRPr="00590BC5">
        <w:rPr>
          <w:rStyle w:val="StyleUnderline"/>
        </w:rPr>
        <w:t>when a hopeful individual feels thwarted in their belonging, they may be less likely to experience the negative effects of this feeling because they are better able to work toward connecting with others</w:t>
      </w:r>
      <w:r w:rsidRPr="00590BC5">
        <w:rPr>
          <w:sz w:val="14"/>
        </w:rPr>
        <w:t xml:space="preserve">. Generally, </w:t>
      </w:r>
      <w:r w:rsidRPr="00590BC5">
        <w:rPr>
          <w:rStyle w:val="StyleUnderline"/>
        </w:rPr>
        <w:t xml:space="preserve">the results of the current study indicate that </w:t>
      </w:r>
      <w:r w:rsidRPr="00AD1C57">
        <w:rPr>
          <w:rStyle w:val="StyleUnderline"/>
          <w:highlight w:val="cyan"/>
        </w:rPr>
        <w:t>African Americans who exhibit higher</w:t>
      </w:r>
      <w:r w:rsidRPr="00590BC5">
        <w:rPr>
          <w:rStyle w:val="StyleUnderline"/>
        </w:rPr>
        <w:t xml:space="preserve"> levels of </w:t>
      </w:r>
      <w:r w:rsidRPr="00AD1C57">
        <w:rPr>
          <w:rStyle w:val="StyleUnderline"/>
          <w:highlight w:val="cyan"/>
        </w:rPr>
        <w:t>hope</w:t>
      </w:r>
      <w:r w:rsidRPr="00590BC5">
        <w:rPr>
          <w:rStyle w:val="StyleUnderline"/>
        </w:rPr>
        <w:t xml:space="preserve"> (i.e., engage in goal-directed thinking, can identify pathways to achieve goals, and are naturally motivated to achieve their goals) </w:t>
      </w:r>
      <w:r w:rsidRPr="00AD1C57">
        <w:rPr>
          <w:rStyle w:val="StyleUnderline"/>
          <w:highlight w:val="cyan"/>
        </w:rPr>
        <w:t xml:space="preserve">may be </w:t>
      </w:r>
      <w:r w:rsidRPr="00AD1C57">
        <w:rPr>
          <w:rStyle w:val="Emphasis"/>
          <w:highlight w:val="cyan"/>
        </w:rPr>
        <w:t>buffered against suicidal ideation</w:t>
      </w:r>
      <w:r w:rsidRPr="00AD1C57">
        <w:rPr>
          <w:rStyle w:val="StyleUnderline"/>
          <w:highlight w:val="cyan"/>
        </w:rPr>
        <w:t xml:space="preserve"> </w:t>
      </w:r>
      <w:r w:rsidRPr="00590BC5">
        <w:rPr>
          <w:rStyle w:val="StyleUnderline"/>
        </w:rPr>
        <w:t>even in the presence of prominent interpersonal predictors of suicidal desire (i.e., thwarted belongingness and perceived burdensomeness)</w:t>
      </w:r>
      <w:r w:rsidRPr="00590BC5">
        <w:rPr>
          <w:sz w:val="14"/>
        </w:rPr>
        <w:t xml:space="preserve">. This investigation is timely, as the ITS has received empirical support as a strong model of understanding suicide in the general population (i.e., Joiner et al., 2009), African Americans (Davidson et al., 2010), American Indian/Alaska Natives (O’Keefe et al., 2013), elderly populations (Jahn &amp; Cukrowicz, 2011), and veterans (Anestis, Bryan, Cornette, &amp; Joiner, 2009). </w:t>
      </w:r>
      <w:r w:rsidRPr="00590BC5">
        <w:rPr>
          <w:rStyle w:val="StyleUnderline"/>
        </w:rPr>
        <w:t>Although feelings of thwarted belongingness and perceived burdensomeness have been linked to thoughts of suicide in African Americans in both the current investigation and previous work</w:t>
      </w:r>
      <w:r w:rsidRPr="00590BC5">
        <w:rPr>
          <w:sz w:val="14"/>
        </w:rPr>
        <w:t xml:space="preserve"> (Davidson et al., 2010; Hollar, 2010; Lamis &amp; Lester, 2012), </w:t>
      </w:r>
      <w:r w:rsidRPr="00590BC5">
        <w:rPr>
          <w:rStyle w:val="StyleUnderline"/>
        </w:rPr>
        <w:t>the current study indicates that this relationship may only detrimentally affect those African Americans who are less hopeful</w:t>
      </w:r>
      <w:r w:rsidRPr="00590BC5">
        <w:rPr>
          <w:sz w:val="14"/>
        </w:rPr>
        <w:t xml:space="preserve">. </w:t>
      </w:r>
      <w:r w:rsidRPr="00590BC5">
        <w:rPr>
          <w:rStyle w:val="StyleUnderline"/>
        </w:rPr>
        <w:t>Specifically, for less hopeful participants, as their perceptions of being a burden and not belonging increased, so did their thoughts of suicide</w:t>
      </w:r>
      <w:r w:rsidRPr="00590BC5">
        <w:rPr>
          <w:sz w:val="14"/>
        </w:rPr>
        <w:t xml:space="preserve">. </w:t>
      </w:r>
    </w:p>
    <w:p w14:paraId="1B05587C" w14:textId="77777777" w:rsidR="001840DA" w:rsidRDefault="001840DA" w:rsidP="001840DA">
      <w:pPr>
        <w:pStyle w:val="Heading4"/>
      </w:pPr>
      <w:r>
        <w:t>Activism combats race-related stress</w:t>
      </w:r>
    </w:p>
    <w:p w14:paraId="37205042" w14:textId="77777777" w:rsidR="001840DA" w:rsidRDefault="001840DA" w:rsidP="001840DA">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6DB3CB31" w14:textId="77777777" w:rsidR="001840DA" w:rsidRDefault="001840DA" w:rsidP="001840DA">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r w:rsidRPr="00AD1C57">
        <w:rPr>
          <w:rStyle w:val="StyleUnderline"/>
          <w:highlight w:val="cyan"/>
        </w:rPr>
        <w:t>microaggresions</w:t>
      </w:r>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25870120" w14:textId="77777777" w:rsidR="001840DA" w:rsidRPr="00777098" w:rsidRDefault="001840DA" w:rsidP="001840DA"/>
    <w:p w14:paraId="4742F8E0" w14:textId="77777777" w:rsidR="001840DA" w:rsidRDefault="001840DA" w:rsidP="001840DA">
      <w:pPr>
        <w:pStyle w:val="Heading2"/>
      </w:pPr>
      <w:r>
        <w:t>K---Cap</w:t>
      </w:r>
    </w:p>
    <w:p w14:paraId="6F527174" w14:textId="77777777" w:rsidR="001840DA" w:rsidRDefault="001840DA" w:rsidP="001840DA">
      <w:pPr>
        <w:pStyle w:val="Heading3"/>
      </w:pPr>
      <w:r>
        <w:t>2AC---FW</w:t>
      </w:r>
    </w:p>
    <w:p w14:paraId="48D7654D" w14:textId="77777777" w:rsidR="001840DA" w:rsidRDefault="001840DA" w:rsidP="001840DA">
      <w:pPr>
        <w:pStyle w:val="Heading4"/>
      </w:pPr>
      <w:r>
        <w:t>Overwhelming consilience of research confirms policy debate spills up at both the community and governmental level---even if the plan itself doesn’t literally happen, given that debaters will inevitably have an outsized influence over policy, we should use debate to figure out which policies are good and which are bad</w:t>
      </w:r>
    </w:p>
    <w:p w14:paraId="0A56260C" w14:textId="77777777" w:rsidR="001840DA" w:rsidRPr="00A32799" w:rsidRDefault="001840DA" w:rsidP="001840DA">
      <w:r w:rsidRPr="00A32799">
        <w:rPr>
          <w:rStyle w:val="Style13ptBold"/>
        </w:rPr>
        <w:t>O’Donnell ’10</w:t>
      </w:r>
      <w:r>
        <w:t xml:space="preserve"> [Timothy; Professor of Communication at University of Mary Washington, with a Ph.D. in communication, a M.A in communication and a B.A. in philosophy; October 14; “A Rationale for Intercollegiate Debate in the Twenty-first Century,” </w:t>
      </w:r>
      <w:hyperlink r:id="rId67" w:history="1">
        <w:r w:rsidRPr="00293FEA">
          <w:rPr>
            <w:rStyle w:val="Hyperlink"/>
          </w:rPr>
          <w:t>https://www.americanforensicsassoc.org/wp-content/uploads/2021/02/Navigating-Opportunity-Book.pdf</w:t>
        </w:r>
      </w:hyperlink>
      <w:r>
        <w:t>; JM]</w:t>
      </w:r>
    </w:p>
    <w:p w14:paraId="25FE637E" w14:textId="77777777" w:rsidR="001840DA" w:rsidRPr="00A5338A" w:rsidRDefault="001840DA" w:rsidP="001840DA">
      <w:pPr>
        <w:rPr>
          <w:sz w:val="16"/>
        </w:rPr>
      </w:pPr>
      <w:r w:rsidRPr="00DC0A4D">
        <w:rPr>
          <w:rStyle w:val="StyleUnderline"/>
          <w:highlight w:val="cyan"/>
        </w:rPr>
        <w:t>Debate</w:t>
      </w:r>
      <w:r w:rsidRPr="00A5338A">
        <w:rPr>
          <w:rStyle w:val="StyleUnderline"/>
        </w:rPr>
        <w:t xml:space="preserve"> is a </w:t>
      </w:r>
      <w:r w:rsidRPr="00DC0A4D">
        <w:rPr>
          <w:rStyle w:val="StyleUnderline"/>
          <w:highlight w:val="cyan"/>
        </w:rPr>
        <w:t>cross-disciplinary method of</w:t>
      </w:r>
      <w:r w:rsidRPr="00A5338A">
        <w:rPr>
          <w:rStyle w:val="StyleUnderline"/>
        </w:rPr>
        <w:t xml:space="preserve"> collaborative inquiry and intentional </w:t>
      </w:r>
      <w:r w:rsidRPr="00DC0A4D">
        <w:rPr>
          <w:rStyle w:val="StyleUnderline"/>
          <w:highlight w:val="cyan"/>
        </w:rPr>
        <w:t>learning</w:t>
      </w:r>
      <w:r w:rsidRPr="00A5338A">
        <w:rPr>
          <w:sz w:val="16"/>
        </w:rPr>
        <w:t>, focused on the controversial public policy issues of the day, emphasizing the fundamentals of argument—reasoning, research, communication, and practical judgment—</w:t>
      </w:r>
      <w:r w:rsidRPr="00DC0A4D">
        <w:rPr>
          <w:rStyle w:val="StyleUnderline"/>
          <w:highlight w:val="cyan"/>
        </w:rPr>
        <w:t>through</w:t>
      </w:r>
      <w:r w:rsidRPr="00A5338A">
        <w:rPr>
          <w:rStyle w:val="StyleUnderline"/>
        </w:rPr>
        <w:t xml:space="preserve"> the </w:t>
      </w:r>
      <w:r w:rsidRPr="00DC0A4D">
        <w:rPr>
          <w:rStyle w:val="StyleUnderline"/>
          <w:highlight w:val="cyan"/>
        </w:rPr>
        <w:t>clash</w:t>
      </w:r>
      <w:r w:rsidRPr="00A5338A">
        <w:rPr>
          <w:rStyle w:val="StyleUnderline"/>
        </w:rPr>
        <w:t xml:space="preserve"> of competing ideas</w:t>
      </w:r>
      <w:r w:rsidRPr="00A5338A">
        <w:rPr>
          <w:sz w:val="16"/>
        </w:rPr>
        <w:t xml:space="preserve"> and the habits of mind that come from understanding others’ arguments as well as one’s own. Although intercollegiate debate is a highly competitive activity, </w:t>
      </w:r>
      <w:r w:rsidRPr="00A5338A">
        <w:rPr>
          <w:rStyle w:val="StyleUnderline"/>
        </w:rPr>
        <w:t xml:space="preserve">it is profitably viewed from a pedagogical perspective </w:t>
      </w:r>
      <w:r w:rsidRPr="00DC0A4D">
        <w:rPr>
          <w:rStyle w:val="StyleUnderline"/>
          <w:highlight w:val="cyan"/>
        </w:rPr>
        <w:t xml:space="preserve">as a </w:t>
      </w:r>
      <w:r w:rsidRPr="00DC0A4D">
        <w:rPr>
          <w:rStyle w:val="Emphasis"/>
          <w:highlight w:val="cyan"/>
        </w:rPr>
        <w:t>leadership laboratory</w:t>
      </w:r>
      <w:r w:rsidRPr="00A5338A">
        <w:rPr>
          <w:rStyle w:val="StyleUnderline"/>
        </w:rPr>
        <w:t xml:space="preserve"> designed to prepare the </w:t>
      </w:r>
      <w:r w:rsidRPr="00A5338A">
        <w:rPr>
          <w:rStyle w:val="Emphasis"/>
        </w:rPr>
        <w:t>next generation for entry into the public sphere</w:t>
      </w:r>
      <w:r w:rsidRPr="00A5338A">
        <w:rPr>
          <w:rStyle w:val="StyleUnderline"/>
        </w:rPr>
        <w:t xml:space="preserve"> and the process of lifelong learning</w:t>
      </w:r>
      <w:r w:rsidRPr="00A5338A">
        <w:rPr>
          <w:sz w:val="16"/>
        </w:rPr>
        <w:t xml:space="preserve">. </w:t>
      </w:r>
      <w:r w:rsidRPr="00DC0A4D">
        <w:rPr>
          <w:rStyle w:val="StyleUnderline"/>
          <w:highlight w:val="cyan"/>
        </w:rPr>
        <w:t xml:space="preserve">From public administration to </w:t>
      </w:r>
      <w:r w:rsidRPr="00DC0A4D">
        <w:rPr>
          <w:rStyle w:val="Emphasis"/>
          <w:highlight w:val="cyan"/>
        </w:rPr>
        <w:t>community activism</w:t>
      </w:r>
      <w:r w:rsidRPr="00A5338A">
        <w:rPr>
          <w:rStyle w:val="StyleUnderline"/>
        </w:rPr>
        <w:t xml:space="preserve">, from </w:t>
      </w:r>
      <w:r w:rsidRPr="00A5338A">
        <w:rPr>
          <w:rStyle w:val="Emphasis"/>
        </w:rPr>
        <w:t xml:space="preserve">personal decision </w:t>
      </w:r>
      <w:r w:rsidRPr="00DC0A4D">
        <w:rPr>
          <w:rStyle w:val="Emphasis"/>
        </w:rPr>
        <w:t xml:space="preserve">making </w:t>
      </w:r>
      <w:r w:rsidRPr="00DC0A4D">
        <w:rPr>
          <w:rStyle w:val="Emphasis"/>
          <w:highlight w:val="cyan"/>
        </w:rPr>
        <w:t>to government policy</w:t>
      </w:r>
      <w:r w:rsidRPr="00A5338A">
        <w:rPr>
          <w:rStyle w:val="StyleUnderline"/>
        </w:rPr>
        <w:t xml:space="preserve">, and across a wide variety of fields from business to </w:t>
      </w:r>
      <w:r w:rsidRPr="00A96F6F">
        <w:rPr>
          <w:rStyle w:val="StyleUnderline"/>
        </w:rPr>
        <w:t>education, intercollegiate debate provides a</w:t>
      </w:r>
      <w:r w:rsidRPr="00A5338A">
        <w:rPr>
          <w:sz w:val="16"/>
        </w:rPr>
        <w:t xml:space="preserve"> liberal </w:t>
      </w:r>
      <w:r w:rsidRPr="00A96F6F">
        <w:rPr>
          <w:rStyle w:val="StyleUnderline"/>
        </w:rPr>
        <w:t>education that is the foundation of</w:t>
      </w:r>
      <w:r w:rsidRPr="00A5338A">
        <w:rPr>
          <w:sz w:val="16"/>
        </w:rPr>
        <w:t xml:space="preserve"> civic </w:t>
      </w:r>
      <w:r w:rsidRPr="00A96F6F">
        <w:rPr>
          <w:rStyle w:val="StyleUnderline"/>
        </w:rPr>
        <w:t>engagement</w:t>
      </w:r>
      <w:r w:rsidRPr="00A5338A">
        <w:rPr>
          <w:sz w:val="16"/>
        </w:rPr>
        <w:t>.</w:t>
      </w:r>
    </w:p>
    <w:p w14:paraId="2B3B970A" w14:textId="77777777" w:rsidR="001840DA" w:rsidRPr="00A5338A" w:rsidRDefault="001840DA" w:rsidP="001840DA">
      <w:pPr>
        <w:rPr>
          <w:sz w:val="16"/>
        </w:rPr>
      </w:pPr>
      <w:r w:rsidRPr="00A5338A">
        <w:rPr>
          <w:sz w:val="16"/>
        </w:rPr>
        <w:t xml:space="preserve">How does contemporary intercollegiate debate embody the values and goals of liberal education for a democratic society? At its core and from its earliest appearance in the American academy in the once wildly popular literary societies to its contemporary manifestation in national championship tournament competition, intercollegiate debate is a well-established and highly successful educational practice with substantial educational benefits for all students (O’Donnell 2008a). It is, in every sense, what George Kuh (2008) refers to as a “high-impact educational practice.” The </w:t>
      </w:r>
      <w:r w:rsidRPr="00DC0A4D">
        <w:rPr>
          <w:rStyle w:val="StyleUnderline"/>
          <w:highlight w:val="cyan"/>
        </w:rPr>
        <w:t>lit</w:t>
      </w:r>
      <w:r w:rsidRPr="00A5338A">
        <w:rPr>
          <w:rStyle w:val="StyleUnderline"/>
        </w:rPr>
        <w:t xml:space="preserve">erature </w:t>
      </w:r>
      <w:r w:rsidRPr="00DC0A4D">
        <w:rPr>
          <w:rStyle w:val="StyleUnderline"/>
          <w:highlight w:val="cyan"/>
        </w:rPr>
        <w:t>review</w:t>
      </w:r>
      <w:r w:rsidRPr="00A5338A">
        <w:rPr>
          <w:sz w:val="16"/>
        </w:rPr>
        <w:t xml:space="preserve"> that follows seeks to </w:t>
      </w:r>
      <w:r w:rsidRPr="00DC0A4D">
        <w:rPr>
          <w:rStyle w:val="StyleUnderline"/>
          <w:highlight w:val="cyan"/>
        </w:rPr>
        <w:t>ground this claim in</w:t>
      </w:r>
      <w:r w:rsidRPr="00A5338A">
        <w:rPr>
          <w:rStyle w:val="StyleUnderline"/>
        </w:rPr>
        <w:t xml:space="preserve"> a body of </w:t>
      </w:r>
      <w:r w:rsidRPr="00DC0A4D">
        <w:rPr>
          <w:rStyle w:val="StyleUnderline"/>
          <w:highlight w:val="cyan"/>
        </w:rPr>
        <w:t>research</w:t>
      </w:r>
      <w:r w:rsidRPr="00A5338A">
        <w:rPr>
          <w:sz w:val="16"/>
        </w:rPr>
        <w:t xml:space="preserve">. In so doing, it identifies the </w:t>
      </w:r>
      <w:r w:rsidRPr="00DC0A4D">
        <w:rPr>
          <w:rStyle w:val="StyleUnderline"/>
          <w:highlight w:val="cyan"/>
        </w:rPr>
        <w:t>essential skills</w:t>
      </w:r>
      <w:r w:rsidRPr="00A5338A">
        <w:rPr>
          <w:rStyle w:val="StyleUnderline"/>
        </w:rPr>
        <w:t xml:space="preserve">, virtues, and modes of inquiry that </w:t>
      </w:r>
      <w:r w:rsidRPr="00DC0A4D">
        <w:rPr>
          <w:rStyle w:val="StyleUnderline"/>
          <w:highlight w:val="cyan"/>
        </w:rPr>
        <w:t>participation in debate fosters</w:t>
      </w:r>
      <w:r w:rsidRPr="00A5338A">
        <w:rPr>
          <w:rStyle w:val="StyleUnderline"/>
        </w:rPr>
        <w:t>: critical thinking, leadership training, academic achievement, and ethics of advocac</w:t>
      </w:r>
      <w:r w:rsidRPr="00A5338A">
        <w:rPr>
          <w:sz w:val="16"/>
        </w:rPr>
        <w:t>y, community building, active, intentional and cooperative learning, and empowerment.1 The literature selected for review focuses predominantly on research concerning intercollegiate debate. The body of work concerning classroom debating and other forms of noncompetitive debate have been intentionally excluded, although they are equally robust and provide additional testimony to the enduring value of debate education. Much of that literature has been collected in an annotated bibliography compiled by Sarah Spring, Joseph Packer, and Timothy O’Donnell (see Appendix 1).</w:t>
      </w:r>
    </w:p>
    <w:p w14:paraId="281E324D" w14:textId="77777777" w:rsidR="001840DA" w:rsidRPr="00A5338A" w:rsidRDefault="001840DA" w:rsidP="001840DA">
      <w:pPr>
        <w:rPr>
          <w:rStyle w:val="Emphasis"/>
        </w:rPr>
      </w:pPr>
      <w:r w:rsidRPr="00DC0A4D">
        <w:rPr>
          <w:rStyle w:val="Emphasis"/>
          <w:highlight w:val="cyan"/>
        </w:rPr>
        <w:t>1. Critical Thinking</w:t>
      </w:r>
    </w:p>
    <w:p w14:paraId="297C7B62" w14:textId="77777777" w:rsidR="001840DA" w:rsidRPr="00E202F8" w:rsidRDefault="001840DA" w:rsidP="001840DA">
      <w:pPr>
        <w:rPr>
          <w:sz w:val="16"/>
          <w:szCs w:val="16"/>
        </w:rPr>
      </w:pPr>
      <w:r w:rsidRPr="00E202F8">
        <w:rPr>
          <w:sz w:val="16"/>
          <w:szCs w:val="16"/>
        </w:rPr>
        <w:t>Developing critical-thinking skills is one of the primary goals of American education. A survey by the Higher Education Research Institute (2009) of 22,562 full-time college and university faculty members reported that 99.6% of them viewed critical-thinking skills as paramount to undergraduate education. Several national reports (Association of American Colleges and Universities 1985; National Educational Goals Panel 1991; National Institute of Education Study Group 1984) have identified critical thinking as a major goal of higher education.</w:t>
      </w:r>
    </w:p>
    <w:p w14:paraId="2796160D" w14:textId="77777777" w:rsidR="001840DA" w:rsidRPr="00E202F8" w:rsidRDefault="001840DA" w:rsidP="001840DA">
      <w:pPr>
        <w:rPr>
          <w:sz w:val="16"/>
          <w:szCs w:val="16"/>
        </w:rPr>
      </w:pPr>
      <w:r w:rsidRPr="00E202F8">
        <w:rPr>
          <w:sz w:val="16"/>
          <w:szCs w:val="16"/>
        </w:rPr>
        <w:t>Many have written about the importance of critical thinking to achieving a free, safe, and prosperous society. Richard Franke, a fellow of the National Academy of Sciences, observes: “the value of critical thinking is incalculable. From assessing markets to identifying the salient features of a policy to decisions about life, liberty, and the pursuit of happiness, critical thinking clears a path for rational judgment” (2009, 22). Argumentation professors Douglas Ehninger and Wayne Brockriede recognize that in the nuclear age, it is imperative for society to develop leaders with strong critical-thinking skills: “in an age when a single bomb can wipe out a great city, critical thinking is not a luxury but a necessity” (1978, 3). Edward Panetta and Dale Herbeck argue that critical-thinking skills developed by policy-debate training “will help resolve impending geo-political crises” (1993, 25).</w:t>
      </w:r>
    </w:p>
    <w:p w14:paraId="43D8B415" w14:textId="77777777" w:rsidR="001840DA" w:rsidRPr="00E202F8" w:rsidRDefault="001840DA" w:rsidP="001840DA">
      <w:pPr>
        <w:rPr>
          <w:sz w:val="16"/>
          <w:szCs w:val="16"/>
        </w:rPr>
      </w:pPr>
      <w:r w:rsidRPr="00E202F8">
        <w:rPr>
          <w:sz w:val="16"/>
          <w:szCs w:val="16"/>
        </w:rPr>
        <w:t>John Dewey considered critical-thinking skills to be an essential characteristic of good citizenship, and subsequent work has demonstrated this connection. Critical-thinking skills are a precondition for citizenship engagement and deliberation about public affairs (Owen 2004). For example, Jack Rogers (2005) shows that debaters are more likely than nondebaters to vote in elections and to participate in social and political campaigns.</w:t>
      </w:r>
    </w:p>
    <w:p w14:paraId="6B816EC8" w14:textId="77777777" w:rsidR="001840DA" w:rsidRPr="00E202F8" w:rsidRDefault="001840DA" w:rsidP="001840DA">
      <w:pPr>
        <w:rPr>
          <w:sz w:val="16"/>
        </w:rPr>
      </w:pPr>
      <w:r w:rsidRPr="00E202F8">
        <w:rPr>
          <w:sz w:val="16"/>
        </w:rPr>
        <w:t xml:space="preserve">Debate scholars claim that the teaching of critical-thinking skills is one of debate’s greatest educational achievements. Enhancing critical thinking is “the most frequently cited educational merit of debate” (Omelicheva 2007, 163). Glenn Capp and Thelma Capp (1965) list critical thinking as one of the seven educational benefits to debate training. James McBath argues that debate provides an educational laboratory for training students in “critical thinking skills through the discovery of lines of argument and their probative value” (1984, 10). Edward Inch, Barbara Warnick, and Danielle Endres state “that </w:t>
      </w:r>
      <w:r w:rsidRPr="00E202F8">
        <w:rPr>
          <w:rStyle w:val="StyleUnderline"/>
        </w:rPr>
        <w:t>intercollegiate debate provides students with an intensive and exciting method for developing their debating skills and critical thinking abilities</w:t>
      </w:r>
      <w:r w:rsidRPr="00E202F8">
        <w:rPr>
          <w:sz w:val="16"/>
        </w:rPr>
        <w:t>” (2006, 354). Austin Freeley and David Steinberg contend, “</w:t>
      </w:r>
      <w:r w:rsidRPr="00E202F8">
        <w:rPr>
          <w:rStyle w:val="StyleUnderline"/>
        </w:rPr>
        <w:t>since classical times, debate has been one of the best methods of learning and applying the principles of critical thinking</w:t>
      </w:r>
      <w:r w:rsidRPr="00E202F8">
        <w:rPr>
          <w:sz w:val="16"/>
        </w:rPr>
        <w:t>” (2005, 2).</w:t>
      </w:r>
    </w:p>
    <w:p w14:paraId="5F83D0BC" w14:textId="77777777" w:rsidR="001840DA" w:rsidRPr="00E202F8" w:rsidRDefault="001840DA" w:rsidP="001840DA">
      <w:pPr>
        <w:rPr>
          <w:sz w:val="16"/>
          <w:szCs w:val="16"/>
        </w:rPr>
      </w:pPr>
      <w:r w:rsidRPr="00E202F8">
        <w:rPr>
          <w:sz w:val="16"/>
          <w:szCs w:val="16"/>
        </w:rPr>
        <w:t>Lived experience is reflected in the opinion of former debaters’ assessment of acquiring critical-thinking skills. Several demographic surveys (Katsulas and Bauschard 2000; Matlon and Keele 1984; Williams, McGee, and Worth 2001) reveal overwhelming support from former debaters that the activity sharpened their critical-thinking skills. In response to the survey by John Katsulas and Stefan Bauschard, Daniel Sutherland, the National Debate Tournament (NDT) winner in 1982, replied, “debate significantly enhanced my development as a lawyer. I think the major area is in critical thinking—understanding my own arguments, coming to grips with my opponents’ arguments and forecasting how the judge might evaluate both positions” (Katsulas and Bauschard 2000, 7). Cynthia Leiferman, an NDT finalist in 1984, agreed, writing that debate training taught her how “to think ‘outside the box.’ Creative critical thinking is the lifeblood for a successful litigator” (ibid.).</w:t>
      </w:r>
    </w:p>
    <w:p w14:paraId="5EEBB3A8" w14:textId="77777777" w:rsidR="001840DA" w:rsidRPr="00E202F8" w:rsidRDefault="001840DA" w:rsidP="001840DA">
      <w:pPr>
        <w:rPr>
          <w:rStyle w:val="StyleUnderline"/>
        </w:rPr>
      </w:pPr>
      <w:r w:rsidRPr="00E202F8">
        <w:rPr>
          <w:sz w:val="16"/>
        </w:rPr>
        <w:t xml:space="preserve">Additionally, </w:t>
      </w:r>
      <w:r w:rsidRPr="00DC0A4D">
        <w:rPr>
          <w:rStyle w:val="Emphasis"/>
          <w:highlight w:val="cyan"/>
        </w:rPr>
        <w:t>empirical research</w:t>
      </w:r>
      <w:r w:rsidRPr="00DC0A4D">
        <w:rPr>
          <w:rStyle w:val="StyleUnderline"/>
          <w:highlight w:val="cyan"/>
        </w:rPr>
        <w:t xml:space="preserve"> demonstrates</w:t>
      </w:r>
      <w:r w:rsidRPr="00E202F8">
        <w:rPr>
          <w:rStyle w:val="StyleUnderline"/>
        </w:rPr>
        <w:t xml:space="preserve"> that </w:t>
      </w:r>
      <w:r w:rsidRPr="00DC0A4D">
        <w:rPr>
          <w:rStyle w:val="StyleUnderline"/>
          <w:highlight w:val="cyan"/>
        </w:rPr>
        <w:t>debate</w:t>
      </w:r>
      <w:r w:rsidRPr="00E202F8">
        <w:rPr>
          <w:rStyle w:val="StyleUnderline"/>
        </w:rPr>
        <w:t xml:space="preserve"> training </w:t>
      </w:r>
      <w:r w:rsidRPr="00DC0A4D">
        <w:rPr>
          <w:rStyle w:val="StyleUnderline"/>
          <w:highlight w:val="cyan"/>
        </w:rPr>
        <w:t>increases critical-thinking</w:t>
      </w:r>
      <w:r w:rsidRPr="00E202F8">
        <w:rPr>
          <w:rStyle w:val="StyleUnderline"/>
        </w:rPr>
        <w:t xml:space="preserve"> skills. Several studies comparing debaters to nondebaters substantiate this</w:t>
      </w:r>
      <w:r w:rsidRPr="00E202F8">
        <w:rPr>
          <w:sz w:val="16"/>
        </w:rPr>
        <w:t xml:space="preserve"> link. Kent Colbert’s (1987) study of</w:t>
      </w:r>
      <w:r w:rsidRPr="00E202F8">
        <w:rPr>
          <w:rStyle w:val="StyleUnderline"/>
        </w:rPr>
        <w:t xml:space="preserve"> NDT and</w:t>
      </w:r>
      <w:r w:rsidRPr="00E202F8">
        <w:rPr>
          <w:sz w:val="16"/>
        </w:rPr>
        <w:t xml:space="preserve"> Cross Examination Debate Association (</w:t>
      </w:r>
      <w:r w:rsidRPr="00E202F8">
        <w:rPr>
          <w:rStyle w:val="StyleUnderline"/>
        </w:rPr>
        <w:t>CEDA) debaters found that they scored substantially higher than nondebaters on the</w:t>
      </w:r>
      <w:r w:rsidRPr="00E202F8">
        <w:rPr>
          <w:sz w:val="16"/>
        </w:rPr>
        <w:t xml:space="preserve"> Watson-Glaser Critical Thinking Appraisal (</w:t>
      </w:r>
      <w:r w:rsidRPr="00E202F8">
        <w:rPr>
          <w:rStyle w:val="StyleUnderline"/>
        </w:rPr>
        <w:t>WGCTA</w:t>
      </w:r>
      <w:r w:rsidRPr="00E202F8">
        <w:rPr>
          <w:sz w:val="16"/>
        </w:rPr>
        <w:t xml:space="preserve">). This research tool measures critical-thinking ability in five areas: “inference, recognition of assumptions, deduction, interpretation, and evaluation of arguments” (Colbert 1987, 199). </w:t>
      </w:r>
      <w:r w:rsidRPr="00E202F8">
        <w:rPr>
          <w:rStyle w:val="StyleUnderline"/>
        </w:rPr>
        <w:t>Colbert’s study validated the results of prior studies</w:t>
      </w:r>
      <w:r w:rsidRPr="00E202F8">
        <w:rPr>
          <w:sz w:val="16"/>
        </w:rPr>
        <w:t xml:space="preserve"> (Cross 1971; Howell 1943; Jackson 1961; Williams 1951) </w:t>
      </w:r>
      <w:r w:rsidRPr="00E202F8">
        <w:rPr>
          <w:rStyle w:val="StyleUnderline"/>
        </w:rPr>
        <w:t>showing a link between debate participation and critical thinking.</w:t>
      </w:r>
    </w:p>
    <w:p w14:paraId="13581B6F" w14:textId="77777777" w:rsidR="001840DA" w:rsidRPr="00E202F8" w:rsidRDefault="001840DA" w:rsidP="001840DA">
      <w:pPr>
        <w:rPr>
          <w:sz w:val="16"/>
          <w:szCs w:val="16"/>
        </w:rPr>
      </w:pPr>
      <w:r w:rsidRPr="00E202F8">
        <w:rPr>
          <w:sz w:val="16"/>
          <w:szCs w:val="16"/>
        </w:rPr>
        <w:t>Using a different measuring technique, studies by Kenny Barfield (1989) and Kip McKee (2003) also demonstrate a positive link between debate and critical thinking. Barfield and McKee found that high school debaters scored substantially higher than nondebaters in reading comprehension and thinking skills on the Stanford Achievement Test (SAT). Because research proves that higher reading comprehension scores on the SAT correlate well with higher criticalthinking skills on the WGCTA, Barfield and McKee’s findings prove that debate participation enhances critical thinking.</w:t>
      </w:r>
    </w:p>
    <w:p w14:paraId="36213E47" w14:textId="77777777" w:rsidR="001840DA" w:rsidRPr="00E202F8" w:rsidRDefault="001840DA" w:rsidP="001840DA">
      <w:pPr>
        <w:rPr>
          <w:sz w:val="16"/>
        </w:rPr>
      </w:pPr>
      <w:r w:rsidRPr="00E202F8">
        <w:rPr>
          <w:sz w:val="16"/>
        </w:rPr>
        <w:t xml:space="preserve">The </w:t>
      </w:r>
      <w:r w:rsidRPr="00DC0A4D">
        <w:rPr>
          <w:rStyle w:val="Emphasis"/>
          <w:highlight w:val="cyan"/>
        </w:rPr>
        <w:t>most definitive evidence</w:t>
      </w:r>
      <w:r w:rsidRPr="00E202F8">
        <w:rPr>
          <w:rStyle w:val="StyleUnderline"/>
        </w:rPr>
        <w:t xml:space="preserve"> comes </w:t>
      </w:r>
      <w:r w:rsidRPr="00DC0A4D">
        <w:rPr>
          <w:rStyle w:val="Emphasis"/>
          <w:highlight w:val="cyan"/>
        </w:rPr>
        <w:t>from a meta analysis</w:t>
      </w:r>
      <w:r w:rsidRPr="00E202F8">
        <w:rPr>
          <w:rStyle w:val="StyleUnderline"/>
        </w:rPr>
        <w:t xml:space="preserve"> by Mike Allen</w:t>
      </w:r>
      <w:r w:rsidRPr="00E202F8">
        <w:rPr>
          <w:sz w:val="16"/>
        </w:rPr>
        <w:t xml:space="preserve"> et al. (1999), which exam</w:t>
      </w:r>
      <w:r w:rsidRPr="00E202F8">
        <w:rPr>
          <w:rStyle w:val="StyleUnderline"/>
        </w:rPr>
        <w:t xml:space="preserve">ined data from 22 studies over 50 years that had explored the link </w:t>
      </w:r>
      <w:r w:rsidRPr="00E202F8">
        <w:rPr>
          <w:sz w:val="16"/>
        </w:rPr>
        <w:t xml:space="preserve">between communication skills and critical thinking. Most of these studies used the WGCTA as their measurement instrument. The cumulative evidence </w:t>
      </w:r>
      <w:r w:rsidRPr="00E202F8">
        <w:rPr>
          <w:rStyle w:val="StyleUnderline"/>
        </w:rPr>
        <w:t>indicated that communication skill instruction increased criticalthinking ability by 44%.</w:t>
      </w:r>
      <w:r w:rsidRPr="00E202F8">
        <w:rPr>
          <w:sz w:val="16"/>
        </w:rPr>
        <w:t xml:space="preserve"> However, “</w:t>
      </w:r>
      <w:r w:rsidRPr="00E202F8">
        <w:rPr>
          <w:rStyle w:val="StyleUnderline"/>
        </w:rPr>
        <w:t xml:space="preserve">participation in forensics </w:t>
      </w:r>
      <w:r w:rsidRPr="00E202F8">
        <w:rPr>
          <w:rStyle w:val="Emphasis"/>
        </w:rPr>
        <w:t>demonstrated the largest improvement in critical thinking</w:t>
      </w:r>
      <w:r w:rsidRPr="00E202F8">
        <w:rPr>
          <w:rStyle w:val="StyleUnderline"/>
        </w:rPr>
        <w:t xml:space="preserve"> whether considering longitudinal or cross-sectional designs” (</w:t>
      </w:r>
      <w:r w:rsidRPr="00E202F8">
        <w:rPr>
          <w:sz w:val="16"/>
        </w:rPr>
        <w:t xml:space="preserve">Allen et al. 1999, 27). Allen et al. conclude that competitive debate enhances critical thinking </w:t>
      </w:r>
      <w:r w:rsidRPr="00E202F8">
        <w:rPr>
          <w:rStyle w:val="StyleUnderline"/>
        </w:rPr>
        <w:t>more effectively than argumentation classes and public speaking.</w:t>
      </w:r>
      <w:r w:rsidRPr="00E202F8">
        <w:rPr>
          <w:sz w:val="16"/>
        </w:rPr>
        <w:t xml:space="preserve"> This study provides powerful support for the value of competitive debate to improve critical thinking.</w:t>
      </w:r>
    </w:p>
    <w:p w14:paraId="345EF22D" w14:textId="77777777" w:rsidR="001840DA" w:rsidRPr="00E202F8" w:rsidRDefault="001840DA" w:rsidP="001840DA">
      <w:pPr>
        <w:rPr>
          <w:sz w:val="16"/>
        </w:rPr>
      </w:pPr>
      <w:r w:rsidRPr="00E202F8">
        <w:rPr>
          <w:sz w:val="16"/>
        </w:rPr>
        <w:t>Given all of the above evidence, Colbert’s assessment that</w:t>
      </w:r>
      <w:r w:rsidRPr="00E202F8">
        <w:rPr>
          <w:rStyle w:val="StyleUnderline"/>
        </w:rPr>
        <w:t xml:space="preserve"> “the </w:t>
      </w:r>
      <w:r w:rsidRPr="00E202F8">
        <w:rPr>
          <w:rStyle w:val="Emphasis"/>
        </w:rPr>
        <w:t>preponderance of defendable evidence</w:t>
      </w:r>
      <w:r w:rsidRPr="00E202F8">
        <w:rPr>
          <w:rStyle w:val="StyleUnderline"/>
        </w:rPr>
        <w:t xml:space="preserve"> suggests competitive debate experience can indeed improve critical thinking skills” is a valid conclusion</w:t>
      </w:r>
      <w:r w:rsidRPr="00E202F8">
        <w:rPr>
          <w:sz w:val="16"/>
        </w:rPr>
        <w:t xml:space="preserve"> (1995, 60). He also correctly points out that </w:t>
      </w:r>
      <w:r w:rsidRPr="00E202F8">
        <w:rPr>
          <w:rStyle w:val="StyleUnderline"/>
        </w:rPr>
        <w:t xml:space="preserve">the </w:t>
      </w:r>
      <w:r w:rsidRPr="00DC0A4D">
        <w:rPr>
          <w:rStyle w:val="StyleUnderline"/>
          <w:highlight w:val="cyan"/>
        </w:rPr>
        <w:t>few studies</w:t>
      </w:r>
      <w:r w:rsidRPr="00E202F8">
        <w:rPr>
          <w:sz w:val="16"/>
        </w:rPr>
        <w:t xml:space="preserve"> (e.g., Whalen 1991) </w:t>
      </w:r>
      <w:r w:rsidRPr="00DC0A4D">
        <w:rPr>
          <w:rStyle w:val="StyleUnderline"/>
          <w:highlight w:val="cyan"/>
        </w:rPr>
        <w:t>not demonstrating a link suffer from flaws in</w:t>
      </w:r>
      <w:r w:rsidRPr="00E202F8">
        <w:rPr>
          <w:rStyle w:val="StyleUnderline"/>
        </w:rPr>
        <w:t xml:space="preserve"> “design limitations, instrument ceiling, sampling, teaching methods, or </w:t>
      </w:r>
      <w:r w:rsidRPr="00DC0A4D">
        <w:rPr>
          <w:rStyle w:val="StyleUnderline"/>
          <w:highlight w:val="cyan"/>
        </w:rPr>
        <w:t>statistical procedures</w:t>
      </w:r>
      <w:r w:rsidRPr="00E202F8">
        <w:rPr>
          <w:rStyle w:val="StyleUnderline"/>
        </w:rPr>
        <w:t>”</w:t>
      </w:r>
      <w:r w:rsidRPr="00E202F8">
        <w:rPr>
          <w:sz w:val="16"/>
        </w:rPr>
        <w:t xml:space="preserve"> (Colbert 1995, 60).</w:t>
      </w:r>
    </w:p>
    <w:p w14:paraId="397D6DA8" w14:textId="77777777" w:rsidR="001840DA" w:rsidRPr="00E202F8" w:rsidRDefault="001840DA" w:rsidP="001840DA">
      <w:pPr>
        <w:rPr>
          <w:sz w:val="16"/>
          <w:szCs w:val="16"/>
        </w:rPr>
      </w:pPr>
      <w:r w:rsidRPr="00E202F8">
        <w:rPr>
          <w:sz w:val="16"/>
          <w:szCs w:val="16"/>
        </w:rPr>
        <w:t>How does debate teach effective critical-thinking skills? There are numerous ways. Debate teaches analytical skills, whereby students practice identifying errors in reasoning and proof, recognizing inconsistencies in arguments, assessing the credibility of sources, challenging assumptions, and prioritizing the salience of points (Murphy and Samosky 1993). Critical thinking requires that decision makers arrive at conclusions based on a careful examination of the facts and reasons, which is the heart of the methodology taught by debate. Jeffrey Parcher (1998) argues that the devil’s advocacy approach to debating, whereby students argue both sides of a controversy, improves critical thinking. Research also shows that critical-thinking skills are developed through consistent practice, which debate tournament competitions afford to students (McKee 2003)</w:t>
      </w:r>
    </w:p>
    <w:p w14:paraId="1BE4A08C" w14:textId="77777777" w:rsidR="001840DA" w:rsidRPr="00A5338A" w:rsidRDefault="001840DA" w:rsidP="001840DA">
      <w:pPr>
        <w:rPr>
          <w:rStyle w:val="Emphasis"/>
        </w:rPr>
      </w:pPr>
      <w:r w:rsidRPr="00DC0A4D">
        <w:rPr>
          <w:rStyle w:val="Emphasis"/>
          <w:highlight w:val="cyan"/>
        </w:rPr>
        <w:t>2. Leadership Training and Career Advancement</w:t>
      </w:r>
    </w:p>
    <w:p w14:paraId="2CEFDE85" w14:textId="77777777" w:rsidR="001840DA" w:rsidRPr="00E202F8" w:rsidRDefault="001840DA" w:rsidP="001840DA">
      <w:pPr>
        <w:rPr>
          <w:sz w:val="16"/>
        </w:rPr>
      </w:pPr>
      <w:r w:rsidRPr="00E202F8">
        <w:rPr>
          <w:rStyle w:val="StyleUnderline"/>
        </w:rPr>
        <w:t xml:space="preserve">Debate is a </w:t>
      </w:r>
      <w:r w:rsidRPr="00E202F8">
        <w:rPr>
          <w:rStyle w:val="Emphasis"/>
        </w:rPr>
        <w:t>“premier training ground for the future leaders of this country”</w:t>
      </w:r>
      <w:r w:rsidRPr="00E202F8">
        <w:rPr>
          <w:sz w:val="16"/>
        </w:rPr>
        <w:t xml:space="preserve"> (O’Donnell 2008b, A38). The former </w:t>
      </w:r>
      <w:r w:rsidRPr="00DC0A4D">
        <w:rPr>
          <w:rStyle w:val="StyleUnderline"/>
          <w:highlight w:val="cyan"/>
        </w:rPr>
        <w:t>debaters</w:t>
      </w:r>
      <w:r w:rsidRPr="00E202F8">
        <w:rPr>
          <w:sz w:val="16"/>
        </w:rPr>
        <w:t xml:space="preserve"> who </w:t>
      </w:r>
      <w:r w:rsidRPr="00DC0A4D">
        <w:rPr>
          <w:rStyle w:val="StyleUnderline"/>
          <w:highlight w:val="cyan"/>
        </w:rPr>
        <w:t>occupy prestigious</w:t>
      </w:r>
      <w:r w:rsidRPr="00E202F8">
        <w:rPr>
          <w:rStyle w:val="StyleUnderline"/>
        </w:rPr>
        <w:t xml:space="preserve"> leadership </w:t>
      </w:r>
      <w:r w:rsidRPr="00DC0A4D">
        <w:rPr>
          <w:rStyle w:val="StyleUnderline"/>
          <w:highlight w:val="cyan"/>
        </w:rPr>
        <w:t xml:space="preserve">positions in </w:t>
      </w:r>
      <w:r w:rsidRPr="00DC0A4D">
        <w:rPr>
          <w:rStyle w:val="Emphasis"/>
          <w:highlight w:val="cyan"/>
        </w:rPr>
        <w:t>law, education, government, politics, and business</w:t>
      </w:r>
      <w:r w:rsidRPr="00E202F8">
        <w:rPr>
          <w:sz w:val="16"/>
        </w:rPr>
        <w:t xml:space="preserve"> have long constituted an illustrious club. Brilliant lawyers who were former debaters include Alan Dershowitz, famous criminal appellate attorney and Harvard law professor</w:t>
      </w:r>
      <w:r w:rsidRPr="00E202F8">
        <w:rPr>
          <w:rStyle w:val="StyleUnderline"/>
        </w:rPr>
        <w:t>; Thomas Goldstein</w:t>
      </w:r>
      <w:r w:rsidRPr="00E202F8">
        <w:rPr>
          <w:sz w:val="16"/>
        </w:rPr>
        <w:t xml:space="preserve">, cofounder of SCOTUSBLOG and a litigator who has argued over 20 cases before the U.S. Supreme Court; </w:t>
      </w:r>
      <w:r w:rsidRPr="00E202F8">
        <w:rPr>
          <w:rStyle w:val="StyleUnderline"/>
        </w:rPr>
        <w:t>Laurence Tribe</w:t>
      </w:r>
      <w:r w:rsidRPr="00E202F8">
        <w:rPr>
          <w:sz w:val="16"/>
        </w:rPr>
        <w:t xml:space="preserve">, preeminent constitutional law professor of Harvard; </w:t>
      </w:r>
      <w:r w:rsidRPr="00E202F8">
        <w:rPr>
          <w:rStyle w:val="StyleUnderline"/>
        </w:rPr>
        <w:t>Erwin Chemerinsky</w:t>
      </w:r>
      <w:r w:rsidRPr="00E202F8">
        <w:rPr>
          <w:sz w:val="16"/>
        </w:rPr>
        <w:t xml:space="preserve">, founding dean of the University of California, Irvine School of Law; </w:t>
      </w:r>
      <w:r w:rsidRPr="00E202F8">
        <w:rPr>
          <w:rStyle w:val="StyleUnderline"/>
        </w:rPr>
        <w:t>and Neal Katyal</w:t>
      </w:r>
      <w:r w:rsidRPr="00E202F8">
        <w:rPr>
          <w:sz w:val="16"/>
        </w:rPr>
        <w:t xml:space="preserve">, the deputy solicitor general of the United States. Prominent educators include three former college presidents: </w:t>
      </w:r>
      <w:r w:rsidRPr="00E202F8">
        <w:rPr>
          <w:rStyle w:val="StyleUnderline"/>
        </w:rPr>
        <w:t>Alexander Meiklejohn</w:t>
      </w:r>
      <w:r w:rsidRPr="00E202F8">
        <w:rPr>
          <w:sz w:val="16"/>
        </w:rPr>
        <w:t xml:space="preserve"> of Amherst College, </w:t>
      </w:r>
      <w:r w:rsidRPr="00E202F8">
        <w:rPr>
          <w:rStyle w:val="StyleUnderline"/>
        </w:rPr>
        <w:t>Lawrence Summers</w:t>
      </w:r>
      <w:r w:rsidRPr="00E202F8">
        <w:rPr>
          <w:sz w:val="16"/>
        </w:rPr>
        <w:t xml:space="preserve"> of Harvard, </w:t>
      </w:r>
      <w:r w:rsidRPr="00E202F8">
        <w:rPr>
          <w:rStyle w:val="StyleUnderline"/>
        </w:rPr>
        <w:t>and David B. Henry</w:t>
      </w:r>
      <w:r w:rsidRPr="00E202F8">
        <w:rPr>
          <w:sz w:val="16"/>
        </w:rPr>
        <w:t xml:space="preserve"> of the University of Illinois. At least two active college presidents, David Boren of the University of Oklahoma and John Sexton of New York University, were debaters. </w:t>
      </w:r>
      <w:r w:rsidRPr="00E202F8">
        <w:rPr>
          <w:rStyle w:val="StyleUnderline"/>
        </w:rPr>
        <w:t xml:space="preserve">Politicians </w:t>
      </w:r>
      <w:r w:rsidRPr="00E202F8">
        <w:rPr>
          <w:rStyle w:val="Emphasis"/>
        </w:rPr>
        <w:t>include six U.S. presidents</w:t>
      </w:r>
      <w:r w:rsidRPr="00E202F8">
        <w:rPr>
          <w:sz w:val="16"/>
        </w:rPr>
        <w:t xml:space="preserve"> who served during the twentieth century, including John F. Kennedy Jr., and </w:t>
      </w:r>
      <w:r w:rsidRPr="00DC0A4D">
        <w:rPr>
          <w:rStyle w:val="Emphasis"/>
          <w:highlight w:val="cyan"/>
        </w:rPr>
        <w:t>numerous</w:t>
      </w:r>
      <w:r w:rsidRPr="00E202F8">
        <w:rPr>
          <w:rStyle w:val="StyleUnderline"/>
        </w:rPr>
        <w:t xml:space="preserve"> U.S. </w:t>
      </w:r>
      <w:r w:rsidRPr="00DC0A4D">
        <w:rPr>
          <w:rStyle w:val="Emphasis"/>
          <w:highlight w:val="cyan"/>
        </w:rPr>
        <w:t>senators</w:t>
      </w:r>
      <w:r w:rsidRPr="00E202F8">
        <w:rPr>
          <w:rStyle w:val="StyleUnderline"/>
        </w:rPr>
        <w:t xml:space="preserve"> and representatives</w:t>
      </w:r>
      <w:r w:rsidRPr="004C41BE">
        <w:rPr>
          <w:rStyle w:val="StyleUnderline"/>
        </w:rPr>
        <w:t>. Titans from the world of business</w:t>
      </w:r>
      <w:r w:rsidRPr="00E202F8">
        <w:rPr>
          <w:sz w:val="16"/>
        </w:rPr>
        <w:t xml:space="preserve"> include Lee Iacocca, former CEO of Chrysler, Ted Turner, the media and entertainment mogul, and Ross Perot, billionaire businessman and former presidential candidate.</w:t>
      </w:r>
    </w:p>
    <w:p w14:paraId="09386EFC" w14:textId="77777777" w:rsidR="001840DA" w:rsidRPr="004C41BE" w:rsidRDefault="001840DA" w:rsidP="001840DA">
      <w:pPr>
        <w:rPr>
          <w:sz w:val="16"/>
        </w:rPr>
      </w:pPr>
      <w:r w:rsidRPr="004C41BE">
        <w:rPr>
          <w:sz w:val="16"/>
        </w:rPr>
        <w:t xml:space="preserve">A </w:t>
      </w:r>
      <w:r w:rsidRPr="00DC0A4D">
        <w:rPr>
          <w:rStyle w:val="Emphasis"/>
          <w:highlight w:val="cyan"/>
        </w:rPr>
        <w:t>plethora of evidence</w:t>
      </w:r>
      <w:r w:rsidRPr="004C41BE">
        <w:rPr>
          <w:rStyle w:val="Emphasis"/>
        </w:rPr>
        <w:t xml:space="preserve"> </w:t>
      </w:r>
      <w:r w:rsidRPr="004C41BE">
        <w:rPr>
          <w:rStyle w:val="StyleUnderline"/>
        </w:rPr>
        <w:t xml:space="preserve">exists to </w:t>
      </w:r>
      <w:r w:rsidRPr="00DC0A4D">
        <w:rPr>
          <w:rStyle w:val="StyleUnderline"/>
          <w:highlight w:val="cyan"/>
        </w:rPr>
        <w:t>support the claim</w:t>
      </w:r>
      <w:r w:rsidRPr="004C41BE">
        <w:rPr>
          <w:rStyle w:val="StyleUnderline"/>
        </w:rPr>
        <w:t xml:space="preserve"> that participation in </w:t>
      </w:r>
      <w:r w:rsidRPr="00DC0A4D">
        <w:rPr>
          <w:rStyle w:val="Emphasis"/>
          <w:highlight w:val="cyan"/>
        </w:rPr>
        <w:t>debate facilitates the professional careers</w:t>
      </w:r>
      <w:r w:rsidRPr="004C41BE">
        <w:rPr>
          <w:rStyle w:val="Emphasis"/>
        </w:rPr>
        <w:t xml:space="preserve"> of students</w:t>
      </w:r>
      <w:r w:rsidRPr="004C41BE">
        <w:rPr>
          <w:rStyle w:val="StyleUnderline"/>
        </w:rPr>
        <w:t>. Numerous surveys of former debaters have overwhelmingly found that debate participation was a positive influence in advancing their careers</w:t>
      </w:r>
      <w:r w:rsidRPr="004C41BE">
        <w:rPr>
          <w:sz w:val="16"/>
        </w:rPr>
        <w:t xml:space="preserve">. Ronald Matlon and Lucy Keele’s </w:t>
      </w:r>
      <w:r w:rsidRPr="004C41BE">
        <w:rPr>
          <w:rStyle w:val="StyleUnderline"/>
        </w:rPr>
        <w:t>survey of 703 debaters who participated in the NDT found</w:t>
      </w:r>
      <w:r w:rsidRPr="004C41BE">
        <w:rPr>
          <w:sz w:val="16"/>
        </w:rPr>
        <w:t xml:space="preserve"> that “</w:t>
      </w:r>
      <w:r w:rsidRPr="004C41BE">
        <w:rPr>
          <w:rStyle w:val="StyleUnderline"/>
        </w:rPr>
        <w:t>successful attorneys, educators, legislators, businesspersons, and consultants” stated unequivocally “that debate was as important as the total of the rest of their education, or more so” (</w:t>
      </w:r>
      <w:r w:rsidRPr="004C41BE">
        <w:rPr>
          <w:sz w:val="16"/>
        </w:rPr>
        <w:t xml:space="preserve">1984, 205). A survey of former debaters by Jeffrey </w:t>
      </w:r>
      <w:r w:rsidRPr="004C41BE">
        <w:rPr>
          <w:rStyle w:val="StyleUnderline"/>
        </w:rPr>
        <w:t>Hobbs and</w:t>
      </w:r>
      <w:r w:rsidRPr="004C41BE">
        <w:rPr>
          <w:sz w:val="16"/>
        </w:rPr>
        <w:t xml:space="preserve"> Robert </w:t>
      </w:r>
      <w:r w:rsidRPr="004C41BE">
        <w:rPr>
          <w:rStyle w:val="StyleUnderline"/>
        </w:rPr>
        <w:t>Chandler</w:t>
      </w:r>
      <w:r w:rsidRPr="004C41BE">
        <w:rPr>
          <w:sz w:val="16"/>
        </w:rPr>
        <w:t xml:space="preserve"> (1991) </w:t>
      </w:r>
      <w:r w:rsidRPr="004C41BE">
        <w:rPr>
          <w:rStyle w:val="StyleUnderline"/>
        </w:rPr>
        <w:t>arrived at similar findings</w:t>
      </w:r>
      <w:r w:rsidRPr="004C41BE">
        <w:rPr>
          <w:sz w:val="16"/>
        </w:rPr>
        <w:t>, with 86% of the respondents recommending debate as beneficial training, including 75% of lawyers, 85% of managers, 97% of ministers, and 84% of teachers. David Zarefsky, a past president of the National Communication Association, a distinguished professor of communication at Northwestern, and an immensely successful debater and coach, says, “It’s hard for me to imagine a profession for which debate is not a valuable kind of preparation” (Wade 2006).</w:t>
      </w:r>
    </w:p>
    <w:p w14:paraId="550664C8" w14:textId="77777777" w:rsidR="001840DA" w:rsidRPr="004C41BE" w:rsidRDefault="001840DA" w:rsidP="001840DA">
      <w:pPr>
        <w:rPr>
          <w:sz w:val="16"/>
        </w:rPr>
      </w:pPr>
      <w:r w:rsidRPr="004C41BE">
        <w:rPr>
          <w:rStyle w:val="StyleUnderline"/>
        </w:rPr>
        <w:t xml:space="preserve">Evidence from </w:t>
      </w:r>
      <w:r w:rsidRPr="00DC0A4D">
        <w:rPr>
          <w:rStyle w:val="Emphasis"/>
          <w:highlight w:val="cyan"/>
        </w:rPr>
        <w:t>two longitudinal studies</w:t>
      </w:r>
      <w:r w:rsidRPr="004C41BE">
        <w:rPr>
          <w:sz w:val="16"/>
        </w:rPr>
        <w:t xml:space="preserve"> comparing the employment success of debaters and nondebaters </w:t>
      </w:r>
      <w:r w:rsidRPr="00DC0A4D">
        <w:rPr>
          <w:rStyle w:val="Emphasis"/>
          <w:highlight w:val="cyan"/>
        </w:rPr>
        <w:t>provides empirical support</w:t>
      </w:r>
      <w:r w:rsidRPr="004C41BE">
        <w:rPr>
          <w:rStyle w:val="StyleUnderline"/>
        </w:rPr>
        <w:t xml:space="preserve"> for the claim that debate participation enhances career skills</w:t>
      </w:r>
      <w:r w:rsidRPr="004C41BE">
        <w:rPr>
          <w:sz w:val="16"/>
        </w:rPr>
        <w:t xml:space="preserve"> (Rogers 2002, 2005). In the first longitudinal study, Jack Rogers (2002) tracked the performance of 100 freshmen who were debaters versus 100 nondebaters over four years. The results showed that upon graduation, the </w:t>
      </w:r>
      <w:r w:rsidRPr="004C41BE">
        <w:rPr>
          <w:rStyle w:val="StyleUnderline"/>
        </w:rPr>
        <w:t>debaters received job offers superior to those of the control group</w:t>
      </w:r>
      <w:r w:rsidRPr="004C41BE">
        <w:rPr>
          <w:sz w:val="16"/>
        </w:rPr>
        <w:t xml:space="preserve">. Rogers concluded there is “a </w:t>
      </w:r>
      <w:r w:rsidRPr="004C41BE">
        <w:rPr>
          <w:rStyle w:val="StyleUnderline"/>
        </w:rPr>
        <w:t>strong correlation between debate experience and involvement in professional internships,”</w:t>
      </w:r>
      <w:r w:rsidRPr="004C41BE">
        <w:rPr>
          <w:sz w:val="16"/>
        </w:rPr>
        <w:t xml:space="preserve"> which resulted in the debaters receiving a higher rate of job offers upon graduation as compared with the nondebaters (2002, 16). </w:t>
      </w:r>
      <w:r w:rsidRPr="004C41BE">
        <w:rPr>
          <w:rStyle w:val="StyleUnderline"/>
        </w:rPr>
        <w:t>In a follow-up study, Rogers</w:t>
      </w:r>
      <w:r w:rsidRPr="004C41BE">
        <w:rPr>
          <w:sz w:val="16"/>
        </w:rPr>
        <w:t xml:space="preserve"> (2005) examined the performance of this same group of students over four additional years. </w:t>
      </w:r>
      <w:r w:rsidRPr="004C41BE">
        <w:rPr>
          <w:rStyle w:val="StyleUnderline"/>
        </w:rPr>
        <w:t>Once again, the results showed the debate group with superior career advancement</w:t>
      </w:r>
      <w:r w:rsidRPr="004C41BE">
        <w:rPr>
          <w:sz w:val="16"/>
        </w:rPr>
        <w:t>. The study found that debaters received more job offers in their field, more positive evaluations from their supervisors, and slightly higher pay increments.</w:t>
      </w:r>
    </w:p>
    <w:p w14:paraId="71551F13" w14:textId="77777777" w:rsidR="001840DA" w:rsidRPr="004C41BE" w:rsidRDefault="001840DA" w:rsidP="001840DA">
      <w:pPr>
        <w:rPr>
          <w:sz w:val="16"/>
        </w:rPr>
      </w:pPr>
      <w:r w:rsidRPr="00DC0A4D">
        <w:rPr>
          <w:rStyle w:val="Emphasis"/>
          <w:highlight w:val="cyan"/>
        </w:rPr>
        <w:t>Especially in the field of law</w:t>
      </w:r>
      <w:r w:rsidRPr="004C41BE">
        <w:rPr>
          <w:rStyle w:val="StyleUnderline"/>
        </w:rPr>
        <w:t>, debate training is overwhelmingly beneficial</w:t>
      </w:r>
      <w:r w:rsidRPr="004C41BE">
        <w:rPr>
          <w:sz w:val="16"/>
        </w:rPr>
        <w:t>. A survey of 98 law school deans found that 70% of them recommended that students should participate in intercollegiate debate (Freeley and Steinberg 2005). Most prelaw academic counselors also advise undergraduates to take courses in argumentation and debate (Pfau, Thomas, and Ulrich 1987). A survey directed to 82 prominent lawyers who were former debaters asking about the benefits of collegiate debating revealed strong support for the belief that debate taught them skills in oral advocacy, critical thinking, brief writing, research, and listening (Katsulas and Bauschard 2000). Law school dean Erwin Chemerinsky credits his debate training for teaching him skills in analysis, research, and public speaking and he claims that “not a day goes by that I do not use the skills and lessons I learned in debate in my teaching, my writing, and my advocacy in courts” (2008, A11).</w:t>
      </w:r>
    </w:p>
    <w:p w14:paraId="6996149C" w14:textId="77777777" w:rsidR="001840DA" w:rsidRPr="004C41BE" w:rsidRDefault="001840DA" w:rsidP="001840DA">
      <w:pPr>
        <w:rPr>
          <w:sz w:val="16"/>
          <w:szCs w:val="16"/>
        </w:rPr>
      </w:pPr>
      <w:r w:rsidRPr="004C41BE">
        <w:t xml:space="preserve">While </w:t>
      </w:r>
      <w:r w:rsidRPr="004C41BE">
        <w:rPr>
          <w:sz w:val="16"/>
          <w:szCs w:val="16"/>
        </w:rPr>
        <w:t>the law remains the preferred career choice for many debaters, the skills</w:t>
      </w:r>
      <w:r w:rsidRPr="004C41BE">
        <w:rPr>
          <w:rStyle w:val="StyleUnderline"/>
          <w:sz w:val="16"/>
          <w:szCs w:val="16"/>
        </w:rPr>
        <w:t xml:space="preserve"> </w:t>
      </w:r>
      <w:r w:rsidRPr="004C41BE">
        <w:rPr>
          <w:sz w:val="16"/>
          <w:szCs w:val="16"/>
        </w:rPr>
        <w:t>taught by debate are just as necessary and useful for debaters who want to succeed in the world of business. Employers recognize this and perceive debating experience as a valuable asset. Bill Lawhorn, an economist with the Bureau of Labor Statistics, speaks about the value of debate training for employers: “Debaters must have strong research skills, be able to think quickly, and be able to communicate well. In addition, debaters must be comfortable performing in front of an audience—and having the confidence to do so is a valuable workplace skill, especially when it comes to making presentations to coworkers or superiors” (Lawhorn 2008, 19). Several large companies have been established and are being operated by for-mer debaters. For instance, Michael Beckley, a former Emory debater, and Marc Wilson, a former Dartmouth debater, cofounded Appian, a fast-growing software company. Beckley and Wilson credit their debate training for affording them the presentation skills to persuade clients such as Home Depot to use Appian’s software instead of that of larger companies such as Oracle and IBM (D. Jones 2004). Beckley and Wilson go so far as to say that their company, which has grown to 190 employees, would never have existed without their debate background (D. Jones 2004). Other former debaters who are CEOs of successful companies include Lance Rosenzweig of PeopleSupport, Chuck Berger of Nuance Communications, Mark Astone of Panagraph, Tod Loofbourrow of Authoria, and Cynthia McKay of Le Gourmet Gift Basket (ibid.).</w:t>
      </w:r>
    </w:p>
    <w:p w14:paraId="3DA1967D" w14:textId="77777777" w:rsidR="001840DA" w:rsidRPr="004C41BE" w:rsidRDefault="001840DA" w:rsidP="001840DA">
      <w:pPr>
        <w:rPr>
          <w:sz w:val="16"/>
          <w:szCs w:val="16"/>
        </w:rPr>
      </w:pPr>
      <w:r w:rsidRPr="004C41BE">
        <w:rPr>
          <w:sz w:val="16"/>
          <w:szCs w:val="16"/>
        </w:rPr>
        <w:t>Management consulting firms also recognize the value of hiring debaters. A.T. Kearney, a global management firm with offices in 34 countries, has actively sought to hire former debaters after being highly impressed with the job skills brought by Leslie Mueller, a former Northwestern debater (Ross 2002). Mueller now attends debate tournaments to recruit prospective employees because she says debaters have superior analytic and communication skills (ibid.).</w:t>
      </w:r>
    </w:p>
    <w:p w14:paraId="7B170FE0" w14:textId="77777777" w:rsidR="001840DA" w:rsidRPr="00A5338A" w:rsidRDefault="001840DA" w:rsidP="001840DA">
      <w:pPr>
        <w:rPr>
          <w:rStyle w:val="Emphasis"/>
        </w:rPr>
      </w:pPr>
      <w:r w:rsidRPr="00DC0A4D">
        <w:rPr>
          <w:rStyle w:val="Emphasis"/>
          <w:highlight w:val="cyan"/>
        </w:rPr>
        <w:t>3. Academic Achievement</w:t>
      </w:r>
      <w:r w:rsidRPr="00A5338A">
        <w:rPr>
          <w:rStyle w:val="Emphasis"/>
        </w:rPr>
        <w:t xml:space="preserve"> in the Classroom</w:t>
      </w:r>
    </w:p>
    <w:p w14:paraId="3EC8F5BE" w14:textId="77777777" w:rsidR="001840DA" w:rsidRPr="003705C1" w:rsidRDefault="001840DA" w:rsidP="001840DA">
      <w:pPr>
        <w:rPr>
          <w:sz w:val="16"/>
        </w:rPr>
      </w:pPr>
      <w:r w:rsidRPr="004C41BE">
        <w:rPr>
          <w:rStyle w:val="StyleUnderline"/>
        </w:rPr>
        <w:t>College educators overwhelmingly believe that participation in debate increases students’ academic achievement.</w:t>
      </w:r>
      <w:r w:rsidRPr="003705C1">
        <w:rPr>
          <w:sz w:val="16"/>
        </w:rPr>
        <w:t xml:space="preserve"> Melissa Wade, the director of forensics at Emory University, who has coached thousands of high school and college debaters over two decades, says that the value of debate training is well documented: “the effect on academic achievement has been measured and confirmed to improve critical thinking, research and communication and organization skills” (2006, 1). Kent Colbert and Thompson Biggers share this view: “the educational benefits of debate seem to be </w:t>
      </w:r>
      <w:r w:rsidRPr="004C41BE">
        <w:rPr>
          <w:rStyle w:val="StyleUnderline"/>
        </w:rPr>
        <w:t>well documented: improved communication skills; exposure to important social issues of our time; improvement of critical thinking ability</w:t>
      </w:r>
      <w:r w:rsidRPr="003705C1">
        <w:rPr>
          <w:sz w:val="16"/>
        </w:rPr>
        <w:t>” (1985, 238).</w:t>
      </w:r>
    </w:p>
    <w:p w14:paraId="3E884D1F" w14:textId="77777777" w:rsidR="001840DA" w:rsidRPr="003705C1" w:rsidRDefault="001840DA" w:rsidP="001840DA">
      <w:pPr>
        <w:rPr>
          <w:sz w:val="16"/>
        </w:rPr>
      </w:pPr>
      <w:r w:rsidRPr="003705C1">
        <w:rPr>
          <w:sz w:val="16"/>
        </w:rPr>
        <w:t xml:space="preserve">In fact, there is considerable empirical evidence to prove that academic debate boosts academic </w:t>
      </w:r>
      <w:r w:rsidRPr="004C41BE">
        <w:rPr>
          <w:rStyle w:val="StyleUnderline"/>
        </w:rPr>
        <w:t xml:space="preserve">achievement. Several studies show that debaters achieve higher average grade point averages than nondebaters </w:t>
      </w:r>
      <w:r w:rsidRPr="003705C1">
        <w:rPr>
          <w:sz w:val="16"/>
        </w:rPr>
        <w:t xml:space="preserve">(Barfield 1989; Collier 2004; Hunt, Garard, and Simerly 1997; K. Jones 1994). It is also the case that almost three-quarters of debaters believe that involvement in debate benefits them academically (Hunt, Garard, and Simerly 1997). Jack Rogers (2002) found that debaters </w:t>
      </w:r>
      <w:r w:rsidRPr="003705C1">
        <w:rPr>
          <w:rStyle w:val="StyleUnderline"/>
        </w:rPr>
        <w:t xml:space="preserve">maintained </w:t>
      </w:r>
      <w:r w:rsidRPr="00DC0A4D">
        <w:rPr>
          <w:rStyle w:val="Emphasis"/>
          <w:highlight w:val="cyan"/>
        </w:rPr>
        <w:t>higher g</w:t>
      </w:r>
      <w:r w:rsidRPr="00DC0A4D">
        <w:rPr>
          <w:rStyle w:val="Emphasis"/>
        </w:rPr>
        <w:t>r</w:t>
      </w:r>
      <w:r w:rsidRPr="003705C1">
        <w:rPr>
          <w:rStyle w:val="Emphasis"/>
        </w:rPr>
        <w:t xml:space="preserve">ade </w:t>
      </w:r>
      <w:r w:rsidRPr="00DC0A4D">
        <w:rPr>
          <w:rStyle w:val="Emphasis"/>
          <w:highlight w:val="cyan"/>
        </w:rPr>
        <w:t>p</w:t>
      </w:r>
      <w:r w:rsidRPr="003705C1">
        <w:rPr>
          <w:rStyle w:val="Emphasis"/>
        </w:rPr>
        <w:t xml:space="preserve">oint </w:t>
      </w:r>
      <w:r w:rsidRPr="00DC0A4D">
        <w:rPr>
          <w:rStyle w:val="Emphasis"/>
          <w:highlight w:val="cyan"/>
        </w:rPr>
        <w:t>a</w:t>
      </w:r>
      <w:r w:rsidRPr="00DC0A4D">
        <w:rPr>
          <w:rStyle w:val="Emphasis"/>
        </w:rPr>
        <w:t>verages</w:t>
      </w:r>
      <w:r w:rsidRPr="003705C1">
        <w:rPr>
          <w:rStyle w:val="StyleUnderline"/>
        </w:rPr>
        <w:t xml:space="preserve"> than nondebaters,</w:t>
      </w:r>
      <w:r w:rsidRPr="003705C1">
        <w:rPr>
          <w:sz w:val="16"/>
        </w:rPr>
        <w:t xml:space="preserve"> matriculated at the same rate as nondebaters, and enjoyed a higher acceptance rate into graduate school programs. In another study, Rogers (2005) </w:t>
      </w:r>
      <w:r w:rsidRPr="003705C1">
        <w:rPr>
          <w:rStyle w:val="StyleUnderline"/>
        </w:rPr>
        <w:t xml:space="preserve">determined that debaters were more successful than nondebaters in completing their graduate studies and achieving </w:t>
      </w:r>
      <w:r w:rsidRPr="003705C1">
        <w:rPr>
          <w:rStyle w:val="Emphasis"/>
        </w:rPr>
        <w:t xml:space="preserve">higher scores on their </w:t>
      </w:r>
      <w:r w:rsidRPr="00DC0A4D">
        <w:rPr>
          <w:rStyle w:val="Emphasis"/>
          <w:highlight w:val="cyan"/>
        </w:rPr>
        <w:t>LSATs and GREs</w:t>
      </w:r>
      <w:r w:rsidRPr="003705C1">
        <w:rPr>
          <w:sz w:val="16"/>
        </w:rPr>
        <w:t>. Debate participation improves academic performance because it promotes numerous skills that are essential to realizing a high level of educational proficiency. The educational benefits of debate include teaching research skills, acquiring cross-disciplinary knowledge about the world, learning how to organize and construct arguments, improving writing skills, enhancing listening and note-taking skills, increasing student self-confidence, and improving timemanagement skills.</w:t>
      </w:r>
    </w:p>
    <w:p w14:paraId="0E03629A" w14:textId="77777777" w:rsidR="001840DA" w:rsidRPr="003705C1" w:rsidRDefault="001840DA" w:rsidP="001840DA">
      <w:pPr>
        <w:rPr>
          <w:sz w:val="16"/>
          <w:szCs w:val="16"/>
        </w:rPr>
      </w:pPr>
      <w:r w:rsidRPr="003705C1">
        <w:rPr>
          <w:sz w:val="16"/>
          <w:szCs w:val="16"/>
        </w:rPr>
        <w:t>a. Research</w:t>
      </w:r>
    </w:p>
    <w:p w14:paraId="32EA543C" w14:textId="77777777" w:rsidR="001840DA" w:rsidRPr="003705C1" w:rsidRDefault="001840DA" w:rsidP="001840DA">
      <w:pPr>
        <w:rPr>
          <w:sz w:val="16"/>
        </w:rPr>
      </w:pPr>
      <w:r w:rsidRPr="003705C1">
        <w:rPr>
          <w:sz w:val="16"/>
        </w:rPr>
        <w:t xml:space="preserve">One of the obvious benefits of policy </w:t>
      </w:r>
      <w:r w:rsidRPr="003705C1">
        <w:rPr>
          <w:rStyle w:val="StyleUnderline"/>
        </w:rPr>
        <w:t>debate is that it teaches research skills in a manner “</w:t>
      </w:r>
      <w:r w:rsidRPr="00DC0A4D">
        <w:rPr>
          <w:rStyle w:val="StyleUnderline"/>
          <w:highlight w:val="cyan"/>
        </w:rPr>
        <w:t>unparalleled in the world of academics</w:t>
      </w:r>
      <w:r w:rsidRPr="003705C1">
        <w:rPr>
          <w:sz w:val="16"/>
        </w:rPr>
        <w:t>” (Fritch 1993/1994, 7). No undergraduate college class assignment requires as much research as debate does. Robert Rowland argues that “debate, more than perhaps any other educational activity at the university level, teaches students about both the importance of research and the wealth of material that is available” (1995, 101). The research effort undertaken by debaters over the course of a single year’s topic is often greater than the work to obtain a law degree or dissertation (Parcher 1998). Many debaters spend as many as 20 to 30 hours per week doing research (ibid</w:t>
      </w:r>
      <w:r w:rsidRPr="00DC0A4D">
        <w:rPr>
          <w:sz w:val="16"/>
        </w:rPr>
        <w:t xml:space="preserve">.). A typical debate team gathers enough evidence to write thousands of pages of argument briefs. This emphasis on research is due to several factors. Because debaters are required to debate both sides of a topic, they must collect evidence to support a myriad of arguments. Debate judges also reward evidence more than oratory. There is an expectation that debaters are required to support every point with evidence (Panetta 1990). Therefore, </w:t>
      </w:r>
      <w:r w:rsidRPr="00DC0A4D">
        <w:rPr>
          <w:rStyle w:val="StyleUnderline"/>
        </w:rPr>
        <w:t>everyone has a competitive incentive to collect as much evidence as possible.</w:t>
      </w:r>
      <w:r w:rsidRPr="00DC0A4D">
        <w:rPr>
          <w:sz w:val="16"/>
        </w:rPr>
        <w:t xml:space="preserve"> In many cases, </w:t>
      </w:r>
      <w:r w:rsidRPr="00DC0A4D">
        <w:rPr>
          <w:rStyle w:val="StyleUnderline"/>
        </w:rPr>
        <w:t>the best researchers are the most successful debaters</w:t>
      </w:r>
      <w:r w:rsidRPr="00DC0A4D">
        <w:rPr>
          <w:sz w:val="16"/>
        </w:rPr>
        <w:t xml:space="preserve"> (Cheshire 2002).</w:t>
      </w:r>
    </w:p>
    <w:p w14:paraId="62AE54AA" w14:textId="77777777" w:rsidR="001840DA" w:rsidRPr="003705C1" w:rsidRDefault="001840DA" w:rsidP="001840DA">
      <w:pPr>
        <w:rPr>
          <w:sz w:val="16"/>
        </w:rPr>
      </w:pPr>
      <w:r w:rsidRPr="003705C1">
        <w:rPr>
          <w:sz w:val="16"/>
        </w:rPr>
        <w:t xml:space="preserve">Because doing research is so integral to competitive success, debaters have a strong incentive to acquire excellent research skills. Unlike most undergraduates who specialize in doing research in their own area of academic study, debaters require expansive research skills. Even when a </w:t>
      </w:r>
      <w:r w:rsidRPr="003705C1">
        <w:rPr>
          <w:rStyle w:val="Emphasis"/>
        </w:rPr>
        <w:t xml:space="preserve">debate </w:t>
      </w:r>
      <w:r w:rsidRPr="00DC0A4D">
        <w:rPr>
          <w:rStyle w:val="Emphasis"/>
          <w:highlight w:val="cyan"/>
        </w:rPr>
        <w:t>topic is confined to a particular subject area</w:t>
      </w:r>
      <w:r w:rsidRPr="003705C1">
        <w:rPr>
          <w:rStyle w:val="Emphasis"/>
        </w:rPr>
        <w:t>,</w:t>
      </w:r>
      <w:r w:rsidRPr="003705C1">
        <w:rPr>
          <w:sz w:val="16"/>
        </w:rPr>
        <w:t xml:space="preserve"> for example, reducing U.S. agricultural subsidies, </w:t>
      </w:r>
      <w:r w:rsidRPr="003705C1">
        <w:rPr>
          <w:rStyle w:val="StyleUnderline"/>
        </w:rPr>
        <w:t xml:space="preserve">debate </w:t>
      </w:r>
      <w:r w:rsidRPr="00DC0A4D">
        <w:rPr>
          <w:rStyle w:val="StyleUnderline"/>
          <w:highlight w:val="cyan"/>
        </w:rPr>
        <w:t>arguments</w:t>
      </w:r>
      <w:r w:rsidRPr="003705C1">
        <w:rPr>
          <w:rStyle w:val="StyleUnderline"/>
        </w:rPr>
        <w:t xml:space="preserve"> will emerge </w:t>
      </w:r>
      <w:r w:rsidRPr="00DC0A4D">
        <w:rPr>
          <w:rStyle w:val="StyleUnderline"/>
          <w:highlight w:val="cyan"/>
        </w:rPr>
        <w:t>requiring research in</w:t>
      </w:r>
      <w:r w:rsidRPr="003705C1">
        <w:rPr>
          <w:rStyle w:val="StyleUnderline"/>
        </w:rPr>
        <w:t xml:space="preserve"> the fields of </w:t>
      </w:r>
      <w:r w:rsidRPr="00DC0A4D">
        <w:rPr>
          <w:rStyle w:val="StyleUnderline"/>
          <w:highlight w:val="cyan"/>
        </w:rPr>
        <w:t>economics, political science</w:t>
      </w:r>
      <w:r w:rsidRPr="003705C1">
        <w:rPr>
          <w:rStyle w:val="StyleUnderline"/>
        </w:rPr>
        <w:t>, law</w:t>
      </w:r>
      <w:r w:rsidRPr="00DC0A4D">
        <w:rPr>
          <w:rStyle w:val="StyleUnderline"/>
        </w:rPr>
        <w:t xml:space="preserve">, </w:t>
      </w:r>
      <w:r w:rsidRPr="00DC0A4D">
        <w:rPr>
          <w:rStyle w:val="StyleUnderline"/>
          <w:highlight w:val="cyan"/>
        </w:rPr>
        <w:t>international relations, the environment</w:t>
      </w:r>
      <w:r w:rsidRPr="003705C1">
        <w:rPr>
          <w:sz w:val="16"/>
        </w:rPr>
        <w:t xml:space="preserve">, and philosophy. This means debaters must learn to use all available library databases as well as locate evidence from books, government documents, newspapers, and the </w:t>
      </w:r>
      <w:r w:rsidRPr="00DC0A4D">
        <w:rPr>
          <w:sz w:val="16"/>
        </w:rPr>
        <w:t>Internet</w:t>
      </w:r>
      <w:r w:rsidRPr="003705C1">
        <w:rPr>
          <w:sz w:val="16"/>
        </w:rPr>
        <w:t xml:space="preserve">. </w:t>
      </w:r>
    </w:p>
    <w:p w14:paraId="54F2F9EA" w14:textId="77777777" w:rsidR="001840DA" w:rsidRPr="003705C1" w:rsidRDefault="001840DA" w:rsidP="001840DA">
      <w:pPr>
        <w:rPr>
          <w:sz w:val="16"/>
          <w:szCs w:val="16"/>
        </w:rPr>
      </w:pPr>
      <w:r w:rsidRPr="003705C1">
        <w:rPr>
          <w:sz w:val="16"/>
          <w:szCs w:val="16"/>
        </w:rPr>
        <w:t xml:space="preserve">The process of doing debate research is also making debaters more proficient in using computers and a wide variety of new and emerging technologies. On a regular basis, debaters utilize computerized research databases to conduct research (Freeley and Steinberg 2005). While no studies have been done on this point, observational evidence suggests that debaters are more skilled than nondebaters in using sophisticated searching techniques. Because debaters need to locate evidence that supports very precise claims, they become skilled at conducting Boolean searches where words such as OR, AND, AND NOT, and NEAR are inserted to create relationships among keywords in a search query. Debate also teaches techniques in using scanners. Many debate squads now require students to produce their research in digital form. This requires debaters to scan evidence that cannot be downloaded electronically from books and periodicals. </w:t>
      </w:r>
    </w:p>
    <w:p w14:paraId="086A5F07" w14:textId="77777777" w:rsidR="001840DA" w:rsidRPr="003705C1" w:rsidRDefault="001840DA" w:rsidP="001840DA">
      <w:pPr>
        <w:rPr>
          <w:sz w:val="16"/>
          <w:szCs w:val="16"/>
        </w:rPr>
      </w:pPr>
      <w:r w:rsidRPr="003705C1">
        <w:rPr>
          <w:sz w:val="16"/>
          <w:szCs w:val="16"/>
        </w:rPr>
        <w:t>Debate alumni strongly support the belief that debate participation improves research skills. In surveys that ask former debaters how their participation in debate has benefited them, developing research skills is always mentioned as a valued benefit (Hobbs and Chandler 1991; Matlon and Keele 1984). In the most recent studies, the value of research skills has increased in importance. In a survey of lawyers who debated during the 1990s, Katsulas and Bauschard (2000) found that acquiring research skills was ranked as the second greatest benefit of debate participation. A survey by Doyle Srader (2006) of former debaters who are now college educators (but not debate coaches) cited the acquisition of research skills as the most important educational benefit of debate. In a survey of former NDT and CEDA debaters, David Williams, Brian McGee, and David Worth report that a high percentage of these debaters viewed the acquisition of research skills “to be a valued element of debate participation” (2001, 201).</w:t>
      </w:r>
    </w:p>
    <w:p w14:paraId="73CC3AEC" w14:textId="77777777" w:rsidR="001840DA" w:rsidRPr="003705C1" w:rsidRDefault="001840DA" w:rsidP="001840DA">
      <w:pPr>
        <w:rPr>
          <w:sz w:val="16"/>
          <w:szCs w:val="16"/>
        </w:rPr>
      </w:pPr>
      <w:r w:rsidRPr="003705C1">
        <w:rPr>
          <w:sz w:val="16"/>
          <w:szCs w:val="16"/>
        </w:rPr>
        <w:t>b. Student Knowledge About the World</w:t>
      </w:r>
    </w:p>
    <w:p w14:paraId="7CFD7674" w14:textId="77777777" w:rsidR="001840DA" w:rsidRPr="003705C1" w:rsidRDefault="001840DA" w:rsidP="001840DA">
      <w:pPr>
        <w:rPr>
          <w:sz w:val="16"/>
        </w:rPr>
      </w:pPr>
      <w:r w:rsidRPr="003705C1">
        <w:rPr>
          <w:rStyle w:val="StyleUnderline"/>
        </w:rPr>
        <w:t>The knowledge gained by students competing in debate is wide-ranging and substantial</w:t>
      </w:r>
      <w:r w:rsidRPr="003705C1">
        <w:rPr>
          <w:sz w:val="16"/>
        </w:rPr>
        <w:t xml:space="preserve">. As soon as the college topic area is announced in mid-May, students begin background reading on the topic. </w:t>
      </w:r>
      <w:r w:rsidRPr="003705C1">
        <w:rPr>
          <w:rStyle w:val="StyleUnderline"/>
        </w:rPr>
        <w:t xml:space="preserve">When the actual topic wording is announced in July, the intensity of the research effort accelerates to a vigorous pace, </w:t>
      </w:r>
      <w:r w:rsidRPr="003705C1">
        <w:rPr>
          <w:sz w:val="16"/>
        </w:rPr>
        <w:t xml:space="preserve">as debaters scramble to find as many research materials as possible before the first tournament in September. From this point forward until the last tournament in early April, arguments are revised and created on a continuous basis. </w:t>
      </w:r>
    </w:p>
    <w:p w14:paraId="22B630C3" w14:textId="77777777" w:rsidR="001840DA" w:rsidRPr="003705C1" w:rsidRDefault="001840DA" w:rsidP="001840DA">
      <w:pPr>
        <w:rPr>
          <w:sz w:val="16"/>
          <w:szCs w:val="16"/>
        </w:rPr>
      </w:pPr>
      <w:r w:rsidRPr="003705C1">
        <w:rPr>
          <w:sz w:val="16"/>
          <w:szCs w:val="16"/>
        </w:rPr>
        <w:t>During the course of one debate season, a debate team will produce thousands of pages of argument briefs. Individually, every debater will be responsible for reading and carefully filing them.</w:t>
      </w:r>
    </w:p>
    <w:p w14:paraId="42795C9E" w14:textId="77777777" w:rsidR="001840DA" w:rsidRPr="003705C1" w:rsidRDefault="001840DA" w:rsidP="001840DA">
      <w:pPr>
        <w:rPr>
          <w:sz w:val="16"/>
          <w:szCs w:val="16"/>
        </w:rPr>
      </w:pPr>
      <w:r w:rsidRPr="003705C1">
        <w:rPr>
          <w:sz w:val="16"/>
          <w:szCs w:val="16"/>
        </w:rPr>
        <w:t>The range of cumulative knowledge accrued from compounding several years of debate, is even more astounding. For example, 2009 graduates who debated in each of the past four years, have learned a great deal about four public policy topics: (1) increasing U.S. economic and diplomatic pressure on China; (2) overruling U.S. Supreme court cases involving federalism, school racial segregation, abortion, and military commissions; (3) promoting U.S. constructive engagement with Iran, Syria, Afghanistan, Lebanon, and the Palestinian Authority; and (4) reducing U.S. agricultural subsidies.</w:t>
      </w:r>
    </w:p>
    <w:p w14:paraId="44E2E095" w14:textId="77777777" w:rsidR="001840DA" w:rsidRPr="003705C1" w:rsidRDefault="001840DA" w:rsidP="001840DA">
      <w:pPr>
        <w:rPr>
          <w:sz w:val="16"/>
          <w:szCs w:val="16"/>
        </w:rPr>
      </w:pPr>
      <w:r w:rsidRPr="003705C1">
        <w:rPr>
          <w:sz w:val="16"/>
          <w:szCs w:val="16"/>
        </w:rPr>
        <w:t>Any student who debated over these four years would have learned an incredible amount about some of the great issues and controversies of the twenty-first century. Should the United States engage or confront China? Can U.S. economic pressure force China to respect human rights and intellectual property rights? Should the Supreme Court allow the federal government to have greater control over state governments? Do U.S. military commission trials for enemy combatants violate international law? Can U.S. diplomacy with Syria promote peace in the Middle East? Will constructive engagement prevent Iran from developing nuclear weapons? Will increasing U.S. troops to Afghanistan promote peace? Do industrial farming practices threaten the environment? Do government subsidies for biofuels reduce U.S. energy dependency and global warming? In fact, over a four-year academic debate career, “students grapple with virtually every contemporary issue of American public policy” (O’Donnell 2008b).</w:t>
      </w:r>
    </w:p>
    <w:p w14:paraId="4ECE7D09" w14:textId="77777777" w:rsidR="001840DA" w:rsidRPr="00FB05EA" w:rsidRDefault="001840DA" w:rsidP="001840DA">
      <w:pPr>
        <w:rPr>
          <w:sz w:val="16"/>
        </w:rPr>
      </w:pPr>
      <w:r w:rsidRPr="003705C1">
        <w:rPr>
          <w:sz w:val="16"/>
        </w:rPr>
        <w:t xml:space="preserve">However, </w:t>
      </w:r>
      <w:r w:rsidRPr="00DC0A4D">
        <w:rPr>
          <w:rStyle w:val="StyleUnderline"/>
          <w:highlight w:val="cyan"/>
        </w:rPr>
        <w:t>debaters learn</w:t>
      </w:r>
      <w:r w:rsidRPr="003705C1">
        <w:rPr>
          <w:rStyle w:val="StyleUnderline"/>
        </w:rPr>
        <w:t xml:space="preserve"> much </w:t>
      </w:r>
      <w:r w:rsidRPr="00DC0A4D">
        <w:rPr>
          <w:rStyle w:val="StyleUnderline"/>
          <w:highlight w:val="cyan"/>
        </w:rPr>
        <w:t>more than topic knowledge. They also learn</w:t>
      </w:r>
      <w:r w:rsidRPr="003705C1">
        <w:rPr>
          <w:rStyle w:val="StyleUnderline"/>
        </w:rPr>
        <w:t xml:space="preserve"> a great deal about political institutions and practice. </w:t>
      </w:r>
      <w:r w:rsidRPr="003705C1">
        <w:rPr>
          <w:sz w:val="16"/>
        </w:rPr>
        <w:t xml:space="preserve">The policy-systems approach essential to intercollegiate debate </w:t>
      </w:r>
      <w:r w:rsidRPr="003705C1">
        <w:rPr>
          <w:rStyle w:val="StyleUnderline"/>
        </w:rPr>
        <w:t xml:space="preserve">teaches students about the </w:t>
      </w:r>
      <w:r w:rsidRPr="00DC0A4D">
        <w:rPr>
          <w:rStyle w:val="Emphasis"/>
          <w:highlight w:val="cyan"/>
        </w:rPr>
        <w:t>intricacies of how the three branches of the U.S. government operate</w:t>
      </w:r>
      <w:r w:rsidRPr="003705C1">
        <w:rPr>
          <w:sz w:val="16"/>
        </w:rPr>
        <w:t xml:space="preserve">. Debaters also </w:t>
      </w:r>
      <w:r w:rsidRPr="003705C1">
        <w:rPr>
          <w:rStyle w:val="StyleUnderline"/>
        </w:rPr>
        <w:t xml:space="preserve">learn about current events because they are </w:t>
      </w:r>
      <w:r w:rsidRPr="00DC0A4D">
        <w:rPr>
          <w:rStyle w:val="StyleUnderline"/>
          <w:highlight w:val="cyan"/>
        </w:rPr>
        <w:t>forced to imagine the passage of controversial policies</w:t>
      </w:r>
      <w:r w:rsidRPr="003705C1">
        <w:rPr>
          <w:sz w:val="16"/>
        </w:rPr>
        <w:t xml:space="preserve"> derived from the yearlong intercollegiate debate </w:t>
      </w:r>
      <w:r w:rsidRPr="003705C1">
        <w:rPr>
          <w:rStyle w:val="StyleUnderline"/>
        </w:rPr>
        <w:t xml:space="preserve">topic </w:t>
      </w:r>
      <w:r w:rsidRPr="00DC0A4D">
        <w:rPr>
          <w:rStyle w:val="StyleUnderline"/>
          <w:highlight w:val="cyan"/>
        </w:rPr>
        <w:t>in a contemporaneous political climate</w:t>
      </w:r>
      <w:r w:rsidRPr="003705C1">
        <w:rPr>
          <w:rStyle w:val="StyleUnderline"/>
        </w:rPr>
        <w:t xml:space="preserve"> that involves political costs and trade-offs with other agenda items under consideration</w:t>
      </w:r>
      <w:r w:rsidRPr="003705C1">
        <w:rPr>
          <w:sz w:val="16"/>
        </w:rPr>
        <w:t xml:space="preserve">. This means that in any given year, the top agenda items being pursued in Washington will be hotly debated in the form of politics disadvantages. For example, if the topic requires the affirmative team to advocate reductions in the U.S. nuclear arsenal, a negative team might argue that doing so at this time would trade off with ongoing health care reform efforts. </w:t>
      </w:r>
    </w:p>
    <w:p w14:paraId="629F91FE" w14:textId="77777777" w:rsidR="001840DA" w:rsidRDefault="001840DA" w:rsidP="001840DA"/>
    <w:p w14:paraId="1EB0A14E" w14:textId="77777777" w:rsidR="001840DA" w:rsidRPr="00F82312" w:rsidRDefault="001840DA" w:rsidP="001840DA">
      <w:pPr>
        <w:pStyle w:val="Heading4"/>
        <w:spacing w:before="0"/>
        <w:rPr>
          <w:rFonts w:asciiTheme="minorHAnsi" w:hAnsiTheme="minorHAnsi" w:cstheme="minorHAnsi"/>
        </w:rPr>
      </w:pPr>
      <w:r w:rsidRPr="00F82312">
        <w:rPr>
          <w:rFonts w:asciiTheme="minorHAnsi" w:hAnsiTheme="minorHAnsi" w:cstheme="minorHAnsi"/>
        </w:rPr>
        <w:t>Consequences matter</w:t>
      </w:r>
      <w:r>
        <w:rPr>
          <w:rFonts w:asciiTheme="minorHAnsi" w:hAnsiTheme="minorHAnsi" w:cstheme="minorHAnsi"/>
        </w:rPr>
        <w:t>---given the pervasiveness of racism, every action will be in some way related to antiblackness---identifying the choices that cause the least harm is important</w:t>
      </w:r>
      <w:r w:rsidRPr="00F82312">
        <w:rPr>
          <w:rFonts w:asciiTheme="minorHAnsi" w:hAnsiTheme="minorHAnsi" w:cstheme="minorHAnsi"/>
        </w:rPr>
        <w:t xml:space="preserve"> </w:t>
      </w:r>
    </w:p>
    <w:p w14:paraId="7928F39E" w14:textId="77777777" w:rsidR="001840DA" w:rsidRPr="00F82312" w:rsidRDefault="001840DA" w:rsidP="001840DA">
      <w:pPr>
        <w:rPr>
          <w:rFonts w:asciiTheme="minorHAnsi" w:hAnsiTheme="minorHAnsi" w:cstheme="minorHAnsi"/>
        </w:rPr>
      </w:pPr>
      <w:r w:rsidRPr="00F82312">
        <w:rPr>
          <w:rStyle w:val="Style13ptBold"/>
          <w:rFonts w:asciiTheme="minorHAnsi" w:hAnsiTheme="minorHAnsi" w:cstheme="minorHAnsi"/>
        </w:rPr>
        <w:t xml:space="preserve">Bracey 6 </w:t>
      </w:r>
      <w:r w:rsidRPr="00F82312">
        <w:rPr>
          <w:rFonts w:asciiTheme="minorHAnsi" w:hAnsiTheme="minorHAnsi" w:cstheme="minorHAnsi"/>
        </w:rPr>
        <w:t>[Christopher; September; Associate Professor of Law, Associate Professor of African &amp; African American Studies, Washington University in St. Louis; Southern California Law Review, 79 S. Cal. L. Rev. 1231, p. 1318]</w:t>
      </w:r>
    </w:p>
    <w:p w14:paraId="3316DCC6" w14:textId="77777777" w:rsidR="001840DA" w:rsidRPr="00F82312" w:rsidRDefault="001840DA" w:rsidP="001840DA">
      <w:pPr>
        <w:rPr>
          <w:rFonts w:asciiTheme="minorHAnsi" w:hAnsiTheme="minorHAnsi" w:cstheme="minorHAnsi"/>
          <w:sz w:val="12"/>
        </w:rPr>
      </w:pPr>
      <w:r w:rsidRPr="00F82312">
        <w:rPr>
          <w:rFonts w:asciiTheme="minorHAnsi" w:hAnsiTheme="minorHAnsi" w:cstheme="minorHAnsi"/>
          <w:sz w:val="12"/>
        </w:rPr>
        <w:t xml:space="preserve">Second, </w:t>
      </w:r>
      <w:r w:rsidRPr="00FF5C9C">
        <w:rPr>
          <w:rStyle w:val="underline"/>
          <w:rFonts w:asciiTheme="minorHAnsi" w:eastAsiaTheme="minorHAnsi" w:hAnsiTheme="minorHAnsi" w:cstheme="minorHAnsi"/>
          <w:highlight w:val="cyan"/>
        </w:rPr>
        <w:t>reducing</w:t>
      </w:r>
      <w:r w:rsidRPr="00F82312">
        <w:rPr>
          <w:rStyle w:val="underline"/>
          <w:rFonts w:asciiTheme="minorHAnsi" w:eastAsiaTheme="minorHAnsi" w:hAnsiTheme="minorHAnsi" w:cstheme="minorHAnsi"/>
        </w:rPr>
        <w:t xml:space="preserve"> conversation on </w:t>
      </w:r>
      <w:r w:rsidRPr="00FF5C9C">
        <w:rPr>
          <w:rStyle w:val="underline"/>
          <w:rFonts w:asciiTheme="minorHAnsi" w:eastAsiaTheme="minorHAnsi" w:hAnsiTheme="minorHAnsi" w:cstheme="minorHAnsi"/>
          <w:highlight w:val="cyan"/>
        </w:rPr>
        <w:t>race</w:t>
      </w:r>
      <w:r w:rsidRPr="00F82312">
        <w:rPr>
          <w:rFonts w:asciiTheme="minorHAnsi" w:hAnsiTheme="minorHAnsi" w:cstheme="minorHAnsi"/>
          <w:sz w:val="12"/>
        </w:rPr>
        <w:t xml:space="preserve"> matters </w:t>
      </w:r>
      <w:r w:rsidRPr="00FF5C9C">
        <w:rPr>
          <w:rStyle w:val="underline"/>
          <w:rFonts w:asciiTheme="minorHAnsi" w:eastAsiaTheme="minorHAnsi" w:hAnsiTheme="minorHAnsi" w:cstheme="minorHAnsi"/>
          <w:highlight w:val="cyan"/>
        </w:rPr>
        <w:t>to an ideological contest allows opponents to elide inquiry into</w:t>
      </w:r>
      <w:r w:rsidRPr="00F82312">
        <w:rPr>
          <w:rStyle w:val="underline"/>
          <w:rFonts w:asciiTheme="minorHAnsi" w:eastAsiaTheme="minorHAnsi" w:hAnsiTheme="minorHAnsi" w:cstheme="minorHAnsi"/>
        </w:rPr>
        <w:t xml:space="preserve"> </w:t>
      </w:r>
      <w:r w:rsidRPr="00FF5C9C">
        <w:rPr>
          <w:rStyle w:val="underline"/>
          <w:rFonts w:asciiTheme="minorHAnsi" w:eastAsiaTheme="minorHAnsi" w:hAnsiTheme="minorHAnsi" w:cstheme="minorHAnsi"/>
          <w:highlight w:val="cyan"/>
        </w:rPr>
        <w:t>whether</w:t>
      </w:r>
      <w:r w:rsidRPr="00F82312">
        <w:rPr>
          <w:rStyle w:val="underline"/>
          <w:rFonts w:asciiTheme="minorHAnsi" w:eastAsiaTheme="minorHAnsi" w:hAnsiTheme="minorHAnsi" w:cstheme="minorHAnsi"/>
        </w:rPr>
        <w:t xml:space="preserve"> the </w:t>
      </w:r>
      <w:r w:rsidRPr="00FF5C9C">
        <w:rPr>
          <w:rStyle w:val="underline"/>
          <w:rFonts w:asciiTheme="minorHAnsi" w:eastAsiaTheme="minorHAnsi" w:hAnsiTheme="minorHAnsi" w:cstheme="minorHAnsi"/>
          <w:highlight w:val="cyan"/>
        </w:rPr>
        <w:t>results</w:t>
      </w:r>
      <w:r w:rsidRPr="00F82312">
        <w:rPr>
          <w:rStyle w:val="underline"/>
          <w:rFonts w:asciiTheme="minorHAnsi" w:eastAsiaTheme="minorHAnsi" w:hAnsiTheme="minorHAnsi" w:cstheme="minorHAnsi"/>
        </w:rPr>
        <w:t xml:space="preserve"> of a particular</w:t>
      </w:r>
      <w:r w:rsidRPr="00F82312">
        <w:rPr>
          <w:rFonts w:asciiTheme="minorHAnsi" w:hAnsiTheme="minorHAnsi" w:cstheme="minorHAnsi"/>
          <w:sz w:val="12"/>
        </w:rPr>
        <w:t xml:space="preserve"> preference </w:t>
      </w:r>
      <w:r w:rsidRPr="00F82312">
        <w:rPr>
          <w:rStyle w:val="underline"/>
          <w:rFonts w:asciiTheme="minorHAnsi" w:eastAsiaTheme="minorHAnsi" w:hAnsiTheme="minorHAnsi" w:cstheme="minorHAnsi"/>
        </w:rPr>
        <w:t xml:space="preserve">policy </w:t>
      </w:r>
      <w:r w:rsidRPr="00FF5C9C">
        <w:rPr>
          <w:rStyle w:val="underline"/>
          <w:rFonts w:asciiTheme="minorHAnsi" w:eastAsiaTheme="minorHAnsi" w:hAnsiTheme="minorHAnsi" w:cstheme="minorHAnsi"/>
          <w:highlight w:val="cyan"/>
        </w:rPr>
        <w:t>are desirable.</w:t>
      </w:r>
      <w:r w:rsidRPr="00F82312">
        <w:rPr>
          <w:rStyle w:val="underline"/>
          <w:rFonts w:asciiTheme="minorHAnsi" w:eastAsiaTheme="minorHAnsi" w:hAnsiTheme="minorHAnsi" w:cstheme="minorHAnsi"/>
        </w:rPr>
        <w:t xml:space="preserve"> </w:t>
      </w:r>
      <w:r w:rsidRPr="00FF5C9C">
        <w:rPr>
          <w:rStyle w:val="underline"/>
          <w:rFonts w:asciiTheme="minorHAnsi" w:eastAsiaTheme="minorHAnsi" w:hAnsiTheme="minorHAnsi" w:cstheme="minorHAnsi"/>
          <w:highlight w:val="cyan"/>
        </w:rPr>
        <w:t xml:space="preserve">Policy positions </w:t>
      </w:r>
      <w:r w:rsidRPr="00FF5C9C">
        <w:rPr>
          <w:rStyle w:val="Emphasis"/>
          <w:rFonts w:asciiTheme="minorHAnsi" w:hAnsiTheme="minorHAnsi" w:cstheme="minorHAnsi"/>
          <w:highlight w:val="cyan"/>
        </w:rPr>
        <w:t>masquerading</w:t>
      </w:r>
      <w:r w:rsidRPr="00FF5C9C">
        <w:rPr>
          <w:rStyle w:val="underline"/>
          <w:rFonts w:asciiTheme="minorHAnsi" w:eastAsiaTheme="minorHAnsi" w:hAnsiTheme="minorHAnsi" w:cstheme="minorHAnsi"/>
          <w:sz w:val="32"/>
          <w:highlight w:val="cyan"/>
        </w:rPr>
        <w:t xml:space="preserve"> </w:t>
      </w:r>
      <w:r w:rsidRPr="00FF5C9C">
        <w:rPr>
          <w:rStyle w:val="StyleUnderline"/>
          <w:rFonts w:asciiTheme="minorHAnsi" w:hAnsiTheme="minorHAnsi" w:cstheme="minorHAnsi"/>
          <w:highlight w:val="cyan"/>
        </w:rPr>
        <w:t>as principled</w:t>
      </w:r>
      <w:r w:rsidRPr="00F82312">
        <w:rPr>
          <w:rFonts w:asciiTheme="minorHAnsi" w:hAnsiTheme="minorHAnsi" w:cstheme="minorHAnsi"/>
          <w:sz w:val="12"/>
        </w:rPr>
        <w:t xml:space="preserve"> </w:t>
      </w:r>
      <w:r w:rsidRPr="00F82312">
        <w:rPr>
          <w:rStyle w:val="underline"/>
          <w:rFonts w:asciiTheme="minorHAnsi" w:eastAsiaTheme="minorHAnsi" w:hAnsiTheme="minorHAnsi" w:cstheme="minorHAnsi"/>
        </w:rPr>
        <w:t xml:space="preserve">ideological stances </w:t>
      </w:r>
      <w:r w:rsidRPr="00FF5C9C">
        <w:rPr>
          <w:rStyle w:val="underline"/>
          <w:rFonts w:asciiTheme="minorHAnsi" w:eastAsiaTheme="minorHAnsi" w:hAnsiTheme="minorHAnsi" w:cstheme="minorHAnsi"/>
          <w:highlight w:val="cyan"/>
        </w:rPr>
        <w:t>create the impression</w:t>
      </w:r>
      <w:r w:rsidRPr="00F82312">
        <w:rPr>
          <w:rStyle w:val="underline"/>
          <w:rFonts w:asciiTheme="minorHAnsi" w:eastAsiaTheme="minorHAnsi" w:hAnsiTheme="minorHAnsi" w:cstheme="minorHAnsi"/>
        </w:rPr>
        <w:t xml:space="preserve"> that a </w:t>
      </w:r>
      <w:r w:rsidRPr="00FF5C9C">
        <w:rPr>
          <w:rStyle w:val="underline"/>
          <w:rFonts w:asciiTheme="minorHAnsi" w:eastAsiaTheme="minorHAnsi" w:hAnsiTheme="minorHAnsi" w:cstheme="minorHAnsi"/>
          <w:highlight w:val="cyan"/>
        </w:rPr>
        <w:t>racial policy is not simply a choice</w:t>
      </w:r>
      <w:r w:rsidRPr="00F82312">
        <w:rPr>
          <w:rStyle w:val="underline"/>
          <w:rFonts w:asciiTheme="minorHAnsi" w:eastAsiaTheme="minorHAnsi" w:hAnsiTheme="minorHAnsi" w:cstheme="minorHAnsi"/>
        </w:rPr>
        <w:t xml:space="preserve"> among available alternatives, </w:t>
      </w:r>
      <w:r w:rsidRPr="00FF5C9C">
        <w:rPr>
          <w:rStyle w:val="underline"/>
          <w:rFonts w:asciiTheme="minorHAnsi" w:eastAsiaTheme="minorHAnsi" w:hAnsiTheme="minorHAnsi" w:cstheme="minorHAnsi"/>
          <w:highlight w:val="cyan"/>
        </w:rPr>
        <w:t>but</w:t>
      </w:r>
      <w:r w:rsidRPr="00F82312">
        <w:rPr>
          <w:rStyle w:val="underline"/>
          <w:rFonts w:asciiTheme="minorHAnsi" w:eastAsiaTheme="minorHAnsi" w:hAnsiTheme="minorHAnsi" w:cstheme="minorHAnsi"/>
        </w:rPr>
        <w:t xml:space="preserve"> the embodiment of </w:t>
      </w:r>
      <w:r w:rsidRPr="00FF5C9C">
        <w:rPr>
          <w:rStyle w:val="Emphasis"/>
          <w:rFonts w:asciiTheme="minorHAnsi" w:hAnsiTheme="minorHAnsi" w:cstheme="minorHAnsi"/>
          <w:highlight w:val="cyan"/>
        </w:rPr>
        <w:t>some higher moral principle</w:t>
      </w:r>
      <w:r w:rsidRPr="00F82312">
        <w:rPr>
          <w:rFonts w:asciiTheme="minorHAnsi" w:hAnsiTheme="minorHAnsi" w:cstheme="minorHAnsi"/>
          <w:sz w:val="12"/>
        </w:rPr>
        <w:t xml:space="preserve">. Thus, </w:t>
      </w:r>
      <w:r w:rsidRPr="00F82312">
        <w:rPr>
          <w:rStyle w:val="underline"/>
          <w:rFonts w:asciiTheme="minorHAnsi" w:eastAsiaTheme="minorHAnsi" w:hAnsiTheme="minorHAnsi" w:cstheme="minorHAnsi"/>
        </w:rPr>
        <w:t xml:space="preserve">the "principle" becomes an end in itself, </w:t>
      </w:r>
      <w:r w:rsidRPr="00FF5C9C">
        <w:rPr>
          <w:rStyle w:val="underline"/>
          <w:rFonts w:asciiTheme="minorHAnsi" w:eastAsiaTheme="minorHAnsi" w:hAnsiTheme="minorHAnsi" w:cstheme="minorHAnsi"/>
          <w:highlight w:val="cyan"/>
        </w:rPr>
        <w:t>without reference to outcomes</w:t>
      </w:r>
      <w:r w:rsidRPr="00F82312">
        <w:rPr>
          <w:rStyle w:val="underline"/>
          <w:rFonts w:asciiTheme="minorHAnsi" w:eastAsiaTheme="minorHAnsi" w:hAnsiTheme="minorHAnsi" w:cstheme="minorHAnsi"/>
        </w:rPr>
        <w:t>. Consider the prevailing view of colorblindness in constitutional discourse. Colorblindness has come to be understood as the embodiment of what is morally just</w:t>
      </w:r>
      <w:r w:rsidRPr="00F82312">
        <w:rPr>
          <w:rFonts w:asciiTheme="minorHAnsi" w:hAnsiTheme="minorHAnsi" w:cstheme="minorHAnsi"/>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68" w:anchor="n281" w:tgtFrame="_self" w:history="1">
        <w:r w:rsidRPr="00F82312">
          <w:rPr>
            <w:rFonts w:asciiTheme="minorHAnsi" w:hAnsiTheme="minorHAnsi" w:cstheme="minorHAnsi"/>
            <w:sz w:val="12"/>
          </w:rPr>
          <w:t>281</w:t>
        </w:r>
      </w:hyperlink>
      <w:r w:rsidRPr="00F82312">
        <w:rPr>
          <w:rFonts w:asciiTheme="minorHAnsi" w:hAnsiTheme="minorHAnsi" w:cstheme="minorHAnsi"/>
          <w:sz w:val="12"/>
        </w:rPr>
        <w:t xml:space="preserve"> For Thomas, there is no meaningful difference between laws designed to entrench racial subordination and those designed to alleviate conditions of oppression. </w:t>
      </w:r>
      <w:r w:rsidRPr="00F82312">
        <w:rPr>
          <w:rStyle w:val="underline"/>
          <w:rFonts w:asciiTheme="minorHAnsi" w:eastAsiaTheme="minorHAnsi" w:hAnsiTheme="minorHAnsi" w:cstheme="minorHAnsi"/>
        </w:rPr>
        <w:t>Critics may point out that colorblindness in practice has the effect of entrenching existing racial disparities</w:t>
      </w:r>
      <w:r w:rsidRPr="00F82312">
        <w:rPr>
          <w:rFonts w:asciiTheme="minorHAnsi" w:hAnsiTheme="minorHAnsi" w:cstheme="minorHAnsi"/>
          <w:sz w:val="12"/>
        </w:rPr>
        <w:t xml:space="preserve"> in health, wealth, and society. </w:t>
      </w:r>
      <w:r w:rsidRPr="00F82312">
        <w:rPr>
          <w:rStyle w:val="underline"/>
          <w:rFonts w:asciiTheme="minorHAnsi" w:eastAsiaTheme="minorHAnsi" w:hAnsiTheme="minorHAnsi" w:cstheme="minorHAnsi"/>
        </w:rPr>
        <w:t xml:space="preserve">But in framing the debate in purely ideological terms, </w:t>
      </w:r>
      <w:r w:rsidRPr="00FF5C9C">
        <w:rPr>
          <w:rStyle w:val="underline"/>
          <w:rFonts w:asciiTheme="minorHAnsi" w:eastAsiaTheme="minorHAnsi" w:hAnsiTheme="minorHAnsi" w:cstheme="minorHAnsi"/>
          <w:highlight w:val="cyan"/>
        </w:rPr>
        <w:t>opponents</w:t>
      </w:r>
      <w:r w:rsidRPr="00F82312">
        <w:rPr>
          <w:rStyle w:val="underline"/>
          <w:rFonts w:asciiTheme="minorHAnsi" w:eastAsiaTheme="minorHAnsi" w:hAnsiTheme="minorHAnsi" w:cstheme="minorHAnsi"/>
        </w:rPr>
        <w:t xml:space="preserve"> are able to </w:t>
      </w:r>
      <w:r w:rsidRPr="00FF5C9C">
        <w:rPr>
          <w:rStyle w:val="underline"/>
          <w:rFonts w:asciiTheme="minorHAnsi" w:eastAsiaTheme="minorHAnsi" w:hAnsiTheme="minorHAnsi" w:cstheme="minorHAnsi"/>
          <w:highlight w:val="cyan"/>
        </w:rPr>
        <w:t>avoid</w:t>
      </w:r>
      <w:r w:rsidRPr="00F82312">
        <w:rPr>
          <w:rStyle w:val="underline"/>
          <w:rFonts w:asciiTheme="minorHAnsi" w:eastAsiaTheme="minorHAnsi" w:hAnsiTheme="minorHAnsi" w:cstheme="minorHAnsi"/>
        </w:rPr>
        <w:t xml:space="preserve"> the contentious issue of </w:t>
      </w:r>
      <w:r w:rsidRPr="00FF5C9C">
        <w:rPr>
          <w:rStyle w:val="underline"/>
          <w:rFonts w:asciiTheme="minorHAnsi" w:eastAsiaTheme="minorHAnsi" w:hAnsiTheme="minorHAnsi" w:cstheme="minorHAnsi"/>
          <w:highlight w:val="cyan"/>
        </w:rPr>
        <w:t>outcomes and make viability determinations based</w:t>
      </w:r>
      <w:r w:rsidRPr="00F82312">
        <w:rPr>
          <w:rStyle w:val="underline"/>
          <w:rFonts w:asciiTheme="minorHAnsi" w:eastAsiaTheme="minorHAnsi" w:hAnsiTheme="minorHAnsi" w:cstheme="minorHAnsi"/>
        </w:rPr>
        <w:t xml:space="preserve"> </w:t>
      </w:r>
      <w:r w:rsidRPr="00FF5C9C">
        <w:rPr>
          <w:rStyle w:val="underline"/>
          <w:rFonts w:asciiTheme="minorHAnsi" w:eastAsiaTheme="minorHAnsi" w:hAnsiTheme="minorHAnsi" w:cstheme="minorHAnsi"/>
          <w:highlight w:val="cyan"/>
        </w:rPr>
        <w:t>exclusively o</w:t>
      </w:r>
      <w:r w:rsidRPr="00F82312">
        <w:rPr>
          <w:rStyle w:val="underline"/>
          <w:rFonts w:asciiTheme="minorHAnsi" w:eastAsiaTheme="minorHAnsi" w:hAnsiTheme="minorHAnsi" w:cstheme="minorHAnsi"/>
        </w:rPr>
        <w:t xml:space="preserve">n whether racially progressive measures exude </w:t>
      </w:r>
      <w:r w:rsidRPr="00FF5C9C">
        <w:rPr>
          <w:rStyle w:val="underline"/>
          <w:rFonts w:asciiTheme="minorHAnsi" w:eastAsiaTheme="minorHAnsi" w:hAnsiTheme="minorHAnsi" w:cstheme="minorHAnsi"/>
          <w:highlight w:val="cyan"/>
        </w:rPr>
        <w:t>fidelity to</w:t>
      </w:r>
      <w:r w:rsidRPr="00F82312">
        <w:rPr>
          <w:rStyle w:val="underline"/>
          <w:rFonts w:asciiTheme="minorHAnsi" w:eastAsiaTheme="minorHAnsi" w:hAnsiTheme="minorHAnsi" w:cstheme="minorHAnsi"/>
        </w:rPr>
        <w:t xml:space="preserve"> the ideological principle of colorblindness. Meaningful policy debate is replaced by </w:t>
      </w:r>
      <w:r w:rsidRPr="00FF5C9C">
        <w:rPr>
          <w:rStyle w:val="underline"/>
          <w:rFonts w:asciiTheme="minorHAnsi" w:eastAsiaTheme="minorHAnsi" w:hAnsiTheme="minorHAnsi" w:cstheme="minorHAnsi"/>
          <w:highlight w:val="cyan"/>
        </w:rPr>
        <w:t>ideological exchange, which further exacerbates hostilities and deepens the cycle of resentment</w:t>
      </w:r>
      <w:r w:rsidRPr="00F82312">
        <w:rPr>
          <w:rFonts w:asciiTheme="minorHAnsi" w:hAnsiTheme="minorHAnsi" w:cstheme="minorHAnsi"/>
          <w:sz w:val="12"/>
        </w:rPr>
        <w:t>.</w:t>
      </w:r>
    </w:p>
    <w:p w14:paraId="0F2072D2" w14:textId="77777777" w:rsidR="001840DA" w:rsidRPr="008B2D4E" w:rsidRDefault="001840DA" w:rsidP="001840DA"/>
    <w:p w14:paraId="6AE1A26D" w14:textId="77777777" w:rsidR="001840DA" w:rsidRDefault="001840DA" w:rsidP="001840DA">
      <w:pPr>
        <w:pStyle w:val="Heading3"/>
      </w:pPr>
      <w:r>
        <w:t>2AC---Perm</w:t>
      </w:r>
    </w:p>
    <w:p w14:paraId="6D211C04" w14:textId="77777777" w:rsidR="001840DA" w:rsidRPr="00762CC9" w:rsidRDefault="001840DA" w:rsidP="001840DA">
      <w:pPr>
        <w:pStyle w:val="Heading4"/>
      </w:pPr>
      <w:r>
        <w:t>Perm do both---the neg must prove the alternative is functionally competitive---anything else amplifies capitalist splintering tactics and dooms inter-movement cooperation necessary to displace capitalism</w:t>
      </w:r>
    </w:p>
    <w:p w14:paraId="2A3CBF5D" w14:textId="77777777" w:rsidR="001840DA" w:rsidRPr="00762CC9" w:rsidRDefault="001840DA" w:rsidP="001840DA">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77861AA3" w14:textId="77777777" w:rsidR="001840DA" w:rsidRPr="00762CC9" w:rsidRDefault="001840DA" w:rsidP="001840DA">
      <w:pPr>
        <w:rPr>
          <w:rStyle w:val="StyleUnderline"/>
        </w:rPr>
      </w:pPr>
      <w:r w:rsidRPr="00762CC9">
        <w:rPr>
          <w:rStyle w:val="StyleUnderline"/>
        </w:rPr>
        <w:t xml:space="preserve">The contradiction of </w:t>
      </w:r>
      <w:r w:rsidRPr="00A93DC0">
        <w:rPr>
          <w:rStyle w:val="StyleUnderline"/>
          <w:highlight w:val="cyan"/>
        </w:rPr>
        <w:t>capitalism</w:t>
      </w:r>
      <w:r w:rsidRPr="00762CC9">
        <w:rPr>
          <w:rStyle w:val="StyleUnderline"/>
        </w:rPr>
        <w:t xml:space="preserve"> is that it </w:t>
      </w:r>
      <w:r w:rsidRPr="00A93DC0">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A93DC0">
        <w:rPr>
          <w:rStyle w:val="StyleUnderline"/>
          <w:highlight w:val="cyan"/>
        </w:rPr>
        <w:t>socioeconomic disparities have become more acute</w:t>
      </w:r>
      <w:r w:rsidRPr="00762CC9">
        <w:rPr>
          <w:rStyle w:val="StyleUnderline"/>
        </w:rPr>
        <w:t xml:space="preserve"> the world over, </w:t>
      </w:r>
      <w:r w:rsidRPr="00A93DC0">
        <w:rPr>
          <w:rStyle w:val="StyleUnderline"/>
          <w:highlight w:val="cyan"/>
        </w:rPr>
        <w:t>and the</w:t>
      </w:r>
      <w:r w:rsidRPr="00762CC9">
        <w:rPr>
          <w:rStyle w:val="StyleUnderline"/>
        </w:rPr>
        <w:t xml:space="preserve"> world's </w:t>
      </w:r>
      <w:r w:rsidRPr="00A93DC0">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A93DC0">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A93DC0">
        <w:rPr>
          <w:rStyle w:val="StyleUnderline"/>
          <w:highlight w:val="cyan"/>
        </w:rPr>
        <w:t xml:space="preserve">capitalism </w:t>
      </w:r>
      <w:r w:rsidRPr="00762CC9">
        <w:rPr>
          <w:rStyle w:val="StyleUnderline"/>
        </w:rPr>
        <w:t xml:space="preserve">ameliorates the threat posed by environmental change by </w:t>
      </w:r>
      <w:r w:rsidRPr="00A93DC0">
        <w:rPr>
          <w:rStyle w:val="StyleUnderline"/>
          <w:highlight w:val="cyan"/>
        </w:rPr>
        <w:t>taking control of the collective call it issues forth, splintering the collective into a disparate</w:t>
      </w:r>
      <w:r w:rsidRPr="00762CC9">
        <w:rPr>
          <w:rStyle w:val="StyleUnderline"/>
        </w:rPr>
        <w:t xml:space="preserve"> and confusing </w:t>
      </w:r>
      <w:r w:rsidRPr="00A93DC0">
        <w:rPr>
          <w:rStyle w:val="StyleUnderline"/>
          <w:highlight w:val="cyan"/>
        </w:rPr>
        <w:t>array of</w:t>
      </w:r>
      <w:r w:rsidRPr="00762CC9">
        <w:rPr>
          <w:rStyle w:val="StyleUnderline"/>
        </w:rPr>
        <w:t xml:space="preserve"> individual </w:t>
      </w:r>
      <w:r w:rsidRPr="00A93DC0">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A93DC0">
        <w:rPr>
          <w:rStyle w:val="StyleUnderline"/>
          <w:highlight w:val="cyan"/>
        </w:rPr>
        <w:t xml:space="preserve">the crisis is restructured </w:t>
      </w:r>
      <w:r w:rsidRPr="00762CC9">
        <w:rPr>
          <w:rStyle w:val="StyleUnderline"/>
        </w:rPr>
        <w:t>and privatized</w:t>
      </w:r>
      <w:r w:rsidRPr="00A93DC0">
        <w:rPr>
          <w:rStyle w:val="StyleUnderline"/>
          <w:highlight w:val="cyan"/>
        </w:rPr>
        <w:t>, then put to work for</w:t>
      </w:r>
      <w:r w:rsidRPr="00762CC9">
        <w:rPr>
          <w:rStyle w:val="StyleUnderline"/>
        </w:rPr>
        <w:t xml:space="preserve"> the production and </w:t>
      </w:r>
      <w:r w:rsidRPr="00A93DC0">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6EB8E6D5" w14:textId="77777777" w:rsidR="001840DA" w:rsidRDefault="001840DA" w:rsidP="001840DA">
      <w:pPr>
        <w:pStyle w:val="Heading3"/>
      </w:pPr>
      <w:r>
        <w:t>2AC---AT: Only Black Revolution Solves</w:t>
      </w:r>
    </w:p>
    <w:p w14:paraId="467C70E4" w14:textId="77777777" w:rsidR="001840DA" w:rsidRPr="007D42B6" w:rsidRDefault="001840DA" w:rsidP="001840DA">
      <w:pPr>
        <w:pStyle w:val="Heading4"/>
      </w:pPr>
      <w:r>
        <w:t>The requirement to build energy as a prerequisite to political change endlessly defers action---prefer a content-focus that generates energy as a byproduct through solidarity</w:t>
      </w:r>
    </w:p>
    <w:p w14:paraId="2F03A9E1" w14:textId="77777777" w:rsidR="001840DA" w:rsidRDefault="001840DA" w:rsidP="001840DA">
      <w:r w:rsidRPr="00416C97">
        <w:rPr>
          <w:b/>
        </w:rPr>
        <w:t>Reed 1</w:t>
      </w:r>
      <w:r>
        <w:rPr>
          <w:b/>
        </w:rPr>
        <w:t>8</w:t>
      </w:r>
      <w:r>
        <w:t xml:space="preserve"> [Adolph Reed Jr., professor of political science at the University of Pennsylvania, “Which Side Are You On?,” December 23, 2018, </w:t>
      </w:r>
      <w:hyperlink r:id="rId69" w:history="1">
        <w:r w:rsidRPr="00F731AF">
          <w:rPr>
            <w:rStyle w:val="Hyperlink"/>
          </w:rPr>
          <w:t>https://www.commondreams.org/views/2018/12/23/which-side-are-you</w:t>
        </w:r>
      </w:hyperlink>
      <w:r>
        <w:t>]</w:t>
      </w:r>
    </w:p>
    <w:p w14:paraId="3A98E86B" w14:textId="77777777" w:rsidR="001840DA" w:rsidRDefault="001840DA" w:rsidP="001840DA">
      <w:pPr>
        <w:rPr>
          <w:sz w:val="16"/>
        </w:rPr>
      </w:pPr>
      <w:r w:rsidRPr="001A72EC">
        <w:rPr>
          <w:sz w:val="16"/>
        </w:rPr>
        <w:t xml:space="preserve">Naschek's observation regarding </w:t>
      </w:r>
      <w:r w:rsidRPr="00A93DC0">
        <w:rPr>
          <w:rStyle w:val="StyleUnderline"/>
          <w:highlight w:val="cyan"/>
        </w:rPr>
        <w:t>contemporary left</w:t>
      </w:r>
      <w:r w:rsidRPr="001A72EC">
        <w:rPr>
          <w:sz w:val="16"/>
        </w:rPr>
        <w:t xml:space="preserve"> public </w:t>
      </w:r>
      <w:r w:rsidRPr="00A93DC0">
        <w:rPr>
          <w:rStyle w:val="StyleUnderline"/>
          <w:highlight w:val="cyan"/>
        </w:rPr>
        <w:t xml:space="preserve">intellectuals’ elevation of the </w:t>
      </w:r>
      <w:r w:rsidRPr="00A93DC0">
        <w:rPr>
          <w:rStyle w:val="Emphasis"/>
          <w:highlight w:val="cyan"/>
        </w:rPr>
        <w:t>will to pursue political change</w:t>
      </w:r>
      <w:r w:rsidRPr="00A93DC0">
        <w:rPr>
          <w:rStyle w:val="StyleUnderline"/>
          <w:highlight w:val="cyan"/>
        </w:rPr>
        <w:t xml:space="preserve"> over the </w:t>
      </w:r>
      <w:r w:rsidRPr="00A93DC0">
        <w:rPr>
          <w:rStyle w:val="Emphasis"/>
          <w:highlight w:val="cyan"/>
        </w:rPr>
        <w:t>capacity to do so is</w:t>
      </w:r>
      <w:r w:rsidRPr="00EC5409">
        <w:rPr>
          <w:rStyle w:val="Emphasis"/>
        </w:rPr>
        <w:t xml:space="preserve"> </w:t>
      </w:r>
      <w:r w:rsidRPr="001A72EC">
        <w:rPr>
          <w:sz w:val="16"/>
        </w:rPr>
        <w:t xml:space="preserve">especially </w:t>
      </w:r>
      <w:r w:rsidRPr="00A93DC0">
        <w:rPr>
          <w:rStyle w:val="StyleUnderline"/>
          <w:highlight w:val="cyan"/>
        </w:rPr>
        <w:t>important</w:t>
      </w:r>
      <w:r w:rsidRPr="001A72EC">
        <w:rPr>
          <w:sz w:val="16"/>
        </w:rPr>
        <w:t xml:space="preserve"> in this regard. Haider and others who tout the Combahee River Collective as a model for our time do so because its members were black lesbians who espoused a generic commitment to "liberation," not because of their approach to or record of movement-building. </w:t>
      </w:r>
      <w:r w:rsidRPr="00A93DC0">
        <w:rPr>
          <w:rStyle w:val="StyleUnderline"/>
          <w:highlight w:val="cyan"/>
        </w:rPr>
        <w:t>In the</w:t>
      </w:r>
      <w:r w:rsidRPr="001A72EC">
        <w:rPr>
          <w:sz w:val="16"/>
        </w:rPr>
        <w:t xml:space="preserve"> race-</w:t>
      </w:r>
      <w:r w:rsidRPr="00A93DC0">
        <w:rPr>
          <w:rStyle w:val="StyleUnderline"/>
          <w:highlight w:val="cyan"/>
        </w:rPr>
        <w:t>reductionist, identitarian world</w:t>
      </w:r>
      <w:r w:rsidRPr="001A72EC">
        <w:rPr>
          <w:sz w:val="16"/>
        </w:rPr>
        <w:t xml:space="preserve">, </w:t>
      </w:r>
      <w:r w:rsidRPr="00A93DC0">
        <w:rPr>
          <w:rStyle w:val="Emphasis"/>
          <w:highlight w:val="cyan"/>
        </w:rPr>
        <w:t>being displaces doing</w:t>
      </w:r>
      <w:r w:rsidRPr="001A72EC">
        <w:rPr>
          <w:sz w:val="16"/>
        </w:rPr>
        <w:t xml:space="preserve">; </w:t>
      </w:r>
      <w:r w:rsidRPr="00A93DC0">
        <w:rPr>
          <w:rStyle w:val="StyleUnderline"/>
          <w:highlight w:val="cyan"/>
        </w:rPr>
        <w:t>what one</w:t>
      </w:r>
      <w:r w:rsidRPr="001A72EC">
        <w:rPr>
          <w:sz w:val="16"/>
        </w:rPr>
        <w:t xml:space="preserve"> supposedly </w:t>
      </w:r>
      <w:r w:rsidRPr="00A93DC0">
        <w:rPr>
          <w:rStyle w:val="StyleUnderline"/>
          <w:highlight w:val="cyan"/>
        </w:rPr>
        <w:t>is</w:t>
      </w:r>
      <w:r w:rsidRPr="001A72EC">
        <w:rPr>
          <w:sz w:val="16"/>
        </w:rPr>
        <w:t xml:space="preserve">, that is, </w:t>
      </w:r>
      <w:r w:rsidRPr="00A93DC0">
        <w:rPr>
          <w:rStyle w:val="StyleUnderline"/>
          <w:highlight w:val="cyan"/>
        </w:rPr>
        <w:t xml:space="preserve">can mean more than what one </w:t>
      </w:r>
      <w:r w:rsidRPr="001A72EC">
        <w:rPr>
          <w:sz w:val="16"/>
        </w:rPr>
        <w:t xml:space="preserve">does or </w:t>
      </w:r>
      <w:r w:rsidRPr="00A93DC0">
        <w:rPr>
          <w:rStyle w:val="StyleUnderline"/>
          <w:highlight w:val="cyan"/>
        </w:rPr>
        <w:t>advocates concretely</w:t>
      </w:r>
      <w:r w:rsidRPr="001A72EC">
        <w:rPr>
          <w:sz w:val="16"/>
        </w:rPr>
        <w:t xml:space="preserve">. We saw enough of that during the 2018 mid-term elections when we were exhorted to celebrate candidacies of various nonwhite, female, gay or lesbian, and gender-nonconforming aspirants because of the identity categories they embodied rather than the programs they advanced. To be sure, some of them embraced left agendas; some decidedly did not, even though they may nonetheless have been better options than their Republican opponents. Tensions around that identitarian approach erupted in what apparently has become a notorious conflict within DSA regarding endorsement of Cat Brooks, a black, female candidate in the 2018 Oakland, Califorinia mayor's race. Salazar adduces that controversy in his brief against the organization's socialist left majority, whom their identitarian opponents accused of racial insensitivity for denying Brooks the chapter's endorsement. I don't intend to assess that particular debate; I don't have adequate local knowledge. I do know that those opposing endorsement were circumspect – see, for example, this dispatch on the East Bay DSA's website about the recency of Brooks's reversal of stance on the charter school issue, after several years of prominent association with the charter movement. Salazar invokes a person he describes as "Oakland's loudest anti-charter activist," who backed her candidacy and who characterized his relationship with the candidate as "complicated," to support a claim that, in effect, she and others hadn't understood charterization's destructive force because charters "were sold to residents as a way to give them agency over their own schools." Charterization, his informant said, "'was tied to the self empowerment theme that goes back to the Black Panthers.'" But that justification seems uncomfortably akin to "I didn't know where I was or what I was doing" or "I was young and needed the money." Whether or not Brooks's conversion is genuine, wouldn't the earlier error—particularly considering the depth and duration of her commitment to it—justify skepticism with regard to how she might respond to other shiny new neoliberal interventions? Recourse to the charge that those who opposed Brooks' endorsement were driven by bad racial motives, rather than principled political concerns, underscores the dangers of race-reductionist politics. (Salazar is in general too willing to retail DSA identitarians' charges of racial insensitivity. In concluding the essay he quotes a tweet from Shanti Singh, a San Francisco DSA identitarian, implying that Naschek and her Philadelphia chapter co-chair Scott Jenkins were insensitive to the need to counter "right-wing antisemitism" when they proposed not canceling a scheduled chapter meeting in order to attend a counter protest of a pathetic demonstration by two-dozen equally pathetic wannabe fascist Proud Boys. It's unlikely, however, that Naschek, who is Jewish, would need sensitivity training about the evils of antisemitism.) </w:t>
      </w:r>
      <w:r w:rsidRPr="00A93DC0">
        <w:rPr>
          <w:rStyle w:val="StyleUnderline"/>
          <w:highlight w:val="cyan"/>
        </w:rPr>
        <w:t>This politics is open to the worst</w:t>
      </w:r>
      <w:r w:rsidRPr="001A72EC">
        <w:rPr>
          <w:rStyle w:val="StyleUnderline"/>
        </w:rPr>
        <w:t xml:space="preserve"> forms of </w:t>
      </w:r>
      <w:r w:rsidRPr="00A93DC0">
        <w:rPr>
          <w:rStyle w:val="StyleUnderline"/>
          <w:highlight w:val="cyan"/>
        </w:rPr>
        <w:t>opportunism, and it promises to be a</w:t>
      </w:r>
      <w:r w:rsidRPr="001A72EC">
        <w:rPr>
          <w:sz w:val="16"/>
        </w:rPr>
        <w:t xml:space="preserve"> major </w:t>
      </w:r>
      <w:r w:rsidRPr="00A93DC0">
        <w:rPr>
          <w:rStyle w:val="StyleUnderline"/>
          <w:highlight w:val="cyan"/>
        </w:rPr>
        <w:t>front on which</w:t>
      </w:r>
      <w:r w:rsidRPr="001A72EC">
        <w:rPr>
          <w:sz w:val="16"/>
        </w:rPr>
        <w:t xml:space="preserve"> neoliberal </w:t>
      </w:r>
      <w:r w:rsidRPr="00A93DC0">
        <w:rPr>
          <w:rStyle w:val="StyleUnderline"/>
          <w:highlight w:val="cyan"/>
        </w:rPr>
        <w:t xml:space="preserve">Democrats </w:t>
      </w:r>
      <w:r w:rsidRPr="00A93DC0">
        <w:rPr>
          <w:rStyle w:val="Emphasis"/>
          <w:highlight w:val="cyan"/>
        </w:rPr>
        <w:t>will attack the left</w:t>
      </w:r>
      <w:r w:rsidRPr="001A72EC">
        <w:rPr>
          <w:sz w:val="16"/>
        </w:rPr>
        <w:t xml:space="preserve">, </w:t>
      </w:r>
      <w:r w:rsidRPr="00A93DC0">
        <w:rPr>
          <w:rStyle w:val="Emphasis"/>
          <w:highlight w:val="cyan"/>
        </w:rPr>
        <w:t>directly and indirectly</w:t>
      </w:r>
      <w:r w:rsidRPr="001A72EC">
        <w:rPr>
          <w:sz w:val="16"/>
        </w:rPr>
        <w:t xml:space="preserve">, and these lines of attack stand out in combining red-baiting and race-baiting into a new, </w:t>
      </w:r>
      <w:r w:rsidRPr="00A93DC0">
        <w:rPr>
          <w:rStyle w:val="StyleUnderline"/>
          <w:highlight w:val="cyan"/>
        </w:rPr>
        <w:t>ostensibly progressive</w:t>
      </w:r>
      <w:r w:rsidRPr="001A72EC">
        <w:rPr>
          <w:sz w:val="16"/>
        </w:rPr>
        <w:t xml:space="preserve"> form of </w:t>
      </w:r>
      <w:r w:rsidRPr="00A93DC0">
        <w:rPr>
          <w:rStyle w:val="StyleUnderline"/>
          <w:highlight w:val="cyan"/>
        </w:rPr>
        <w:t>invective</w:t>
      </w:r>
      <w:r w:rsidRPr="001A72EC">
        <w:rPr>
          <w:sz w:val="16"/>
        </w:rPr>
        <w:t xml:space="preserve">. Hillary Clinton's infamous 2016 campaign swipe at Sanders that his call for breaking up big banks wouldn't end racism was only one harbinger of things to come. Indeed, we should recall that it was followed hard upon by even more blunt attacks from prominent members of the black political class. When the campaign turned to South Carolina, with its large bloc of black Democratic voters, the state's black Congressman James Clyburn joined Georgia Congressman and icon of the civil rights movement, John Lewis, and Louisiana Congressman Cedric Richmond in denouncing Sanders as "irresponsible" in calling for non-commodified public goods in education, healthcare and other areas. Lewis sneered: "It's the wrong message to send any group. There's not anything free in America. We all have to pay for something. Education is not free. Health care is not free. Food is not free. Water is not free. I think it's very misleading to say to the American people we're going to give you something free." As I pointed out in The Baffler, "Richmond's rebuke was especially telling in that he couched it in terms of his role as chair of the Congressional Black Caucus and the group's 'responsibility to make sure that young people know that' a social-democratic agenda is 'too good to be true.'" This points to precisely what is limited, and in the context of the current debate over ways forward for the broader left, dangerous about the simplistic race-reductionism that Salazar, Haider, and others advocate as a necessary accompaniment of, and in practical terms precursor, or even alternative to a pursuit of a socialist, or social-democratic political agenda. </w:t>
      </w:r>
      <w:r w:rsidRPr="00A93DC0">
        <w:rPr>
          <w:rStyle w:val="StyleUnderline"/>
          <w:highlight w:val="cyan"/>
        </w:rPr>
        <w:t>The juxtaposition</w:t>
      </w:r>
      <w:r w:rsidRPr="001A72EC">
        <w:rPr>
          <w:sz w:val="16"/>
        </w:rPr>
        <w:t xml:space="preserve"> they assert </w:t>
      </w:r>
      <w:r w:rsidRPr="00A93DC0">
        <w:rPr>
          <w:rStyle w:val="StyleUnderline"/>
          <w:highlight w:val="cyan"/>
        </w:rPr>
        <w:t>between "race" or identity and class is bogus. It presumes both the fiction that</w:t>
      </w:r>
      <w:r w:rsidRPr="001A72EC">
        <w:rPr>
          <w:sz w:val="16"/>
        </w:rPr>
        <w:t xml:space="preserve"> "(</w:t>
      </w:r>
      <w:r w:rsidRPr="00A93DC0">
        <w:rPr>
          <w:rStyle w:val="StyleUnderline"/>
          <w:highlight w:val="cyan"/>
        </w:rPr>
        <w:t>working) class" means "white" and that blacks or other nonwhites</w:t>
      </w:r>
      <w:r w:rsidRPr="001A72EC">
        <w:rPr>
          <w:sz w:val="16"/>
        </w:rPr>
        <w:t xml:space="preserve"> and the like </w:t>
      </w:r>
      <w:r w:rsidRPr="00A93DC0">
        <w:rPr>
          <w:rStyle w:val="StyleUnderline"/>
          <w:highlight w:val="cyan"/>
        </w:rPr>
        <w:t>are somehow outside the capitalist class dynamics that shape American</w:t>
      </w:r>
      <w:r w:rsidRPr="001A72EC">
        <w:rPr>
          <w:sz w:val="16"/>
        </w:rPr>
        <w:t xml:space="preserve"> life and, most important in this context, </w:t>
      </w:r>
      <w:r w:rsidRPr="00A93DC0">
        <w:rPr>
          <w:rStyle w:val="StyleUnderline"/>
          <w:highlight w:val="cyan"/>
        </w:rPr>
        <w:t>politics</w:t>
      </w:r>
      <w:r w:rsidRPr="001A72EC">
        <w:rPr>
          <w:sz w:val="16"/>
        </w:rPr>
        <w:t xml:space="preserve">. As the ideological and programmatic commitments of Clyburn, Lewis, Richmond and others in the black political elite and chattering classes illustrate, that is hardly the case. Moreover, </w:t>
      </w:r>
      <w:r w:rsidRPr="00A93DC0">
        <w:rPr>
          <w:rStyle w:val="Emphasis"/>
          <w:highlight w:val="cyan"/>
        </w:rPr>
        <w:t>most black people</w:t>
      </w:r>
      <w:r w:rsidRPr="001A72EC">
        <w:rPr>
          <w:sz w:val="16"/>
        </w:rPr>
        <w:t xml:space="preserve">, </w:t>
      </w:r>
      <w:r w:rsidRPr="00A93DC0">
        <w:rPr>
          <w:rStyle w:val="Emphasis"/>
          <w:highlight w:val="cyan"/>
        </w:rPr>
        <w:t>like other Americans</w:t>
      </w:r>
      <w:r w:rsidRPr="001A72EC">
        <w:rPr>
          <w:sz w:val="16"/>
        </w:rPr>
        <w:t xml:space="preserve">, </w:t>
      </w:r>
      <w:r w:rsidRPr="00A93DC0">
        <w:rPr>
          <w:rStyle w:val="Emphasis"/>
          <w:highlight w:val="cyan"/>
        </w:rPr>
        <w:t>are concerned with finding</w:t>
      </w:r>
      <w:r w:rsidRPr="001A72EC">
        <w:rPr>
          <w:sz w:val="16"/>
        </w:rPr>
        <w:t xml:space="preserve"> or keeping decent </w:t>
      </w:r>
      <w:r w:rsidRPr="00A93DC0">
        <w:rPr>
          <w:rStyle w:val="Emphasis"/>
          <w:highlight w:val="cyan"/>
        </w:rPr>
        <w:t>jobs</w:t>
      </w:r>
      <w:r w:rsidRPr="001A72EC">
        <w:rPr>
          <w:sz w:val="16"/>
        </w:rPr>
        <w:t xml:space="preserve">, </w:t>
      </w:r>
      <w:r w:rsidRPr="00A93DC0">
        <w:rPr>
          <w:rStyle w:val="Emphasis"/>
          <w:highlight w:val="cyan"/>
        </w:rPr>
        <w:t>housing</w:t>
      </w:r>
      <w:r w:rsidRPr="001A72EC">
        <w:rPr>
          <w:sz w:val="16"/>
        </w:rPr>
        <w:t xml:space="preserve">, </w:t>
      </w:r>
      <w:r w:rsidRPr="00A93DC0">
        <w:rPr>
          <w:rStyle w:val="Emphasis"/>
          <w:highlight w:val="cyan"/>
        </w:rPr>
        <w:t>health care</w:t>
      </w:r>
      <w:r w:rsidRPr="001A72EC">
        <w:rPr>
          <w:sz w:val="16"/>
        </w:rPr>
        <w:t xml:space="preserve">, </w:t>
      </w:r>
      <w:r w:rsidRPr="00A93DC0">
        <w:rPr>
          <w:rStyle w:val="Emphasis"/>
          <w:highlight w:val="cyan"/>
        </w:rPr>
        <w:t>education</w:t>
      </w:r>
      <w:r w:rsidRPr="001A72EC">
        <w:rPr>
          <w:sz w:val="16"/>
        </w:rPr>
        <w:t xml:space="preserve">, etc.—the stuff of a social-democratic agenda. Hence Bernie Sanders's approval ratings remain higher among black Americans than any other group. Simply put, </w:t>
      </w:r>
      <w:r w:rsidRPr="00A93DC0">
        <w:rPr>
          <w:rStyle w:val="StyleUnderline"/>
          <w:highlight w:val="cyan"/>
        </w:rPr>
        <w:t>one either supports such an agenda, or one does not</w:t>
      </w:r>
      <w:r w:rsidRPr="001A72EC">
        <w:rPr>
          <w:sz w:val="16"/>
        </w:rPr>
        <w:t xml:space="preserve">. For the first time in most of our lifetimes, </w:t>
      </w:r>
      <w:r w:rsidRPr="00A93DC0">
        <w:rPr>
          <w:rStyle w:val="StyleUnderline"/>
          <w:highlight w:val="cyan"/>
        </w:rPr>
        <w:t xml:space="preserve">we have an opportunity to make commitment to that sort of agenda the </w:t>
      </w:r>
      <w:r w:rsidRPr="00A93DC0">
        <w:rPr>
          <w:rStyle w:val="Emphasis"/>
          <w:highlight w:val="cyan"/>
        </w:rPr>
        <w:t>definitive fault-line in American politics</w:t>
      </w:r>
      <w:r w:rsidRPr="001A72EC">
        <w:rPr>
          <w:rStyle w:val="Emphasis"/>
        </w:rPr>
        <w:t xml:space="preserve"> </w:t>
      </w:r>
      <w:r w:rsidRPr="001A72EC">
        <w:rPr>
          <w:sz w:val="16"/>
        </w:rPr>
        <w:t xml:space="preserve">for 2020 and beyond. There have been signs since before the 2016 election that both many Wall Street Democrats and </w:t>
      </w:r>
      <w:r w:rsidRPr="00A93DC0">
        <w:rPr>
          <w:rStyle w:val="StyleUnderline"/>
          <w:highlight w:val="cyan"/>
        </w:rPr>
        <w:t>nominally progressive identitarians would rather lose than embrace the social-democratic left</w:t>
      </w:r>
      <w:r w:rsidRPr="001A72EC">
        <w:rPr>
          <w:sz w:val="16"/>
        </w:rPr>
        <w:t xml:space="preserve">. As we approached the 2018 mid-term elections and since, it has become ever clearer that a major struggle between now and 2020 will be over how we define the "progressive" electoral agenda, whether it should be weighted toward advancing candidates who are nonwhite, female, and gender-nonconforming or those who support such policy initiatives as Medicare For All. Of course, those goals are not necessarily in conflict. The question, though, is which should take priority when they are. We must be clear that they are not interchangeable. That is also a critical point to keep in mind, as we have been and increasingly will be confronted with "don't let the perfect be the enemy of the good" liberals, who want, in the name of electability or bringing the party together, or whatever else, to water down Medicare For All or other components of a social-democratic agenda before we've ever had a serious effort to organize a popular base in support of them. </w:t>
      </w:r>
      <w:r w:rsidRPr="00A93DC0">
        <w:rPr>
          <w:rStyle w:val="StyleUnderline"/>
          <w:highlight w:val="cyan"/>
        </w:rPr>
        <w:t>It has been</w:t>
      </w:r>
      <w:r w:rsidRPr="001A72EC">
        <w:rPr>
          <w:sz w:val="16"/>
        </w:rPr>
        <w:t xml:space="preserve"> and will be all </w:t>
      </w:r>
      <w:r w:rsidRPr="00A93DC0">
        <w:rPr>
          <w:rStyle w:val="StyleUnderline"/>
          <w:highlight w:val="cyan"/>
        </w:rPr>
        <w:t>too easy</w:t>
      </w:r>
      <w:r w:rsidRPr="001A72EC">
        <w:rPr>
          <w:sz w:val="16"/>
        </w:rPr>
        <w:t xml:space="preserve"> for the occasion </w:t>
      </w:r>
      <w:r w:rsidRPr="00A93DC0">
        <w:rPr>
          <w:rStyle w:val="StyleUnderline"/>
          <w:highlight w:val="cyan"/>
        </w:rPr>
        <w:t>to elect "the first"</w:t>
      </w:r>
      <w:r w:rsidRPr="001A72EC">
        <w:rPr>
          <w:sz w:val="16"/>
        </w:rPr>
        <w:t xml:space="preserve"> black/Native American/woman/lesbian to </w:t>
      </w:r>
      <w:r w:rsidRPr="00A93DC0">
        <w:rPr>
          <w:rStyle w:val="StyleUnderline"/>
          <w:highlight w:val="cyan"/>
        </w:rPr>
        <w:t>substitute for the need to advance an agenda that can appeal broadly to working people of all races, genders and sexual orientations. Our side's failure to struggle for that sort of agenda is one reason Trump is in the White House. We can't afford to repeat the mistakes</w:t>
      </w:r>
      <w:r w:rsidRPr="001A72EC">
        <w:rPr>
          <w:sz w:val="16"/>
        </w:rPr>
        <w:t xml:space="preserve"> that helped bring about that result. </w:t>
      </w:r>
      <w:r w:rsidRPr="00A93DC0">
        <w:rPr>
          <w:rStyle w:val="Emphasis"/>
          <w:highlight w:val="cyan"/>
        </w:rPr>
        <w:t>The question of the moment is</w:t>
      </w:r>
      <w:r w:rsidRPr="001A72EC">
        <w:rPr>
          <w:sz w:val="16"/>
        </w:rPr>
        <w:t xml:space="preserve">, in the spirit of Florence Reece and her brother and sister coalminers in the 1931 Harlan County War, </w:t>
      </w:r>
      <w:r w:rsidRPr="00A93DC0">
        <w:rPr>
          <w:rStyle w:val="Emphasis"/>
          <w:highlight w:val="cyan"/>
        </w:rPr>
        <w:t>Which Side Are You On</w:t>
      </w:r>
      <w:r w:rsidRPr="001A72EC">
        <w:rPr>
          <w:sz w:val="16"/>
        </w:rPr>
        <w:t>?</w:t>
      </w:r>
    </w:p>
    <w:p w14:paraId="171915E2" w14:textId="77777777" w:rsidR="001840DA" w:rsidRDefault="001840DA" w:rsidP="001840DA"/>
    <w:p w14:paraId="38693DBE" w14:textId="77777777" w:rsidR="001840DA" w:rsidRDefault="001840DA" w:rsidP="001840DA">
      <w:pPr>
        <w:pStyle w:val="Heading4"/>
      </w:pPr>
      <w:r>
        <w:t>Even full racial inequality would fail to ameliorate the faults of capitalism.</w:t>
      </w:r>
    </w:p>
    <w:p w14:paraId="3872762B" w14:textId="77777777" w:rsidR="001840DA" w:rsidRPr="0094655B" w:rsidRDefault="001840DA" w:rsidP="001840DA">
      <w:r>
        <w:t xml:space="preserve">Adolph </w:t>
      </w:r>
      <w:r w:rsidRPr="0094655B">
        <w:rPr>
          <w:rStyle w:val="Style13ptBold"/>
        </w:rPr>
        <w:t>Reed 13</w:t>
      </w:r>
      <w:r>
        <w:t xml:space="preserve"> {Professor of Political Science at Penn. “Marx, Race, and Neoliberalism.” https://libcom.org/files/Marx,%20Race%20and%20Neoliberalism%20-%20Adolph%20Reed.pdf}//Comrade-JM</w:t>
      </w:r>
    </w:p>
    <w:p w14:paraId="1A2C28CA" w14:textId="77777777" w:rsidR="001840DA" w:rsidRDefault="001840DA" w:rsidP="001840DA">
      <w:pPr>
        <w:rPr>
          <w:sz w:val="16"/>
        </w:rPr>
      </w:pPr>
      <w:r w:rsidRPr="00072268">
        <w:rPr>
          <w:sz w:val="16"/>
        </w:rPr>
        <w:t xml:space="preserve">A second </w:t>
      </w:r>
      <w:r w:rsidRPr="00B04720">
        <w:rPr>
          <w:rStyle w:val="StyleUnderline"/>
          <w:highlight w:val="cyan"/>
        </w:rPr>
        <w:t>essentialist sleight-of-hand</w:t>
      </w:r>
      <w:r w:rsidRPr="00C66B69">
        <w:rPr>
          <w:rStyle w:val="StyleUnderline"/>
        </w:rPr>
        <w:t xml:space="preserve"> </w:t>
      </w:r>
      <w:r w:rsidRPr="00072268">
        <w:rPr>
          <w:sz w:val="16"/>
        </w:rPr>
        <w:t xml:space="preserve">advances </w:t>
      </w:r>
      <w:r w:rsidRPr="00B04720">
        <w:rPr>
          <w:rStyle w:val="StyleUnderline"/>
          <w:highlight w:val="cyan"/>
        </w:rPr>
        <w:t>claims for the primacy of race</w:t>
      </w:r>
      <w:r w:rsidRPr="00072268">
        <w:rPr>
          <w:sz w:val="16"/>
        </w:rPr>
        <w:t xml:space="preserve">/racism </w:t>
      </w:r>
      <w:r w:rsidRPr="00B04720">
        <w:rPr>
          <w:rStyle w:val="StyleUnderline"/>
          <w:highlight w:val="cyan"/>
        </w:rPr>
        <w:t>as</w:t>
      </w:r>
      <w:r w:rsidRPr="00C66B69">
        <w:rPr>
          <w:rStyle w:val="StyleUnderline"/>
        </w:rPr>
        <w:t xml:space="preserve"> an </w:t>
      </w:r>
      <w:r w:rsidRPr="00B04720">
        <w:rPr>
          <w:rStyle w:val="StyleUnderline"/>
          <w:highlight w:val="cyan"/>
        </w:rPr>
        <w:t>explanation of inequalities</w:t>
      </w:r>
      <w:r w:rsidRPr="00072268">
        <w:rPr>
          <w:sz w:val="16"/>
        </w:rPr>
        <w:t xml:space="preserve"> in the </w:t>
      </w:r>
      <w:r w:rsidRPr="00C66B69">
        <w:rPr>
          <w:rStyle w:val="StyleUnderline"/>
        </w:rPr>
        <w:t xml:space="preserve">present </w:t>
      </w:r>
      <w:r w:rsidRPr="00B04720">
        <w:rPr>
          <w:rStyle w:val="StyleUnderline"/>
          <w:highlight w:val="cyan"/>
        </w:rPr>
        <w:t>by invoking analogies</w:t>
      </w:r>
      <w:r w:rsidRPr="00C66B69">
        <w:rPr>
          <w:rStyle w:val="StyleUnderline"/>
        </w:rPr>
        <w:t xml:space="preserve"> to regimes of explicitly racial subordination in the past</w:t>
      </w:r>
      <w:r w:rsidRPr="00072268">
        <w:rPr>
          <w:sz w:val="16"/>
        </w:rPr>
        <w:t xml:space="preserve">. </w:t>
      </w:r>
      <w:r w:rsidRPr="00C66B69">
        <w:rPr>
          <w:rStyle w:val="StyleUnderline"/>
        </w:rPr>
        <w:t>In these arguments, analogy stands in for evidence and explanation of the contemporary centrality of racism</w:t>
      </w:r>
      <w:r w:rsidRPr="00072268">
        <w:rPr>
          <w:sz w:val="16"/>
        </w:rPr>
        <w:t xml:space="preserve">. Michelle Alexander’s widely read and cited book, </w:t>
      </w:r>
      <w:r w:rsidRPr="00072268">
        <w:rPr>
          <w:rStyle w:val="Emphasis"/>
        </w:rPr>
        <w:t>The New Jim Crow</w:t>
      </w:r>
      <w:r w:rsidRPr="00C66B69">
        <w:rPr>
          <w:rStyle w:val="StyleUnderline"/>
        </w:rPr>
        <w:t>, is only the most prominent expression</w:t>
      </w:r>
      <w:r w:rsidRPr="00072268">
        <w:rPr>
          <w:sz w:val="16"/>
        </w:rPr>
        <w:t xml:space="preserve"> of this tendency</w:t>
      </w:r>
      <w:r w:rsidRPr="00C66B69">
        <w:rPr>
          <w:rStyle w:val="StyleUnderline"/>
        </w:rPr>
        <w:t xml:space="preserve">; even she has to acknowledge that the </w:t>
      </w:r>
      <w:r w:rsidRPr="00B04720">
        <w:rPr>
          <w:rStyle w:val="Emphasis"/>
          <w:highlight w:val="cyan"/>
        </w:rPr>
        <w:t>analogy fails because the historical circumstances are so radically different</w:t>
      </w:r>
      <w:r w:rsidRPr="00072268">
        <w:rPr>
          <w:sz w:val="16"/>
        </w:rPr>
        <w:t xml:space="preserve">.12 </w:t>
      </w:r>
      <w:r w:rsidRPr="00C66B69">
        <w:rPr>
          <w:rStyle w:val="StyleUnderline"/>
        </w:rPr>
        <w:t xml:space="preserve">Rigorous </w:t>
      </w:r>
      <w:r w:rsidRPr="00B04720">
        <w:rPr>
          <w:rStyle w:val="StyleUnderline"/>
          <w:highlight w:val="cyan"/>
        </w:rPr>
        <w:t>pursuit of equality of opportunity</w:t>
      </w:r>
      <w:r w:rsidRPr="00072268">
        <w:rPr>
          <w:sz w:val="16"/>
        </w:rPr>
        <w:t xml:space="preserve"> exclusively </w:t>
      </w:r>
      <w:r w:rsidRPr="00B04720">
        <w:rPr>
          <w:rStyle w:val="StyleUnderline"/>
          <w:highlight w:val="cyan"/>
        </w:rPr>
        <w:t>within</w:t>
      </w:r>
      <w:r w:rsidRPr="00C66B69">
        <w:rPr>
          <w:rStyle w:val="StyleUnderline"/>
        </w:rPr>
        <w:t xml:space="preserve"> the terms of </w:t>
      </w:r>
      <w:r w:rsidRPr="00B04720">
        <w:rPr>
          <w:rStyle w:val="StyleUnderline"/>
          <w:highlight w:val="cyan"/>
        </w:rPr>
        <w:t>capitalist class relations has been fully legitimized under</w:t>
      </w:r>
      <w:r w:rsidRPr="00C66B69">
        <w:rPr>
          <w:rStyle w:val="StyleUnderline"/>
        </w:rPr>
        <w:t xml:space="preserve"> the rubric of “</w:t>
      </w:r>
      <w:r w:rsidRPr="00B04720">
        <w:rPr>
          <w:rStyle w:val="StyleUnderline"/>
          <w:highlight w:val="cyan"/>
        </w:rPr>
        <w:t>diversity</w:t>
      </w:r>
      <w:r w:rsidRPr="00072268">
        <w:rPr>
          <w:sz w:val="16"/>
        </w:rPr>
        <w:t xml:space="preserve">.” From the historical materialist standpoint, </w:t>
      </w:r>
      <w:r w:rsidRPr="00B04720">
        <w:rPr>
          <w:rStyle w:val="StyleUnderline"/>
          <w:highlight w:val="cyan"/>
        </w:rPr>
        <w:t>the view of racial inequality as a sui generis injustice</w:t>
      </w:r>
      <w:r w:rsidRPr="00072268">
        <w:rPr>
          <w:rStyle w:val="StyleUnderline"/>
        </w:rPr>
        <w:t xml:space="preserve"> and dichotomous formulations of the relation of race and class as systems of hierarchy</w:t>
      </w:r>
      <w:r w:rsidRPr="00072268">
        <w:rPr>
          <w:sz w:val="16"/>
        </w:rPr>
        <w:t xml:space="preserve"> in the United States </w:t>
      </w:r>
      <w:r w:rsidRPr="00B04720">
        <w:rPr>
          <w:rStyle w:val="StyleUnderline"/>
          <w:highlight w:val="cyan"/>
        </w:rPr>
        <w:t>are not only miscast but</w:t>
      </w:r>
      <w:r w:rsidRPr="00072268">
        <w:rPr>
          <w:sz w:val="16"/>
        </w:rPr>
        <w:t xml:space="preserve"> also </w:t>
      </w:r>
      <w:r w:rsidRPr="00072268">
        <w:rPr>
          <w:rStyle w:val="StyleUnderline"/>
        </w:rPr>
        <w:t xml:space="preserve">fundamentally </w:t>
      </w:r>
      <w:r w:rsidRPr="00B04720">
        <w:rPr>
          <w:rStyle w:val="StyleUnderline"/>
          <w:highlight w:val="cyan"/>
        </w:rPr>
        <w:t>counterproductive</w:t>
      </w:r>
      <w:r w:rsidRPr="00072268">
        <w:rPr>
          <w:rStyle w:val="StyleUnderline"/>
        </w:rPr>
        <w:t>.</w:t>
      </w:r>
      <w:r w:rsidRPr="00072268">
        <w:rPr>
          <w:sz w:val="16"/>
        </w:rPr>
        <w:t xml:space="preserve"> It is particularly important at this moment to recognize that familiar taxonomy of racial difference is but one historically specific instance of a genus of ideologies of ascriptive hierarchy that stabilize capitalist social reproduction. I have argued previously that </w:t>
      </w:r>
      <w:r w:rsidRPr="00072268">
        <w:rPr>
          <w:rStyle w:val="Emphasis"/>
        </w:rPr>
        <w:t>entirely new race-like taxonomies could come to displace the familiar ones.</w:t>
      </w:r>
      <w:r w:rsidRPr="00072268">
        <w:rPr>
          <w:rStyle w:val="StyleUnderline"/>
        </w:rPr>
        <w:t xml:space="preserve"> For instance, the “underclass” could become even more race-like</w:t>
      </w:r>
      <w:r w:rsidRPr="00072268">
        <w:rPr>
          <w:sz w:val="16"/>
        </w:rPr>
        <w:t xml:space="preserve"> as a distinctive, essentialized population, by our current folk norms, </w:t>
      </w:r>
      <w:r w:rsidRPr="00072268">
        <w:rPr>
          <w:rStyle w:val="StyleUnderline"/>
        </w:rPr>
        <w:t>multiracial in composition, albeit most likely including in perceptibly greater frequencies people who would be classified as black and Latino “racially,”</w:t>
      </w:r>
      <w:r w:rsidRPr="00072268">
        <w:rPr>
          <w:sz w:val="16"/>
        </w:rPr>
        <w:t xml:space="preserve"> though as small enough pluralities to preclude assimilating the group ideologically as a simple proxy for nonwhite inferiors.13 This possibility looms larger now. Struggles for racial and gender equality have largely divested race and gender of their common sense verisimilitude as bases for essential difference. Moreover, versions of racial and gender equality are now also incorporated into the normative and programmatic structure of “left” neoliberalism. </w:t>
      </w:r>
      <w:r w:rsidRPr="00072268">
        <w:rPr>
          <w:rStyle w:val="StyleUnderline"/>
        </w:rPr>
        <w:t xml:space="preserve">Rigorous </w:t>
      </w:r>
      <w:r w:rsidRPr="00072268">
        <w:rPr>
          <w:rStyle w:val="Emphasis"/>
        </w:rPr>
        <w:t>pursuit of equality of opportunity</w:t>
      </w:r>
      <w:r w:rsidRPr="00072268">
        <w:rPr>
          <w:sz w:val="16"/>
        </w:rPr>
        <w:t xml:space="preserve"> exclusively within the terms of given patterns of capitalist class relations—which is after all the ideal of racial liberalism—</w:t>
      </w:r>
      <w:r w:rsidRPr="00072268">
        <w:rPr>
          <w:rStyle w:val="Emphasis"/>
        </w:rPr>
        <w:t>has been fully legitimized within the rubric of “diversity</w:t>
      </w:r>
      <w:r w:rsidRPr="00072268">
        <w:rPr>
          <w:rStyle w:val="StyleUnderline"/>
        </w:rPr>
        <w:t>.” That ideal is realized through gaining rough parity in distribution of social goods and bads among designated population categories.</w:t>
      </w:r>
      <w:r w:rsidRPr="00072268">
        <w:rPr>
          <w:sz w:val="16"/>
        </w:rPr>
        <w:t xml:space="preserve"> As Walter Benn Michaels has argued powerfully, </w:t>
      </w:r>
      <w:r w:rsidRPr="00B04720">
        <w:rPr>
          <w:rStyle w:val="StyleUnderline"/>
          <w:highlight w:val="cyan"/>
        </w:rPr>
        <w:t>according to that ideal</w:t>
      </w:r>
      <w:r w:rsidRPr="00072268">
        <w:rPr>
          <w:sz w:val="16"/>
        </w:rPr>
        <w:t xml:space="preserve">, the </w:t>
      </w:r>
      <w:r w:rsidRPr="00B04720">
        <w:rPr>
          <w:rStyle w:val="Emphasis"/>
          <w:highlight w:val="cyan"/>
        </w:rPr>
        <w:t xml:space="preserve">society would be just if 1 percent of the population controlled 90 percent of the resources, provided that </w:t>
      </w:r>
      <w:r w:rsidRPr="00B04720">
        <w:rPr>
          <w:rStyle w:val="StyleUnderline"/>
          <w:highlight w:val="cyan"/>
        </w:rPr>
        <w:t>blacks</w:t>
      </w:r>
      <w:r w:rsidRPr="00072268">
        <w:rPr>
          <w:rStyle w:val="StyleUnderline"/>
        </w:rPr>
        <w:t xml:space="preserve"> and other</w:t>
      </w:r>
      <w:r w:rsidRPr="00072268">
        <w:rPr>
          <w:rStyle w:val="Emphasis"/>
        </w:rPr>
        <w:t xml:space="preserve"> nonwhites</w:t>
      </w:r>
      <w:r w:rsidRPr="00072268">
        <w:rPr>
          <w:rStyle w:val="StyleUnderline"/>
        </w:rPr>
        <w:t xml:space="preserve">, women, and lesbian, gay, bisexual, and transgender (LGBT) people </w:t>
      </w:r>
      <w:r w:rsidRPr="00B04720">
        <w:rPr>
          <w:rStyle w:val="Emphasis"/>
          <w:highlight w:val="cyan"/>
        </w:rPr>
        <w:t>were represented among the 1 percent</w:t>
      </w:r>
      <w:r w:rsidRPr="00B04720">
        <w:rPr>
          <w:rStyle w:val="StyleUnderline"/>
          <w:highlight w:val="cyan"/>
        </w:rPr>
        <w:t xml:space="preserve"> in roughly similar proportion</w:t>
      </w:r>
      <w:r w:rsidRPr="00072268">
        <w:rPr>
          <w:sz w:val="16"/>
        </w:rPr>
        <w:t xml:space="preserve"> as their incidence in the general population.14</w:t>
      </w:r>
    </w:p>
    <w:p w14:paraId="2B2586B4" w14:textId="77777777" w:rsidR="001840DA" w:rsidRDefault="001840DA" w:rsidP="001840DA"/>
    <w:p w14:paraId="59AD7F81" w14:textId="77777777" w:rsidR="001840DA" w:rsidRPr="00C135FF" w:rsidRDefault="001840DA" w:rsidP="001840DA">
      <w:pPr>
        <w:pStyle w:val="Heading4"/>
        <w:rPr>
          <w:rFonts w:asciiTheme="minorHAnsi" w:hAnsiTheme="minorHAnsi" w:cstheme="minorHAnsi"/>
        </w:rPr>
      </w:pPr>
      <w:r w:rsidRPr="00C135FF">
        <w:rPr>
          <w:rFonts w:asciiTheme="minorHAnsi" w:hAnsiTheme="minorHAnsi" w:cstheme="minorHAnsi"/>
        </w:rPr>
        <w:t xml:space="preserve">Claims of metaphysical ontology are inherently depoliticizing, locking in politics rather than opening up the possibility of a pragmatics of becoming acting directly upon the contingencies of power relations that make up the status quo. </w:t>
      </w:r>
    </w:p>
    <w:p w14:paraId="70016914" w14:textId="77777777" w:rsidR="001840DA" w:rsidRPr="00C135FF" w:rsidRDefault="001840DA" w:rsidP="001840DA">
      <w:pPr>
        <w:rPr>
          <w:rFonts w:asciiTheme="minorHAnsi" w:hAnsiTheme="minorHAnsi" w:cstheme="minorHAnsi"/>
        </w:rPr>
      </w:pPr>
      <w:r w:rsidRPr="00C135FF">
        <w:rPr>
          <w:rStyle w:val="Style13ptBold"/>
          <w:rFonts w:asciiTheme="minorHAnsi" w:hAnsiTheme="minorHAnsi" w:cstheme="minorHAnsi"/>
        </w:rPr>
        <w:t>Buck-Morss 13.</w:t>
      </w:r>
      <w:r w:rsidRPr="00C135FF">
        <w:rPr>
          <w:rFonts w:asciiTheme="minorHAnsi" w:hAnsiTheme="minorHAnsi" w:cstheme="minorHAnsi"/>
        </w:rPr>
        <w:t xml:space="preserve"> Susan Buck-Morss, Distinguished Professor of Political Science at the CUNY Graduate Center, NYC, “A Commonist Ethics, ” in The Idea of Communism, 2013, http://susanbuckmorss.info/text/commonist-ethics/</w:t>
      </w:r>
    </w:p>
    <w:p w14:paraId="01290FB8" w14:textId="77777777" w:rsidR="001840DA" w:rsidRPr="00C135FF" w:rsidRDefault="001840DA" w:rsidP="001840DA">
      <w:pPr>
        <w:rPr>
          <w:rFonts w:asciiTheme="minorHAnsi" w:hAnsiTheme="minorHAnsi" w:cstheme="minorHAnsi"/>
          <w:sz w:val="12"/>
        </w:rPr>
      </w:pPr>
      <w:r w:rsidRPr="00C135FF">
        <w:rPr>
          <w:rStyle w:val="StyleUnderline"/>
          <w:rFonts w:asciiTheme="minorHAnsi" w:hAnsiTheme="minorHAnsi" w:cstheme="minorHAnsi"/>
        </w:rPr>
        <w:t xml:space="preserve">The First Point: </w:t>
      </w:r>
      <w:r w:rsidRPr="00B04720">
        <w:rPr>
          <w:rStyle w:val="Emphasis"/>
          <w:rFonts w:asciiTheme="minorHAnsi" w:hAnsiTheme="minorHAnsi" w:cstheme="minorHAnsi"/>
          <w:highlight w:val="cyan"/>
        </w:rPr>
        <w:t>Politics is not an ontology</w:t>
      </w:r>
      <w:r w:rsidRPr="00B04720">
        <w:rPr>
          <w:rFonts w:asciiTheme="minorHAnsi" w:hAnsiTheme="minorHAnsi" w:cstheme="minorHAnsi"/>
          <w:sz w:val="12"/>
          <w:highlight w:val="cyan"/>
        </w:rPr>
        <w:t xml:space="preserve">. </w:t>
      </w:r>
      <w:r w:rsidRPr="00B04720">
        <w:rPr>
          <w:rStyle w:val="StyleUnderline"/>
          <w:rFonts w:asciiTheme="minorHAnsi" w:hAnsiTheme="minorHAnsi" w:cstheme="minorHAnsi"/>
          <w:highlight w:val="cyan"/>
        </w:rPr>
        <w:t xml:space="preserve">The claim that </w:t>
      </w:r>
      <w:r w:rsidRPr="00B04720">
        <w:rPr>
          <w:rStyle w:val="Emphasis"/>
          <w:rFonts w:asciiTheme="minorHAnsi" w:hAnsiTheme="minorHAnsi" w:cstheme="minorHAnsi"/>
          <w:highlight w:val="cyan"/>
        </w:rPr>
        <w:t>the political</w:t>
      </w:r>
      <w:r w:rsidRPr="00B04720">
        <w:rPr>
          <w:rStyle w:val="StyleUnderline"/>
          <w:rFonts w:asciiTheme="minorHAnsi" w:hAnsiTheme="minorHAnsi" w:cstheme="minorHAnsi"/>
          <w:highlight w:val="cyan"/>
        </w:rPr>
        <w:t xml:space="preserve"> is </w:t>
      </w:r>
      <w:r w:rsidRPr="00B04720">
        <w:rPr>
          <w:rStyle w:val="Emphasis"/>
          <w:rFonts w:asciiTheme="minorHAnsi" w:hAnsiTheme="minorHAnsi" w:cstheme="minorHAnsi"/>
          <w:highlight w:val="cyan"/>
        </w:rPr>
        <w:t>always ontological</w:t>
      </w:r>
      <w:r w:rsidRPr="00B04720">
        <w:rPr>
          <w:rStyle w:val="StyleUnderline"/>
          <w:rFonts w:asciiTheme="minorHAnsi" w:hAnsiTheme="minorHAnsi" w:cstheme="minorHAnsi"/>
          <w:highlight w:val="cyan"/>
        </w:rPr>
        <w:t xml:space="preserve"> needs to be </w:t>
      </w:r>
      <w:r w:rsidRPr="00B04720">
        <w:rPr>
          <w:rStyle w:val="Emphasis"/>
          <w:rFonts w:asciiTheme="minorHAnsi" w:hAnsiTheme="minorHAnsi" w:cstheme="minorHAnsi"/>
          <w:highlight w:val="cyan"/>
        </w:rPr>
        <w:t>challenged</w:t>
      </w:r>
      <w:r w:rsidRPr="00C135FF">
        <w:rPr>
          <w:rFonts w:asciiTheme="minorHAnsi" w:hAnsiTheme="minorHAnsi" w:cstheme="minorHAnsi"/>
          <w:sz w:val="12"/>
        </w:rPr>
        <w:t>.</w:t>
      </w:r>
      <w:hyperlink r:id="rId70" w:anchor="fn:1" w:history="1">
        <w:r w:rsidRPr="00C135FF">
          <w:rPr>
            <w:rFonts w:asciiTheme="minorHAnsi" w:hAnsiTheme="minorHAnsi" w:cstheme="minorHAnsi"/>
            <w:sz w:val="12"/>
          </w:rPr>
          <w:t>1</w:t>
        </w:r>
      </w:hyperlink>
      <w:r w:rsidRPr="00C135FF">
        <w:rPr>
          <w:rFonts w:asciiTheme="minorHAnsi" w:hAnsiTheme="minorHAnsi" w:cstheme="minorHAnsi"/>
          <w:sz w:val="12"/>
        </w:rPr>
        <w:t xml:space="preserve"> </w:t>
      </w:r>
      <w:r w:rsidRPr="00C135FF">
        <w:rPr>
          <w:rStyle w:val="StyleUnderline"/>
          <w:rFonts w:asciiTheme="minorHAnsi" w:hAnsiTheme="minorHAnsi" w:cstheme="minorHAnsi"/>
        </w:rPr>
        <w:t xml:space="preserve">It is </w:t>
      </w:r>
      <w:r w:rsidRPr="00C135FF">
        <w:rPr>
          <w:rStyle w:val="Emphasis"/>
          <w:rFonts w:asciiTheme="minorHAnsi" w:hAnsiTheme="minorHAnsi" w:cstheme="minorHAnsi"/>
        </w:rPr>
        <w:t>not merely</w:t>
      </w:r>
      <w:r w:rsidRPr="00C135FF">
        <w:rPr>
          <w:rStyle w:val="StyleUnderline"/>
          <w:rFonts w:asciiTheme="minorHAnsi" w:hAnsiTheme="minorHAnsi" w:cstheme="minorHAnsi"/>
        </w:rPr>
        <w:t xml:space="preserve"> that the </w:t>
      </w:r>
      <w:r w:rsidRPr="00C135FF">
        <w:rPr>
          <w:rStyle w:val="Emphasis"/>
          <w:rFonts w:asciiTheme="minorHAnsi" w:hAnsiTheme="minorHAnsi" w:cstheme="minorHAnsi"/>
        </w:rPr>
        <w:t>negative</w:t>
      </w:r>
      <w:r w:rsidRPr="00C135FF">
        <w:rPr>
          <w:rStyle w:val="StyleUnderline"/>
          <w:rFonts w:asciiTheme="minorHAnsi" w:hAnsiTheme="minorHAnsi" w:cstheme="minorHAnsi"/>
        </w:rPr>
        <w:t xml:space="preserve"> the case — that </w:t>
      </w:r>
      <w:r w:rsidRPr="00B04720">
        <w:rPr>
          <w:rStyle w:val="StyleUnderline"/>
          <w:rFonts w:asciiTheme="minorHAnsi" w:hAnsiTheme="minorHAnsi" w:cstheme="minorHAnsi"/>
          <w:highlight w:val="cyan"/>
        </w:rPr>
        <w:t xml:space="preserve">the political is </w:t>
      </w:r>
      <w:r w:rsidRPr="00B04720">
        <w:rPr>
          <w:rStyle w:val="Emphasis"/>
          <w:rFonts w:asciiTheme="minorHAnsi" w:hAnsiTheme="minorHAnsi" w:cstheme="minorHAnsi"/>
          <w:highlight w:val="cyan"/>
        </w:rPr>
        <w:t>never ontological</w:t>
      </w:r>
      <w:hyperlink r:id="rId71" w:anchor="fn:2" w:history="1">
        <w:r w:rsidRPr="00D75C5A">
          <w:rPr>
            <w:rStyle w:val="Emphasis"/>
            <w:rFonts w:asciiTheme="minorHAnsi" w:hAnsiTheme="minorHAnsi" w:cstheme="minorHAnsi"/>
          </w:rPr>
          <w:t>2</w:t>
        </w:r>
      </w:hyperlink>
      <w:r w:rsidRPr="00C135FF">
        <w:rPr>
          <w:rStyle w:val="Emphasis"/>
          <w:rFonts w:asciiTheme="minorHAnsi" w:hAnsiTheme="minorHAnsi" w:cstheme="minorHAnsi"/>
        </w:rPr>
        <w:t xml:space="preserve"> </w:t>
      </w:r>
      <w:r w:rsidRPr="00C135FF">
        <w:rPr>
          <w:rFonts w:asciiTheme="minorHAnsi" w:hAnsiTheme="minorHAnsi" w:cstheme="minorHAnsi"/>
          <w:sz w:val="12"/>
        </w:rPr>
        <w:t>(as Badiou points out, a simple negation leaves everything in place</w:t>
      </w:r>
      <w:hyperlink r:id="rId72" w:anchor="fn:3" w:history="1">
        <w:r w:rsidRPr="00C135FF">
          <w:rPr>
            <w:rFonts w:asciiTheme="minorHAnsi" w:hAnsiTheme="minorHAnsi" w:cstheme="minorHAnsi"/>
            <w:sz w:val="12"/>
          </w:rPr>
          <w:t>3</w:t>
        </w:r>
      </w:hyperlink>
      <w:r w:rsidRPr="00C135FF">
        <w:rPr>
          <w:rFonts w:asciiTheme="minorHAnsi" w:hAnsiTheme="minorHAnsi" w:cstheme="minorHAnsi"/>
          <w:sz w:val="12"/>
        </w:rPr>
        <w:t xml:space="preserve">). </w:t>
      </w:r>
      <w:r w:rsidRPr="00C135FF">
        <w:rPr>
          <w:rStyle w:val="StyleUnderline"/>
          <w:rFonts w:asciiTheme="minorHAnsi" w:hAnsiTheme="minorHAnsi" w:cstheme="minorHAnsi"/>
        </w:rPr>
        <w:t xml:space="preserve">Instead, what is called for is a reversal of the negation: </w:t>
      </w:r>
      <w:r w:rsidRPr="00B04720">
        <w:rPr>
          <w:rStyle w:val="StyleUnderline"/>
          <w:rFonts w:asciiTheme="minorHAnsi" w:hAnsiTheme="minorHAnsi" w:cstheme="minorHAnsi"/>
          <w:highlight w:val="cyan"/>
        </w:rPr>
        <w:t xml:space="preserve">The </w:t>
      </w:r>
      <w:r w:rsidRPr="00B04720">
        <w:rPr>
          <w:rStyle w:val="Emphasis"/>
          <w:rFonts w:asciiTheme="minorHAnsi" w:hAnsiTheme="minorHAnsi" w:cstheme="minorHAnsi"/>
          <w:highlight w:val="cyan"/>
        </w:rPr>
        <w:t>ontological is never political</w:t>
      </w:r>
      <w:r w:rsidRPr="00C135FF">
        <w:rPr>
          <w:rStyle w:val="Emphasis"/>
          <w:rFonts w:asciiTheme="minorHAnsi" w:hAnsiTheme="minorHAnsi" w:cstheme="minorHAnsi"/>
        </w:rPr>
        <w:t>.</w:t>
      </w:r>
      <w:r w:rsidRPr="00C135FF">
        <w:rPr>
          <w:rStyle w:val="StyleUnderline"/>
          <w:rFonts w:asciiTheme="minorHAnsi" w:hAnsiTheme="minorHAnsi" w:cstheme="minorHAnsi"/>
        </w:rPr>
        <w:t xml:space="preserve"> </w:t>
      </w:r>
      <w:r w:rsidRPr="00C135FF">
        <w:rPr>
          <w:rFonts w:asciiTheme="minorHAnsi" w:hAnsiTheme="minorHAnsi" w:cstheme="minorHAnsi"/>
          <w:sz w:val="12"/>
        </w:rPr>
        <w:t xml:space="preserve">It follows that </w:t>
      </w:r>
      <w:r w:rsidRPr="00C135FF">
        <w:rPr>
          <w:rStyle w:val="StyleUnderline"/>
          <w:rFonts w:asciiTheme="minorHAnsi" w:hAnsiTheme="minorHAnsi" w:cstheme="minorHAnsi"/>
        </w:rPr>
        <w:t xml:space="preserve">the </w:t>
      </w:r>
      <w:r w:rsidRPr="00C135FF">
        <w:rPr>
          <w:rStyle w:val="Emphasis"/>
          <w:rFonts w:asciiTheme="minorHAnsi" w:hAnsiTheme="minorHAnsi" w:cstheme="minorHAnsi"/>
        </w:rPr>
        <w:t>move</w:t>
      </w:r>
      <w:r w:rsidRPr="00C135FF">
        <w:rPr>
          <w:rStyle w:val="StyleUnderline"/>
          <w:rFonts w:asciiTheme="minorHAnsi" w:hAnsiTheme="minorHAnsi" w:cstheme="minorHAnsi"/>
        </w:rPr>
        <w:t xml:space="preserve"> from la politique (</w:t>
      </w:r>
      <w:r w:rsidRPr="00C135FF">
        <w:rPr>
          <w:rStyle w:val="Emphasis"/>
          <w:rFonts w:asciiTheme="minorHAnsi" w:hAnsiTheme="minorHAnsi" w:cstheme="minorHAnsi"/>
        </w:rPr>
        <w:t>everyday politics</w:t>
      </w:r>
      <w:r w:rsidRPr="00C135FF">
        <w:rPr>
          <w:rStyle w:val="StyleUnderline"/>
          <w:rFonts w:asciiTheme="minorHAnsi" w:hAnsiTheme="minorHAnsi" w:cstheme="minorHAnsi"/>
        </w:rPr>
        <w:t>) to le politique (</w:t>
      </w:r>
      <w:r w:rsidRPr="00C135FF">
        <w:rPr>
          <w:rStyle w:val="Emphasis"/>
          <w:rFonts w:asciiTheme="minorHAnsi" w:hAnsiTheme="minorHAnsi" w:cstheme="minorHAnsi"/>
        </w:rPr>
        <w:t>the very meaning of the political</w:t>
      </w:r>
      <w:r w:rsidRPr="00C135FF">
        <w:rPr>
          <w:rStyle w:val="StyleUnderline"/>
          <w:rFonts w:asciiTheme="minorHAnsi" w:hAnsiTheme="minorHAnsi" w:cstheme="minorHAnsi"/>
        </w:rPr>
        <w:t xml:space="preserve">) is a </w:t>
      </w:r>
      <w:r w:rsidRPr="00C135FF">
        <w:rPr>
          <w:rStyle w:val="Emphasis"/>
          <w:rFonts w:asciiTheme="minorHAnsi" w:hAnsiTheme="minorHAnsi" w:cstheme="minorHAnsi"/>
        </w:rPr>
        <w:t>one-way street</w:t>
      </w:r>
      <w:r w:rsidRPr="00C135FF">
        <w:rPr>
          <w:rFonts w:asciiTheme="minorHAnsi" w:hAnsiTheme="minorHAnsi" w:cstheme="minorHAnsi"/>
          <w:sz w:val="12"/>
        </w:rPr>
        <w:t xml:space="preserve">. With all due respect to Marcel Gauchet, Chantal Mouffe, Giorgio Agamben, and a whole slew of others, </w:t>
      </w:r>
      <w:r w:rsidRPr="00B04720">
        <w:rPr>
          <w:rStyle w:val="StyleUnderline"/>
          <w:rFonts w:asciiTheme="minorHAnsi" w:hAnsiTheme="minorHAnsi" w:cstheme="minorHAnsi"/>
          <w:highlight w:val="cyan"/>
        </w:rPr>
        <w:t xml:space="preserve">the </w:t>
      </w:r>
      <w:r w:rsidRPr="00B04720">
        <w:rPr>
          <w:rStyle w:val="Emphasis"/>
          <w:rFonts w:asciiTheme="minorHAnsi" w:hAnsiTheme="minorHAnsi" w:cstheme="minorHAnsi"/>
          <w:highlight w:val="cyan"/>
        </w:rPr>
        <w:t>attempt to discover</w:t>
      </w:r>
      <w:r w:rsidRPr="00C135FF">
        <w:rPr>
          <w:rStyle w:val="StyleUnderline"/>
          <w:rFonts w:asciiTheme="minorHAnsi" w:hAnsiTheme="minorHAnsi" w:cstheme="minorHAnsi"/>
        </w:rPr>
        <w:t xml:space="preserve"> within </w:t>
      </w:r>
      <w:r w:rsidRPr="00C135FF">
        <w:rPr>
          <w:rStyle w:val="Emphasis"/>
          <w:rFonts w:asciiTheme="minorHAnsi" w:hAnsiTheme="minorHAnsi" w:cstheme="minorHAnsi"/>
        </w:rPr>
        <w:t>empirical political life</w:t>
      </w:r>
      <w:r w:rsidRPr="00C135FF">
        <w:rPr>
          <w:rStyle w:val="StyleUnderline"/>
          <w:rFonts w:asciiTheme="minorHAnsi" w:hAnsiTheme="minorHAnsi" w:cstheme="minorHAnsi"/>
        </w:rPr>
        <w:t xml:space="preserve"> (la politique) </w:t>
      </w:r>
      <w:r w:rsidRPr="00B04720">
        <w:rPr>
          <w:rStyle w:val="StyleUnderline"/>
          <w:rFonts w:asciiTheme="minorHAnsi" w:hAnsiTheme="minorHAnsi" w:cstheme="minorHAnsi"/>
          <w:highlight w:val="cyan"/>
        </w:rPr>
        <w:t xml:space="preserve">the </w:t>
      </w:r>
      <w:r w:rsidRPr="00B04720">
        <w:rPr>
          <w:rStyle w:val="Emphasis"/>
          <w:rFonts w:asciiTheme="minorHAnsi" w:hAnsiTheme="minorHAnsi" w:cstheme="minorHAnsi"/>
          <w:highlight w:val="cyan"/>
        </w:rPr>
        <w:t>ontological essence</w:t>
      </w:r>
      <w:r w:rsidRPr="00B04720">
        <w:rPr>
          <w:rStyle w:val="StyleUnderline"/>
          <w:rFonts w:asciiTheme="minorHAnsi" w:hAnsiTheme="minorHAnsi" w:cstheme="minorHAnsi"/>
          <w:highlight w:val="cyan"/>
        </w:rPr>
        <w:t xml:space="preserve"> of </w:t>
      </w:r>
      <w:r w:rsidRPr="00B04720">
        <w:rPr>
          <w:rStyle w:val="Emphasis"/>
          <w:rFonts w:asciiTheme="minorHAnsi" w:hAnsiTheme="minorHAnsi" w:cstheme="minorHAnsi"/>
          <w:highlight w:val="cyan"/>
        </w:rPr>
        <w:t>the political</w:t>
      </w:r>
      <w:r w:rsidRPr="00C135FF">
        <w:rPr>
          <w:rStyle w:val="StyleUnderline"/>
          <w:rFonts w:asciiTheme="minorHAnsi" w:hAnsiTheme="minorHAnsi" w:cstheme="minorHAnsi"/>
        </w:rPr>
        <w:t xml:space="preserve"> (le politique) </w:t>
      </w:r>
      <w:r w:rsidRPr="00B04720">
        <w:rPr>
          <w:rStyle w:val="Emphasis"/>
          <w:rFonts w:asciiTheme="minorHAnsi" w:hAnsiTheme="minorHAnsi" w:cstheme="minorHAnsi"/>
          <w:highlight w:val="cyan"/>
        </w:rPr>
        <w:t>leads theory into a dead end</w:t>
      </w:r>
      <w:r w:rsidRPr="00B04720">
        <w:rPr>
          <w:rStyle w:val="StyleUnderline"/>
          <w:rFonts w:asciiTheme="minorHAnsi" w:hAnsiTheme="minorHAnsi" w:cstheme="minorHAnsi"/>
          <w:highlight w:val="cyan"/>
        </w:rPr>
        <w:t xml:space="preserve"> from which there is </w:t>
      </w:r>
      <w:r w:rsidRPr="00B04720">
        <w:rPr>
          <w:rStyle w:val="Emphasis"/>
          <w:rFonts w:asciiTheme="minorHAnsi" w:hAnsiTheme="minorHAnsi" w:cstheme="minorHAnsi"/>
          <w:highlight w:val="cyan"/>
        </w:rPr>
        <w:t>no return</w:t>
      </w:r>
      <w:r w:rsidRPr="00B04720">
        <w:rPr>
          <w:rStyle w:val="StyleUnderline"/>
          <w:rFonts w:asciiTheme="minorHAnsi" w:hAnsiTheme="minorHAnsi" w:cstheme="minorHAnsi"/>
          <w:highlight w:val="cyan"/>
        </w:rPr>
        <w:t xml:space="preserve"> to </w:t>
      </w:r>
      <w:r w:rsidRPr="00B04720">
        <w:rPr>
          <w:rStyle w:val="Emphasis"/>
          <w:rFonts w:asciiTheme="minorHAnsi" w:hAnsiTheme="minorHAnsi" w:cstheme="minorHAnsi"/>
          <w:highlight w:val="cyan"/>
        </w:rPr>
        <w:t>actual, political practice</w:t>
      </w:r>
      <w:r w:rsidRPr="00B04720">
        <w:rPr>
          <w:rFonts w:asciiTheme="minorHAnsi" w:hAnsiTheme="minorHAnsi" w:cstheme="minorHAnsi"/>
          <w:sz w:val="12"/>
          <w:highlight w:val="cyan"/>
        </w:rPr>
        <w:t>.</w:t>
      </w:r>
      <w:r w:rsidRPr="00C135FF">
        <w:rPr>
          <w:rFonts w:asciiTheme="minorHAnsi" w:hAnsiTheme="minorHAnsi" w:cstheme="minorHAnsi"/>
          <w:sz w:val="12"/>
        </w:rPr>
        <w:t xml:space="preserve"> There is nothing gained by this move from the feminine to the masculine form. </w:t>
      </w:r>
      <w:r w:rsidRPr="00C135FF">
        <w:rPr>
          <w:rStyle w:val="StyleUnderline"/>
          <w:rFonts w:asciiTheme="minorHAnsi" w:hAnsiTheme="minorHAnsi" w:cstheme="minorHAnsi"/>
        </w:rPr>
        <w:t xml:space="preserve">The </w:t>
      </w:r>
      <w:r w:rsidRPr="00C135FF">
        <w:rPr>
          <w:rStyle w:val="Emphasis"/>
          <w:rFonts w:asciiTheme="minorHAnsi" w:hAnsiTheme="minorHAnsi" w:cstheme="minorHAnsi"/>
        </w:rPr>
        <w:t>post-metaphysical project</w:t>
      </w:r>
      <w:r w:rsidRPr="00C135FF">
        <w:rPr>
          <w:rStyle w:val="StyleUnderline"/>
          <w:rFonts w:asciiTheme="minorHAnsi" w:hAnsiTheme="minorHAnsi" w:cstheme="minorHAnsi"/>
        </w:rPr>
        <w:t xml:space="preserve"> of </w:t>
      </w:r>
      <w:r w:rsidRPr="00C135FF">
        <w:rPr>
          <w:rStyle w:val="Emphasis"/>
          <w:rFonts w:asciiTheme="minorHAnsi" w:hAnsiTheme="minorHAnsi" w:cstheme="minorHAnsi"/>
        </w:rPr>
        <w:t>discovering ontological truth</w:t>
      </w:r>
      <w:r w:rsidRPr="00C135FF">
        <w:rPr>
          <w:rStyle w:val="StyleUnderline"/>
          <w:rFonts w:asciiTheme="minorHAnsi" w:hAnsiTheme="minorHAnsi" w:cstheme="minorHAnsi"/>
        </w:rPr>
        <w:t xml:space="preserve"> within </w:t>
      </w:r>
      <w:r w:rsidRPr="00C135FF">
        <w:rPr>
          <w:rStyle w:val="Emphasis"/>
          <w:rFonts w:asciiTheme="minorHAnsi" w:hAnsiTheme="minorHAnsi" w:cstheme="minorHAnsi"/>
        </w:rPr>
        <w:t>lived existence fails politically</w:t>
      </w:r>
      <w:r w:rsidRPr="00C135FF">
        <w:rPr>
          <w:rFonts w:asciiTheme="minorHAnsi" w:hAnsiTheme="minorHAnsi" w:cstheme="minorHAnsi"/>
          <w:sz w:val="12"/>
        </w:rPr>
        <w:t xml:space="preserve">. It fails in the socially disengaged Husserlian-Heidegerian mode of bracketing the existenziell to discover the essential nature of what “the political” is. </w:t>
      </w:r>
      <w:r w:rsidRPr="00C135FF">
        <w:rPr>
          <w:rStyle w:val="StyleUnderline"/>
          <w:rFonts w:asciiTheme="minorHAnsi" w:hAnsiTheme="minorHAnsi" w:cstheme="minorHAnsi"/>
        </w:rPr>
        <w:t xml:space="preserve">And it fails in the </w:t>
      </w:r>
      <w:r w:rsidRPr="00C135FF">
        <w:rPr>
          <w:rStyle w:val="Emphasis"/>
          <w:rFonts w:asciiTheme="minorHAnsi" w:hAnsiTheme="minorHAnsi" w:cstheme="minorHAnsi"/>
        </w:rPr>
        <w:t>socially critical</w:t>
      </w:r>
      <w:r w:rsidRPr="00C135FF">
        <w:rPr>
          <w:rStyle w:val="StyleUnderline"/>
          <w:rFonts w:asciiTheme="minorHAnsi" w:hAnsiTheme="minorHAnsi" w:cstheme="minorHAnsi"/>
        </w:rPr>
        <w:t xml:space="preserve">, post-Foucauldian mode of </w:t>
      </w:r>
      <w:r w:rsidRPr="00C135FF">
        <w:rPr>
          <w:rStyle w:val="Emphasis"/>
          <w:rFonts w:asciiTheme="minorHAnsi" w:hAnsiTheme="minorHAnsi" w:cstheme="minorHAnsi"/>
        </w:rPr>
        <w:t>historicized ontology</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disclosing</w:t>
      </w:r>
      <w:r w:rsidRPr="00C135FF">
        <w:rPr>
          <w:rStyle w:val="StyleUnderline"/>
          <w:rFonts w:asciiTheme="minorHAnsi" w:hAnsiTheme="minorHAnsi" w:cstheme="minorHAnsi"/>
        </w:rPr>
        <w:t xml:space="preserve"> the </w:t>
      </w:r>
      <w:r w:rsidRPr="00C135FF">
        <w:rPr>
          <w:rStyle w:val="Emphasis"/>
          <w:rFonts w:asciiTheme="minorHAnsi" w:hAnsiTheme="minorHAnsi" w:cstheme="minorHAnsi"/>
        </w:rPr>
        <w:t>multiple ways</w:t>
      </w:r>
      <w:r w:rsidRPr="00C135FF">
        <w:rPr>
          <w:rStyle w:val="StyleUnderline"/>
          <w:rFonts w:asciiTheme="minorHAnsi" w:hAnsiTheme="minorHAnsi" w:cstheme="minorHAnsi"/>
        </w:rPr>
        <w:t xml:space="preserve"> of </w:t>
      </w:r>
      <w:r w:rsidRPr="00C135FF">
        <w:rPr>
          <w:rStyle w:val="Emphasis"/>
          <w:rFonts w:asciiTheme="minorHAnsi" w:hAnsiTheme="minorHAnsi" w:cstheme="minorHAnsi"/>
        </w:rPr>
        <w:t>political being-in-the-world</w:t>
      </w:r>
      <w:r w:rsidRPr="00C135FF">
        <w:rPr>
          <w:rStyle w:val="StyleUnderline"/>
          <w:rFonts w:asciiTheme="minorHAnsi" w:hAnsiTheme="minorHAnsi" w:cstheme="minorHAnsi"/>
        </w:rPr>
        <w:t xml:space="preserve"> within </w:t>
      </w:r>
      <w:r w:rsidRPr="00C135FF">
        <w:rPr>
          <w:rStyle w:val="Emphasis"/>
          <w:rFonts w:asciiTheme="minorHAnsi" w:hAnsiTheme="minorHAnsi" w:cstheme="minorHAnsi"/>
        </w:rPr>
        <w:t>particular</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cultural</w:t>
      </w:r>
      <w:r w:rsidRPr="00C135FF">
        <w:rPr>
          <w:rStyle w:val="StyleUnderline"/>
          <w:rFonts w:asciiTheme="minorHAnsi" w:hAnsiTheme="minorHAnsi" w:cstheme="minorHAnsi"/>
        </w:rPr>
        <w:t xml:space="preserve"> and </w:t>
      </w:r>
      <w:r w:rsidRPr="00C135FF">
        <w:rPr>
          <w:rStyle w:val="Emphasis"/>
          <w:rFonts w:asciiTheme="minorHAnsi" w:hAnsiTheme="minorHAnsi" w:cstheme="minorHAnsi"/>
        </w:rPr>
        <w:t>temporal configurations</w:t>
      </w:r>
      <w:r w:rsidRPr="00C135FF">
        <w:rPr>
          <w:rStyle w:val="StyleUnderline"/>
          <w:rFonts w:asciiTheme="minorHAnsi" w:hAnsiTheme="minorHAnsi" w:cstheme="minorHAnsi"/>
        </w:rPr>
        <w:t xml:space="preserve">. </w:t>
      </w:r>
      <w:r w:rsidRPr="00C135FF">
        <w:rPr>
          <w:rFonts w:asciiTheme="minorHAnsi" w:hAnsiTheme="minorHAnsi" w:cstheme="minorHAnsi"/>
          <w:sz w:val="12"/>
        </w:rPr>
        <w:t xml:space="preserve">This is not news. From the mid-1930s on, </w:t>
      </w:r>
      <w:r w:rsidRPr="00C135FF">
        <w:rPr>
          <w:rStyle w:val="StyleUnderline"/>
          <w:rFonts w:asciiTheme="minorHAnsi" w:hAnsiTheme="minorHAnsi" w:cstheme="minorHAnsi"/>
        </w:rPr>
        <w:t>it was Adorno’s obsessive concern</w:t>
      </w:r>
      <w:r w:rsidRPr="00C135FF">
        <w:rPr>
          <w:rFonts w:asciiTheme="minorHAnsi" w:hAnsiTheme="minorHAnsi" w:cstheme="minorHAnsi"/>
          <w:sz w:val="12"/>
        </w:rPr>
        <w:t xml:space="preserve">, in the context of the rise of fascism, </w:t>
      </w:r>
      <w:r w:rsidRPr="00C135FF">
        <w:rPr>
          <w:rStyle w:val="StyleUnderline"/>
          <w:rFonts w:asciiTheme="minorHAnsi" w:hAnsiTheme="minorHAnsi" w:cstheme="minorHAnsi"/>
        </w:rPr>
        <w:t xml:space="preserve">to demonstrate the </w:t>
      </w:r>
      <w:r w:rsidRPr="00C135FF">
        <w:rPr>
          <w:rFonts w:asciiTheme="minorHAnsi" w:hAnsiTheme="minorHAnsi" w:cstheme="minorHAnsi"/>
          <w:sz w:val="12"/>
        </w:rPr>
        <w:t>failure of the ontological attempt</w:t>
      </w:r>
      <w:r w:rsidRPr="00C135FF">
        <w:rPr>
          <w:rStyle w:val="StyleUnderline"/>
          <w:rFonts w:asciiTheme="minorHAnsi" w:hAnsiTheme="minorHAnsi" w:cstheme="minorHAnsi"/>
        </w:rPr>
        <w:t xml:space="preserve"> to </w:t>
      </w:r>
      <w:r w:rsidRPr="00C135FF">
        <w:rPr>
          <w:rStyle w:val="Emphasis"/>
          <w:rFonts w:asciiTheme="minorHAnsi" w:hAnsiTheme="minorHAnsi" w:cstheme="minorHAnsi"/>
        </w:rPr>
        <w:t>ground a philosophy</w:t>
      </w:r>
      <w:r w:rsidRPr="00C135FF">
        <w:rPr>
          <w:rStyle w:val="StyleUnderline"/>
          <w:rFonts w:asciiTheme="minorHAnsi" w:hAnsiTheme="minorHAnsi" w:cstheme="minorHAnsi"/>
        </w:rPr>
        <w:t xml:space="preserve"> of Being by </w:t>
      </w:r>
      <w:r w:rsidRPr="00C135FF">
        <w:rPr>
          <w:rStyle w:val="Emphasis"/>
          <w:rFonts w:asciiTheme="minorHAnsi" w:hAnsiTheme="minorHAnsi" w:cstheme="minorHAnsi"/>
        </w:rPr>
        <w:t>starting from the given world</w:t>
      </w:r>
      <w:r w:rsidRPr="00C135FF">
        <w:rPr>
          <w:rStyle w:val="StyleUnderline"/>
          <w:rFonts w:asciiTheme="minorHAnsi" w:hAnsiTheme="minorHAnsi" w:cstheme="minorHAnsi"/>
        </w:rPr>
        <w:t>, or</w:t>
      </w:r>
      <w:r w:rsidRPr="00C135FF">
        <w:rPr>
          <w:rFonts w:asciiTheme="minorHAnsi" w:hAnsiTheme="minorHAnsi" w:cstheme="minorHAnsi"/>
          <w:sz w:val="12"/>
        </w:rPr>
        <w:t xml:space="preserve">, in Heideggerian language, </w:t>
      </w:r>
      <w:r w:rsidRPr="00C135FF">
        <w:rPr>
          <w:rStyle w:val="StyleUnderline"/>
          <w:rFonts w:asciiTheme="minorHAnsi" w:hAnsiTheme="minorHAnsi" w:cstheme="minorHAnsi"/>
        </w:rPr>
        <w:t>to move from the ontic, that is, being</w:t>
      </w:r>
      <w:r w:rsidRPr="00C135FF">
        <w:rPr>
          <w:rFonts w:asciiTheme="minorHAnsi" w:hAnsiTheme="minorHAnsi" w:cstheme="minorHAnsi"/>
          <w:sz w:val="12"/>
        </w:rPr>
        <w:t xml:space="preserve"> [seiend] </w:t>
      </w:r>
      <w:r w:rsidRPr="00C135FF">
        <w:rPr>
          <w:rStyle w:val="StyleUnderline"/>
          <w:rFonts w:asciiTheme="minorHAnsi" w:hAnsiTheme="minorHAnsi" w:cstheme="minorHAnsi"/>
        </w:rPr>
        <w:t>in the sense of that which is empirically given, to the ontological, that which is essentially true of existence (Dasein as the “a priori structure” of “existentially</w:t>
      </w:r>
      <w:r w:rsidRPr="00C135FF">
        <w:rPr>
          <w:rFonts w:asciiTheme="minorHAnsi" w:hAnsiTheme="minorHAnsi" w:cstheme="minorHAnsi"/>
          <w:sz w:val="12"/>
        </w:rPr>
        <w:t>”</w:t>
      </w:r>
      <w:hyperlink r:id="rId73" w:anchor="fn:4" w:history="1">
        <w:r w:rsidRPr="00C135FF">
          <w:rPr>
            <w:rFonts w:asciiTheme="minorHAnsi" w:hAnsiTheme="minorHAnsi" w:cstheme="minorHAnsi"/>
            <w:sz w:val="12"/>
          </w:rPr>
          <w:t>4</w:t>
        </w:r>
      </w:hyperlink>
      <w:r w:rsidRPr="00C135FF">
        <w:rPr>
          <w:rFonts w:asciiTheme="minorHAnsi" w:hAnsiTheme="minorHAnsi" w:cstheme="minorHAnsi"/>
          <w:sz w:val="12"/>
        </w:rPr>
        <w:t xml:space="preserve">). </w:t>
      </w:r>
      <w:r w:rsidRPr="00C135FF">
        <w:rPr>
          <w:rStyle w:val="StyleUnderline"/>
          <w:rFonts w:asciiTheme="minorHAnsi" w:hAnsiTheme="minorHAnsi" w:cstheme="minorHAnsi"/>
        </w:rPr>
        <w:t xml:space="preserve">Adorno argued that </w:t>
      </w:r>
      <w:r w:rsidRPr="00B04720">
        <w:rPr>
          <w:rStyle w:val="Emphasis"/>
          <w:rFonts w:asciiTheme="minorHAnsi" w:hAnsiTheme="minorHAnsi" w:cstheme="minorHAnsi"/>
          <w:highlight w:val="cyan"/>
        </w:rPr>
        <w:t>any ontology derived</w:t>
      </w:r>
      <w:r w:rsidRPr="00C135FF">
        <w:rPr>
          <w:rStyle w:val="StyleUnderline"/>
          <w:rFonts w:asciiTheme="minorHAnsi" w:hAnsiTheme="minorHAnsi" w:cstheme="minorHAnsi"/>
        </w:rPr>
        <w:t xml:space="preserve"> (or reduced5) </w:t>
      </w:r>
      <w:r w:rsidRPr="00B04720">
        <w:rPr>
          <w:rStyle w:val="StyleUnderline"/>
          <w:rFonts w:asciiTheme="minorHAnsi" w:hAnsiTheme="minorHAnsi" w:cstheme="minorHAnsi"/>
          <w:highlight w:val="cyan"/>
        </w:rPr>
        <w:t xml:space="preserve">from the ontic, </w:t>
      </w:r>
      <w:r w:rsidRPr="00B04720">
        <w:rPr>
          <w:rStyle w:val="Emphasis"/>
          <w:rFonts w:asciiTheme="minorHAnsi" w:hAnsiTheme="minorHAnsi" w:cstheme="minorHAnsi"/>
          <w:highlight w:val="cyan"/>
        </w:rPr>
        <w:t>turns the philosophical project</w:t>
      </w:r>
      <w:r w:rsidRPr="00B04720">
        <w:rPr>
          <w:rStyle w:val="StyleUnderline"/>
          <w:rFonts w:asciiTheme="minorHAnsi" w:hAnsiTheme="minorHAnsi" w:cstheme="minorHAnsi"/>
          <w:highlight w:val="cyan"/>
        </w:rPr>
        <w:t xml:space="preserve"> into </w:t>
      </w:r>
      <w:r w:rsidRPr="00B04720">
        <w:rPr>
          <w:rStyle w:val="Emphasis"/>
          <w:rFonts w:asciiTheme="minorHAnsi" w:hAnsiTheme="minorHAnsi" w:cstheme="minorHAnsi"/>
          <w:highlight w:val="cyan"/>
        </w:rPr>
        <w:t>one big tautology</w:t>
      </w:r>
      <w:r w:rsidRPr="00C135FF">
        <w:rPr>
          <w:rFonts w:asciiTheme="minorHAnsi" w:hAnsiTheme="minorHAnsi" w:cstheme="minorHAnsi"/>
          <w:sz w:val="12"/>
        </w:rPr>
        <w:t>.</w:t>
      </w:r>
      <w:hyperlink r:id="rId74" w:anchor="fn:6" w:history="1">
        <w:r w:rsidRPr="00C135FF">
          <w:rPr>
            <w:rFonts w:asciiTheme="minorHAnsi" w:hAnsiTheme="minorHAnsi" w:cstheme="minorHAnsi"/>
            <w:sz w:val="12"/>
          </w:rPr>
          <w:t>6</w:t>
        </w:r>
      </w:hyperlink>
      <w:r w:rsidRPr="00C135FF">
        <w:rPr>
          <w:rFonts w:asciiTheme="minorHAnsi" w:hAnsiTheme="minorHAnsi" w:cstheme="minorHAnsi"/>
          <w:sz w:val="12"/>
        </w:rPr>
        <w:t xml:space="preserve"> He has a point, and </w:t>
      </w:r>
      <w:r w:rsidRPr="00C135FF">
        <w:rPr>
          <w:rStyle w:val="StyleUnderline"/>
          <w:rFonts w:asciiTheme="minorHAnsi" w:hAnsiTheme="minorHAnsi" w:cstheme="minorHAnsi"/>
        </w:rPr>
        <w:t xml:space="preserve">the political implications are </w:t>
      </w:r>
      <w:r w:rsidRPr="00C135FF">
        <w:rPr>
          <w:rStyle w:val="Emphasis"/>
          <w:rFonts w:asciiTheme="minorHAnsi" w:hAnsiTheme="minorHAnsi" w:cstheme="minorHAnsi"/>
        </w:rPr>
        <w:t>serious</w:t>
      </w:r>
      <w:r w:rsidRPr="00C135FF">
        <w:rPr>
          <w:rFonts w:asciiTheme="minorHAnsi" w:hAnsiTheme="minorHAnsi" w:cstheme="minorHAnsi"/>
          <w:sz w:val="12"/>
        </w:rPr>
        <w:t xml:space="preserve">. </w:t>
      </w:r>
      <w:r w:rsidRPr="00C135FF">
        <w:rPr>
          <w:rStyle w:val="Emphasis"/>
          <w:rFonts w:asciiTheme="minorHAnsi" w:hAnsiTheme="minorHAnsi" w:cstheme="minorHAnsi"/>
        </w:rPr>
        <w:t>Ontology identifies</w:t>
      </w:r>
      <w:r w:rsidRPr="00C135FF">
        <w:rPr>
          <w:rFonts w:asciiTheme="minorHAnsi" w:hAnsiTheme="minorHAnsi" w:cstheme="minorHAnsi"/>
          <w:sz w:val="12"/>
        </w:rPr>
        <w:t xml:space="preserve">. Identity was anathema to Adorno, and nowhere more so than in its political implications, the identity between ruler and ruled that fascism affirmed. Indeed, </w:t>
      </w:r>
      <w:r w:rsidRPr="00C135FF">
        <w:rPr>
          <w:rStyle w:val="StyleUnderline"/>
          <w:rFonts w:asciiTheme="minorHAnsi" w:hAnsiTheme="minorHAnsi" w:cstheme="minorHAnsi"/>
        </w:rPr>
        <w:t xml:space="preserve">even </w:t>
      </w:r>
      <w:r w:rsidRPr="00C135FF">
        <w:rPr>
          <w:rStyle w:val="Emphasis"/>
          <w:rFonts w:asciiTheme="minorHAnsi" w:hAnsiTheme="minorHAnsi" w:cstheme="minorHAnsi"/>
        </w:rPr>
        <w:t>parliamentary rule</w:t>
      </w:r>
      <w:r w:rsidRPr="00C135FF">
        <w:rPr>
          <w:rStyle w:val="StyleUnderline"/>
          <w:rFonts w:asciiTheme="minorHAnsi" w:hAnsiTheme="minorHAnsi" w:cstheme="minorHAnsi"/>
        </w:rPr>
        <w:t xml:space="preserve"> can be seen to </w:t>
      </w:r>
      <w:r w:rsidRPr="00C135FF">
        <w:rPr>
          <w:rStyle w:val="Emphasis"/>
          <w:rFonts w:asciiTheme="minorHAnsi" w:hAnsiTheme="minorHAnsi" w:cstheme="minorHAnsi"/>
        </w:rPr>
        <w:t>presuppose</w:t>
      </w:r>
      <w:r w:rsidRPr="00C135FF">
        <w:rPr>
          <w:rStyle w:val="StyleUnderline"/>
          <w:rFonts w:asciiTheme="minorHAnsi" w:hAnsiTheme="minorHAnsi" w:cstheme="minorHAnsi"/>
        </w:rPr>
        <w:t xml:space="preserve"> a </w:t>
      </w:r>
      <w:r w:rsidRPr="00C135FF">
        <w:rPr>
          <w:rStyle w:val="Emphasis"/>
          <w:rFonts w:asciiTheme="minorHAnsi" w:hAnsiTheme="minorHAnsi" w:cstheme="minorHAnsi"/>
        </w:rPr>
        <w:t>striving for identity</w:t>
      </w:r>
      <w:r w:rsidRPr="00C135FF">
        <w:rPr>
          <w:rStyle w:val="StyleUnderline"/>
          <w:rFonts w:asciiTheme="minorHAnsi" w:hAnsiTheme="minorHAnsi" w:cstheme="minorHAnsi"/>
        </w:rPr>
        <w:t xml:space="preserve">, whereby </w:t>
      </w:r>
      <w:r w:rsidRPr="00C135FF">
        <w:rPr>
          <w:rStyle w:val="Emphasis"/>
          <w:rFonts w:asciiTheme="minorHAnsi" w:hAnsiTheme="minorHAnsi" w:cstheme="minorHAnsi"/>
        </w:rPr>
        <w:t>consensus</w:t>
      </w:r>
      <w:r w:rsidRPr="00C135FF">
        <w:rPr>
          <w:rStyle w:val="StyleUnderline"/>
          <w:rFonts w:asciiTheme="minorHAnsi" w:hAnsiTheme="minorHAnsi" w:cstheme="minorHAnsi"/>
        </w:rPr>
        <w:t xml:space="preserve"> becomes </w:t>
      </w:r>
      <w:r w:rsidRPr="00C135FF">
        <w:rPr>
          <w:rStyle w:val="Emphasis"/>
          <w:rFonts w:asciiTheme="minorHAnsi" w:hAnsiTheme="minorHAnsi" w:cstheme="minorHAnsi"/>
        </w:rPr>
        <w:t>an end in itself</w:t>
      </w:r>
      <w:r w:rsidRPr="00C135FF">
        <w:rPr>
          <w:rStyle w:val="StyleUnderline"/>
          <w:rFonts w:asciiTheme="minorHAnsi" w:hAnsiTheme="minorHAnsi" w:cstheme="minorHAnsi"/>
        </w:rPr>
        <w:t xml:space="preserve">, regardless of the </w:t>
      </w:r>
      <w:r w:rsidRPr="00C135FF">
        <w:rPr>
          <w:rStyle w:val="Emphasis"/>
          <w:rFonts w:asciiTheme="minorHAnsi" w:hAnsiTheme="minorHAnsi" w:cstheme="minorHAnsi"/>
        </w:rPr>
        <w:t>truth content</w:t>
      </w:r>
      <w:r w:rsidRPr="00C135FF">
        <w:rPr>
          <w:rStyle w:val="StyleUnderline"/>
          <w:rFonts w:asciiTheme="minorHAnsi" w:hAnsiTheme="minorHAnsi" w:cstheme="minorHAnsi"/>
        </w:rPr>
        <w:t xml:space="preserve"> of that consensus</w:t>
      </w:r>
      <w:r w:rsidRPr="00C135FF">
        <w:rPr>
          <w:rFonts w:asciiTheme="minorHAnsi" w:hAnsiTheme="minorHAnsi" w:cstheme="minorHAnsi"/>
          <w:sz w:val="12"/>
        </w:rPr>
        <w:t>.</w:t>
      </w:r>
      <w:hyperlink r:id="rId75" w:anchor="fn:7" w:history="1">
        <w:r w:rsidRPr="00C135FF">
          <w:rPr>
            <w:rFonts w:asciiTheme="minorHAnsi" w:hAnsiTheme="minorHAnsi" w:cstheme="minorHAnsi"/>
            <w:sz w:val="12"/>
          </w:rPr>
          <w:t>7</w:t>
        </w:r>
      </w:hyperlink>
      <w:r w:rsidRPr="00C135FF">
        <w:rPr>
          <w:rFonts w:asciiTheme="minorHAnsi" w:hAnsiTheme="minorHAnsi" w:cstheme="minorHAnsi"/>
          <w:sz w:val="12"/>
        </w:rPr>
        <w:t xml:space="preserve"> It is not that Heidegger’s philosophy (or any existential ontology) is in-itself fascist (that would be an ontological claim). Rather</w:t>
      </w:r>
      <w:r w:rsidRPr="00B04720">
        <w:rPr>
          <w:rFonts w:asciiTheme="minorHAnsi" w:hAnsiTheme="minorHAnsi" w:cstheme="minorHAnsi"/>
          <w:sz w:val="12"/>
          <w:highlight w:val="cyan"/>
        </w:rPr>
        <w:t xml:space="preserve">, </w:t>
      </w:r>
      <w:r w:rsidRPr="00B04720">
        <w:rPr>
          <w:rStyle w:val="StyleUnderline"/>
          <w:rFonts w:asciiTheme="minorHAnsi" w:hAnsiTheme="minorHAnsi" w:cstheme="minorHAnsi"/>
          <w:highlight w:val="cyan"/>
        </w:rPr>
        <w:t xml:space="preserve">by </w:t>
      </w:r>
      <w:r w:rsidRPr="00B04720">
        <w:rPr>
          <w:rStyle w:val="Emphasis"/>
          <w:rFonts w:asciiTheme="minorHAnsi" w:hAnsiTheme="minorHAnsi" w:cstheme="minorHAnsi"/>
          <w:highlight w:val="cyan"/>
        </w:rPr>
        <w:t>resolving the question</w:t>
      </w:r>
      <w:r w:rsidRPr="00B04720">
        <w:rPr>
          <w:rStyle w:val="StyleUnderline"/>
          <w:rFonts w:asciiTheme="minorHAnsi" w:hAnsiTheme="minorHAnsi" w:cstheme="minorHAnsi"/>
          <w:highlight w:val="cyan"/>
        </w:rPr>
        <w:t xml:space="preserve"> of </w:t>
      </w:r>
      <w:r w:rsidRPr="00B04720">
        <w:rPr>
          <w:rStyle w:val="Emphasis"/>
          <w:rFonts w:asciiTheme="minorHAnsi" w:hAnsiTheme="minorHAnsi" w:cstheme="minorHAnsi"/>
          <w:highlight w:val="cyan"/>
        </w:rPr>
        <w:t>Being</w:t>
      </w:r>
      <w:r w:rsidRPr="00B04720">
        <w:rPr>
          <w:rStyle w:val="StyleUnderline"/>
          <w:rFonts w:asciiTheme="minorHAnsi" w:hAnsiTheme="minorHAnsi" w:cstheme="minorHAnsi"/>
          <w:highlight w:val="cyan"/>
        </w:rPr>
        <w:t xml:space="preserve"> before </w:t>
      </w:r>
      <w:r w:rsidRPr="00B04720">
        <w:rPr>
          <w:rStyle w:val="Emphasis"/>
          <w:rFonts w:asciiTheme="minorHAnsi" w:hAnsiTheme="minorHAnsi" w:cstheme="minorHAnsi"/>
          <w:highlight w:val="cyan"/>
        </w:rPr>
        <w:t>subsequent political analyses</w:t>
      </w:r>
      <w:r w:rsidRPr="00B04720">
        <w:rPr>
          <w:rStyle w:val="StyleUnderline"/>
          <w:rFonts w:asciiTheme="minorHAnsi" w:hAnsiTheme="minorHAnsi" w:cstheme="minorHAnsi"/>
          <w:highlight w:val="cyan"/>
        </w:rPr>
        <w:t xml:space="preserve">, the latter have </w:t>
      </w:r>
      <w:r w:rsidRPr="00B04720">
        <w:rPr>
          <w:rStyle w:val="Emphasis"/>
          <w:rFonts w:asciiTheme="minorHAnsi" w:hAnsiTheme="minorHAnsi" w:cstheme="minorHAnsi"/>
          <w:highlight w:val="cyan"/>
        </w:rPr>
        <w:t>no philosophical traction</w:t>
      </w:r>
      <w:r w:rsidRPr="00B04720">
        <w:rPr>
          <w:rFonts w:asciiTheme="minorHAnsi" w:hAnsiTheme="minorHAnsi" w:cstheme="minorHAnsi"/>
          <w:sz w:val="12"/>
          <w:highlight w:val="cyan"/>
        </w:rPr>
        <w:t xml:space="preserve">. </w:t>
      </w:r>
      <w:r w:rsidRPr="00C135FF">
        <w:rPr>
          <w:rStyle w:val="StyleUnderline"/>
          <w:rFonts w:asciiTheme="minorHAnsi" w:hAnsiTheme="minorHAnsi" w:cstheme="minorHAnsi"/>
        </w:rPr>
        <w:t xml:space="preserve">They are </w:t>
      </w:r>
      <w:r w:rsidRPr="00C135FF">
        <w:rPr>
          <w:rStyle w:val="Emphasis"/>
          <w:rFonts w:asciiTheme="minorHAnsi" w:hAnsiTheme="minorHAnsi" w:cstheme="minorHAnsi"/>
        </w:rPr>
        <w:t>subsumed</w:t>
      </w:r>
      <w:r w:rsidRPr="00C135FF">
        <w:rPr>
          <w:rStyle w:val="StyleUnderline"/>
          <w:rFonts w:asciiTheme="minorHAnsi" w:hAnsiTheme="minorHAnsi" w:cstheme="minorHAnsi"/>
        </w:rPr>
        <w:t xml:space="preserve"> under </w:t>
      </w:r>
      <w:r w:rsidRPr="00C135FF">
        <w:rPr>
          <w:rStyle w:val="Emphasis"/>
          <w:rFonts w:asciiTheme="minorHAnsi" w:hAnsiTheme="minorHAnsi" w:cstheme="minorHAnsi"/>
        </w:rPr>
        <w:t xml:space="preserve">the ontological a prioris </w:t>
      </w:r>
      <w:r w:rsidRPr="00C135FF">
        <w:rPr>
          <w:rStyle w:val="StyleUnderline"/>
          <w:rFonts w:asciiTheme="minorHAnsi" w:hAnsiTheme="minorHAnsi" w:cstheme="minorHAnsi"/>
        </w:rPr>
        <w:t xml:space="preserve">that </w:t>
      </w:r>
      <w:r w:rsidRPr="00C135FF">
        <w:rPr>
          <w:rStyle w:val="Emphasis"/>
          <w:rFonts w:asciiTheme="minorHAnsi" w:hAnsiTheme="minorHAnsi" w:cstheme="minorHAnsi"/>
        </w:rPr>
        <w:t>themselves</w:t>
      </w:r>
      <w:r w:rsidRPr="00C135FF">
        <w:rPr>
          <w:rStyle w:val="StyleUnderline"/>
          <w:rFonts w:asciiTheme="minorHAnsi" w:hAnsiTheme="minorHAnsi" w:cstheme="minorHAnsi"/>
        </w:rPr>
        <w:t xml:space="preserve"> must </w:t>
      </w:r>
      <w:r w:rsidRPr="00C135FF">
        <w:rPr>
          <w:rStyle w:val="Emphasis"/>
          <w:rFonts w:asciiTheme="minorHAnsi" w:hAnsiTheme="minorHAnsi" w:cstheme="minorHAnsi"/>
        </w:rPr>
        <w:t>remain indifferent</w:t>
      </w:r>
      <w:r w:rsidRPr="00C135FF">
        <w:rPr>
          <w:rStyle w:val="StyleUnderline"/>
          <w:rFonts w:asciiTheme="minorHAnsi" w:hAnsiTheme="minorHAnsi" w:cstheme="minorHAnsi"/>
        </w:rPr>
        <w:t xml:space="preserve"> to their </w:t>
      </w:r>
      <w:r w:rsidRPr="00C135FF">
        <w:rPr>
          <w:rStyle w:val="Emphasis"/>
          <w:rFonts w:asciiTheme="minorHAnsi" w:hAnsiTheme="minorHAnsi" w:cstheme="minorHAnsi"/>
        </w:rPr>
        <w:t>content</w:t>
      </w:r>
      <w:r w:rsidRPr="00C135FF">
        <w:rPr>
          <w:rFonts w:asciiTheme="minorHAnsi" w:hAnsiTheme="minorHAnsi" w:cstheme="minorHAnsi"/>
          <w:sz w:val="12"/>
        </w:rPr>
        <w:t>.</w:t>
      </w:r>
      <w:hyperlink r:id="rId76" w:anchor="fn:8" w:history="1">
        <w:r w:rsidRPr="00C135FF">
          <w:rPr>
            <w:rFonts w:asciiTheme="minorHAnsi" w:hAnsiTheme="minorHAnsi" w:cstheme="minorHAnsi"/>
            <w:sz w:val="12"/>
          </w:rPr>
          <w:t>8</w:t>
        </w:r>
      </w:hyperlink>
      <w:r w:rsidRPr="00C135FF">
        <w:rPr>
          <w:rFonts w:asciiTheme="minorHAnsi" w:hAnsiTheme="minorHAnsi" w:cstheme="minorHAnsi"/>
          <w:sz w:val="12"/>
        </w:rPr>
        <w:t xml:space="preserve"> </w:t>
      </w:r>
      <w:r w:rsidRPr="00C135FF">
        <w:rPr>
          <w:rStyle w:val="Emphasis"/>
          <w:rFonts w:asciiTheme="minorHAnsi" w:hAnsiTheme="minorHAnsi" w:cstheme="minorHAnsi"/>
        </w:rPr>
        <w:t>Existential ontology</w:t>
      </w:r>
      <w:r w:rsidRPr="00C135FF">
        <w:rPr>
          <w:rStyle w:val="StyleUnderline"/>
          <w:rFonts w:asciiTheme="minorHAnsi" w:hAnsiTheme="minorHAnsi" w:cstheme="minorHAnsi"/>
        </w:rPr>
        <w:t xml:space="preserve"> is </w:t>
      </w:r>
      <w:r w:rsidRPr="00C135FF">
        <w:rPr>
          <w:rStyle w:val="Emphasis"/>
          <w:rFonts w:asciiTheme="minorHAnsi" w:hAnsiTheme="minorHAnsi" w:cstheme="minorHAnsi"/>
        </w:rPr>
        <w:t>mistaken</w:t>
      </w:r>
      <w:r w:rsidRPr="00C135FF">
        <w:rPr>
          <w:rStyle w:val="StyleUnderline"/>
          <w:rFonts w:asciiTheme="minorHAnsi" w:hAnsiTheme="minorHAnsi" w:cstheme="minorHAnsi"/>
        </w:rPr>
        <w:t xml:space="preserve"> in assuming that, once “the </w:t>
      </w:r>
      <w:r w:rsidRPr="00C135FF">
        <w:rPr>
          <w:rStyle w:val="Emphasis"/>
          <w:rFonts w:asciiTheme="minorHAnsi" w:hAnsiTheme="minorHAnsi" w:cstheme="minorHAnsi"/>
        </w:rPr>
        <w:t>character of being</w:t>
      </w:r>
      <w:r w:rsidRPr="00C135FF">
        <w:rPr>
          <w:rFonts w:asciiTheme="minorHAnsi" w:hAnsiTheme="minorHAnsi" w:cstheme="minorHAnsi"/>
          <w:sz w:val="12"/>
        </w:rPr>
        <w:t xml:space="preserve">” (Heidegger) </w:t>
      </w:r>
      <w:r w:rsidRPr="00C135FF">
        <w:rPr>
          <w:rStyle w:val="StyleUnderline"/>
          <w:rFonts w:asciiTheme="minorHAnsi" w:hAnsiTheme="minorHAnsi" w:cstheme="minorHAnsi"/>
        </w:rPr>
        <w:t xml:space="preserve">is </w:t>
      </w:r>
      <w:r w:rsidRPr="00C135FF">
        <w:rPr>
          <w:rStyle w:val="Emphasis"/>
          <w:rFonts w:asciiTheme="minorHAnsi" w:hAnsiTheme="minorHAnsi" w:cstheme="minorHAnsi"/>
        </w:rPr>
        <w:t>conceptually grasped</w:t>
      </w:r>
      <w:r w:rsidRPr="00C135FF">
        <w:rPr>
          <w:rStyle w:val="StyleUnderline"/>
          <w:rFonts w:asciiTheme="minorHAnsi" w:hAnsiTheme="minorHAnsi" w:cstheme="minorHAnsi"/>
        </w:rPr>
        <w:t xml:space="preserve">, it will </w:t>
      </w:r>
      <w:r w:rsidRPr="00C135FF">
        <w:rPr>
          <w:rStyle w:val="Emphasis"/>
          <w:rFonts w:asciiTheme="minorHAnsi" w:hAnsiTheme="minorHAnsi" w:cstheme="minorHAnsi"/>
        </w:rPr>
        <w:t>return us</w:t>
      </w:r>
      <w:r w:rsidRPr="00C135FF">
        <w:rPr>
          <w:rStyle w:val="StyleUnderline"/>
          <w:rFonts w:asciiTheme="minorHAnsi" w:hAnsiTheme="minorHAnsi" w:cstheme="minorHAnsi"/>
        </w:rPr>
        <w:t xml:space="preserve"> to the </w:t>
      </w:r>
      <w:r w:rsidRPr="00C135FF">
        <w:rPr>
          <w:rStyle w:val="Emphasis"/>
          <w:rFonts w:asciiTheme="minorHAnsi" w:hAnsiTheme="minorHAnsi" w:cstheme="minorHAnsi"/>
        </w:rPr>
        <w:t>material</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empirical world</w:t>
      </w:r>
      <w:r w:rsidRPr="00C135FF">
        <w:rPr>
          <w:rStyle w:val="StyleUnderline"/>
          <w:rFonts w:asciiTheme="minorHAnsi" w:hAnsiTheme="minorHAnsi" w:cstheme="minorHAnsi"/>
        </w:rPr>
        <w:t xml:space="preserve"> and allow us to </w:t>
      </w:r>
      <w:r w:rsidRPr="00C135FF">
        <w:rPr>
          <w:rStyle w:val="Emphasis"/>
          <w:rFonts w:asciiTheme="minorHAnsi" w:hAnsiTheme="minorHAnsi" w:cstheme="minorHAnsi"/>
        </w:rPr>
        <w:t>gather its diversities</w:t>
      </w:r>
      <w:r w:rsidRPr="00C135FF">
        <w:rPr>
          <w:rStyle w:val="StyleUnderline"/>
          <w:rFonts w:asciiTheme="minorHAnsi" w:hAnsiTheme="minorHAnsi" w:cstheme="minorHAnsi"/>
        </w:rPr>
        <w:t xml:space="preserve"> and </w:t>
      </w:r>
      <w:r w:rsidRPr="00C135FF">
        <w:rPr>
          <w:rStyle w:val="Emphasis"/>
          <w:rFonts w:asciiTheme="minorHAnsi" w:hAnsiTheme="minorHAnsi" w:cstheme="minorHAnsi"/>
        </w:rPr>
        <w:t>multiplicities</w:t>
      </w:r>
      <w:r w:rsidRPr="00C135FF">
        <w:rPr>
          <w:rStyle w:val="StyleUnderline"/>
          <w:rFonts w:asciiTheme="minorHAnsi" w:hAnsiTheme="minorHAnsi" w:cstheme="minorHAnsi"/>
        </w:rPr>
        <w:t xml:space="preserve"> under philosophy’s own pre-understandings in ways adequate to the exigencies of collective action, the </w:t>
      </w:r>
      <w:r w:rsidRPr="00C135FF">
        <w:rPr>
          <w:rStyle w:val="Emphasis"/>
          <w:rFonts w:asciiTheme="minorHAnsi" w:hAnsiTheme="minorHAnsi" w:cstheme="minorHAnsi"/>
        </w:rPr>
        <w:t>demands of actual political life</w:t>
      </w:r>
      <w:r w:rsidRPr="00C135FF">
        <w:rPr>
          <w:rFonts w:asciiTheme="minorHAnsi" w:hAnsiTheme="minorHAnsi" w:cstheme="minorHAnsi"/>
          <w:sz w:val="12"/>
        </w:rPr>
        <w:t xml:space="preserve">. In fact, </w:t>
      </w:r>
      <w:r w:rsidRPr="00C135FF">
        <w:rPr>
          <w:rStyle w:val="Emphasis"/>
          <w:rFonts w:asciiTheme="minorHAnsi" w:hAnsiTheme="minorHAnsi" w:cstheme="minorHAnsi"/>
        </w:rPr>
        <w:t>the ontological is never political</w:t>
      </w:r>
      <w:r w:rsidRPr="00C135FF">
        <w:rPr>
          <w:rStyle w:val="StyleUnderline"/>
          <w:rFonts w:asciiTheme="minorHAnsi" w:hAnsiTheme="minorHAnsi" w:cstheme="minorHAnsi"/>
        </w:rPr>
        <w:t xml:space="preserve">. A </w:t>
      </w:r>
      <w:r w:rsidRPr="00C135FF">
        <w:rPr>
          <w:rStyle w:val="Emphasis"/>
          <w:rFonts w:asciiTheme="minorHAnsi" w:hAnsiTheme="minorHAnsi" w:cstheme="minorHAnsi"/>
        </w:rPr>
        <w:t>commonist</w:t>
      </w:r>
      <w:r w:rsidRPr="00C135FF">
        <w:rPr>
          <w:rFonts w:asciiTheme="minorHAnsi" w:hAnsiTheme="minorHAnsi" w:cstheme="minorHAnsi"/>
          <w:sz w:val="12"/>
        </w:rPr>
        <w:t xml:space="preserve"> (or communist) </w:t>
      </w:r>
      <w:r w:rsidRPr="00C135FF">
        <w:rPr>
          <w:rStyle w:val="Emphasis"/>
          <w:rFonts w:asciiTheme="minorHAnsi" w:hAnsiTheme="minorHAnsi" w:cstheme="minorHAnsi"/>
        </w:rPr>
        <w:t>ontology</w:t>
      </w:r>
      <w:r w:rsidRPr="00C135FF">
        <w:rPr>
          <w:rStyle w:val="StyleUnderline"/>
          <w:rFonts w:asciiTheme="minorHAnsi" w:hAnsiTheme="minorHAnsi" w:cstheme="minorHAnsi"/>
        </w:rPr>
        <w:t xml:space="preserve"> is a </w:t>
      </w:r>
      <w:r w:rsidRPr="00C135FF">
        <w:rPr>
          <w:rStyle w:val="Emphasis"/>
          <w:rFonts w:asciiTheme="minorHAnsi" w:hAnsiTheme="minorHAnsi" w:cstheme="minorHAnsi"/>
        </w:rPr>
        <w:t>contradiction in terms</w:t>
      </w:r>
      <w:r w:rsidRPr="00C135FF">
        <w:rPr>
          <w:rFonts w:asciiTheme="minorHAnsi" w:hAnsiTheme="minorHAnsi" w:cstheme="minorHAnsi"/>
          <w:sz w:val="12"/>
        </w:rPr>
        <w:t xml:space="preserve">. But, you may ask, did not Marx himself outline in his early writings a full ontology based on the classical, Aristotelian claim that man is by nature a social animal? </w:t>
      </w:r>
      <w:r w:rsidRPr="00C135FF">
        <w:rPr>
          <w:rStyle w:val="StyleUnderline"/>
          <w:rFonts w:asciiTheme="minorHAnsi" w:hAnsiTheme="minorHAnsi" w:cstheme="minorHAnsi"/>
        </w:rPr>
        <w:t xml:space="preserve">Are not the 1844 manuscripts an elaboration of that claim, mediated by a historically specific critique, hence an extended, socialontology of man’s alienation from nature (including his own) and from his fellow man? Yes, but in actual, political life, this </w:t>
      </w:r>
      <w:r w:rsidRPr="00B04720">
        <w:rPr>
          <w:rStyle w:val="Emphasis"/>
          <w:rFonts w:asciiTheme="minorHAnsi" w:hAnsiTheme="minorHAnsi" w:cstheme="minorHAnsi"/>
          <w:highlight w:val="cyan"/>
        </w:rPr>
        <w:t>ontological “man” does not exist</w:t>
      </w:r>
      <w:r w:rsidRPr="00C135FF">
        <w:rPr>
          <w:rStyle w:val="Emphasis"/>
          <w:rFonts w:asciiTheme="minorHAnsi" w:hAnsiTheme="minorHAnsi" w:cstheme="minorHAnsi"/>
        </w:rPr>
        <w:t xml:space="preserve">. </w:t>
      </w:r>
      <w:r w:rsidRPr="00C135FF">
        <w:rPr>
          <w:rStyle w:val="StyleUnderline"/>
          <w:rFonts w:asciiTheme="minorHAnsi" w:hAnsiTheme="minorHAnsi" w:cstheme="minorHAnsi"/>
        </w:rPr>
        <w:t xml:space="preserve">Instead, </w:t>
      </w:r>
      <w:r w:rsidRPr="00B04720">
        <w:rPr>
          <w:rStyle w:val="Emphasis"/>
          <w:rFonts w:asciiTheme="minorHAnsi" w:hAnsiTheme="minorHAnsi" w:cstheme="minorHAnsi"/>
          <w:highlight w:val="cyan"/>
        </w:rPr>
        <w:t>we existing creatures</w:t>
      </w:r>
      <w:r w:rsidRPr="00B04720">
        <w:rPr>
          <w:rStyle w:val="StyleUnderline"/>
          <w:rFonts w:asciiTheme="minorHAnsi" w:hAnsiTheme="minorHAnsi" w:cstheme="minorHAnsi"/>
          <w:highlight w:val="cyan"/>
        </w:rPr>
        <w:t xml:space="preserve"> are </w:t>
      </w:r>
      <w:r w:rsidRPr="00B04720">
        <w:rPr>
          <w:rStyle w:val="Emphasis"/>
          <w:rFonts w:asciiTheme="minorHAnsi" w:hAnsiTheme="minorHAnsi" w:cstheme="minorHAnsi"/>
          <w:highlight w:val="cyan"/>
        </w:rPr>
        <w:t>men</w:t>
      </w:r>
      <w:r w:rsidRPr="00B04720">
        <w:rPr>
          <w:rStyle w:val="StyleUnderline"/>
          <w:rFonts w:asciiTheme="minorHAnsi" w:hAnsiTheme="minorHAnsi" w:cstheme="minorHAnsi"/>
          <w:highlight w:val="cyan"/>
        </w:rPr>
        <w:t xml:space="preserve"> and </w:t>
      </w:r>
      <w:r w:rsidRPr="00B04720">
        <w:rPr>
          <w:rStyle w:val="Emphasis"/>
          <w:rFonts w:asciiTheme="minorHAnsi" w:hAnsiTheme="minorHAnsi" w:cstheme="minorHAnsi"/>
          <w:highlight w:val="cyan"/>
        </w:rPr>
        <w:t>women</w:t>
      </w:r>
      <w:r w:rsidRPr="00B04720">
        <w:rPr>
          <w:rStyle w:val="StyleUnderline"/>
          <w:rFonts w:asciiTheme="minorHAnsi" w:hAnsiTheme="minorHAnsi" w:cstheme="minorHAnsi"/>
          <w:highlight w:val="cyan"/>
        </w:rPr>
        <w:t xml:space="preserve">, </w:t>
      </w:r>
      <w:r w:rsidRPr="00B04720">
        <w:rPr>
          <w:rStyle w:val="Emphasis"/>
          <w:rFonts w:asciiTheme="minorHAnsi" w:hAnsiTheme="minorHAnsi" w:cstheme="minorHAnsi"/>
          <w:highlight w:val="cyan"/>
        </w:rPr>
        <w:t>black</w:t>
      </w:r>
      <w:r w:rsidRPr="00B04720">
        <w:rPr>
          <w:rStyle w:val="StyleUnderline"/>
          <w:rFonts w:asciiTheme="minorHAnsi" w:hAnsiTheme="minorHAnsi" w:cstheme="minorHAnsi"/>
          <w:highlight w:val="cyan"/>
        </w:rPr>
        <w:t xml:space="preserve"> and </w:t>
      </w:r>
      <w:r w:rsidRPr="00B04720">
        <w:rPr>
          <w:rStyle w:val="Emphasis"/>
          <w:rFonts w:asciiTheme="minorHAnsi" w:hAnsiTheme="minorHAnsi" w:cstheme="minorHAnsi"/>
          <w:highlight w:val="cyan"/>
        </w:rPr>
        <w:t>brown</w:t>
      </w:r>
      <w:r w:rsidRPr="00B04720">
        <w:rPr>
          <w:rStyle w:val="StyleUnderline"/>
          <w:rFonts w:asciiTheme="minorHAnsi" w:hAnsiTheme="minorHAnsi" w:cstheme="minorHAnsi"/>
          <w:highlight w:val="cyan"/>
        </w:rPr>
        <w:t xml:space="preserve">, </w:t>
      </w:r>
      <w:r w:rsidRPr="00B04720">
        <w:rPr>
          <w:rStyle w:val="Emphasis"/>
          <w:rFonts w:asciiTheme="minorHAnsi" w:hAnsiTheme="minorHAnsi" w:cstheme="minorHAnsi"/>
          <w:highlight w:val="cyan"/>
        </w:rPr>
        <w:t>capitalists</w:t>
      </w:r>
      <w:r w:rsidRPr="00B04720">
        <w:rPr>
          <w:rStyle w:val="StyleUnderline"/>
          <w:rFonts w:asciiTheme="minorHAnsi" w:hAnsiTheme="minorHAnsi" w:cstheme="minorHAnsi"/>
          <w:highlight w:val="cyan"/>
        </w:rPr>
        <w:t xml:space="preserve"> and </w:t>
      </w:r>
      <w:r w:rsidRPr="00B04720">
        <w:rPr>
          <w:rStyle w:val="Emphasis"/>
          <w:rFonts w:asciiTheme="minorHAnsi" w:hAnsiTheme="minorHAnsi" w:cstheme="minorHAnsi"/>
          <w:highlight w:val="cyan"/>
        </w:rPr>
        <w:t>workers</w:t>
      </w:r>
      <w:r w:rsidRPr="00B04720">
        <w:rPr>
          <w:rStyle w:val="StyleUnderline"/>
          <w:rFonts w:asciiTheme="minorHAnsi" w:hAnsiTheme="minorHAnsi" w:cstheme="minorHAnsi"/>
          <w:highlight w:val="cyan"/>
        </w:rPr>
        <w:t xml:space="preserve">, </w:t>
      </w:r>
      <w:r w:rsidRPr="00B04720">
        <w:rPr>
          <w:rStyle w:val="Emphasis"/>
          <w:rFonts w:asciiTheme="minorHAnsi" w:hAnsiTheme="minorHAnsi" w:cstheme="minorHAnsi"/>
          <w:highlight w:val="cyan"/>
        </w:rPr>
        <w:t>gay</w:t>
      </w:r>
      <w:r w:rsidRPr="00B04720">
        <w:rPr>
          <w:rStyle w:val="StyleUnderline"/>
          <w:rFonts w:asciiTheme="minorHAnsi" w:hAnsiTheme="minorHAnsi" w:cstheme="minorHAnsi"/>
          <w:highlight w:val="cyan"/>
        </w:rPr>
        <w:t xml:space="preserve"> and </w:t>
      </w:r>
      <w:r w:rsidRPr="00B04720">
        <w:rPr>
          <w:rStyle w:val="Emphasis"/>
          <w:rFonts w:asciiTheme="minorHAnsi" w:hAnsiTheme="minorHAnsi" w:cstheme="minorHAnsi"/>
          <w:highlight w:val="cyan"/>
        </w:rPr>
        <w:t>straight</w:t>
      </w:r>
      <w:r w:rsidRPr="00B04720">
        <w:rPr>
          <w:rStyle w:val="StyleUnderline"/>
          <w:rFonts w:asciiTheme="minorHAnsi" w:hAnsiTheme="minorHAnsi" w:cstheme="minorHAnsi"/>
          <w:highlight w:val="cyan"/>
        </w:rPr>
        <w:t xml:space="preserve">, and the </w:t>
      </w:r>
      <w:r w:rsidRPr="00B04720">
        <w:rPr>
          <w:rStyle w:val="Emphasis"/>
          <w:rFonts w:asciiTheme="minorHAnsi" w:hAnsiTheme="minorHAnsi" w:cstheme="minorHAnsi"/>
          <w:highlight w:val="cyan"/>
        </w:rPr>
        <w:t>meaning</w:t>
      </w:r>
      <w:r w:rsidRPr="00B04720">
        <w:rPr>
          <w:rStyle w:val="StyleUnderline"/>
          <w:rFonts w:asciiTheme="minorHAnsi" w:hAnsiTheme="minorHAnsi" w:cstheme="minorHAnsi"/>
          <w:highlight w:val="cyan"/>
        </w:rPr>
        <w:t xml:space="preserve"> of </w:t>
      </w:r>
      <w:r w:rsidRPr="00B04720">
        <w:rPr>
          <w:rStyle w:val="Emphasis"/>
          <w:rFonts w:asciiTheme="minorHAnsi" w:hAnsiTheme="minorHAnsi" w:cstheme="minorHAnsi"/>
          <w:highlight w:val="cyan"/>
        </w:rPr>
        <w:t>these categories</w:t>
      </w:r>
      <w:r w:rsidRPr="00B04720">
        <w:rPr>
          <w:rStyle w:val="StyleUnderline"/>
          <w:rFonts w:asciiTheme="minorHAnsi" w:hAnsiTheme="minorHAnsi" w:cstheme="minorHAnsi"/>
          <w:highlight w:val="cyan"/>
        </w:rPr>
        <w:t xml:space="preserve"> of </w:t>
      </w:r>
      <w:r w:rsidRPr="00B04720">
        <w:rPr>
          <w:rStyle w:val="Emphasis"/>
          <w:rFonts w:asciiTheme="minorHAnsi" w:hAnsiTheme="minorHAnsi" w:cstheme="minorHAnsi"/>
          <w:highlight w:val="cyan"/>
        </w:rPr>
        <w:t>being</w:t>
      </w:r>
      <w:r w:rsidRPr="00B04720">
        <w:rPr>
          <w:rStyle w:val="StyleUnderline"/>
          <w:rFonts w:asciiTheme="minorHAnsi" w:hAnsiTheme="minorHAnsi" w:cstheme="minorHAnsi"/>
          <w:highlight w:val="cyan"/>
        </w:rPr>
        <w:t xml:space="preserve"> is in </w:t>
      </w:r>
      <w:r w:rsidRPr="00B04720">
        <w:rPr>
          <w:rStyle w:val="Emphasis"/>
          <w:rFonts w:asciiTheme="minorHAnsi" w:hAnsiTheme="minorHAnsi" w:cstheme="minorHAnsi"/>
          <w:highlight w:val="cyan"/>
        </w:rPr>
        <w:t>no way stable</w:t>
      </w:r>
      <w:r w:rsidRPr="00C135FF">
        <w:rPr>
          <w:rFonts w:asciiTheme="minorHAnsi" w:hAnsiTheme="minorHAnsi" w:cstheme="minorHAnsi"/>
          <w:sz w:val="12"/>
        </w:rPr>
        <w:t xml:space="preserve">. Moreover, </w:t>
      </w:r>
      <w:r w:rsidRPr="00B04720">
        <w:rPr>
          <w:rStyle w:val="StyleUnderline"/>
          <w:rFonts w:asciiTheme="minorHAnsi" w:hAnsiTheme="minorHAnsi" w:cstheme="minorHAnsi"/>
          <w:highlight w:val="cyan"/>
        </w:rPr>
        <w:t xml:space="preserve">these differences </w:t>
      </w:r>
      <w:r w:rsidRPr="00B04720">
        <w:rPr>
          <w:rStyle w:val="Emphasis"/>
          <w:rFonts w:asciiTheme="minorHAnsi" w:hAnsiTheme="minorHAnsi" w:cstheme="minorHAnsi"/>
          <w:highlight w:val="cyan"/>
        </w:rPr>
        <w:t>matter less</w:t>
      </w:r>
      <w:r w:rsidRPr="00B04720">
        <w:rPr>
          <w:rStyle w:val="StyleUnderline"/>
          <w:rFonts w:asciiTheme="minorHAnsi" w:hAnsiTheme="minorHAnsi" w:cstheme="minorHAnsi"/>
          <w:highlight w:val="cyan"/>
        </w:rPr>
        <w:t xml:space="preserve"> that whether we are </w:t>
      </w:r>
      <w:r w:rsidRPr="00B04720">
        <w:rPr>
          <w:rStyle w:val="Emphasis"/>
          <w:rFonts w:asciiTheme="minorHAnsi" w:hAnsiTheme="minorHAnsi" w:cstheme="minorHAnsi"/>
          <w:highlight w:val="cyan"/>
        </w:rPr>
        <w:t>unemployed</w:t>
      </w:r>
      <w:r w:rsidRPr="00B04720">
        <w:rPr>
          <w:rStyle w:val="StyleUnderline"/>
          <w:rFonts w:asciiTheme="minorHAnsi" w:hAnsiTheme="minorHAnsi" w:cstheme="minorHAnsi"/>
          <w:highlight w:val="cyan"/>
        </w:rPr>
        <w:t xml:space="preserve">, have </w:t>
      </w:r>
      <w:r w:rsidRPr="00B04720">
        <w:rPr>
          <w:rStyle w:val="Emphasis"/>
          <w:rFonts w:asciiTheme="minorHAnsi" w:hAnsiTheme="minorHAnsi" w:cstheme="minorHAnsi"/>
          <w:highlight w:val="cyan"/>
        </w:rPr>
        <w:t>prison records</w:t>
      </w:r>
      <w:r w:rsidRPr="00B04720">
        <w:rPr>
          <w:rStyle w:val="StyleUnderline"/>
          <w:rFonts w:asciiTheme="minorHAnsi" w:hAnsiTheme="minorHAnsi" w:cstheme="minorHAnsi"/>
          <w:highlight w:val="cyan"/>
        </w:rPr>
        <w:t xml:space="preserve">, or are </w:t>
      </w:r>
      <w:r w:rsidRPr="00B04720">
        <w:rPr>
          <w:rStyle w:val="Emphasis"/>
          <w:rFonts w:asciiTheme="minorHAnsi" w:hAnsiTheme="minorHAnsi" w:cstheme="minorHAnsi"/>
          <w:highlight w:val="cyan"/>
        </w:rPr>
        <w:t>in danger of being exported</w:t>
      </w:r>
      <w:r w:rsidRPr="00B04720">
        <w:rPr>
          <w:rFonts w:asciiTheme="minorHAnsi" w:hAnsiTheme="minorHAnsi" w:cstheme="minorHAnsi"/>
          <w:sz w:val="12"/>
          <w:highlight w:val="cyan"/>
        </w:rPr>
        <w:t>.</w:t>
      </w:r>
      <w:r w:rsidRPr="00C135FF">
        <w:rPr>
          <w:rFonts w:asciiTheme="minorHAnsi" w:hAnsiTheme="minorHAnsi" w:cstheme="minorHAnsi"/>
          <w:sz w:val="12"/>
        </w:rPr>
        <w:t xml:space="preserve"> And </w:t>
      </w:r>
      <w:r w:rsidRPr="00C135FF">
        <w:rPr>
          <w:rStyle w:val="Emphasis"/>
          <w:rFonts w:asciiTheme="minorHAnsi" w:hAnsiTheme="minorHAnsi" w:cstheme="minorHAnsi"/>
        </w:rPr>
        <w:t>no matter what</w:t>
      </w:r>
      <w:r w:rsidRPr="00C135FF">
        <w:rPr>
          <w:rStyle w:val="StyleUnderline"/>
          <w:rFonts w:asciiTheme="minorHAnsi" w:hAnsiTheme="minorHAnsi" w:cstheme="minorHAnsi"/>
        </w:rPr>
        <w:t xml:space="preserve"> we are in these </w:t>
      </w:r>
      <w:r w:rsidRPr="00C135FF">
        <w:rPr>
          <w:rStyle w:val="Emphasis"/>
          <w:rFonts w:asciiTheme="minorHAnsi" w:hAnsiTheme="minorHAnsi" w:cstheme="minorHAnsi"/>
        </w:rPr>
        <w:t>ontic ways</w:t>
      </w:r>
      <w:r w:rsidRPr="00C135FF">
        <w:rPr>
          <w:rStyle w:val="StyleUnderline"/>
          <w:rFonts w:asciiTheme="minorHAnsi" w:hAnsiTheme="minorHAnsi" w:cstheme="minorHAnsi"/>
        </w:rPr>
        <w:t xml:space="preserve">, </w:t>
      </w:r>
      <w:r w:rsidRPr="00B04720">
        <w:rPr>
          <w:rStyle w:val="StyleUnderline"/>
          <w:rFonts w:asciiTheme="minorHAnsi" w:hAnsiTheme="minorHAnsi" w:cstheme="minorHAnsi"/>
          <w:highlight w:val="cyan"/>
        </w:rPr>
        <w:t xml:space="preserve">our </w:t>
      </w:r>
      <w:r w:rsidRPr="00B04720">
        <w:rPr>
          <w:rStyle w:val="Emphasis"/>
          <w:rFonts w:asciiTheme="minorHAnsi" w:hAnsiTheme="minorHAnsi" w:cstheme="minorHAnsi"/>
          <w:highlight w:val="cyan"/>
        </w:rPr>
        <w:t>beings</w:t>
      </w:r>
      <w:r w:rsidRPr="00B04720">
        <w:rPr>
          <w:rStyle w:val="StyleUnderline"/>
          <w:rFonts w:asciiTheme="minorHAnsi" w:hAnsiTheme="minorHAnsi" w:cstheme="minorHAnsi"/>
          <w:highlight w:val="cyan"/>
        </w:rPr>
        <w:t xml:space="preserve"> do not </w:t>
      </w:r>
      <w:r w:rsidRPr="00B04720">
        <w:rPr>
          <w:rStyle w:val="Emphasis"/>
          <w:rFonts w:asciiTheme="minorHAnsi" w:hAnsiTheme="minorHAnsi" w:cstheme="minorHAnsi"/>
          <w:highlight w:val="cyan"/>
        </w:rPr>
        <w:t>fit neatly</w:t>
      </w:r>
      <w:r w:rsidRPr="00B04720">
        <w:rPr>
          <w:rStyle w:val="StyleUnderline"/>
          <w:rFonts w:asciiTheme="minorHAnsi" w:hAnsiTheme="minorHAnsi" w:cstheme="minorHAnsi"/>
          <w:highlight w:val="cyan"/>
        </w:rPr>
        <w:t xml:space="preserve"> into our </w:t>
      </w:r>
      <w:r w:rsidRPr="00B04720">
        <w:rPr>
          <w:rStyle w:val="Emphasis"/>
          <w:rFonts w:asciiTheme="minorHAnsi" w:hAnsiTheme="minorHAnsi" w:cstheme="minorHAnsi"/>
          <w:highlight w:val="cyan"/>
        </w:rPr>
        <w:t>politics</w:t>
      </w:r>
      <w:r w:rsidRPr="00C135FF">
        <w:rPr>
          <w:rStyle w:val="Emphasis"/>
          <w:rFonts w:asciiTheme="minorHAnsi" w:hAnsiTheme="minorHAnsi" w:cstheme="minorHAnsi"/>
        </w:rPr>
        <w:t xml:space="preserve"> as conservatives</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anarchists</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evangelicals</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Teaparty-supporters</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Zionists</w:t>
      </w:r>
      <w:r w:rsidRPr="00C135FF">
        <w:rPr>
          <w:rStyle w:val="StyleUnderline"/>
          <w:rFonts w:asciiTheme="minorHAnsi" w:hAnsiTheme="minorHAnsi" w:cstheme="minorHAnsi"/>
        </w:rPr>
        <w:t xml:space="preserve">, </w:t>
      </w:r>
      <w:r w:rsidRPr="00C135FF">
        <w:rPr>
          <w:rStyle w:val="Emphasis"/>
          <w:rFonts w:asciiTheme="minorHAnsi" w:hAnsiTheme="minorHAnsi" w:cstheme="minorHAnsi"/>
        </w:rPr>
        <w:t>Islamists</w:t>
      </w:r>
      <w:r w:rsidRPr="00C135FF">
        <w:rPr>
          <w:rStyle w:val="StyleUnderline"/>
          <w:rFonts w:asciiTheme="minorHAnsi" w:hAnsiTheme="minorHAnsi" w:cstheme="minorHAnsi"/>
        </w:rPr>
        <w:t xml:space="preserve">, and (a few) </w:t>
      </w:r>
      <w:r w:rsidRPr="00C135FF">
        <w:rPr>
          <w:rStyle w:val="Emphasis"/>
          <w:rFonts w:asciiTheme="minorHAnsi" w:hAnsiTheme="minorHAnsi" w:cstheme="minorHAnsi"/>
        </w:rPr>
        <w:t>Communists</w:t>
      </w:r>
      <w:r w:rsidRPr="00C135FF">
        <w:rPr>
          <w:rFonts w:asciiTheme="minorHAnsi" w:hAnsiTheme="minorHAnsi" w:cstheme="minorHAnsi"/>
          <w:sz w:val="12"/>
        </w:rPr>
        <w:t xml:space="preserve">. </w:t>
      </w:r>
      <w:r w:rsidRPr="00C135FF">
        <w:rPr>
          <w:rStyle w:val="StyleUnderline"/>
          <w:rFonts w:asciiTheme="minorHAnsi" w:hAnsiTheme="minorHAnsi" w:cstheme="minorHAnsi"/>
        </w:rPr>
        <w:t xml:space="preserve">We are </w:t>
      </w:r>
      <w:r w:rsidRPr="00C135FF">
        <w:rPr>
          <w:rStyle w:val="Emphasis"/>
          <w:rFonts w:asciiTheme="minorHAnsi" w:hAnsiTheme="minorHAnsi" w:cstheme="minorHAnsi"/>
        </w:rPr>
        <w:t>social animals</w:t>
      </w:r>
      <w:r w:rsidRPr="00C135FF">
        <w:rPr>
          <w:rStyle w:val="StyleUnderline"/>
          <w:rFonts w:asciiTheme="minorHAnsi" w:hAnsiTheme="minorHAnsi" w:cstheme="minorHAnsi"/>
        </w:rPr>
        <w:t xml:space="preserve">, yes, but we are </w:t>
      </w:r>
      <w:r w:rsidRPr="00C135FF">
        <w:rPr>
          <w:rStyle w:val="Emphasis"/>
          <w:rFonts w:asciiTheme="minorHAnsi" w:hAnsiTheme="minorHAnsi" w:cstheme="minorHAnsi"/>
        </w:rPr>
        <w:t>also anti-social</w:t>
      </w:r>
      <w:r w:rsidRPr="00C135FF">
        <w:rPr>
          <w:rStyle w:val="StyleUnderline"/>
          <w:rFonts w:asciiTheme="minorHAnsi" w:hAnsiTheme="minorHAnsi" w:cstheme="minorHAnsi"/>
        </w:rPr>
        <w:t xml:space="preserve">, and 0 are </w:t>
      </w:r>
      <w:r w:rsidRPr="00C135FF">
        <w:rPr>
          <w:rStyle w:val="Emphasis"/>
          <w:rFonts w:asciiTheme="minorHAnsi" w:hAnsiTheme="minorHAnsi" w:cstheme="minorHAnsi"/>
        </w:rPr>
        <w:t>thoroughly mediated</w:t>
      </w:r>
      <w:r w:rsidRPr="00C135FF">
        <w:rPr>
          <w:rStyle w:val="StyleUnderline"/>
          <w:rFonts w:asciiTheme="minorHAnsi" w:hAnsiTheme="minorHAnsi" w:cstheme="minorHAnsi"/>
        </w:rPr>
        <w:t xml:space="preserve"> by society’s </w:t>
      </w:r>
      <w:r w:rsidRPr="00C135FF">
        <w:rPr>
          <w:rStyle w:val="Emphasis"/>
          <w:rFonts w:asciiTheme="minorHAnsi" w:hAnsiTheme="minorHAnsi" w:cstheme="minorHAnsi"/>
        </w:rPr>
        <w:t>contingent forms</w:t>
      </w:r>
      <w:r w:rsidRPr="00C135FF">
        <w:rPr>
          <w:rFonts w:asciiTheme="minorHAnsi" w:hAnsiTheme="minorHAnsi" w:cstheme="minorHAnsi"/>
          <w:sz w:val="12"/>
        </w:rPr>
        <w:t xml:space="preserve">. </w:t>
      </w:r>
      <w:r w:rsidRPr="00C135FF">
        <w:rPr>
          <w:rStyle w:val="StyleUnderline"/>
          <w:rFonts w:asciiTheme="minorHAnsi" w:hAnsiTheme="minorHAnsi" w:cstheme="minorHAnsi"/>
        </w:rPr>
        <w:t>Yes, the early Marx developed a philosophical ontology. Nothing follows from this politically. Philosopher-king-styled party leaders are not thereby legitimated, and the whole thorny issue of false consciousness (empirical vs. imputed/ascribed</w:t>
      </w:r>
      <w:r w:rsidRPr="00C135FF">
        <w:rPr>
          <w:rFonts w:asciiTheme="minorHAnsi" w:hAnsiTheme="minorHAnsi" w:cstheme="minorHAnsi"/>
          <w:sz w:val="12"/>
        </w:rPr>
        <w:t xml:space="preserve"> [zugerechnectes] consciousness) </w:t>
      </w:r>
      <w:r w:rsidRPr="00C135FF">
        <w:rPr>
          <w:rStyle w:val="StyleUnderline"/>
          <w:rFonts w:asciiTheme="minorHAnsi" w:hAnsiTheme="minorHAnsi" w:cstheme="minorHAnsi"/>
        </w:rPr>
        <w:t>cannot force a political resolution</w:t>
      </w:r>
      <w:r w:rsidRPr="00C135FF">
        <w:rPr>
          <w:rFonts w:asciiTheme="minorHAnsi" w:hAnsiTheme="minorHAnsi" w:cstheme="minorHAnsi"/>
          <w:sz w:val="12"/>
        </w:rPr>
        <w:t xml:space="preserve">. At the same time, </w:t>
      </w:r>
      <w:r w:rsidRPr="00C135FF">
        <w:rPr>
          <w:rStyle w:val="Emphasis"/>
          <w:rFonts w:asciiTheme="minorHAnsi" w:hAnsiTheme="minorHAnsi" w:cstheme="minorHAnsi"/>
        </w:rPr>
        <w:t>philosophical thought</w:t>
      </w:r>
      <w:r w:rsidRPr="00C135FF">
        <w:rPr>
          <w:rStyle w:val="StyleUnderline"/>
          <w:rFonts w:asciiTheme="minorHAnsi" w:hAnsiTheme="minorHAnsi" w:cstheme="minorHAnsi"/>
        </w:rPr>
        <w:t xml:space="preserve"> has </w:t>
      </w:r>
      <w:r w:rsidRPr="00C135FF">
        <w:rPr>
          <w:rStyle w:val="Emphasis"/>
          <w:rFonts w:asciiTheme="minorHAnsi" w:hAnsiTheme="minorHAnsi" w:cstheme="minorHAnsi"/>
        </w:rPr>
        <w:t>every right</w:t>
      </w:r>
      <w:r w:rsidRPr="00C135FF">
        <w:rPr>
          <w:rStyle w:val="StyleUnderline"/>
          <w:rFonts w:asciiTheme="minorHAnsi" w:hAnsiTheme="minorHAnsi" w:cstheme="minorHAnsi"/>
        </w:rPr>
        <w:t xml:space="preserve"> – and </w:t>
      </w:r>
      <w:r w:rsidRPr="00C135FF">
        <w:rPr>
          <w:rStyle w:val="Emphasis"/>
          <w:rFonts w:asciiTheme="minorHAnsi" w:hAnsiTheme="minorHAnsi" w:cstheme="minorHAnsi"/>
        </w:rPr>
        <w:t>obligation</w:t>
      </w:r>
      <w:r w:rsidRPr="00C135FF">
        <w:rPr>
          <w:rStyle w:val="StyleUnderline"/>
          <w:rFonts w:asciiTheme="minorHAnsi" w:hAnsiTheme="minorHAnsi" w:cstheme="minorHAnsi"/>
        </w:rPr>
        <w:t xml:space="preserve"> — to </w:t>
      </w:r>
      <w:r w:rsidRPr="00C135FF">
        <w:rPr>
          <w:rStyle w:val="Emphasis"/>
          <w:rFonts w:asciiTheme="minorHAnsi" w:hAnsiTheme="minorHAnsi" w:cstheme="minorHAnsi"/>
        </w:rPr>
        <w:t>intervene actively</w:t>
      </w:r>
      <w:r w:rsidRPr="00C135FF">
        <w:rPr>
          <w:rStyle w:val="StyleUnderline"/>
          <w:rFonts w:asciiTheme="minorHAnsi" w:hAnsiTheme="minorHAnsi" w:cstheme="minorHAnsi"/>
        </w:rPr>
        <w:t xml:space="preserve"> into </w:t>
      </w:r>
      <w:r w:rsidRPr="00C135FF">
        <w:rPr>
          <w:rStyle w:val="Emphasis"/>
          <w:rFonts w:asciiTheme="minorHAnsi" w:hAnsiTheme="minorHAnsi" w:cstheme="minorHAnsi"/>
        </w:rPr>
        <w:t>political life</w:t>
      </w:r>
      <w:r w:rsidRPr="00C135FF">
        <w:rPr>
          <w:rFonts w:asciiTheme="minorHAnsi" w:hAnsiTheme="minorHAnsi" w:cstheme="minorHAnsi"/>
          <w:sz w:val="12"/>
        </w:rPr>
        <w:t>. Here is Marx on the subject of intellectual practice, including philosophizing: But again when I am active scientifically, etc, — when I am engaged in activity which I can seldom perform in direct community with others –- then I am social, because I am active as a man [human being</w:t>
      </w:r>
      <w:hyperlink r:id="rId77" w:anchor="fn:9" w:history="1">
        <w:r w:rsidRPr="00C135FF">
          <w:rPr>
            <w:rFonts w:asciiTheme="minorHAnsi" w:hAnsiTheme="minorHAnsi" w:cstheme="minorHAnsi"/>
            <w:sz w:val="12"/>
          </w:rPr>
          <w:t>9</w:t>
        </w:r>
      </w:hyperlink>
      <w:r w:rsidRPr="00C135FF">
        <w:rPr>
          <w:rFonts w:asciiTheme="minorHAnsi" w:hAnsiTheme="minorHAnsi" w:cstheme="minorHAnsi"/>
          <w:sz w:val="12"/>
        </w:rPr>
        <w:t xml:space="preserve">]. Not only is the material of my activity given to me as a social product (as is even the language in which the thinker is active): my own existence is social activity, and therefore that which I make of myself, I make of myself for society and with the consciousness ofmyself as a social being. </w:t>
      </w:r>
      <w:hyperlink r:id="rId78" w:anchor="fn:10" w:history="1">
        <w:r w:rsidRPr="00C135FF">
          <w:rPr>
            <w:rFonts w:asciiTheme="minorHAnsi" w:hAnsiTheme="minorHAnsi" w:cstheme="minorHAnsi"/>
            <w:sz w:val="12"/>
          </w:rPr>
          <w:t>10</w:t>
        </w:r>
      </w:hyperlink>
      <w:r w:rsidRPr="00C135FF">
        <w:rPr>
          <w:rFonts w:asciiTheme="minorHAnsi" w:hAnsiTheme="minorHAnsi" w:cstheme="minorHAnsi"/>
          <w:sz w:val="12"/>
        </w:rPr>
        <w:t xml:space="preserve"> Again, </w:t>
      </w:r>
      <w:r w:rsidRPr="00B04720">
        <w:rPr>
          <w:rStyle w:val="Emphasis"/>
          <w:rFonts w:asciiTheme="minorHAnsi" w:hAnsiTheme="minorHAnsi" w:cstheme="minorHAnsi"/>
          <w:highlight w:val="cyan"/>
        </w:rPr>
        <w:t>no matter how deeply</w:t>
      </w:r>
      <w:r w:rsidRPr="00B04720">
        <w:rPr>
          <w:rStyle w:val="StyleUnderline"/>
          <w:rFonts w:asciiTheme="minorHAnsi" w:hAnsiTheme="minorHAnsi" w:cstheme="minorHAnsi"/>
          <w:highlight w:val="cyan"/>
        </w:rPr>
        <w:t xml:space="preserve"> one </w:t>
      </w:r>
      <w:r w:rsidRPr="00B04720">
        <w:rPr>
          <w:rStyle w:val="Emphasis"/>
          <w:rFonts w:asciiTheme="minorHAnsi" w:hAnsiTheme="minorHAnsi" w:cstheme="minorHAnsi"/>
          <w:highlight w:val="cyan"/>
        </w:rPr>
        <w:t>thinks one’s way</w:t>
      </w:r>
      <w:r w:rsidRPr="00B04720">
        <w:rPr>
          <w:rStyle w:val="StyleUnderline"/>
          <w:rFonts w:asciiTheme="minorHAnsi" w:hAnsiTheme="minorHAnsi" w:cstheme="minorHAnsi"/>
          <w:highlight w:val="cyan"/>
        </w:rPr>
        <w:t xml:space="preserve"> into this </w:t>
      </w:r>
      <w:r w:rsidRPr="00B04720">
        <w:rPr>
          <w:rStyle w:val="Emphasis"/>
          <w:rFonts w:asciiTheme="minorHAnsi" w:hAnsiTheme="minorHAnsi" w:cstheme="minorHAnsi"/>
          <w:highlight w:val="cyan"/>
        </w:rPr>
        <w:t>ontological generalization</w:t>
      </w:r>
      <w:r w:rsidRPr="00B04720">
        <w:rPr>
          <w:rStyle w:val="StyleUnderline"/>
          <w:rFonts w:asciiTheme="minorHAnsi" w:hAnsiTheme="minorHAnsi" w:cstheme="minorHAnsi"/>
          <w:highlight w:val="cyan"/>
        </w:rPr>
        <w:t xml:space="preserve">, no </w:t>
      </w:r>
      <w:r w:rsidRPr="00B04720">
        <w:rPr>
          <w:rStyle w:val="Emphasis"/>
          <w:rFonts w:asciiTheme="minorHAnsi" w:hAnsiTheme="minorHAnsi" w:cstheme="minorHAnsi"/>
          <w:highlight w:val="cyan"/>
        </w:rPr>
        <w:t>specific political orientation</w:t>
      </w:r>
      <w:r w:rsidRPr="00B04720">
        <w:rPr>
          <w:rStyle w:val="StyleUnderline"/>
          <w:rFonts w:asciiTheme="minorHAnsi" w:hAnsiTheme="minorHAnsi" w:cstheme="minorHAnsi"/>
          <w:highlight w:val="cyan"/>
        </w:rPr>
        <w:t xml:space="preserve"> follows as a </w:t>
      </w:r>
      <w:r w:rsidRPr="00B04720">
        <w:rPr>
          <w:rStyle w:val="Emphasis"/>
          <w:rFonts w:asciiTheme="minorHAnsi" w:hAnsiTheme="minorHAnsi" w:cstheme="minorHAnsi"/>
          <w:highlight w:val="cyan"/>
        </w:rPr>
        <w:t>consequence</w:t>
      </w:r>
      <w:r w:rsidRPr="00C135FF">
        <w:rPr>
          <w:rStyle w:val="StyleUnderline"/>
          <w:rFonts w:asciiTheme="minorHAnsi" w:hAnsiTheme="minorHAnsi" w:cstheme="minorHAnsi"/>
        </w:rPr>
        <w:t xml:space="preserve">. It </w:t>
      </w:r>
      <w:r w:rsidRPr="00C135FF">
        <w:rPr>
          <w:rStyle w:val="Emphasis"/>
          <w:rFonts w:asciiTheme="minorHAnsi" w:hAnsiTheme="minorHAnsi" w:cstheme="minorHAnsi"/>
        </w:rPr>
        <w:t>describes the intellectual work</w:t>
      </w:r>
      <w:r w:rsidRPr="00C135FF">
        <w:rPr>
          <w:rStyle w:val="StyleUnderline"/>
          <w:rFonts w:asciiTheme="minorHAnsi" w:hAnsiTheme="minorHAnsi" w:cstheme="minorHAnsi"/>
        </w:rPr>
        <w:t xml:space="preserve"> of Heidegger and Schmitt every bit as much as it does that of Marx or of us ourselves.</w:t>
      </w:r>
      <w:r w:rsidRPr="00C135FF">
        <w:rPr>
          <w:rFonts w:asciiTheme="minorHAnsi" w:hAnsiTheme="minorHAnsi" w:cstheme="minorHAnsi"/>
          <w:sz w:val="12"/>
        </w:rPr>
        <w:t xml:space="preserve"> </w:t>
      </w:r>
    </w:p>
    <w:p w14:paraId="1F4CA53E" w14:textId="77777777" w:rsidR="001840DA" w:rsidRDefault="001840DA" w:rsidP="001840DA"/>
    <w:p w14:paraId="5A6BF31F" w14:textId="77777777" w:rsidR="001840DA" w:rsidRDefault="001840DA" w:rsidP="001840DA">
      <w:pPr>
        <w:pStyle w:val="Heading3"/>
      </w:pPr>
      <w:r>
        <w:t>2AC---Alt</w:t>
      </w:r>
    </w:p>
    <w:p w14:paraId="7A5AC90F" w14:textId="77777777" w:rsidR="001840DA" w:rsidRDefault="001840DA" w:rsidP="001840DA">
      <w:pPr>
        <w:pStyle w:val="Heading4"/>
      </w:pPr>
      <w:r>
        <w:t>Alt fails</w:t>
      </w:r>
    </w:p>
    <w:p w14:paraId="07E0300D" w14:textId="77777777" w:rsidR="001840DA" w:rsidRPr="00EF0DCE" w:rsidRDefault="001840DA" w:rsidP="001840DA">
      <w:r w:rsidRPr="00EF0DCE">
        <w:rPr>
          <w:rStyle w:val="Style13ptBold"/>
        </w:rPr>
        <w:t>Day 9</w:t>
      </w:r>
      <w:r w:rsidRPr="00EF0DCE">
        <w:t xml:space="preserve"> (Christopher, The Historical Failure of Anarchism: Implications for the Future of the Revolutionary Project, ttp://mikeely.files.wordpress.com/2009/07/historical_failure_of_aanarchism_chris_day_kasama.pdf)</w:t>
      </w:r>
    </w:p>
    <w:p w14:paraId="3EA00FE8" w14:textId="77777777" w:rsidR="001840DA" w:rsidRPr="00C27DFF" w:rsidRDefault="001840DA" w:rsidP="001840DA">
      <w:r w:rsidRPr="00752687">
        <w:rPr>
          <w:sz w:val="14"/>
        </w:rPr>
        <w:t>The strength of anarchism is its moral insistence   on the primacy of human freedom over political expediency. But human freedom exists in a political context</w:t>
      </w:r>
      <w:r w:rsidRPr="00752687">
        <w:rPr>
          <w:rStyle w:val="StyleUnderline"/>
        </w:rPr>
        <w:t xml:space="preserve">. </w:t>
      </w:r>
      <w:r w:rsidRPr="00AD1C57">
        <w:rPr>
          <w:rStyle w:val="StyleUnderline"/>
          <w:highlight w:val="cyan"/>
        </w:rPr>
        <w:t>It is not sufficient</w:t>
      </w:r>
      <w:r w:rsidRPr="00752687">
        <w:rPr>
          <w:rStyle w:val="StyleUnderline"/>
        </w:rPr>
        <w:t xml:space="preserve">, however, </w:t>
      </w:r>
      <w:r w:rsidRPr="00AD1C57">
        <w:rPr>
          <w:rStyle w:val="StyleUnderline"/>
          <w:highlight w:val="cyan"/>
        </w:rPr>
        <w:t>to</w:t>
      </w:r>
      <w:r w:rsidRPr="00752687">
        <w:rPr>
          <w:rStyle w:val="StyleUnderline"/>
        </w:rPr>
        <w:t xml:space="preserve"> simply </w:t>
      </w:r>
      <w:r w:rsidRPr="00AD1C57">
        <w:rPr>
          <w:rStyle w:val="StyleUnderline"/>
          <w:highlight w:val="cyan"/>
        </w:rPr>
        <w:t xml:space="preserve">take the </w:t>
      </w:r>
      <w:r w:rsidRPr="00AD1C57">
        <w:rPr>
          <w:rStyle w:val="Emphasis"/>
          <w:highlight w:val="cyan"/>
        </w:rPr>
        <w:t>most uncompromising position</w:t>
      </w:r>
      <w:r w:rsidRPr="00AD1C57">
        <w:rPr>
          <w:rStyle w:val="StyleUnderline"/>
          <w:highlight w:val="cyan"/>
        </w:rPr>
        <w:t xml:space="preserve"> </w:t>
      </w:r>
      <w:r w:rsidRPr="009254AD">
        <w:rPr>
          <w:rStyle w:val="StyleUnderline"/>
        </w:rPr>
        <w:t>in defense of freedom</w:t>
      </w:r>
      <w:r w:rsidRPr="00AD1C57">
        <w:rPr>
          <w:rStyle w:val="StyleUnderline"/>
          <w:highlight w:val="cyan"/>
        </w:rPr>
        <w:t xml:space="preserve">. It is neccesary to </w:t>
      </w:r>
      <w:r w:rsidRPr="00AD1C57">
        <w:rPr>
          <w:rStyle w:val="Emphasis"/>
          <w:highlight w:val="cyan"/>
        </w:rPr>
        <w:t>actually win</w:t>
      </w:r>
      <w:r w:rsidRPr="00AD1C57">
        <w:rPr>
          <w:rStyle w:val="StyleUnderline"/>
          <w:highlight w:val="cyan"/>
        </w:rPr>
        <w:t xml:space="preserve"> </w:t>
      </w:r>
      <w:r w:rsidRPr="009254AD">
        <w:rPr>
          <w:rStyle w:val="StyleUnderline"/>
        </w:rPr>
        <w:t>freedom</w:t>
      </w:r>
      <w:r w:rsidRPr="00752687">
        <w:rPr>
          <w:sz w:val="14"/>
        </w:rPr>
        <w:t>. Anti-capitalism</w:t>
      </w:r>
      <w:r>
        <w:rPr>
          <w:sz w:val="14"/>
        </w:rPr>
        <w:t xml:space="preserve"> </w:t>
      </w:r>
      <w:r w:rsidRPr="00752687">
        <w:rPr>
          <w:sz w:val="14"/>
        </w:rPr>
        <w:t>doesn’t do the victims of capitalism any good if you</w:t>
      </w:r>
      <w:r>
        <w:rPr>
          <w:sz w:val="14"/>
        </w:rPr>
        <w:t xml:space="preserve"> </w:t>
      </w:r>
      <w:r w:rsidRPr="00752687">
        <w:rPr>
          <w:sz w:val="14"/>
        </w:rPr>
        <w:t xml:space="preserve">don’t actually destroy capitalism. </w:t>
      </w:r>
      <w:r w:rsidRPr="00AD1C57">
        <w:rPr>
          <w:rStyle w:val="StyleUnderline"/>
          <w:highlight w:val="cyan"/>
        </w:rPr>
        <w:t xml:space="preserve">Anti-statism doesn’t do the victims of the state any good if you </w:t>
      </w:r>
      <w:r w:rsidRPr="00AD1C57">
        <w:rPr>
          <w:rStyle w:val="Emphasis"/>
          <w:highlight w:val="cyan"/>
        </w:rPr>
        <w:t>don’t actually smash the state</w:t>
      </w:r>
      <w:r w:rsidRPr="00752687">
        <w:rPr>
          <w:rStyle w:val="StyleUnderline"/>
        </w:rPr>
        <w:t>. Anarchism has been very good at</w:t>
      </w:r>
      <w:r>
        <w:rPr>
          <w:rStyle w:val="StyleUnderline"/>
        </w:rPr>
        <w:t xml:space="preserve"> </w:t>
      </w:r>
      <w:r w:rsidRPr="00752687">
        <w:rPr>
          <w:rStyle w:val="StyleUnderline"/>
        </w:rPr>
        <w:t>putting forth visions of a free society and that is for the</w:t>
      </w:r>
      <w:r>
        <w:rPr>
          <w:rStyle w:val="StyleUnderline"/>
        </w:rPr>
        <w:t xml:space="preserve"> </w:t>
      </w:r>
      <w:r w:rsidRPr="00752687">
        <w:rPr>
          <w:rStyle w:val="StyleUnderline"/>
        </w:rPr>
        <w:t xml:space="preserve">good. But </w:t>
      </w:r>
      <w:r w:rsidRPr="00AD1C57">
        <w:rPr>
          <w:rStyle w:val="StyleUnderline"/>
          <w:highlight w:val="cyan"/>
        </w:rPr>
        <w:t xml:space="preserve">it is worthless if we don’t develop an actual strategy </w:t>
      </w:r>
      <w:r w:rsidRPr="009254AD">
        <w:rPr>
          <w:rStyle w:val="StyleUnderline"/>
        </w:rPr>
        <w:t>for realizing those visions</w:t>
      </w:r>
      <w:r w:rsidRPr="00752687">
        <w:rPr>
          <w:rStyle w:val="StyleUnderline"/>
        </w:rPr>
        <w:t>.</w:t>
      </w:r>
      <w:r w:rsidRPr="00752687">
        <w:rPr>
          <w:sz w:val="14"/>
        </w:rPr>
        <w:t xml:space="preserve"> It is not enough to</w:t>
      </w:r>
      <w:r>
        <w:rPr>
          <w:sz w:val="14"/>
        </w:rPr>
        <w:t xml:space="preserve"> </w:t>
      </w:r>
      <w:r w:rsidRPr="00752687">
        <w:rPr>
          <w:sz w:val="14"/>
        </w:rPr>
        <w:t>be right, we must also win.</w:t>
      </w:r>
      <w:r>
        <w:rPr>
          <w:sz w:val="14"/>
        </w:rPr>
        <w:t xml:space="preserve"> </w:t>
      </w:r>
      <w:r w:rsidRPr="00540319">
        <w:rPr>
          <w:rStyle w:val="StyleUnderline"/>
        </w:rPr>
        <w:t xml:space="preserve">Continues… </w:t>
      </w:r>
      <w:r w:rsidRPr="00752687">
        <w:rPr>
          <w:rStyle w:val="StyleUnderline"/>
        </w:rPr>
        <w:t xml:space="preserve">Finally, </w:t>
      </w:r>
      <w:r w:rsidRPr="00AD1C57">
        <w:rPr>
          <w:rStyle w:val="StyleUnderline"/>
          <w:highlight w:val="cyan"/>
        </w:rPr>
        <w:t xml:space="preserve">revolutionaries have a responsibility to have a plausible plan </w:t>
      </w:r>
      <w:r w:rsidRPr="009254AD">
        <w:rPr>
          <w:rStyle w:val="StyleUnderline"/>
        </w:rPr>
        <w:t>for making revolution</w:t>
      </w:r>
      <w:r w:rsidRPr="00752687">
        <w:rPr>
          <w:rStyle w:val="StyleUnderline"/>
        </w:rPr>
        <w:t>. Obviously,</w:t>
      </w:r>
      <w:r>
        <w:rPr>
          <w:rStyle w:val="StyleUnderline"/>
        </w:rPr>
        <w:t xml:space="preserve"> </w:t>
      </w:r>
      <w:r w:rsidRPr="009254AD">
        <w:rPr>
          <w:rStyle w:val="StyleUnderline"/>
        </w:rPr>
        <w:t>there are not enough revolutionaries to make a revolution at this moment.</w:t>
      </w:r>
      <w:r w:rsidRPr="009254AD">
        <w:rPr>
          <w:sz w:val="14"/>
        </w:rPr>
        <w:t xml:space="preserve"> We can reasonably anticipate that the future will bring upsurges in popular opposition to the existing system. Without being any more specific about where those upsurges might occur it seems clear that it is from the ranks of such upsurges that the numbers of the revolutionary movement will be increased, eventually</w:t>
      </w:r>
      <w:r w:rsidRPr="00752687">
        <w:rPr>
          <w:sz w:val="14"/>
        </w:rPr>
        <w:t xml:space="preserve"> leading to a revolutionary situation (which   is distinguished from the normal crises of the current   order only by the existence of a revolutionary movement ready to push things further). People who are   fed up with the existing system and who are willing to   commit themselves to its overthrow will </w:t>
      </w:r>
      <w:r w:rsidRPr="00A345E7">
        <w:rPr>
          <w:sz w:val="14"/>
        </w:rPr>
        <w:t xml:space="preserve">look around   for likeminded people who have an idea of what to do. If we don’t have a plausible plan for making revolution we can be sure that there will be somebody else   there who will. </w:t>
      </w:r>
      <w:r w:rsidRPr="00A345E7">
        <w:rPr>
          <w:rStyle w:val="StyleUnderline"/>
        </w:rPr>
        <w:t>There is no guarantee that revolutionary-minded people will be spontaneously drawn to anti-authoritarian politics.</w:t>
      </w:r>
      <w:r w:rsidRPr="00A345E7">
        <w:rPr>
          <w:sz w:val="14"/>
        </w:rPr>
        <w:t xml:space="preserve">  The plan doesn’t have to be an exact blueprint. It   shouldn’t be treated as something sacred. It should be   subject to constant revision in light of experience and   debate. But at the very least it needs to be able to answer questions that have been posed concretely in the   past. We know that we will never confront the exact   same circ</w:t>
      </w:r>
      <w:r w:rsidRPr="00752687">
        <w:rPr>
          <w:sz w:val="14"/>
        </w:rPr>
        <w:t>umstances as previous revolutions. But we   should also know that certain problems are persistent   ones and that if we can’t say what we would have done   in the past we should not expect people to think much   of our ability to face the future</w:t>
      </w:r>
    </w:p>
    <w:p w14:paraId="1D8EFF11" w14:textId="77777777" w:rsidR="001840DA" w:rsidRPr="00DB06D2" w:rsidRDefault="001840DA" w:rsidP="001840DA"/>
    <w:p w14:paraId="11DBE31B" w14:textId="77777777" w:rsidR="001840DA" w:rsidRPr="002953E6" w:rsidRDefault="001840DA" w:rsidP="001840DA">
      <w:pPr>
        <w:pStyle w:val="Heading4"/>
      </w:pPr>
      <w:bookmarkStart w:id="0" w:name="_Hlk83046726"/>
      <w:r w:rsidRPr="002953E6">
        <w:t xml:space="preserve">Corporations </w:t>
      </w:r>
      <w:r w:rsidRPr="003D42CE">
        <w:t>fund radical activism which coops</w:t>
      </w:r>
      <w:r w:rsidRPr="002953E6">
        <w:t xml:space="preserve"> the alt---history proves</w:t>
      </w:r>
    </w:p>
    <w:p w14:paraId="3BA43190" w14:textId="77777777" w:rsidR="001840DA" w:rsidRPr="002953E6" w:rsidRDefault="001840DA" w:rsidP="001840DA">
      <w:r w:rsidRPr="002953E6">
        <w:t xml:space="preserve">Inderjeet </w:t>
      </w:r>
      <w:r w:rsidRPr="002953E6">
        <w:rPr>
          <w:rStyle w:val="Style13ptBold"/>
        </w:rPr>
        <w:t>Parmar 20</w:t>
      </w:r>
      <w:r w:rsidRPr="002953E6">
        <w:t xml:space="preserve"> Professor in International Politics, University of London, and Imran Choudhury PhD Candidate, University of London, “Black Lives Matter must avoid being co-opted by American corporate philanthropy”, July 15, https://theconversation.com/black-lives-matter-must-avoid-being-co-opted-by-american-corporate-philanthropy-141927</w:t>
      </w:r>
    </w:p>
    <w:p w14:paraId="250E4857" w14:textId="77777777" w:rsidR="001840DA" w:rsidRPr="002953E6" w:rsidRDefault="001840DA" w:rsidP="001840DA">
      <w:pPr>
        <w:rPr>
          <w:sz w:val="16"/>
        </w:rPr>
      </w:pPr>
      <w:r w:rsidRPr="002953E6">
        <w:rPr>
          <w:rStyle w:val="StyleUnderline"/>
        </w:rPr>
        <w:t xml:space="preserve">US </w:t>
      </w:r>
      <w:r w:rsidRPr="00E24FFB">
        <w:rPr>
          <w:rStyle w:val="StyleUnderline"/>
          <w:highlight w:val="cyan"/>
        </w:rPr>
        <w:t>corporations</w:t>
      </w:r>
      <w:r w:rsidRPr="002953E6">
        <w:rPr>
          <w:rStyle w:val="StyleUnderline"/>
        </w:rPr>
        <w:t xml:space="preserve"> including Walmart, Nike and Sony</w:t>
      </w:r>
      <w:r w:rsidRPr="002953E6">
        <w:rPr>
          <w:sz w:val="16"/>
        </w:rPr>
        <w:t xml:space="preserve"> Music </w:t>
      </w:r>
      <w:r w:rsidRPr="00E24FFB">
        <w:rPr>
          <w:rStyle w:val="StyleUnderline"/>
          <w:highlight w:val="cyan"/>
        </w:rPr>
        <w:t>pledged</w:t>
      </w:r>
      <w:r w:rsidRPr="002953E6">
        <w:rPr>
          <w:rStyle w:val="StyleUnderline"/>
        </w:rPr>
        <w:t xml:space="preserve"> up to US$450 million </w:t>
      </w:r>
      <w:r w:rsidRPr="00E24FFB">
        <w:rPr>
          <w:rStyle w:val="StyleUnderline"/>
          <w:highlight w:val="cyan"/>
        </w:rPr>
        <w:t>for social</w:t>
      </w:r>
      <w:r w:rsidRPr="002953E6">
        <w:rPr>
          <w:rStyle w:val="StyleUnderline"/>
        </w:rPr>
        <w:t xml:space="preserve"> </w:t>
      </w:r>
      <w:r w:rsidRPr="00E24FFB">
        <w:rPr>
          <w:rStyle w:val="StyleUnderline"/>
          <w:highlight w:val="cyan"/>
        </w:rPr>
        <w:t>and racial justice causes</w:t>
      </w:r>
      <w:r w:rsidRPr="002953E6">
        <w:rPr>
          <w:sz w:val="16"/>
        </w:rPr>
        <w:t xml:space="preserve"> in the wake of the killing of George Floyd in Minneapolis.</w:t>
      </w:r>
    </w:p>
    <w:p w14:paraId="2FFA0214" w14:textId="77777777" w:rsidR="001840DA" w:rsidRPr="002953E6" w:rsidRDefault="001840DA" w:rsidP="001840DA">
      <w:pPr>
        <w:rPr>
          <w:u w:val="single"/>
        </w:rPr>
      </w:pPr>
      <w:r w:rsidRPr="002953E6">
        <w:rPr>
          <w:sz w:val="14"/>
        </w:rPr>
        <w:t xml:space="preserve">The sudden outbreak of </w:t>
      </w:r>
      <w:r w:rsidRPr="002953E6">
        <w:rPr>
          <w:rStyle w:val="StyleUnderline"/>
        </w:rPr>
        <w:t>brand activism among major corporations</w:t>
      </w:r>
      <w:r w:rsidRPr="002953E6">
        <w:rPr>
          <w:sz w:val="14"/>
        </w:rPr>
        <w:t xml:space="preserve"> in recent months is likely to be related to surveys which suggest consumers shift spending according to the political and social stands that businesses take. But this</w:t>
      </w:r>
      <w:r w:rsidRPr="002953E6">
        <w:rPr>
          <w:rStyle w:val="StyleUnderline"/>
        </w:rPr>
        <w:t xml:space="preserve"> raises significant concerns in the wake of a longer pattern of philanthropy</w:t>
      </w:r>
      <w:r w:rsidRPr="002953E6">
        <w:rPr>
          <w:sz w:val="14"/>
        </w:rPr>
        <w:t xml:space="preserve"> through foundations </w:t>
      </w:r>
      <w:r w:rsidRPr="002953E6">
        <w:rPr>
          <w:rStyle w:val="StyleUnderline"/>
        </w:rPr>
        <w:t>attached to American corporate wealth that has focused on racial equality and civil rights causes.</w:t>
      </w:r>
    </w:p>
    <w:p w14:paraId="252E9641" w14:textId="77777777" w:rsidR="001840DA" w:rsidRPr="002953E6" w:rsidRDefault="001840DA" w:rsidP="001840DA">
      <w:pPr>
        <w:rPr>
          <w:sz w:val="14"/>
          <w:szCs w:val="14"/>
        </w:rPr>
      </w:pPr>
      <w:r w:rsidRPr="002953E6">
        <w:rPr>
          <w:sz w:val="14"/>
          <w:szCs w:val="14"/>
        </w:rPr>
        <w:t>Black Lives Matter emerged in 2013 but gained national attention from 2016 as the effective face of the Movement for Black Lives. It has expanded to local chapters across the US, Canada and the UK. It has become the leading radical organisation for structural change to eradicate racial injustice and police brutality, reform criminal justice and protect voting rights. It has also led calls to defund the police, which have grown stronger since Floyd’s killing in May.</w:t>
      </w:r>
    </w:p>
    <w:p w14:paraId="0746FF0D" w14:textId="77777777" w:rsidR="001840DA" w:rsidRPr="002953E6" w:rsidRDefault="001840DA" w:rsidP="001840DA">
      <w:pPr>
        <w:rPr>
          <w:sz w:val="16"/>
        </w:rPr>
      </w:pPr>
      <w:r w:rsidRPr="002953E6">
        <w:rPr>
          <w:rStyle w:val="StyleUnderline"/>
        </w:rPr>
        <w:t xml:space="preserve">Among the </w:t>
      </w:r>
      <w:r w:rsidRPr="00E24FFB">
        <w:rPr>
          <w:rStyle w:val="StyleUnderline"/>
          <w:highlight w:val="cyan"/>
        </w:rPr>
        <w:t>B</w:t>
      </w:r>
      <w:r w:rsidRPr="002953E6">
        <w:rPr>
          <w:rStyle w:val="StyleUnderline"/>
        </w:rPr>
        <w:t xml:space="preserve">lack </w:t>
      </w:r>
      <w:r w:rsidRPr="00E24FFB">
        <w:rPr>
          <w:rStyle w:val="StyleUnderline"/>
          <w:highlight w:val="cyan"/>
        </w:rPr>
        <w:t>L</w:t>
      </w:r>
      <w:r w:rsidRPr="002953E6">
        <w:rPr>
          <w:rStyle w:val="StyleUnderline"/>
        </w:rPr>
        <w:t xml:space="preserve">ives </w:t>
      </w:r>
      <w:r w:rsidRPr="00E24FFB">
        <w:rPr>
          <w:rStyle w:val="StyleUnderline"/>
          <w:highlight w:val="cyan"/>
        </w:rPr>
        <w:t>M</w:t>
      </w:r>
      <w:r w:rsidRPr="002953E6">
        <w:rPr>
          <w:rStyle w:val="StyleUnderline"/>
        </w:rPr>
        <w:t>atter movement’</w:t>
      </w:r>
      <w:r w:rsidRPr="00E24FFB">
        <w:rPr>
          <w:rStyle w:val="StyleUnderline"/>
          <w:highlight w:val="cyan"/>
        </w:rPr>
        <w:t>s</w:t>
      </w:r>
      <w:r w:rsidRPr="002953E6">
        <w:rPr>
          <w:rStyle w:val="StyleUnderline"/>
        </w:rPr>
        <w:t xml:space="preserve"> earliest and </w:t>
      </w:r>
      <w:r w:rsidRPr="00E24FFB">
        <w:rPr>
          <w:rStyle w:val="StyleUnderline"/>
          <w:highlight w:val="cyan"/>
        </w:rPr>
        <w:t>most generous benefactor</w:t>
      </w:r>
      <w:r w:rsidRPr="002953E6">
        <w:rPr>
          <w:rStyle w:val="StyleUnderline"/>
        </w:rPr>
        <w:t xml:space="preserve">s in 2016 </w:t>
      </w:r>
      <w:r w:rsidRPr="00E24FFB">
        <w:rPr>
          <w:rStyle w:val="StyleUnderline"/>
          <w:highlight w:val="cyan"/>
        </w:rPr>
        <w:t>was</w:t>
      </w:r>
      <w:r w:rsidRPr="002953E6">
        <w:rPr>
          <w:rStyle w:val="StyleUnderline"/>
        </w:rPr>
        <w:t xml:space="preserve"> </w:t>
      </w:r>
      <w:r w:rsidRPr="00E24FFB">
        <w:rPr>
          <w:rStyle w:val="StyleUnderline"/>
          <w:highlight w:val="cyan"/>
        </w:rPr>
        <w:t>the Ford Foundation</w:t>
      </w:r>
      <w:r w:rsidRPr="002953E6">
        <w:rPr>
          <w:sz w:val="16"/>
        </w:rPr>
        <w:t>, one of America’s largest corporate foundations and the legacy of the industrial titan Henry Ford. Alongside the Ford Foundation – which is a separate entity to the Ford Motor Company – the Black Lives Matter movement received major grants from Borealis Philanthropy and the Open Society Foundations.</w:t>
      </w:r>
    </w:p>
    <w:p w14:paraId="49B35B7B" w14:textId="77777777" w:rsidR="001840DA" w:rsidRPr="002953E6" w:rsidRDefault="001840DA" w:rsidP="001840DA">
      <w:pPr>
        <w:rPr>
          <w:sz w:val="16"/>
        </w:rPr>
      </w:pPr>
      <w:r w:rsidRPr="002953E6">
        <w:rPr>
          <w:sz w:val="16"/>
        </w:rPr>
        <w:t xml:space="preserve">But as the historian Karen Ferguson argued in the wake of Ford’s donation, </w:t>
      </w:r>
      <w:r w:rsidRPr="002953E6">
        <w:rPr>
          <w:rStyle w:val="StyleUnderline"/>
        </w:rPr>
        <w:t>the foundation’s understanding of the roots of police violence differed strikingly from that of Black Lives Matter.</w:t>
      </w:r>
      <w:r w:rsidRPr="002953E6">
        <w:rPr>
          <w:sz w:val="16"/>
        </w:rPr>
        <w:t xml:space="preserve"> She argues that </w:t>
      </w:r>
      <w:r w:rsidRPr="002953E6">
        <w:rPr>
          <w:rStyle w:val="StyleUnderline"/>
        </w:rPr>
        <w:t>Ford’s communication about its support actually sent a problematic “all lives matter” message</w:t>
      </w:r>
      <w:r w:rsidRPr="002953E6">
        <w:rPr>
          <w:sz w:val="16"/>
        </w:rPr>
        <w:t>.</w:t>
      </w:r>
    </w:p>
    <w:p w14:paraId="00C95BA6" w14:textId="77777777" w:rsidR="001840DA" w:rsidRPr="002953E6" w:rsidRDefault="001840DA" w:rsidP="001840DA">
      <w:r w:rsidRPr="002953E6">
        <w:t>Civil rights and identity politics</w:t>
      </w:r>
    </w:p>
    <w:p w14:paraId="47CD9A3D" w14:textId="77777777" w:rsidR="001840DA" w:rsidRPr="002953E6" w:rsidRDefault="001840DA" w:rsidP="001840DA">
      <w:pPr>
        <w:rPr>
          <w:rStyle w:val="Emphasis"/>
        </w:rPr>
      </w:pPr>
      <w:r w:rsidRPr="002953E6">
        <w:rPr>
          <w:rStyle w:val="StyleUnderline"/>
        </w:rPr>
        <w:t xml:space="preserve">Such grants from foundations established by </w:t>
      </w:r>
      <w:r w:rsidRPr="002953E6">
        <w:rPr>
          <w:rStyle w:val="Emphasis"/>
        </w:rPr>
        <w:t xml:space="preserve">large corporates </w:t>
      </w:r>
      <w:r w:rsidRPr="00E24FFB">
        <w:rPr>
          <w:rStyle w:val="Emphasis"/>
          <w:highlight w:val="cyan"/>
        </w:rPr>
        <w:t>fit into a</w:t>
      </w:r>
      <w:r w:rsidRPr="00E24FFB">
        <w:rPr>
          <w:rStyle w:val="StyleUnderline"/>
          <w:highlight w:val="cyan"/>
        </w:rPr>
        <w:t xml:space="preserve"> </w:t>
      </w:r>
      <w:r w:rsidRPr="002953E6">
        <w:rPr>
          <w:rStyle w:val="Emphasis"/>
        </w:rPr>
        <w:t xml:space="preserve">longer </w:t>
      </w:r>
      <w:r w:rsidRPr="00E24FFB">
        <w:rPr>
          <w:rStyle w:val="Emphasis"/>
          <w:highlight w:val="cyan"/>
        </w:rPr>
        <w:t>history in which</w:t>
      </w:r>
      <w:r w:rsidRPr="002953E6">
        <w:rPr>
          <w:rStyle w:val="Emphasis"/>
        </w:rPr>
        <w:t xml:space="preserve"> </w:t>
      </w:r>
      <w:r w:rsidRPr="00E24FFB">
        <w:rPr>
          <w:rStyle w:val="Emphasis"/>
          <w:highlight w:val="cyan"/>
        </w:rPr>
        <w:t>radical social movements have been co-opted and channelled into directions more acceptable</w:t>
      </w:r>
      <w:r w:rsidRPr="002953E6">
        <w:rPr>
          <w:rStyle w:val="Emphasis"/>
        </w:rPr>
        <w:t xml:space="preserve"> </w:t>
      </w:r>
      <w:r w:rsidRPr="00E24FFB">
        <w:rPr>
          <w:rStyle w:val="Emphasis"/>
          <w:highlight w:val="cyan"/>
        </w:rPr>
        <w:t>to the</w:t>
      </w:r>
      <w:r w:rsidRPr="002953E6">
        <w:rPr>
          <w:rStyle w:val="Emphasis"/>
        </w:rPr>
        <w:t xml:space="preserve"> political and economic </w:t>
      </w:r>
      <w:r w:rsidRPr="00E24FFB">
        <w:rPr>
          <w:rStyle w:val="Emphasis"/>
          <w:highlight w:val="cyan"/>
        </w:rPr>
        <w:t>status quo.</w:t>
      </w:r>
    </w:p>
    <w:p w14:paraId="35A2F313" w14:textId="77777777" w:rsidR="001840DA" w:rsidRPr="002953E6" w:rsidRDefault="001840DA" w:rsidP="001840DA">
      <w:pPr>
        <w:rPr>
          <w:sz w:val="16"/>
        </w:rPr>
      </w:pPr>
      <w:r w:rsidRPr="00E24FFB">
        <w:rPr>
          <w:rStyle w:val="StyleUnderline"/>
          <w:highlight w:val="cyan"/>
        </w:rPr>
        <w:t>Research has shown</w:t>
      </w:r>
      <w:r w:rsidRPr="002953E6">
        <w:rPr>
          <w:rStyle w:val="StyleUnderline"/>
        </w:rPr>
        <w:t xml:space="preserve"> that </w:t>
      </w:r>
      <w:r w:rsidRPr="00E24FFB">
        <w:rPr>
          <w:rStyle w:val="StyleUnderline"/>
          <w:highlight w:val="cyan"/>
        </w:rPr>
        <w:t>fear among corporate elites of radical organisations during</w:t>
      </w:r>
      <w:r w:rsidRPr="002953E6">
        <w:rPr>
          <w:rStyle w:val="StyleUnderline"/>
        </w:rPr>
        <w:t xml:space="preserve"> the </w:t>
      </w:r>
      <w:r w:rsidRPr="00E24FFB">
        <w:rPr>
          <w:rStyle w:val="StyleUnderline"/>
          <w:highlight w:val="cyan"/>
        </w:rPr>
        <w:t>civil</w:t>
      </w:r>
      <w:r w:rsidRPr="002953E6">
        <w:rPr>
          <w:rStyle w:val="StyleUnderline"/>
        </w:rPr>
        <w:t xml:space="preserve"> </w:t>
      </w:r>
      <w:r w:rsidRPr="00E24FFB">
        <w:rPr>
          <w:rStyle w:val="StyleUnderline"/>
          <w:highlight w:val="cyan"/>
        </w:rPr>
        <w:t>rights and black power movements</w:t>
      </w:r>
      <w:r w:rsidRPr="002953E6">
        <w:rPr>
          <w:sz w:val="16"/>
        </w:rPr>
        <w:t xml:space="preserve"> of the 1960s </w:t>
      </w:r>
      <w:r w:rsidRPr="00E24FFB">
        <w:rPr>
          <w:rStyle w:val="StyleUnderline"/>
          <w:highlight w:val="cyan"/>
        </w:rPr>
        <w:t xml:space="preserve">led to an increase in </w:t>
      </w:r>
      <w:r w:rsidRPr="002953E6">
        <w:rPr>
          <w:rStyle w:val="StyleUnderline"/>
        </w:rPr>
        <w:t xml:space="preserve">corporate </w:t>
      </w:r>
      <w:r w:rsidRPr="00E24FFB">
        <w:rPr>
          <w:rStyle w:val="StyleUnderline"/>
          <w:highlight w:val="cyan"/>
        </w:rPr>
        <w:t>donations</w:t>
      </w:r>
      <w:r w:rsidRPr="002953E6">
        <w:rPr>
          <w:rStyle w:val="StyleUnderline"/>
        </w:rPr>
        <w:t xml:space="preserve"> and foundation grants </w:t>
      </w:r>
      <w:r w:rsidRPr="00E24FFB">
        <w:rPr>
          <w:rStyle w:val="StyleUnderline"/>
          <w:highlight w:val="cyan"/>
        </w:rPr>
        <w:t>to</w:t>
      </w:r>
      <w:r w:rsidRPr="002953E6">
        <w:rPr>
          <w:rStyle w:val="StyleUnderline"/>
        </w:rPr>
        <w:t xml:space="preserve"> more </w:t>
      </w:r>
      <w:r w:rsidRPr="00E24FFB">
        <w:rPr>
          <w:rStyle w:val="StyleUnderline"/>
          <w:highlight w:val="cyan"/>
        </w:rPr>
        <w:t>moderate black organisations</w:t>
      </w:r>
      <w:r w:rsidRPr="002953E6">
        <w:rPr>
          <w:sz w:val="16"/>
        </w:rPr>
        <w:t>, as well as federal spending on diversity programmes.</w:t>
      </w:r>
    </w:p>
    <w:p w14:paraId="4753E7D5" w14:textId="77777777" w:rsidR="001840DA" w:rsidRPr="002953E6" w:rsidRDefault="001840DA" w:rsidP="001840DA">
      <w:pPr>
        <w:rPr>
          <w:rStyle w:val="Emphasis"/>
        </w:rPr>
      </w:pPr>
      <w:r w:rsidRPr="002953E6">
        <w:rPr>
          <w:sz w:val="16"/>
        </w:rPr>
        <w:t xml:space="preserve">Some have argued that these </w:t>
      </w:r>
      <w:r w:rsidRPr="00E24FFB">
        <w:rPr>
          <w:rStyle w:val="StyleUnderline"/>
          <w:highlight w:val="cyan"/>
        </w:rPr>
        <w:t>elite-funded programmes</w:t>
      </w:r>
      <w:r w:rsidRPr="002953E6">
        <w:rPr>
          <w:sz w:val="16"/>
        </w:rPr>
        <w:t xml:space="preserve"> actually tend to </w:t>
      </w:r>
      <w:r w:rsidRPr="00E24FFB">
        <w:rPr>
          <w:rStyle w:val="Emphasis"/>
          <w:highlight w:val="cyan"/>
        </w:rPr>
        <w:t>strengthen the</w:t>
      </w:r>
      <w:r w:rsidRPr="002953E6">
        <w:rPr>
          <w:rStyle w:val="Emphasis"/>
        </w:rPr>
        <w:t xml:space="preserve"> US </w:t>
      </w:r>
      <w:r w:rsidRPr="00E24FFB">
        <w:rPr>
          <w:rStyle w:val="Emphasis"/>
          <w:highlight w:val="cyan"/>
        </w:rPr>
        <w:t>establishment and</w:t>
      </w:r>
      <w:r w:rsidRPr="002953E6">
        <w:rPr>
          <w:rStyle w:val="Emphasis"/>
        </w:rPr>
        <w:t xml:space="preserve"> </w:t>
      </w:r>
      <w:r w:rsidRPr="00E24FFB">
        <w:rPr>
          <w:rStyle w:val="Emphasis"/>
          <w:highlight w:val="cyan"/>
        </w:rPr>
        <w:t>dampen radicalism</w:t>
      </w:r>
      <w:r w:rsidRPr="002953E6">
        <w:rPr>
          <w:sz w:val="16"/>
        </w:rPr>
        <w:t xml:space="preserve">. </w:t>
      </w:r>
      <w:r w:rsidRPr="002953E6">
        <w:rPr>
          <w:rStyle w:val="StyleUnderline"/>
        </w:rPr>
        <w:t xml:space="preserve">This happens </w:t>
      </w:r>
      <w:r w:rsidRPr="00E24FFB">
        <w:rPr>
          <w:rStyle w:val="StyleUnderline"/>
          <w:highlight w:val="cyan"/>
        </w:rPr>
        <w:t xml:space="preserve">through a shift from demands for </w:t>
      </w:r>
      <w:r w:rsidRPr="00E24FFB">
        <w:rPr>
          <w:rStyle w:val="Emphasis"/>
          <w:highlight w:val="cyan"/>
        </w:rPr>
        <w:t xml:space="preserve">structural reform to </w:t>
      </w:r>
      <w:r w:rsidRPr="002953E6">
        <w:rPr>
          <w:rStyle w:val="Emphasis"/>
        </w:rPr>
        <w:t xml:space="preserve">more </w:t>
      </w:r>
      <w:r w:rsidRPr="00E24FFB">
        <w:rPr>
          <w:rStyle w:val="Emphasis"/>
          <w:highlight w:val="cyan"/>
        </w:rPr>
        <w:t>incremental change</w:t>
      </w:r>
      <w:r w:rsidRPr="00E24FFB">
        <w:rPr>
          <w:rStyle w:val="StyleUnderline"/>
          <w:highlight w:val="cyan"/>
        </w:rPr>
        <w:t xml:space="preserve"> within the existing political and economic framework</w:t>
      </w:r>
      <w:r w:rsidRPr="00E24FFB">
        <w:rPr>
          <w:sz w:val="16"/>
          <w:highlight w:val="cyan"/>
        </w:rPr>
        <w:t>.</w:t>
      </w:r>
      <w:r w:rsidRPr="002953E6">
        <w:rPr>
          <w:sz w:val="16"/>
        </w:rPr>
        <w:t xml:space="preserve"> </w:t>
      </w:r>
      <w:r w:rsidRPr="002953E6">
        <w:rPr>
          <w:rStyle w:val="StyleUnderline"/>
        </w:rPr>
        <w:t xml:space="preserve">This is a way to bring the outsider into the system, and </w:t>
      </w:r>
      <w:r w:rsidRPr="002953E6">
        <w:rPr>
          <w:rStyle w:val="Emphasis"/>
        </w:rPr>
        <w:t>it limits the extent of change</w:t>
      </w:r>
      <w:r w:rsidRPr="002953E6">
        <w:rPr>
          <w:sz w:val="16"/>
        </w:rPr>
        <w:t xml:space="preserve">. </w:t>
      </w:r>
      <w:r w:rsidRPr="002953E6">
        <w:rPr>
          <w:rStyle w:val="StyleUnderline"/>
        </w:rPr>
        <w:t>Such programmes</w:t>
      </w:r>
      <w:r w:rsidRPr="002953E6">
        <w:rPr>
          <w:sz w:val="16"/>
        </w:rPr>
        <w:t xml:space="preserve">, it’s argued, </w:t>
      </w:r>
      <w:r w:rsidRPr="002953E6">
        <w:rPr>
          <w:rStyle w:val="StyleUnderline"/>
        </w:rPr>
        <w:t xml:space="preserve">co-opt </w:t>
      </w:r>
      <w:r w:rsidRPr="002953E6">
        <w:rPr>
          <w:sz w:val="16"/>
        </w:rPr>
        <w:t xml:space="preserve">some </w:t>
      </w:r>
      <w:r w:rsidRPr="002953E6">
        <w:rPr>
          <w:rStyle w:val="StyleUnderline"/>
        </w:rPr>
        <w:t>leaders by promoting them in the media</w:t>
      </w:r>
      <w:r w:rsidRPr="002953E6">
        <w:rPr>
          <w:sz w:val="16"/>
        </w:rPr>
        <w:t xml:space="preserve">, or among established political parties, or provide them with a perch in non-profit organisations. </w:t>
      </w:r>
      <w:r w:rsidRPr="002953E6">
        <w:rPr>
          <w:rStyle w:val="StyleUnderline"/>
        </w:rPr>
        <w:t xml:space="preserve">Key minority leaders </w:t>
      </w:r>
      <w:r w:rsidRPr="002953E6">
        <w:rPr>
          <w:rStyle w:val="Emphasis"/>
        </w:rPr>
        <w:t>become institutionalised and so operate from within establishment political structures – rather than from beyond them.</w:t>
      </w:r>
    </w:p>
    <w:p w14:paraId="78F1BE9A" w14:textId="77777777" w:rsidR="001840DA" w:rsidRPr="002953E6" w:rsidRDefault="001840DA" w:rsidP="001840DA">
      <w:pPr>
        <w:rPr>
          <w:rStyle w:val="StyleUnderline"/>
        </w:rPr>
      </w:pPr>
      <w:r w:rsidRPr="002953E6">
        <w:t xml:space="preserve">Research has shown how minority groups that integrate and assimilate into dominant, mainstream institutions lose more and more of their minority cultural characteristics and imbibe dominant cultural values and behaviours, limiting their reformist ambitions. </w:t>
      </w:r>
      <w:r w:rsidRPr="00E24FFB">
        <w:rPr>
          <w:rStyle w:val="Emphasis"/>
          <w:highlight w:val="cyan"/>
        </w:rPr>
        <w:t>This leaves the deeper sources of oppression</w:t>
      </w:r>
      <w:r w:rsidRPr="002953E6">
        <w:rPr>
          <w:rStyle w:val="Emphasis"/>
        </w:rPr>
        <w:t xml:space="preserve"> within American society largely </w:t>
      </w:r>
      <w:r w:rsidRPr="00E24FFB">
        <w:rPr>
          <w:rStyle w:val="Emphasis"/>
          <w:highlight w:val="cyan"/>
        </w:rPr>
        <w:t>untouched</w:t>
      </w:r>
      <w:r w:rsidRPr="002953E6">
        <w:rPr>
          <w:rStyle w:val="Emphasis"/>
        </w:rPr>
        <w:t>.</w:t>
      </w:r>
      <w:r w:rsidRPr="002953E6">
        <w:t xml:space="preserve"> </w:t>
      </w:r>
      <w:r w:rsidRPr="002953E6">
        <w:rPr>
          <w:rStyle w:val="StyleUnderline"/>
        </w:rPr>
        <w:t xml:space="preserve">The </w:t>
      </w:r>
      <w:r w:rsidRPr="00E24FFB">
        <w:rPr>
          <w:rStyle w:val="StyleUnderline"/>
          <w:highlight w:val="cyan"/>
        </w:rPr>
        <w:t xml:space="preserve">reinterpretation of </w:t>
      </w:r>
      <w:r w:rsidRPr="00E24FFB">
        <w:rPr>
          <w:rStyle w:val="Emphasis"/>
          <w:highlight w:val="cyan"/>
        </w:rPr>
        <w:t>black power into policies backing black capitalism</w:t>
      </w:r>
      <w:r w:rsidRPr="00E24FFB">
        <w:rPr>
          <w:rStyle w:val="StyleUnderline"/>
          <w:highlight w:val="cyan"/>
        </w:rPr>
        <w:t xml:space="preserve"> is an excellent example</w:t>
      </w:r>
      <w:r w:rsidRPr="002953E6">
        <w:rPr>
          <w:rStyle w:val="StyleUnderline"/>
        </w:rPr>
        <w:t xml:space="preserve"> of this process.</w:t>
      </w:r>
    </w:p>
    <w:p w14:paraId="6D2A0D2F" w14:textId="77777777" w:rsidR="001840DA" w:rsidRPr="002953E6" w:rsidRDefault="001840DA" w:rsidP="001840DA">
      <w:pPr>
        <w:rPr>
          <w:rStyle w:val="StyleUnderline"/>
        </w:rPr>
      </w:pPr>
      <w:r w:rsidRPr="002953E6">
        <w:rPr>
          <w:rStyle w:val="StyleUnderline"/>
        </w:rPr>
        <w:t>Creating a new elite</w:t>
      </w:r>
    </w:p>
    <w:p w14:paraId="0148AC01" w14:textId="77777777" w:rsidR="001840DA" w:rsidRPr="002953E6" w:rsidRDefault="001840DA" w:rsidP="001840DA">
      <w:pPr>
        <w:rPr>
          <w:sz w:val="16"/>
        </w:rPr>
      </w:pPr>
      <w:r w:rsidRPr="002953E6">
        <w:rPr>
          <w:rStyle w:val="StyleUnderline"/>
        </w:rPr>
        <w:t>Philanthropic foundations took an early interest in the “race question” in the years after the second world war.</w:t>
      </w:r>
      <w:r w:rsidRPr="002953E6">
        <w:rPr>
          <w:sz w:val="16"/>
        </w:rPr>
        <w:t xml:space="preserve"> This was mainly due to the imperatives of cold war competition, and the anti-racist and anti-colonial appeal the the Soviet Union and China had for newly independent states in Asia and Africa.</w:t>
      </w:r>
    </w:p>
    <w:p w14:paraId="5BFB5371" w14:textId="77777777" w:rsidR="001840DA" w:rsidRPr="002953E6" w:rsidRDefault="001840DA" w:rsidP="001840DA">
      <w:pPr>
        <w:rPr>
          <w:sz w:val="16"/>
        </w:rPr>
      </w:pPr>
      <w:r w:rsidRPr="002953E6">
        <w:rPr>
          <w:sz w:val="16"/>
        </w:rPr>
        <w:t xml:space="preserve">But it was </w:t>
      </w:r>
      <w:r w:rsidRPr="002953E6">
        <w:rPr>
          <w:rStyle w:val="StyleUnderline"/>
        </w:rPr>
        <w:t>during the 1960s</w:t>
      </w:r>
      <w:r w:rsidRPr="002953E6">
        <w:rPr>
          <w:sz w:val="16"/>
        </w:rPr>
        <w:t xml:space="preserve"> when </w:t>
      </w:r>
      <w:r w:rsidRPr="002953E6">
        <w:rPr>
          <w:rStyle w:val="StyleUnderline"/>
        </w:rPr>
        <w:t>the Ford Foundation</w:t>
      </w:r>
      <w:r w:rsidRPr="002953E6">
        <w:rPr>
          <w:sz w:val="16"/>
        </w:rPr>
        <w:t xml:space="preserve">, under the leadership of McGeorge Bundy, former national security adviser to presidents Kennedy and Johnson, addressed key issues affecting the African-American community. The foundation </w:t>
      </w:r>
      <w:r w:rsidRPr="002953E6">
        <w:rPr>
          <w:rStyle w:val="StyleUnderline"/>
        </w:rPr>
        <w:t>created programmes and donated money to civil rights and black power groups</w:t>
      </w:r>
      <w:r w:rsidRPr="002953E6">
        <w:rPr>
          <w:sz w:val="16"/>
        </w:rPr>
        <w:t xml:space="preserve">. However, </w:t>
      </w:r>
      <w:r w:rsidRPr="002953E6">
        <w:rPr>
          <w:rStyle w:val="StyleUnderline"/>
        </w:rPr>
        <w:t>these were</w:t>
      </w:r>
      <w:r w:rsidRPr="002953E6">
        <w:rPr>
          <w:sz w:val="16"/>
        </w:rPr>
        <w:t xml:space="preserve"> seen by scholars and critics to be </w:t>
      </w:r>
      <w:r w:rsidRPr="002953E6">
        <w:rPr>
          <w:rStyle w:val="Emphasis"/>
        </w:rPr>
        <w:t>part of the liberal-elite plan to domesticate the more radical elements or marginalise the radicals by promoting and funding “moderates”.</w:t>
      </w:r>
    </w:p>
    <w:p w14:paraId="53BCEEEB" w14:textId="77777777" w:rsidR="001840DA" w:rsidRPr="002953E6" w:rsidRDefault="001840DA" w:rsidP="001840DA">
      <w:pPr>
        <w:rPr>
          <w:sz w:val="16"/>
        </w:rPr>
      </w:pPr>
      <w:r w:rsidRPr="00E24FFB">
        <w:rPr>
          <w:rStyle w:val="StyleUnderline"/>
          <w:highlight w:val="cyan"/>
        </w:rPr>
        <w:t>Ford and</w:t>
      </w:r>
      <w:r w:rsidRPr="002953E6">
        <w:rPr>
          <w:rStyle w:val="StyleUnderline"/>
        </w:rPr>
        <w:t xml:space="preserve"> other foundations, such as the </w:t>
      </w:r>
      <w:r w:rsidRPr="00E24FFB">
        <w:rPr>
          <w:rStyle w:val="StyleUnderline"/>
          <w:highlight w:val="cyan"/>
        </w:rPr>
        <w:t>Rockefeller</w:t>
      </w:r>
      <w:r w:rsidRPr="002953E6">
        <w:rPr>
          <w:rStyle w:val="StyleUnderline"/>
        </w:rPr>
        <w:t xml:space="preserve"> Foundation</w:t>
      </w:r>
      <w:r w:rsidRPr="002953E6">
        <w:rPr>
          <w:sz w:val="16"/>
        </w:rPr>
        <w:t xml:space="preserve">, </w:t>
      </w:r>
      <w:r w:rsidRPr="00E24FFB">
        <w:rPr>
          <w:rStyle w:val="StyleUnderline"/>
          <w:highlight w:val="cyan"/>
        </w:rPr>
        <w:t>envisioned racial inequality</w:t>
      </w:r>
      <w:r w:rsidRPr="002953E6">
        <w:rPr>
          <w:rStyle w:val="StyleUnderline"/>
        </w:rPr>
        <w:t xml:space="preserve"> as resolvable </w:t>
      </w:r>
      <w:r w:rsidRPr="00E24FFB">
        <w:rPr>
          <w:rStyle w:val="StyleUnderline"/>
          <w:highlight w:val="cyan"/>
        </w:rPr>
        <w:t xml:space="preserve">through the </w:t>
      </w:r>
      <w:r w:rsidRPr="00E24FFB">
        <w:rPr>
          <w:rStyle w:val="Emphasis"/>
          <w:highlight w:val="cyan"/>
        </w:rPr>
        <w:t>creation of a new</w:t>
      </w:r>
      <w:r w:rsidRPr="002953E6">
        <w:rPr>
          <w:rStyle w:val="StyleUnderline"/>
        </w:rPr>
        <w:t xml:space="preserve"> </w:t>
      </w:r>
      <w:r w:rsidRPr="00E24FFB">
        <w:rPr>
          <w:rStyle w:val="StyleUnderline"/>
          <w:highlight w:val="cyan"/>
        </w:rPr>
        <w:t xml:space="preserve">African American and Latino </w:t>
      </w:r>
      <w:r w:rsidRPr="00E24FFB">
        <w:rPr>
          <w:rStyle w:val="Emphasis"/>
          <w:highlight w:val="cyan"/>
        </w:rPr>
        <w:t>elite</w:t>
      </w:r>
      <w:r w:rsidRPr="002953E6">
        <w:rPr>
          <w:rStyle w:val="StyleUnderline"/>
        </w:rPr>
        <w:t>.</w:t>
      </w:r>
      <w:r w:rsidRPr="002953E6">
        <w:rPr>
          <w:sz w:val="16"/>
        </w:rPr>
        <w:t xml:space="preserve"> </w:t>
      </w:r>
      <w:r w:rsidRPr="002953E6">
        <w:rPr>
          <w:rStyle w:val="StyleUnderline"/>
        </w:rPr>
        <w:t xml:space="preserve">The plan was that this new elite </w:t>
      </w:r>
      <w:r w:rsidRPr="00E24FFB">
        <w:rPr>
          <w:rStyle w:val="StyleUnderline"/>
          <w:highlight w:val="cyan"/>
        </w:rPr>
        <w:t>would</w:t>
      </w:r>
      <w:r w:rsidRPr="002953E6">
        <w:rPr>
          <w:rStyle w:val="StyleUnderline"/>
        </w:rPr>
        <w:t xml:space="preserve"> assimilate the values and align with the mainstream politics</w:t>
      </w:r>
      <w:r w:rsidRPr="002953E6">
        <w:rPr>
          <w:sz w:val="16"/>
        </w:rPr>
        <w:t xml:space="preserve"> </w:t>
      </w:r>
      <w:r w:rsidRPr="002953E6">
        <w:rPr>
          <w:rStyle w:val="StyleUnderline"/>
        </w:rPr>
        <w:t>of dominant</w:t>
      </w:r>
      <w:r w:rsidRPr="002953E6">
        <w:rPr>
          <w:sz w:val="16"/>
        </w:rPr>
        <w:t xml:space="preserve"> </w:t>
      </w:r>
      <w:r w:rsidRPr="002953E6">
        <w:rPr>
          <w:rStyle w:val="StyleUnderline"/>
        </w:rPr>
        <w:t>American</w:t>
      </w:r>
      <w:r w:rsidRPr="002953E6">
        <w:rPr>
          <w:sz w:val="16"/>
        </w:rPr>
        <w:t xml:space="preserve"> liberal and conservative </w:t>
      </w:r>
      <w:r w:rsidRPr="002953E6">
        <w:rPr>
          <w:rStyle w:val="StyleUnderline"/>
        </w:rPr>
        <w:t>elites</w:t>
      </w:r>
      <w:r w:rsidRPr="002953E6">
        <w:rPr>
          <w:rStyle w:val="Emphasis"/>
        </w:rPr>
        <w:t xml:space="preserve">. They would then </w:t>
      </w:r>
      <w:r w:rsidRPr="00E24FFB">
        <w:rPr>
          <w:rStyle w:val="Emphasis"/>
          <w:highlight w:val="cyan"/>
        </w:rPr>
        <w:t>advocate change within the boundaries of a capitalist political economy</w:t>
      </w:r>
      <w:r w:rsidRPr="002953E6">
        <w:rPr>
          <w:rStyle w:val="Emphasis"/>
        </w:rPr>
        <w:t xml:space="preserve"> and mainstream party politics</w:t>
      </w:r>
      <w:r w:rsidRPr="002953E6">
        <w:rPr>
          <w:sz w:val="16"/>
        </w:rPr>
        <w:t>. President Richard Nixon, therefore, promoted black capitalism as part of that broader strategy.</w:t>
      </w:r>
    </w:p>
    <w:p w14:paraId="12267CA6" w14:textId="77777777" w:rsidR="001840DA" w:rsidRPr="002953E6" w:rsidRDefault="001840DA" w:rsidP="001840DA">
      <w:pPr>
        <w:rPr>
          <w:rStyle w:val="StyleUnderline"/>
        </w:rPr>
      </w:pPr>
      <w:r w:rsidRPr="002953E6">
        <w:rPr>
          <w:sz w:val="16"/>
        </w:rPr>
        <w:t xml:space="preserve">The fatal flaw, however, was that </w:t>
      </w:r>
      <w:r w:rsidRPr="002953E6">
        <w:rPr>
          <w:rStyle w:val="StyleUnderline"/>
        </w:rPr>
        <w:t>such a strategy would go on to improve the lives of only a small percentage of African Americans</w:t>
      </w:r>
      <w:r w:rsidRPr="002953E6">
        <w:rPr>
          <w:sz w:val="16"/>
        </w:rPr>
        <w:t xml:space="preserve">, leaving the majority behind. </w:t>
      </w:r>
      <w:r w:rsidRPr="002953E6">
        <w:rPr>
          <w:rStyle w:val="StyleUnderline"/>
        </w:rPr>
        <w:t>It also helped fuel a politics around blaming poorer African Americans as a way to explain their “failures”.</w:t>
      </w:r>
    </w:p>
    <w:p w14:paraId="6988A686" w14:textId="77777777" w:rsidR="001840DA" w:rsidRPr="002953E6" w:rsidRDefault="001840DA" w:rsidP="001840DA">
      <w:r w:rsidRPr="002953E6">
        <w:t>Shallow foundations</w:t>
      </w:r>
    </w:p>
    <w:p w14:paraId="3A6941B0" w14:textId="77777777" w:rsidR="001840DA" w:rsidRPr="002953E6" w:rsidRDefault="001840DA" w:rsidP="001840DA">
      <w:pPr>
        <w:rPr>
          <w:rStyle w:val="Emphasis"/>
        </w:rPr>
      </w:pPr>
      <w:r w:rsidRPr="002953E6">
        <w:rPr>
          <w:sz w:val="16"/>
        </w:rPr>
        <w:t>Yet, the assimilationist strategy’s greatest success was the presidency of Barack Obama, a mere half-century after the assassination of Martin Luther King. In a grim reminder of the myth of a “post-racial America”, the Black Lives Matter movement began life during Obama’s second term. This demonstrated both the successes of the assimilationst strategy and its shallow foundations</w:t>
      </w:r>
      <w:r w:rsidRPr="002953E6">
        <w:rPr>
          <w:rStyle w:val="StyleUnderline"/>
        </w:rPr>
        <w:t xml:space="preserve">. It has </w:t>
      </w:r>
      <w:r w:rsidRPr="00E24FFB">
        <w:rPr>
          <w:rStyle w:val="StyleUnderline"/>
          <w:highlight w:val="cyan"/>
        </w:rPr>
        <w:t>produced a black elite incorporated into the dominant political order</w:t>
      </w:r>
      <w:r w:rsidRPr="002953E6">
        <w:rPr>
          <w:rStyle w:val="StyleUnderline"/>
        </w:rPr>
        <w:t xml:space="preserve">. </w:t>
      </w:r>
      <w:r w:rsidRPr="002953E6">
        <w:rPr>
          <w:sz w:val="16"/>
        </w:rPr>
        <w:t xml:space="preserve">Yet, </w:t>
      </w:r>
      <w:r w:rsidRPr="002953E6">
        <w:rPr>
          <w:rStyle w:val="StyleUnderline"/>
        </w:rPr>
        <w:t xml:space="preserve">it has </w:t>
      </w:r>
      <w:r w:rsidRPr="00E24FFB">
        <w:rPr>
          <w:rStyle w:val="StyleUnderline"/>
          <w:highlight w:val="cyan"/>
        </w:rPr>
        <w:t>failed to</w:t>
      </w:r>
      <w:r w:rsidRPr="002953E6">
        <w:rPr>
          <w:sz w:val="16"/>
        </w:rPr>
        <w:t xml:space="preserve"> eliminate the stigma of race, or to </w:t>
      </w:r>
      <w:r w:rsidRPr="00E24FFB">
        <w:rPr>
          <w:rStyle w:val="Emphasis"/>
          <w:highlight w:val="cyan"/>
        </w:rPr>
        <w:t>break down</w:t>
      </w:r>
      <w:r w:rsidRPr="002953E6">
        <w:rPr>
          <w:rStyle w:val="Emphasis"/>
        </w:rPr>
        <w:t xml:space="preserve"> the political and class </w:t>
      </w:r>
      <w:r w:rsidRPr="00E24FFB">
        <w:rPr>
          <w:rStyle w:val="Emphasis"/>
          <w:highlight w:val="cyan"/>
        </w:rPr>
        <w:t>structures that</w:t>
      </w:r>
      <w:r w:rsidRPr="002953E6">
        <w:rPr>
          <w:rStyle w:val="Emphasis"/>
        </w:rPr>
        <w:t xml:space="preserve"> still </w:t>
      </w:r>
      <w:r w:rsidRPr="00E24FFB">
        <w:rPr>
          <w:rStyle w:val="Emphasis"/>
          <w:highlight w:val="cyan"/>
        </w:rPr>
        <w:t>perpetuate racial inequality.</w:t>
      </w:r>
    </w:p>
    <w:p w14:paraId="7309E310" w14:textId="77777777" w:rsidR="001840DA" w:rsidRPr="002953E6" w:rsidRDefault="001840DA" w:rsidP="001840DA">
      <w:pPr>
        <w:rPr>
          <w:sz w:val="16"/>
        </w:rPr>
      </w:pPr>
      <w:r w:rsidRPr="002953E6">
        <w:rPr>
          <w:sz w:val="16"/>
        </w:rPr>
        <w:t xml:space="preserve">Ford’s backing for Black Lives Matter has drawn flak from the political right, who claim the foundation is funding what they argue is a radical leftist group. Yet, the liberal-capitalist credentials of </w:t>
      </w:r>
      <w:r w:rsidRPr="002953E6">
        <w:rPr>
          <w:rStyle w:val="StyleUnderline"/>
        </w:rPr>
        <w:t>the current president of the Ford Foundation</w:t>
      </w:r>
      <w:r w:rsidRPr="002953E6">
        <w:rPr>
          <w:sz w:val="16"/>
        </w:rPr>
        <w:t xml:space="preserve">, Darren </w:t>
      </w:r>
      <w:r w:rsidRPr="002953E6">
        <w:rPr>
          <w:rStyle w:val="StyleUnderline"/>
        </w:rPr>
        <w:t>Walker,</w:t>
      </w:r>
      <w:r w:rsidRPr="002953E6">
        <w:rPr>
          <w:sz w:val="16"/>
        </w:rPr>
        <w:t xml:space="preserve"> an African-American, could hardly be more stark.</w:t>
      </w:r>
    </w:p>
    <w:p w14:paraId="5D58CCC1" w14:textId="77777777" w:rsidR="001840DA" w:rsidRPr="002953E6" w:rsidRDefault="001840DA" w:rsidP="001840DA">
      <w:pPr>
        <w:rPr>
          <w:rStyle w:val="Emphasis"/>
        </w:rPr>
      </w:pPr>
      <w:r w:rsidRPr="002953E6">
        <w:rPr>
          <w:sz w:val="16"/>
        </w:rPr>
        <w:t xml:space="preserve">In a 2015 interview with Bloomberg, Walker </w:t>
      </w:r>
      <w:r w:rsidRPr="00E24FFB">
        <w:rPr>
          <w:rStyle w:val="Emphasis"/>
          <w:sz w:val="24"/>
          <w:szCs w:val="24"/>
          <w:highlight w:val="cyan"/>
        </w:rPr>
        <w:t>upheld</w:t>
      </w:r>
      <w:r w:rsidRPr="002953E6">
        <w:rPr>
          <w:rStyle w:val="Emphasis"/>
          <w:sz w:val="24"/>
          <w:szCs w:val="24"/>
        </w:rPr>
        <w:t xml:space="preserve"> the need for solving </w:t>
      </w:r>
      <w:r w:rsidRPr="00E24FFB">
        <w:rPr>
          <w:rStyle w:val="Emphasis"/>
          <w:sz w:val="24"/>
          <w:szCs w:val="24"/>
          <w:highlight w:val="cyan"/>
        </w:rPr>
        <w:t>inequality by improving capitalism,</w:t>
      </w:r>
      <w:r w:rsidRPr="002953E6">
        <w:rPr>
          <w:rStyle w:val="Emphasis"/>
          <w:sz w:val="24"/>
          <w:szCs w:val="24"/>
        </w:rPr>
        <w:t xml:space="preserve"> </w:t>
      </w:r>
      <w:r w:rsidRPr="00E24FFB">
        <w:rPr>
          <w:rStyle w:val="Emphasis"/>
          <w:sz w:val="24"/>
          <w:szCs w:val="24"/>
          <w:highlight w:val="cyan"/>
        </w:rPr>
        <w:t>rather than challenging corporate power itself with an alternative system of government</w:t>
      </w:r>
      <w:r w:rsidRPr="002953E6">
        <w:rPr>
          <w:rStyle w:val="Emphasis"/>
          <w:sz w:val="24"/>
          <w:szCs w:val="24"/>
        </w:rPr>
        <w:t xml:space="preserve"> </w:t>
      </w:r>
      <w:r w:rsidRPr="00E24FFB">
        <w:rPr>
          <w:rStyle w:val="Emphasis"/>
          <w:sz w:val="24"/>
          <w:szCs w:val="24"/>
          <w:highlight w:val="cyan"/>
        </w:rPr>
        <w:t>ownership or regulation</w:t>
      </w:r>
      <w:r w:rsidRPr="002953E6">
        <w:rPr>
          <w:sz w:val="26"/>
          <w:szCs w:val="26"/>
        </w:rPr>
        <w:t>.</w:t>
      </w:r>
      <w:r w:rsidRPr="002953E6">
        <w:rPr>
          <w:sz w:val="16"/>
        </w:rPr>
        <w:t xml:space="preserve"> He was recently appointed to the board of a New York-listed payments company and on June 19, rang the bell at the New York Stock Exchange to mark the end of slavery in 1865. </w:t>
      </w:r>
      <w:r w:rsidRPr="002953E6">
        <w:rPr>
          <w:rStyle w:val="StyleUnderline"/>
        </w:rPr>
        <w:t xml:space="preserve">This indicates an attachment to </w:t>
      </w:r>
      <w:r w:rsidRPr="002953E6">
        <w:rPr>
          <w:rStyle w:val="Emphasis"/>
        </w:rPr>
        <w:t xml:space="preserve">the type of </w:t>
      </w:r>
      <w:r w:rsidRPr="00E24FFB">
        <w:rPr>
          <w:rStyle w:val="Emphasis"/>
          <w:highlight w:val="cyan"/>
        </w:rPr>
        <w:t>corporate capitalism</w:t>
      </w:r>
      <w:r w:rsidRPr="002953E6">
        <w:rPr>
          <w:rStyle w:val="Emphasis"/>
        </w:rPr>
        <w:t xml:space="preserve"> that </w:t>
      </w:r>
      <w:r w:rsidRPr="00E24FFB">
        <w:rPr>
          <w:rStyle w:val="Emphasis"/>
          <w:highlight w:val="cyan"/>
        </w:rPr>
        <w:t>has been the driver of racial and class inequality</w:t>
      </w:r>
      <w:r w:rsidRPr="002953E6">
        <w:rPr>
          <w:rStyle w:val="Emphasis"/>
        </w:rPr>
        <w:t xml:space="preserve"> in America.</w:t>
      </w:r>
    </w:p>
    <w:p w14:paraId="32B3F057" w14:textId="77777777" w:rsidR="001840DA" w:rsidRPr="0012435C" w:rsidRDefault="001840DA" w:rsidP="001840DA">
      <w:pPr>
        <w:rPr>
          <w:sz w:val="16"/>
        </w:rPr>
      </w:pPr>
      <w:r w:rsidRPr="002953E6">
        <w:rPr>
          <w:sz w:val="16"/>
        </w:rPr>
        <w:t xml:space="preserve">The Black Lives Matter movement has certainly caught the public imagination. But </w:t>
      </w:r>
      <w:r w:rsidRPr="002953E6">
        <w:rPr>
          <w:rStyle w:val="StyleUnderline"/>
        </w:rPr>
        <w:t>history urges us to be cautious about the prospects of deep-seated radical change via movements whose finances are so closely tied up with America’s influential corporate foundations.</w:t>
      </w:r>
    </w:p>
    <w:bookmarkEnd w:id="0"/>
    <w:p w14:paraId="3C18067C" w14:textId="77777777" w:rsidR="001840DA" w:rsidRPr="00E24FFB" w:rsidRDefault="001840DA" w:rsidP="001840DA"/>
    <w:p w14:paraId="7AF80961" w14:textId="77777777" w:rsidR="001840DA" w:rsidRPr="001840DA" w:rsidRDefault="001840DA" w:rsidP="001840DA"/>
    <w:sectPr w:rsidR="001840DA" w:rsidRPr="0018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DA"/>
    <w:rsid w:val="001840DA"/>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2324"/>
  <w15:chartTrackingRefBased/>
  <w15:docId w15:val="{2E8E2E49-CE86-4E58-A6B2-1F08D0F7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40DA"/>
    <w:rPr>
      <w:rFonts w:ascii="Calibri" w:hAnsi="Calibri" w:cs="Calibri"/>
    </w:rPr>
  </w:style>
  <w:style w:type="paragraph" w:styleId="Heading1">
    <w:name w:val="heading 1"/>
    <w:aliases w:val="Pocket"/>
    <w:basedOn w:val="Normal"/>
    <w:next w:val="Normal"/>
    <w:link w:val="Heading1Char"/>
    <w:qFormat/>
    <w:rsid w:val="001840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40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1840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1840D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40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40DA"/>
  </w:style>
  <w:style w:type="character" w:customStyle="1" w:styleId="Heading1Char">
    <w:name w:val="Heading 1 Char"/>
    <w:aliases w:val="Pocket Char"/>
    <w:basedOn w:val="DefaultParagraphFont"/>
    <w:link w:val="Heading1"/>
    <w:rsid w:val="001840D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840DA"/>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1840D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1840DA"/>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B"/>
    <w:basedOn w:val="DefaultParagraphFont"/>
    <w:link w:val="textbold"/>
    <w:uiPriority w:val="7"/>
    <w:qFormat/>
    <w:rsid w:val="001840D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840DA"/>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1840DA"/>
    <w:rPr>
      <w:b w:val="0"/>
      <w:sz w:val="22"/>
      <w:u w:val="single"/>
    </w:rPr>
  </w:style>
  <w:style w:type="character" w:styleId="Hyperlink">
    <w:name w:val="Hyperlink"/>
    <w:aliases w:val="No Spacing Char,Small Text Char,Card Format Char,Debate Text Char,No Spacing11 Char,No Spacing2 Char,No Spacing22 Char,No Spacing3 Char,Read stuff Char,No Spacing31 Char,No Spacing1121 Char,No Spacing41 Char,No Spacing111112 Char,Important,Read"/>
    <w:basedOn w:val="DefaultParagraphFont"/>
    <w:link w:val="NoSpacing"/>
    <w:uiPriority w:val="99"/>
    <w:unhideWhenUsed/>
    <w:rsid w:val="001840DA"/>
    <w:rPr>
      <w:color w:val="auto"/>
      <w:u w:val="none"/>
    </w:rPr>
  </w:style>
  <w:style w:type="character" w:styleId="FollowedHyperlink">
    <w:name w:val="FollowedHyperlink"/>
    <w:basedOn w:val="DefaultParagraphFont"/>
    <w:uiPriority w:val="99"/>
    <w:semiHidden/>
    <w:unhideWhenUsed/>
    <w:rsid w:val="001840DA"/>
    <w:rPr>
      <w:color w:val="auto"/>
      <w:u w:val="none"/>
    </w:rPr>
  </w:style>
  <w:style w:type="paragraph" w:customStyle="1" w:styleId="textbold">
    <w:name w:val="text bold"/>
    <w:basedOn w:val="Normal"/>
    <w:link w:val="Emphasis"/>
    <w:uiPriority w:val="7"/>
    <w:qFormat/>
    <w:rsid w:val="001840DA"/>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Emphasis1">
    <w:name w:val="Emphasis1"/>
    <w:basedOn w:val="Normal"/>
    <w:autoRedefine/>
    <w:uiPriority w:val="7"/>
    <w:qFormat/>
    <w:rsid w:val="001840D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Debate Text,No Spacing11,No Spacing2,No Spacing22,No Spacing3,Read stuff,No Spacing31,No Spacing1121,No Spacing41,No Spacing111112,No Spacing112,Tag and Cite,Dont use,DDI Tag,Tag Title,ca,No Spacing6"/>
    <w:basedOn w:val="Heading1"/>
    <w:link w:val="Hyperlink"/>
    <w:autoRedefine/>
    <w:uiPriority w:val="99"/>
    <w:qFormat/>
    <w:rsid w:val="001840DA"/>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1840DA"/>
    <w:rPr>
      <w:u w:val="single"/>
    </w:rPr>
  </w:style>
  <w:style w:type="paragraph" w:styleId="Title">
    <w:name w:val="Title"/>
    <w:aliases w:val="Cites and Cards,UNDERLINE,Bold Underlined,title,Block Heading,Read This,Non Read Text,Debate Normal"/>
    <w:basedOn w:val="Normal"/>
    <w:next w:val="Subtitle"/>
    <w:link w:val="TitleChar"/>
    <w:uiPriority w:val="6"/>
    <w:qFormat/>
    <w:rsid w:val="001840DA"/>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10"/>
    <w:rsid w:val="00184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0DA"/>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840DA"/>
    <w:rPr>
      <w:rFonts w:eastAsiaTheme="minorEastAsia"/>
      <w:color w:val="5A5A5A" w:themeColor="text1" w:themeTint="A5"/>
      <w:spacing w:val="15"/>
    </w:rPr>
  </w:style>
  <w:style w:type="character" w:customStyle="1" w:styleId="underline">
    <w:name w:val="underline"/>
    <w:qFormat/>
    <w:locked/>
    <w:rsid w:val="001840DA"/>
    <w:rPr>
      <w:rFonts w:ascii="Times New Roman" w:eastAsia="Times New Roman" w:hAnsi="Times New Roman" w:cs="Times New Roman"/>
      <w:szCs w:val="24"/>
      <w:u w:val="single"/>
    </w:rPr>
  </w:style>
  <w:style w:type="paragraph" w:customStyle="1" w:styleId="UnderlinePara">
    <w:name w:val="Underline Para"/>
    <w:basedOn w:val="Normal"/>
    <w:uiPriority w:val="6"/>
    <w:qFormat/>
    <w:rsid w:val="001840DA"/>
    <w:pPr>
      <w:widowControl w:val="0"/>
      <w:suppressAutoHyphens/>
      <w:spacing w:after="200"/>
      <w:contextualSpacing/>
    </w:pPr>
    <w:rPr>
      <w:rFonts w:asciiTheme="minorHAnsi" w:hAnsiTheme="minorHAnsi" w:cstheme="minorBidi"/>
      <w:u w:val="single"/>
    </w:rPr>
  </w:style>
  <w:style w:type="paragraph" w:styleId="ListParagraph">
    <w:name w:val="List Paragraph"/>
    <w:aliases w:val="6 font"/>
    <w:basedOn w:val="Normal"/>
    <w:uiPriority w:val="99"/>
    <w:unhideWhenUsed/>
    <w:qFormat/>
    <w:rsid w:val="001840DA"/>
    <w:pPr>
      <w:ind w:left="720"/>
      <w:contextualSpacing/>
    </w:pPr>
  </w:style>
  <w:style w:type="paragraph" w:styleId="DocumentMap">
    <w:name w:val="Document Map"/>
    <w:basedOn w:val="Normal"/>
    <w:link w:val="DocumentMapChar"/>
    <w:uiPriority w:val="99"/>
    <w:semiHidden/>
    <w:unhideWhenUsed/>
    <w:rsid w:val="001840D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40DA"/>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m/Socialism-Extinction-Automation-Capitalist-Breakdown-ebook/dp/B081FHF2ZQ"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grossmanite.medium.com/with-hyperinflation-looming-and-capitalism-dying-socialism-is-becoming-an-economic-necessity-a031f9a746e0" TargetMode="External"/><Relationship Id="rId47" Type="http://schemas.openxmlformats.org/officeDocument/2006/relationships/hyperlink" Target="https://medium.com/@Grossmanite/the-green-new-deal-is-species-suicide-only-a-hemp-based-industrial-revolution-can-save-earths-f9c3dc29c4e3" TargetMode="External"/><Relationship Id="rId63" Type="http://schemas.openxmlformats.org/officeDocument/2006/relationships/hyperlink" Target="https://www.theguardian.com/commentisfree/2019/apr/15/rebellion-prevent-ecological-apocalypse-civil-disobedience" TargetMode="External"/><Relationship Id="rId68" Type="http://schemas.openxmlformats.org/officeDocument/2006/relationships/hyperlink" Target="http://web.lexis-nexis.com/universe/document?_m=cd9713b340d60abd42c2b34c36d8ef95&amp;_docnum=9&amp;wchp=dGLbVzz-zSkVA&amp;_md5=9645fa92f5740655bdc1c9ae7c82b328" TargetMode="External"/><Relationship Id="rId16" Type="http://schemas.openxmlformats.org/officeDocument/2006/relationships/hyperlink" Target="https://thenextrecession.files.wordpress.com/2015/12/world-rate-of-profit-maito.png"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www.vox.com/2020/9/14/21436216/trump-michael-reinoehl-protests-portland-shooting" TargetMode="External"/><Relationship Id="rId37" Type="http://schemas.openxmlformats.org/officeDocument/2006/relationships/hyperlink" Target="https://www.independent.co.uk/news/world/americas/us-election/donald-trump-jr-video-2020-election-ballot-fraud-b605186.html" TargetMode="External"/><Relationship Id="rId40" Type="http://schemas.openxmlformats.org/officeDocument/2006/relationships/hyperlink" Target="http://gesd.free.fr/kliman99.pdf" TargetMode="External"/><Relationship Id="rId45" Type="http://schemas.openxmlformats.org/officeDocument/2006/relationships/hyperlink" Target="https://www.inquirer.com/philly/blogs/public_health/Death-toll-from-climate-change-estimated-at-400000-In-2010.html" TargetMode="External"/><Relationship Id="rId53" Type="http://schemas.openxmlformats.org/officeDocument/2006/relationships/hyperlink" Target="https://www.independent.co.uk/news/science/deep-life-microbes-underground-bacteria-earth-surface-carbon-observatory-science-study-a8677521.html" TargetMode="External"/><Relationship Id="rId58" Type="http://schemas.openxmlformats.org/officeDocument/2006/relationships/hyperlink" Target="https://www.sciencedaily.com/releases/2007/10/071031125457.htm" TargetMode="External"/><Relationship Id="rId66" Type="http://schemas.openxmlformats.org/officeDocument/2006/relationships/hyperlink" Target="https://etd.ohiolink.edu/!etd.send_file?accession=osu1554891264402108&amp;disposition=inline" TargetMode="External"/><Relationship Id="rId74" Type="http://schemas.openxmlformats.org/officeDocument/2006/relationships/hyperlink" Target="http://susanbuckmorss.info/text/commonist-ethics/" TargetMode="External"/><Relationship Id="rId79" Type="http://schemas.openxmlformats.org/officeDocument/2006/relationships/fontTable" Target="fontTable.xml"/><Relationship Id="rId5" Type="http://schemas.openxmlformats.org/officeDocument/2006/relationships/hyperlink" Target="http://gesd.free.fr/basumano.pdf" TargetMode="External"/><Relationship Id="rId61" Type="http://schemas.openxmlformats.org/officeDocument/2006/relationships/hyperlink" Target="https://liberationschool.org/the-goal-of-socialism-peace-and-equality-amid-plenty/"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truthout.org/articles/to-defeat-fascism-we-must-recognize-its-a-failed-response-to-capitalist-crisis/" TargetMode="External"/><Relationship Id="rId30" Type="http://schemas.openxmlformats.org/officeDocument/2006/relationships/hyperlink" Target="https://www.npr.org/sections/live-updates-protests-for-racial-justice/2020/08/31/908137377/trump-defends-kenosha-shooting-suspect" TargetMode="External"/><Relationship Id="rId35" Type="http://schemas.openxmlformats.org/officeDocument/2006/relationships/hyperlink" Target="http://robinson.faculty.soc.ucsb.edu/Assets/pdf/TheTransnationalCapitalistClass.pdf" TargetMode="External"/><Relationship Id="rId43" Type="http://schemas.openxmlformats.org/officeDocument/2006/relationships/hyperlink" Target="https://www.iea.org/data-and-statistics/charts/share-of-total-primary-energy-demand-by-fuel-2010-2019" TargetMode="External"/><Relationship Id="rId48" Type="http://schemas.openxmlformats.org/officeDocument/2006/relationships/hyperlink" Target="https://blogs.scientificamerican.com/observations/the-mycelium-revolution-is-upon-us/" TargetMode="External"/><Relationship Id="rId56" Type="http://schemas.openxmlformats.org/officeDocument/2006/relationships/hyperlink" Target="https://aeon.co/essays/science-and-metaphysics-must-work-together-to-answer-lifes-deepest-questions" TargetMode="External"/><Relationship Id="rId64" Type="http://schemas.openxmlformats.org/officeDocument/2006/relationships/hyperlink" Target="https://foreignpolicy.com/2013/03/04/terror-management/" TargetMode="External"/><Relationship Id="rId69" Type="http://schemas.openxmlformats.org/officeDocument/2006/relationships/hyperlink" Target="https://www.commondreams.org/views/2018/12/23/which-side-are-you" TargetMode="External"/><Relationship Id="rId77" Type="http://schemas.openxmlformats.org/officeDocument/2006/relationships/hyperlink" Target="http://susanbuckmorss.info/text/commonist-ethics/" TargetMode="External"/><Relationship Id="rId8" Type="http://schemas.openxmlformats.org/officeDocument/2006/relationships/image" Target="media/image1.png"/><Relationship Id="rId51" Type="http://schemas.openxmlformats.org/officeDocument/2006/relationships/hyperlink" Target="https://www.bbc.co.uk/news/science-environment-28770876" TargetMode="External"/><Relationship Id="rId72" Type="http://schemas.openxmlformats.org/officeDocument/2006/relationships/hyperlink" Target="http://susanbuckmorss.info/text/commonist-ethic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robinson.faculty.soc.ucsb.edu/Assets/pdf/FascismbeyondTrump.pdf" TargetMode="External"/><Relationship Id="rId38" Type="http://schemas.openxmlformats.org/officeDocument/2006/relationships/hyperlink" Target="https://oi-files-d8-prod.s3.eu-west-2.amazonaws.com/s3fs-public/file_attachments/ib-wealth-having-all-wanting-more-190115-en.pdf" TargetMode="External"/><Relationship Id="rId46" Type="http://schemas.openxmlformats.org/officeDocument/2006/relationships/hyperlink" Target="https://bigthink.com/surprising-science/canada-permafrost" TargetMode="External"/><Relationship Id="rId59" Type="http://schemas.openxmlformats.org/officeDocument/2006/relationships/hyperlink" Target="https://grossmanite.medium.com/with-hyperinflation-looming-and-capitalism-dying-socialism-is-becoming-an-economic-necessity-a031f9a746e0" TargetMode="External"/><Relationship Id="rId67" Type="http://schemas.openxmlformats.org/officeDocument/2006/relationships/hyperlink" Target="https://www.americanforensicsassoc.org/wp-content/uploads/2021/02/Navigating-Opportunity-Book.pdf"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grossmanite.medium.com/declining-sperm-counts-polluted-breast-milk-autoimmune-disorders-the-diabolical-legacy-of-53462aa1245d" TargetMode="External"/><Relationship Id="rId54" Type="http://schemas.openxmlformats.org/officeDocument/2006/relationships/hyperlink" Target="https://www.nasa.gov/vision/earth/technologies/18may_wastenot.html" TargetMode="External"/><Relationship Id="rId62" Type="http://schemas.openxmlformats.org/officeDocument/2006/relationships/hyperlink" Target="https://www.amazon.com/Socialism-Extinction-Automation-Capitalist-Breakdown-ebook/dp/B081FHF2ZQ" TargetMode="External"/><Relationship Id="rId70" Type="http://schemas.openxmlformats.org/officeDocument/2006/relationships/hyperlink" Target="http://susanbuckmorss.info/text/commonist-ethics/" TargetMode="External"/><Relationship Id="rId75" Type="http://schemas.openxmlformats.org/officeDocument/2006/relationships/hyperlink" Target="http://susanbuckmorss.info/text/commonist-ethics/"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www.brennancenter.org/our-work/research-reports/hidden-plain-sight-racism-white-supremacy-and-far-right-militancy-law" TargetMode="External"/><Relationship Id="rId36" Type="http://schemas.openxmlformats.org/officeDocument/2006/relationships/hyperlink" Target="https://www.theguardian.com/us-news/2020/aug/07/americans-voting-rights-disenfranchisement" TargetMode="External"/><Relationship Id="rId49" Type="http://schemas.openxmlformats.org/officeDocument/2006/relationships/hyperlink" Target="https://royalsocietypublishing.org/doi/10.1098/rsfs.2018.0029" TargetMode="External"/><Relationship Id="rId57" Type="http://schemas.openxmlformats.org/officeDocument/2006/relationships/hyperlink" Target="https://amp.theguardian.com/science/political-science/2015/nov/04/why-eco-austerity-wont-save-us-from-climate-change"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truthout.org/articles/trump-appears-to-admit-extrajudicial-killing-of-michael-reinoehl-was-planned/" TargetMode="External"/><Relationship Id="rId44" Type="http://schemas.openxmlformats.org/officeDocument/2006/relationships/hyperlink" Target="https://www.spglobal.com/platts/en/market-insights/latest-news/oil/062320-fossil-fuels-energy-mix-infographic-interactive" TargetMode="External"/><Relationship Id="rId52" Type="http://schemas.openxmlformats.org/officeDocument/2006/relationships/hyperlink" Target="https://www.ukhempcrete.com/services/better-than-zero-carbon-buildings/" TargetMode="External"/><Relationship Id="rId60" Type="http://schemas.openxmlformats.org/officeDocument/2006/relationships/hyperlink" Target="https://fleetworld.co.uk/road-test-hyundai-i30/" TargetMode="External"/><Relationship Id="rId65" Type="http://schemas.openxmlformats.org/officeDocument/2006/relationships/hyperlink" Target="https://doi.org/10.1017/S1537592716004102" TargetMode="External"/><Relationship Id="rId73" Type="http://schemas.openxmlformats.org/officeDocument/2006/relationships/hyperlink" Target="http://susanbuckmorss.info/text/commonist-ethics/" TargetMode="External"/><Relationship Id="rId78" Type="http://schemas.openxmlformats.org/officeDocument/2006/relationships/hyperlink" Target="http://susanbuckmorss.info/text/commonist-ethics/"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www.plutobooks.com/9780745341644/the-global-police-state/" TargetMode="External"/><Relationship Id="rId34" Type="http://schemas.openxmlformats.org/officeDocument/2006/relationships/hyperlink" Target="https://www.britannica.com/event/Beer-Hall-Putsch/The-Munich-Putsch" TargetMode="External"/><Relationship Id="rId50" Type="http://schemas.openxmlformats.org/officeDocument/2006/relationships/hyperlink" Target="https://www.huffpost.com/entry/hemp-and-lots-of-it-could_b_328275?guccounter=1" TargetMode="External"/><Relationship Id="rId55" Type="http://schemas.openxmlformats.org/officeDocument/2006/relationships/hyperlink" Target="https://www.nasa.gov/feature/ames/could-electricity-producing-bacteria-help-power-future-space-missions/" TargetMode="External"/><Relationship Id="rId76" Type="http://schemas.openxmlformats.org/officeDocument/2006/relationships/hyperlink" Target="http://susanbuckmorss.info/text/commonist-ethics/" TargetMode="External"/><Relationship Id="rId7" Type="http://schemas.openxmlformats.org/officeDocument/2006/relationships/hyperlink" Target="https://thenextrecession.files.wordpress.com/2015/12/arp.png" TargetMode="External"/><Relationship Id="rId71" Type="http://schemas.openxmlformats.org/officeDocument/2006/relationships/hyperlink" Target="http://susanbuckmorss.info/text/commonist-ethics/" TargetMode="External"/><Relationship Id="rId2" Type="http://schemas.openxmlformats.org/officeDocument/2006/relationships/styles" Target="styles.xml"/><Relationship Id="rId29" Type="http://schemas.openxmlformats.org/officeDocument/2006/relationships/hyperlink" Target="http://s3.documentcloud.org/documents/402521/doc-26-white-supremacist-infiltr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44721</Words>
  <Characters>254913</Characters>
  <Application>Microsoft Office Word</Application>
  <DocSecurity>0</DocSecurity>
  <Lines>2124</Lines>
  <Paragraphs>598</Paragraphs>
  <ScaleCrop>false</ScaleCrop>
  <Company/>
  <LinksUpToDate>false</LinksUpToDate>
  <CharactersWithSpaces>299036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2021-10-03T13:37:00Z</dcterms:created>
  <dcterms:modified xsi:type="dcterms:W3CDTF">2021-10-03T13:38:00Z</dcterms:modified>
</cp:coreProperties>
</file>