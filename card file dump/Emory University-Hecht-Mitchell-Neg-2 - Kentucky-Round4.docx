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233D" w14:textId="4189CC99" w:rsidR="00E52263" w:rsidRDefault="00E52263" w:rsidP="00E52263">
      <w:pPr>
        <w:pStyle w:val="Heading1"/>
      </w:pPr>
      <w:r>
        <w:t>Doc---Kentucky---Round 4</w:t>
      </w:r>
    </w:p>
    <w:p w14:paraId="29905EAB" w14:textId="72F57E81" w:rsidR="00E52263" w:rsidRPr="00134750" w:rsidRDefault="00E52263" w:rsidP="00E52263">
      <w:pPr>
        <w:pStyle w:val="Heading1"/>
      </w:pPr>
      <w:r w:rsidRPr="00134750">
        <w:lastRenderedPageBreak/>
        <w:t>1NC</w:t>
      </w:r>
    </w:p>
    <w:p w14:paraId="228C898F" w14:textId="01EA3080" w:rsidR="00E52263" w:rsidRPr="00134750" w:rsidRDefault="00E52263" w:rsidP="00E52263">
      <w:pPr>
        <w:pStyle w:val="Heading2"/>
      </w:pPr>
      <w:r>
        <w:lastRenderedPageBreak/>
        <w:t>T-USfg</w:t>
      </w:r>
    </w:p>
    <w:p w14:paraId="22A315B7" w14:textId="77777777" w:rsidR="00E52263" w:rsidRPr="00134750" w:rsidRDefault="00E52263" w:rsidP="00E52263">
      <w:pPr>
        <w:pStyle w:val="Heading4"/>
        <w:rPr>
          <w:rFonts w:cstheme="majorHAnsi"/>
        </w:rPr>
      </w:pPr>
      <w:r w:rsidRPr="00134750">
        <w:rPr>
          <w:rFonts w:cstheme="majorHAnsi"/>
        </w:rPr>
        <w:t>Interpretation---the resolution should define the division of Aff and Neg ground---it was negotiated and announced in advance, providing both teams a reasonable opportunity to prepare---only a textual reading of the resolution provides a predictable basis for research.</w:t>
      </w:r>
    </w:p>
    <w:p w14:paraId="6584DEC7" w14:textId="77777777" w:rsidR="00E52263" w:rsidRPr="00134750" w:rsidRDefault="00E52263" w:rsidP="00E52263">
      <w:pPr>
        <w:rPr>
          <w:rFonts w:cstheme="majorHAnsi"/>
        </w:rPr>
      </w:pPr>
    </w:p>
    <w:p w14:paraId="35635534" w14:textId="77777777" w:rsidR="00E52263" w:rsidRPr="00134750" w:rsidRDefault="00E52263" w:rsidP="00E52263">
      <w:pPr>
        <w:pStyle w:val="Heading4"/>
        <w:rPr>
          <w:rFonts w:cstheme="majorHAnsi"/>
        </w:rPr>
      </w:pPr>
      <w:r w:rsidRPr="00134750">
        <w:rPr>
          <w:rFonts w:cstheme="majorHAnsi"/>
        </w:rPr>
        <w:t>The USFG means the three branches.</w:t>
      </w:r>
    </w:p>
    <w:p w14:paraId="3EC88EB9" w14:textId="77777777" w:rsidR="00E52263" w:rsidRPr="00134750" w:rsidRDefault="00E52263" w:rsidP="00E52263">
      <w:pPr>
        <w:rPr>
          <w:rFonts w:cstheme="majorHAnsi"/>
        </w:rPr>
      </w:pPr>
      <w:r w:rsidRPr="00134750">
        <w:rPr>
          <w:rStyle w:val="Style13ptBold"/>
          <w:rFonts w:cstheme="majorHAnsi"/>
        </w:rPr>
        <w:t>OECD 87</w:t>
      </w:r>
      <w:r w:rsidRPr="00134750">
        <w:rPr>
          <w:rFonts w:cstheme="majorHAnsi"/>
        </w:rPr>
        <w:t>. Organization for Economic Cooperation and Development. The Control and Management of Government Expenditure. 179. Google Book.</w:t>
      </w:r>
    </w:p>
    <w:p w14:paraId="2F181916" w14:textId="77777777" w:rsidR="00E52263" w:rsidRPr="00134750" w:rsidRDefault="00E52263" w:rsidP="00E52263">
      <w:pPr>
        <w:rPr>
          <w:rFonts w:cstheme="majorHAnsi"/>
          <w:sz w:val="16"/>
          <w:szCs w:val="18"/>
        </w:rPr>
      </w:pPr>
      <w:r w:rsidRPr="00134750">
        <w:rPr>
          <w:rFonts w:cstheme="majorHAnsi"/>
          <w:sz w:val="16"/>
          <w:szCs w:val="18"/>
        </w:rPr>
        <w:t xml:space="preserve">1. Political and organizational structure of government </w:t>
      </w:r>
      <w:r w:rsidRPr="00134750">
        <w:rPr>
          <w:rStyle w:val="StyleUnderline"/>
          <w:rFonts w:cstheme="majorHAnsi"/>
          <w:highlight w:val="cyan"/>
        </w:rPr>
        <w:t>The</w:t>
      </w:r>
      <w:r w:rsidRPr="00134750">
        <w:rPr>
          <w:rFonts w:cstheme="majorHAnsi"/>
          <w:sz w:val="16"/>
          <w:szCs w:val="18"/>
          <w:highlight w:val="cyan"/>
        </w:rPr>
        <w:t xml:space="preserve"> </w:t>
      </w:r>
      <w:r w:rsidRPr="00134750">
        <w:rPr>
          <w:rStyle w:val="StyleUnderline"/>
          <w:rFonts w:cstheme="majorHAnsi"/>
          <w:highlight w:val="cyan"/>
        </w:rPr>
        <w:t>U</w:t>
      </w:r>
      <w:r w:rsidRPr="00134750">
        <w:rPr>
          <w:rFonts w:cstheme="majorHAnsi"/>
          <w:sz w:val="16"/>
          <w:szCs w:val="18"/>
        </w:rPr>
        <w:t xml:space="preserve">nited </w:t>
      </w:r>
      <w:r w:rsidRPr="00134750">
        <w:rPr>
          <w:rStyle w:val="StyleUnderline"/>
          <w:rFonts w:cstheme="majorHAnsi"/>
          <w:highlight w:val="cyan"/>
        </w:rPr>
        <w:t>S</w:t>
      </w:r>
      <w:r w:rsidRPr="00134750">
        <w:rPr>
          <w:rFonts w:cstheme="majorHAnsi"/>
          <w:sz w:val="16"/>
          <w:szCs w:val="18"/>
        </w:rPr>
        <w:t xml:space="preserve">tates America </w:t>
      </w:r>
      <w:r w:rsidRPr="00134750">
        <w:rPr>
          <w:rStyle w:val="StyleUnderline"/>
          <w:rFonts w:cstheme="majorHAnsi"/>
        </w:rPr>
        <w:t>is a federal republic consisting of 50 states</w:t>
      </w:r>
      <w:r w:rsidRPr="00134750">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134750">
        <w:rPr>
          <w:rStyle w:val="StyleUnderline"/>
          <w:rFonts w:cstheme="majorHAnsi"/>
        </w:rPr>
        <w:t xml:space="preserve">The </w:t>
      </w:r>
      <w:r w:rsidRPr="00134750">
        <w:rPr>
          <w:rStyle w:val="StyleUnderline"/>
          <w:rFonts w:cstheme="majorHAnsi"/>
          <w:highlight w:val="cyan"/>
        </w:rPr>
        <w:t>Federal Government is composed of three branches: the legislative</w:t>
      </w:r>
      <w:r w:rsidRPr="00134750">
        <w:rPr>
          <w:rStyle w:val="StyleUnderline"/>
          <w:rFonts w:cstheme="majorHAnsi"/>
        </w:rPr>
        <w:t xml:space="preserve"> branch, the </w:t>
      </w:r>
      <w:r w:rsidRPr="00134750">
        <w:rPr>
          <w:rStyle w:val="StyleUnderline"/>
          <w:rFonts w:cstheme="majorHAnsi"/>
          <w:highlight w:val="cyan"/>
        </w:rPr>
        <w:t>executive</w:t>
      </w:r>
      <w:r w:rsidRPr="00134750">
        <w:rPr>
          <w:rStyle w:val="StyleUnderline"/>
          <w:rFonts w:cstheme="majorHAnsi"/>
        </w:rPr>
        <w:t xml:space="preserve"> branch, </w:t>
      </w:r>
      <w:r w:rsidRPr="00134750">
        <w:rPr>
          <w:rStyle w:val="StyleUnderline"/>
          <w:rFonts w:cstheme="majorHAnsi"/>
          <w:highlight w:val="cyan"/>
        </w:rPr>
        <w:t>and</w:t>
      </w:r>
      <w:r w:rsidRPr="00134750">
        <w:rPr>
          <w:rStyle w:val="StyleUnderline"/>
          <w:rFonts w:cstheme="majorHAnsi"/>
        </w:rPr>
        <w:t xml:space="preserve"> the </w:t>
      </w:r>
      <w:r w:rsidRPr="00134750">
        <w:rPr>
          <w:rStyle w:val="StyleUnderline"/>
          <w:rFonts w:cstheme="majorHAnsi"/>
          <w:highlight w:val="cyan"/>
        </w:rPr>
        <w:t>judicial</w:t>
      </w:r>
      <w:r w:rsidRPr="00134750">
        <w:rPr>
          <w:rStyle w:val="StyleUnderline"/>
          <w:rFonts w:cstheme="majorHAnsi"/>
        </w:rPr>
        <w:t xml:space="preserve"> branch</w:t>
      </w:r>
      <w:r w:rsidRPr="00134750">
        <w:rPr>
          <w:rFonts w:cstheme="majorHAnsi"/>
          <w:sz w:val="16"/>
          <w:szCs w:val="18"/>
        </w:rPr>
        <w:t>. Budgetary decisionmaking is shared primarily by the legislative and executive branches. The general structure of these two branches relative to budget formulation and execution is as follows.</w:t>
      </w:r>
    </w:p>
    <w:p w14:paraId="4A873E94" w14:textId="77777777" w:rsidR="00E52263" w:rsidRPr="00134750" w:rsidRDefault="00E52263" w:rsidP="00E52263">
      <w:pPr>
        <w:pStyle w:val="Heading4"/>
        <w:rPr>
          <w:rFonts w:cstheme="majorHAnsi"/>
        </w:rPr>
      </w:pPr>
      <w:r w:rsidRPr="00134750">
        <w:rPr>
          <w:rFonts w:cstheme="majorHAnsi"/>
        </w:rPr>
        <w:t xml:space="preserve">Resolved means to enact a policy by law. </w:t>
      </w:r>
    </w:p>
    <w:p w14:paraId="41788896" w14:textId="77777777" w:rsidR="00E52263" w:rsidRPr="00134750" w:rsidRDefault="00E52263" w:rsidP="00E52263">
      <w:pPr>
        <w:rPr>
          <w:rFonts w:cstheme="majorHAnsi"/>
          <w:sz w:val="18"/>
          <w:szCs w:val="18"/>
        </w:rPr>
      </w:pPr>
      <w:r w:rsidRPr="00134750">
        <w:rPr>
          <w:rStyle w:val="Style13ptBold"/>
          <w:rFonts w:cstheme="majorHAnsi"/>
        </w:rPr>
        <w:t>Words &amp; Phrases</w:t>
      </w:r>
      <w:r w:rsidRPr="00134750">
        <w:rPr>
          <w:rFonts w:cstheme="majorHAnsi"/>
          <w:sz w:val="18"/>
          <w:szCs w:val="18"/>
        </w:rPr>
        <w:t xml:space="preserve"> </w:t>
      </w:r>
      <w:r w:rsidRPr="00134750">
        <w:rPr>
          <w:rStyle w:val="Style13ptBold"/>
          <w:rFonts w:cstheme="majorHAnsi"/>
        </w:rPr>
        <w:t>64</w:t>
      </w:r>
      <w:r w:rsidRPr="00134750">
        <w:rPr>
          <w:rFonts w:cstheme="majorHAnsi"/>
          <w:sz w:val="18"/>
          <w:szCs w:val="18"/>
        </w:rPr>
        <w:t xml:space="preserve">. Permanent Edition. </w:t>
      </w:r>
    </w:p>
    <w:p w14:paraId="481CADA5" w14:textId="77777777" w:rsidR="00E52263" w:rsidRPr="00134750" w:rsidRDefault="00E52263" w:rsidP="00E52263">
      <w:pPr>
        <w:rPr>
          <w:rFonts w:cstheme="majorHAnsi"/>
          <w:sz w:val="16"/>
          <w:szCs w:val="18"/>
        </w:rPr>
      </w:pPr>
      <w:r w:rsidRPr="00134750">
        <w:rPr>
          <w:rStyle w:val="StyleUnderline"/>
          <w:rFonts w:cstheme="majorHAnsi"/>
          <w:highlight w:val="cyan"/>
        </w:rPr>
        <w:t>Definition of</w:t>
      </w:r>
      <w:r w:rsidRPr="00134750">
        <w:rPr>
          <w:rStyle w:val="StyleUnderline"/>
          <w:rFonts w:cstheme="majorHAnsi"/>
        </w:rPr>
        <w:t xml:space="preserve"> the word “</w:t>
      </w:r>
      <w:r w:rsidRPr="00134750">
        <w:rPr>
          <w:rStyle w:val="StyleUnderline"/>
          <w:rFonts w:cstheme="majorHAnsi"/>
          <w:highlight w:val="cyan"/>
        </w:rPr>
        <w:t>resolve</w:t>
      </w:r>
      <w:r w:rsidRPr="00134750">
        <w:rPr>
          <w:rStyle w:val="StyleUnderline"/>
          <w:rFonts w:cstheme="majorHAnsi"/>
        </w:rPr>
        <w:t>,”</w:t>
      </w:r>
      <w:r w:rsidRPr="00134750">
        <w:rPr>
          <w:rFonts w:cstheme="majorHAnsi"/>
          <w:sz w:val="16"/>
          <w:szCs w:val="18"/>
        </w:rPr>
        <w:t xml:space="preserve"> given by Webster </w:t>
      </w:r>
      <w:r w:rsidRPr="00134750">
        <w:rPr>
          <w:rStyle w:val="StyleUnderline"/>
          <w:rFonts w:cstheme="majorHAnsi"/>
        </w:rPr>
        <w:t>is “</w:t>
      </w:r>
      <w:r w:rsidRPr="00134750">
        <w:rPr>
          <w:rStyle w:val="StyleUnderline"/>
          <w:rFonts w:cstheme="majorHAnsi"/>
          <w:highlight w:val="cyan"/>
        </w:rPr>
        <w:t>to express an opinion</w:t>
      </w:r>
      <w:r w:rsidRPr="00134750">
        <w:rPr>
          <w:rStyle w:val="StyleUnderline"/>
          <w:rFonts w:cstheme="majorHAnsi"/>
        </w:rPr>
        <w:t xml:space="preserve"> or determination </w:t>
      </w:r>
      <w:r w:rsidRPr="00134750">
        <w:rPr>
          <w:rStyle w:val="StyleUnderline"/>
          <w:rFonts w:cstheme="majorHAnsi"/>
          <w:highlight w:val="cyan"/>
        </w:rPr>
        <w:t>by resolution or vote; as ‘it was resolved by the legislature</w:t>
      </w:r>
      <w:r w:rsidRPr="00134750">
        <w:rPr>
          <w:rStyle w:val="StyleUnderline"/>
          <w:rFonts w:cstheme="majorHAnsi"/>
        </w:rPr>
        <w:t>;”</w:t>
      </w:r>
      <w:r w:rsidRPr="00134750">
        <w:rPr>
          <w:rFonts w:cstheme="majorHAnsi"/>
          <w:sz w:val="16"/>
          <w:szCs w:val="18"/>
        </w:rPr>
        <w:t xml:space="preserve"> It is </w:t>
      </w:r>
      <w:r w:rsidRPr="00134750">
        <w:rPr>
          <w:rStyle w:val="StyleUnderline"/>
          <w:rFonts w:cstheme="majorHAnsi"/>
        </w:rPr>
        <w:t>of similar force to the word “enact,”</w:t>
      </w:r>
      <w:r w:rsidRPr="00134750">
        <w:rPr>
          <w:rFonts w:cstheme="majorHAnsi"/>
          <w:sz w:val="16"/>
          <w:szCs w:val="18"/>
        </w:rPr>
        <w:t xml:space="preserve"> which is defined by Bouvier as </w:t>
      </w:r>
      <w:r w:rsidRPr="00134750">
        <w:rPr>
          <w:rStyle w:val="StyleUnderline"/>
          <w:rFonts w:cstheme="majorHAnsi"/>
          <w:highlight w:val="cyan"/>
        </w:rPr>
        <w:t>meaning “to establish by law</w:t>
      </w:r>
      <w:r w:rsidRPr="00134750">
        <w:rPr>
          <w:rStyle w:val="StyleUnderline"/>
          <w:rFonts w:cstheme="majorHAnsi"/>
        </w:rPr>
        <w:t>”</w:t>
      </w:r>
      <w:r w:rsidRPr="00134750">
        <w:rPr>
          <w:rFonts w:cstheme="majorHAnsi"/>
          <w:sz w:val="16"/>
          <w:szCs w:val="18"/>
        </w:rPr>
        <w:t>.</w:t>
      </w:r>
    </w:p>
    <w:p w14:paraId="0F3E73E7" w14:textId="77777777" w:rsidR="00E52263" w:rsidRPr="00134750" w:rsidRDefault="00E52263" w:rsidP="00E52263">
      <w:pPr>
        <w:pStyle w:val="Heading4"/>
      </w:pPr>
      <w:r w:rsidRPr="00134750">
        <w:t xml:space="preserve">The core antitrust laws are The Sherman Act, the Clayton Act, and the Federal Trade Commission Act.  </w:t>
      </w:r>
    </w:p>
    <w:p w14:paraId="69F11A0A" w14:textId="77777777" w:rsidR="00E52263" w:rsidRPr="00134750" w:rsidRDefault="00E52263" w:rsidP="00E52263">
      <w:r w:rsidRPr="00134750">
        <w:t xml:space="preserve">Thomas </w:t>
      </w:r>
      <w:r w:rsidRPr="00134750">
        <w:rPr>
          <w:rStyle w:val="Style13ptBold"/>
        </w:rPr>
        <w:t>Horton 10</w:t>
      </w:r>
      <w:r w:rsidRPr="00134750">
        <w:t>. Professor of Law and Heidepriem Trial Advocacy Fellow, University of South Dakota School of Law. “Rediscovering Antitrust's Lost Values.” The University of New Hampshire Law Review. https://scholars.unh.edu/cgi/viewcontent.cgi?article=1305&amp;context=unh_lr</w:t>
      </w:r>
    </w:p>
    <w:p w14:paraId="6180E984" w14:textId="77777777" w:rsidR="00E52263" w:rsidRPr="00134750" w:rsidRDefault="00E52263" w:rsidP="00E52263">
      <w:pPr>
        <w:rPr>
          <w:sz w:val="16"/>
        </w:rPr>
      </w:pPr>
      <w:r w:rsidRPr="00134750">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134750">
        <w:rPr>
          <w:u w:val="single"/>
        </w:rPr>
        <w:t xml:space="preserve">Congress’s balancing of values and objectives in </w:t>
      </w:r>
      <w:r w:rsidRPr="00134750">
        <w:rPr>
          <w:highlight w:val="cyan"/>
          <w:u w:val="single"/>
        </w:rPr>
        <w:t xml:space="preserve">its core antitrust laws </w:t>
      </w:r>
      <w:r w:rsidRPr="00134750">
        <w:rPr>
          <w:u w:val="single"/>
        </w:rPr>
        <w:t xml:space="preserve">including the </w:t>
      </w:r>
      <w:r w:rsidRPr="00134750">
        <w:rPr>
          <w:highlight w:val="cyan"/>
          <w:u w:val="single"/>
        </w:rPr>
        <w:t>Sherman, Clayton, and FTC Acts</w:t>
      </w:r>
      <w:r w:rsidRPr="00134750">
        <w:rPr>
          <w:sz w:val="16"/>
          <w:highlight w:val="cyan"/>
        </w:rPr>
        <w:t>.</w:t>
      </w:r>
      <w:r w:rsidRPr="00134750">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298B5EC5" w14:textId="77777777" w:rsidR="00E52263" w:rsidRPr="00134750" w:rsidRDefault="00E52263" w:rsidP="00E52263">
      <w:pPr>
        <w:rPr>
          <w:sz w:val="16"/>
        </w:rPr>
      </w:pPr>
    </w:p>
    <w:p w14:paraId="62BF8208" w14:textId="77777777" w:rsidR="00E52263" w:rsidRPr="00134750" w:rsidRDefault="00E52263" w:rsidP="00E52263">
      <w:pPr>
        <w:pStyle w:val="Heading4"/>
        <w:rPr>
          <w:rFonts w:cstheme="majorHAnsi"/>
        </w:rPr>
      </w:pPr>
      <w:r w:rsidRPr="00134750">
        <w:rPr>
          <w:rFonts w:cstheme="majorHAnsi"/>
        </w:rPr>
        <w:t>Violation---they don’t defend USfg action that substantially expands the scope of its core antitrust laws.</w:t>
      </w:r>
    </w:p>
    <w:p w14:paraId="67EC5E45" w14:textId="77777777" w:rsidR="00E52263" w:rsidRPr="00134750" w:rsidRDefault="00E52263" w:rsidP="00E52263">
      <w:pPr>
        <w:rPr>
          <w:rFonts w:cstheme="majorHAnsi"/>
        </w:rPr>
      </w:pPr>
    </w:p>
    <w:p w14:paraId="71E97673" w14:textId="77777777" w:rsidR="00E52263" w:rsidRPr="00134750" w:rsidRDefault="00E52263" w:rsidP="00E52263">
      <w:pPr>
        <w:pStyle w:val="Heading4"/>
        <w:rPr>
          <w:rFonts w:cstheme="majorHAnsi"/>
        </w:rPr>
      </w:pPr>
      <w:r w:rsidRPr="00134750">
        <w:rPr>
          <w:rFonts w:cstheme="majorHAnsi"/>
        </w:rPr>
        <w:lastRenderedPageBreak/>
        <w:t>Vote Neg---</w:t>
      </w:r>
    </w:p>
    <w:p w14:paraId="2471FD82" w14:textId="77777777" w:rsidR="00E52263" w:rsidRPr="00134750" w:rsidRDefault="00E52263" w:rsidP="00E52263">
      <w:pPr>
        <w:rPr>
          <w:rFonts w:cstheme="majorHAnsi"/>
        </w:rPr>
      </w:pPr>
    </w:p>
    <w:p w14:paraId="44173513" w14:textId="77777777" w:rsidR="00E52263" w:rsidRPr="00134750" w:rsidRDefault="00E52263" w:rsidP="00E52263">
      <w:pPr>
        <w:pStyle w:val="Heading4"/>
        <w:rPr>
          <w:rFonts w:cstheme="majorHAnsi"/>
        </w:rPr>
      </w:pPr>
      <w:r w:rsidRPr="00134750">
        <w:rPr>
          <w:rFonts w:cstheme="majorHAnsi"/>
        </w:rPr>
        <w:t>1---Fairness---the Neg should win on average 50% of the time---any unfair advantage is a reason they should lose---their arguments are shaped by the drive to win, so presume their arguments are in bad faith</w:t>
      </w:r>
    </w:p>
    <w:p w14:paraId="495BF35E" w14:textId="77777777" w:rsidR="00E52263" w:rsidRPr="00134750" w:rsidRDefault="00E52263" w:rsidP="00E52263">
      <w:pPr>
        <w:rPr>
          <w:rFonts w:cstheme="majorHAnsi"/>
        </w:rPr>
      </w:pPr>
    </w:p>
    <w:p w14:paraId="67943257" w14:textId="105349A9" w:rsidR="00E52263" w:rsidRDefault="00E52263" w:rsidP="00E52263">
      <w:pPr>
        <w:pStyle w:val="Heading4"/>
        <w:rPr>
          <w:rFonts w:cstheme="majorHAnsi"/>
        </w:rPr>
      </w:pPr>
      <w:r w:rsidRPr="00134750">
        <w:rPr>
          <w:rFonts w:cstheme="majorHAnsi"/>
        </w:rPr>
        <w:t>2---Clash---debate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663DA3D9" w14:textId="77777777" w:rsidR="00E52263" w:rsidRPr="00E52263" w:rsidRDefault="00E52263" w:rsidP="00E52263"/>
    <w:p w14:paraId="3B5C219A" w14:textId="65C3A94D" w:rsidR="00E52263" w:rsidRPr="00134750" w:rsidRDefault="00E52263" w:rsidP="00E52263">
      <w:pPr>
        <w:pStyle w:val="Heading2"/>
      </w:pPr>
      <w:r w:rsidRPr="00134750">
        <w:lastRenderedPageBreak/>
        <w:t>T-Subsets</w:t>
      </w:r>
    </w:p>
    <w:p w14:paraId="5881DD4C" w14:textId="77777777" w:rsidR="00E52263" w:rsidRPr="00134750" w:rsidRDefault="00E52263" w:rsidP="00E52263">
      <w:pPr>
        <w:pStyle w:val="Heading4"/>
        <w:rPr>
          <w:u w:val="single"/>
        </w:rPr>
      </w:pPr>
      <w:r w:rsidRPr="00134750">
        <w:t xml:space="preserve">‘Core antitrust laws’ are </w:t>
      </w:r>
      <w:r w:rsidRPr="00134750">
        <w:rPr>
          <w:u w:val="single"/>
        </w:rPr>
        <w:t>economy-wide</w:t>
      </w:r>
      <w:r w:rsidRPr="00134750">
        <w:t xml:space="preserve">---the aff is </w:t>
      </w:r>
      <w:r w:rsidRPr="00134750">
        <w:rPr>
          <w:u w:val="single"/>
        </w:rPr>
        <w:t>particular</w:t>
      </w:r>
    </w:p>
    <w:p w14:paraId="091389F9" w14:textId="77777777" w:rsidR="00E52263" w:rsidRPr="00134750" w:rsidRDefault="00E52263" w:rsidP="00E52263">
      <w:r w:rsidRPr="00134750">
        <w:rPr>
          <w:rStyle w:val="Style13ptBold"/>
        </w:rPr>
        <w:t>Gerber ’20</w:t>
      </w:r>
      <w:r w:rsidRPr="00134750">
        <w:t xml:space="preserve"> [David; October; Distinguished Professor of Law at Chicago-Kent College of Law, Illinois Institute of Technology; Oxford Scholarship Online, Competition Law and Antitrust, “What is It? Competition Law’s Veiled Identity,” Ch. 1, p. 14-15]</w:t>
      </w:r>
    </w:p>
    <w:p w14:paraId="4DA0D55F" w14:textId="77777777" w:rsidR="00E52263" w:rsidRPr="00134750" w:rsidRDefault="00E52263" w:rsidP="00E52263">
      <w:pPr>
        <w:rPr>
          <w:sz w:val="16"/>
        </w:rPr>
      </w:pPr>
      <w:r w:rsidRPr="00134750">
        <w:rPr>
          <w:sz w:val="16"/>
        </w:rPr>
        <w:t xml:space="preserve">C. </w:t>
      </w:r>
      <w:r w:rsidRPr="00134750">
        <w:rPr>
          <w:rStyle w:val="Emphasis"/>
        </w:rPr>
        <w:t xml:space="preserve">A </w:t>
      </w:r>
      <w:r w:rsidRPr="00134750">
        <w:rPr>
          <w:rStyle w:val="Emphasis"/>
          <w:highlight w:val="cyan"/>
        </w:rPr>
        <w:t>Core Definition</w:t>
      </w:r>
    </w:p>
    <w:p w14:paraId="2E267508" w14:textId="77777777" w:rsidR="00E52263" w:rsidRPr="00134750" w:rsidRDefault="00E52263" w:rsidP="00E52263">
      <w:pPr>
        <w:rPr>
          <w:sz w:val="16"/>
        </w:rPr>
      </w:pPr>
      <w:r w:rsidRPr="00134750">
        <w:rPr>
          <w:rStyle w:val="StyleUnderline"/>
        </w:rPr>
        <w:t xml:space="preserve">The Guide uses the </w:t>
      </w:r>
      <w:r w:rsidRPr="00134750">
        <w:rPr>
          <w:rStyle w:val="Emphasis"/>
        </w:rPr>
        <w:t>term</w:t>
      </w:r>
      <w:r w:rsidRPr="00134750">
        <w:rPr>
          <w:sz w:val="16"/>
        </w:rPr>
        <w:t xml:space="preserve">s “competition law” and </w:t>
      </w:r>
      <w:r w:rsidRPr="00134750">
        <w:rPr>
          <w:rStyle w:val="StyleUnderline"/>
          <w:highlight w:val="cyan"/>
        </w:rPr>
        <w:t>“antitrust law”</w:t>
      </w:r>
      <w:r w:rsidRPr="00134750">
        <w:rPr>
          <w:rStyle w:val="StyleUnderline"/>
        </w:rPr>
        <w:t xml:space="preserve"> to </w:t>
      </w:r>
      <w:r w:rsidRPr="00134750">
        <w:rPr>
          <w:rStyle w:val="StyleUnderline"/>
          <w:highlight w:val="cyan"/>
        </w:rPr>
        <w:t xml:space="preserve">refer to </w:t>
      </w:r>
      <w:r w:rsidRPr="00134750">
        <w:rPr>
          <w:rStyle w:val="Emphasis"/>
          <w:highlight w:val="cyan"/>
        </w:rPr>
        <w:t>a general domain</w:t>
      </w:r>
      <w:r w:rsidRPr="00134750">
        <w:rPr>
          <w:rStyle w:val="Emphasis"/>
        </w:rPr>
        <w:t xml:space="preserve"> of law</w:t>
      </w:r>
      <w:r w:rsidRPr="00134750">
        <w:rPr>
          <w:rStyle w:val="StyleUnderline"/>
        </w:rPr>
        <w:t xml:space="preserve"> whose object is </w:t>
      </w:r>
      <w:r w:rsidRPr="00134750">
        <w:rPr>
          <w:rStyle w:val="StyleUnderline"/>
          <w:highlight w:val="cyan"/>
        </w:rPr>
        <w:t>to deter</w:t>
      </w:r>
      <w:r w:rsidRPr="00134750">
        <w:rPr>
          <w:rStyle w:val="StyleUnderline"/>
        </w:rPr>
        <w:t xml:space="preserve"> </w:t>
      </w:r>
      <w:r w:rsidRPr="00134750">
        <w:rPr>
          <w:rStyle w:val="Emphasis"/>
        </w:rPr>
        <w:t xml:space="preserve">private </w:t>
      </w:r>
      <w:r w:rsidRPr="00134750">
        <w:rPr>
          <w:rStyle w:val="Emphasis"/>
          <w:highlight w:val="cyan"/>
        </w:rPr>
        <w:t>restraints</w:t>
      </w:r>
      <w:r w:rsidRPr="00134750">
        <w:rPr>
          <w:rStyle w:val="StyleUnderline"/>
          <w:highlight w:val="cyan"/>
        </w:rPr>
        <w:t xml:space="preserve"> on </w:t>
      </w:r>
      <w:r w:rsidRPr="00134750">
        <w:rPr>
          <w:rStyle w:val="Emphasis"/>
          <w:highlight w:val="cyan"/>
        </w:rPr>
        <w:t>competitive conduct</w:t>
      </w:r>
      <w:r w:rsidRPr="00134750">
        <w:rPr>
          <w:sz w:val="16"/>
        </w:rPr>
        <w:t>. We look more closely at the terms:</w:t>
      </w:r>
    </w:p>
    <w:p w14:paraId="14646D61" w14:textId="77777777" w:rsidR="00E52263" w:rsidRPr="00134750" w:rsidRDefault="00E52263" w:rsidP="00E52263">
      <w:pPr>
        <w:ind w:left="720"/>
        <w:rPr>
          <w:sz w:val="16"/>
        </w:rPr>
      </w:pPr>
      <w:r w:rsidRPr="00134750">
        <w:rPr>
          <w:sz w:val="16"/>
        </w:rPr>
        <w:t xml:space="preserve">1. </w:t>
      </w:r>
      <w:r w:rsidRPr="00134750">
        <w:rPr>
          <w:rStyle w:val="StyleUnderline"/>
          <w:highlight w:val="cyan"/>
        </w:rPr>
        <w:t>“</w:t>
      </w:r>
      <w:r w:rsidRPr="00134750">
        <w:rPr>
          <w:rStyle w:val="Emphasis"/>
          <w:highlight w:val="cyan"/>
        </w:rPr>
        <w:t>General</w:t>
      </w:r>
      <w:r w:rsidRPr="00134750">
        <w:rPr>
          <w:rStyle w:val="StyleUnderline"/>
          <w:highlight w:val="cyan"/>
        </w:rPr>
        <w:t>”</w:t>
      </w:r>
      <w:r w:rsidRPr="00134750">
        <w:rPr>
          <w:rStyle w:val="StyleUnderline"/>
        </w:rPr>
        <w:t xml:space="preserve">—The </w:t>
      </w:r>
      <w:r w:rsidRPr="00134750">
        <w:rPr>
          <w:rStyle w:val="StyleUnderline"/>
          <w:highlight w:val="cyan"/>
        </w:rPr>
        <w:t>laws</w:t>
      </w:r>
      <w:r w:rsidRPr="00134750">
        <w:rPr>
          <w:rStyle w:val="StyleUnderline"/>
        </w:rPr>
        <w:t xml:space="preserve"> </w:t>
      </w:r>
      <w:r w:rsidRPr="00134750">
        <w:rPr>
          <w:rStyle w:val="Emphasis"/>
        </w:rPr>
        <w:t>included</w:t>
      </w:r>
      <w:r w:rsidRPr="00134750">
        <w:rPr>
          <w:rStyle w:val="StyleUnderline"/>
        </w:rPr>
        <w:t xml:space="preserve"> are those that </w:t>
      </w:r>
      <w:r w:rsidRPr="00134750">
        <w:rPr>
          <w:rStyle w:val="StyleUnderline"/>
          <w:highlight w:val="cyan"/>
        </w:rPr>
        <w:t>are</w:t>
      </w:r>
      <w:r w:rsidRPr="00134750">
        <w:rPr>
          <w:rStyle w:val="StyleUnderline"/>
        </w:rPr>
        <w:t xml:space="preserve"> </w:t>
      </w:r>
      <w:r w:rsidRPr="00134750">
        <w:rPr>
          <w:rStyle w:val="Emphasis"/>
        </w:rPr>
        <w:t xml:space="preserve">applicable </w:t>
      </w:r>
      <w:r w:rsidRPr="00134750">
        <w:rPr>
          <w:rStyle w:val="Emphasis"/>
          <w:highlight w:val="cyan"/>
        </w:rPr>
        <w:t>throughout an economy</w:t>
      </w:r>
      <w:r w:rsidRPr="00134750">
        <w:rPr>
          <w:rStyle w:val="StyleUnderline"/>
          <w:highlight w:val="cyan"/>
        </w:rPr>
        <w:t xml:space="preserve"> and</w:t>
      </w:r>
      <w:r w:rsidRPr="00134750">
        <w:rPr>
          <w:sz w:val="16"/>
        </w:rPr>
        <w:t xml:space="preserve"> thereby </w:t>
      </w:r>
      <w:r w:rsidRPr="00134750">
        <w:rPr>
          <w:rStyle w:val="StyleUnderline"/>
        </w:rPr>
        <w:t xml:space="preserve">provide a </w:t>
      </w:r>
      <w:r w:rsidRPr="00134750">
        <w:rPr>
          <w:rStyle w:val="StyleUnderline"/>
          <w:highlight w:val="cyan"/>
        </w:rPr>
        <w:t>frame</w:t>
      </w:r>
      <w:r w:rsidRPr="00134750">
        <w:rPr>
          <w:rStyle w:val="StyleUnderline"/>
        </w:rPr>
        <w:t xml:space="preserve">work for </w:t>
      </w:r>
      <w:r w:rsidRPr="00134750">
        <w:rPr>
          <w:rStyle w:val="Emphasis"/>
          <w:highlight w:val="cyan"/>
        </w:rPr>
        <w:t>all market operations</w:t>
      </w:r>
      <w:r w:rsidRPr="00134750">
        <w:rPr>
          <w:rStyle w:val="StyleUnderline"/>
        </w:rPr>
        <w:t xml:space="preserve"> (there are always some exempted sectors). </w:t>
      </w:r>
      <w:r w:rsidRPr="00134750">
        <w:rPr>
          <w:rStyle w:val="StyleUnderline"/>
          <w:highlight w:val="cyan"/>
        </w:rPr>
        <w:t xml:space="preserve">Laws dealing only with </w:t>
      </w:r>
      <w:r w:rsidRPr="00134750">
        <w:rPr>
          <w:rStyle w:val="Emphasis"/>
          <w:highlight w:val="cyan"/>
        </w:rPr>
        <w:t>specific markets</w:t>
      </w:r>
      <w:r w:rsidRPr="00134750">
        <w:rPr>
          <w:sz w:val="16"/>
        </w:rPr>
        <w:t xml:space="preserve"> (e.g., telecommunication) </w:t>
      </w:r>
      <w:r w:rsidRPr="00134750">
        <w:rPr>
          <w:rStyle w:val="StyleUnderline"/>
          <w:highlight w:val="cyan"/>
        </w:rPr>
        <w:t xml:space="preserve">do </w:t>
      </w:r>
      <w:r w:rsidRPr="00134750">
        <w:rPr>
          <w:rStyle w:val="Emphasis"/>
          <w:highlight w:val="cyan"/>
        </w:rPr>
        <w:t>not</w:t>
      </w:r>
      <w:r w:rsidRPr="00134750">
        <w:rPr>
          <w:rStyle w:val="StyleUnderline"/>
          <w:highlight w:val="cyan"/>
        </w:rPr>
        <w:t xml:space="preserve"> play that role</w:t>
      </w:r>
      <w:r w:rsidRPr="00134750">
        <w:rPr>
          <w:sz w:val="16"/>
        </w:rPr>
        <w:t>.</w:t>
      </w:r>
    </w:p>
    <w:p w14:paraId="6BC4E1ED" w14:textId="77777777" w:rsidR="00E52263" w:rsidRPr="00134750" w:rsidRDefault="00E52263" w:rsidP="00E52263">
      <w:pPr>
        <w:ind w:firstLine="720"/>
        <w:rPr>
          <w:sz w:val="16"/>
        </w:rPr>
      </w:pPr>
      <w:r w:rsidRPr="00134750">
        <w:rPr>
          <w:sz w:val="16"/>
        </w:rPr>
        <w:t xml:space="preserve">2. </w:t>
      </w:r>
      <w:r w:rsidRPr="00134750">
        <w:rPr>
          <w:rStyle w:val="StyleUnderline"/>
          <w:highlight w:val="cyan"/>
        </w:rPr>
        <w:t>“Domain of Law”</w:t>
      </w:r>
      <w:r w:rsidRPr="00134750">
        <w:rPr>
          <w:sz w:val="16"/>
        </w:rPr>
        <w:t xml:space="preserve"> here </w:t>
      </w:r>
      <w:r w:rsidRPr="00134750">
        <w:rPr>
          <w:rStyle w:val="StyleUnderline"/>
          <w:highlight w:val="cyan"/>
        </w:rPr>
        <w:t>refers to</w:t>
      </w:r>
      <w:r w:rsidRPr="00134750">
        <w:rPr>
          <w:rStyle w:val="StyleUnderline"/>
        </w:rPr>
        <w:t xml:space="preserve"> </w:t>
      </w:r>
      <w:r w:rsidRPr="00134750">
        <w:rPr>
          <w:rStyle w:val="Emphasis"/>
        </w:rPr>
        <w:t xml:space="preserve">a politically authorized set of </w:t>
      </w:r>
      <w:r w:rsidRPr="00134750">
        <w:rPr>
          <w:rStyle w:val="Emphasis"/>
          <w:highlight w:val="cyan"/>
        </w:rPr>
        <w:t>norms</w:t>
      </w:r>
      <w:r w:rsidRPr="00134750">
        <w:rPr>
          <w:rStyle w:val="StyleUnderline"/>
          <w:highlight w:val="cyan"/>
        </w:rPr>
        <w:t xml:space="preserve"> and</w:t>
      </w:r>
      <w:r w:rsidRPr="00134750">
        <w:rPr>
          <w:rStyle w:val="StyleUnderline"/>
        </w:rPr>
        <w:t xml:space="preserve"> </w:t>
      </w:r>
      <w:r w:rsidRPr="00134750">
        <w:rPr>
          <w:rStyle w:val="Emphasis"/>
        </w:rPr>
        <w:t xml:space="preserve">the institutional </w:t>
      </w:r>
      <w:r w:rsidRPr="00134750">
        <w:rPr>
          <w:rStyle w:val="Emphasis"/>
          <w:highlight w:val="cyan"/>
        </w:rPr>
        <w:t>arrangements</w:t>
      </w:r>
      <w:r w:rsidRPr="00134750">
        <w:rPr>
          <w:rStyle w:val="StyleUnderline"/>
        </w:rPr>
        <w:t xml:space="preserve"> used </w:t>
      </w:r>
      <w:r w:rsidRPr="00134750">
        <w:rPr>
          <w:rStyle w:val="StyleUnderline"/>
          <w:highlight w:val="cyan"/>
        </w:rPr>
        <w:t xml:space="preserve">to </w:t>
      </w:r>
      <w:r w:rsidRPr="00134750">
        <w:rPr>
          <w:rStyle w:val="Emphasis"/>
          <w:highlight w:val="cyan"/>
        </w:rPr>
        <w:t>enforce them</w:t>
      </w:r>
      <w:r w:rsidRPr="00134750">
        <w:rPr>
          <w:sz w:val="16"/>
        </w:rPr>
        <w:t>.</w:t>
      </w:r>
    </w:p>
    <w:p w14:paraId="7B1C2A12" w14:textId="77777777" w:rsidR="00E52263" w:rsidRPr="00134750" w:rsidRDefault="00E52263" w:rsidP="00E52263">
      <w:pPr>
        <w:ind w:left="720"/>
        <w:rPr>
          <w:sz w:val="16"/>
        </w:rPr>
      </w:pPr>
      <w:r w:rsidRPr="00134750">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286E0D1" w14:textId="77777777" w:rsidR="00E52263" w:rsidRPr="00134750" w:rsidRDefault="00E52263" w:rsidP="00E52263">
      <w:pPr>
        <w:ind w:firstLine="720"/>
        <w:rPr>
          <w:sz w:val="16"/>
        </w:rPr>
      </w:pPr>
      <w:r w:rsidRPr="00134750">
        <w:rPr>
          <w:sz w:val="16"/>
        </w:rPr>
        <w:t xml:space="preserve">3. </w:t>
      </w:r>
      <w:r w:rsidRPr="00134750">
        <w:rPr>
          <w:rStyle w:val="StyleUnderline"/>
        </w:rPr>
        <w:t xml:space="preserve">“Restraint” refers to </w:t>
      </w:r>
      <w:r w:rsidRPr="00134750">
        <w:rPr>
          <w:rStyle w:val="Emphasis"/>
        </w:rPr>
        <w:t>any limitation</w:t>
      </w:r>
      <w:r w:rsidRPr="00134750">
        <w:rPr>
          <w:rStyle w:val="StyleUnderline"/>
        </w:rPr>
        <w:t xml:space="preserve"> imposed by one or more private actors that reduces </w:t>
      </w:r>
      <w:r w:rsidRPr="00134750">
        <w:rPr>
          <w:rStyle w:val="Emphasis"/>
        </w:rPr>
        <w:t>the intensity of competition</w:t>
      </w:r>
      <w:r w:rsidRPr="00134750">
        <w:rPr>
          <w:rStyle w:val="StyleUnderline"/>
        </w:rPr>
        <w:t xml:space="preserve"> in a market</w:t>
      </w:r>
      <w:r w:rsidRPr="00134750">
        <w:rPr>
          <w:sz w:val="16"/>
        </w:rPr>
        <w:t>.</w:t>
      </w:r>
    </w:p>
    <w:p w14:paraId="0B6B512D" w14:textId="77777777" w:rsidR="00E52263" w:rsidRPr="00134750" w:rsidRDefault="00E52263" w:rsidP="00E52263">
      <w:pPr>
        <w:ind w:firstLine="720"/>
        <w:rPr>
          <w:sz w:val="16"/>
        </w:rPr>
      </w:pPr>
      <w:r w:rsidRPr="00134750">
        <w:rPr>
          <w:sz w:val="16"/>
        </w:rPr>
        <w:t>4. “Competition” refers to a process by which firms in a market seek to maximize their profits by exploiting market opportunities more effectively than other firms in the market.</w:t>
      </w:r>
    </w:p>
    <w:p w14:paraId="2F15D503" w14:textId="77777777" w:rsidR="00E52263" w:rsidRPr="00134750" w:rsidRDefault="00E52263" w:rsidP="00E52263">
      <w:pPr>
        <w:rPr>
          <w:sz w:val="16"/>
        </w:rPr>
      </w:pPr>
    </w:p>
    <w:p w14:paraId="73999E42" w14:textId="77777777" w:rsidR="00E52263" w:rsidRPr="00134750" w:rsidRDefault="00E52263" w:rsidP="00E52263">
      <w:pPr>
        <w:pStyle w:val="Heading4"/>
      </w:pPr>
      <w:r w:rsidRPr="00134750">
        <w:t>Prefer it---</w:t>
      </w:r>
    </w:p>
    <w:p w14:paraId="6759342F" w14:textId="77777777" w:rsidR="00E52263" w:rsidRPr="00134750" w:rsidRDefault="00E52263" w:rsidP="00E52263"/>
    <w:p w14:paraId="6433EE60" w14:textId="77777777" w:rsidR="00E52263" w:rsidRPr="00134750" w:rsidRDefault="00E52263" w:rsidP="00E52263">
      <w:pPr>
        <w:pStyle w:val="Heading4"/>
      </w:pPr>
      <w:r w:rsidRPr="00134750">
        <w:t>1---</w:t>
      </w:r>
      <w:r w:rsidRPr="00134750">
        <w:rPr>
          <w:u w:val="single"/>
        </w:rPr>
        <w:t>Limits</w:t>
      </w:r>
      <w:r w:rsidRPr="00134750">
        <w:t xml:space="preserve">---sectors are </w:t>
      </w:r>
      <w:r w:rsidRPr="00134750">
        <w:rPr>
          <w:u w:val="single"/>
        </w:rPr>
        <w:t>unbounded</w:t>
      </w:r>
      <w:r w:rsidRPr="00134750">
        <w:t xml:space="preserve">, permitting </w:t>
      </w:r>
      <w:r w:rsidRPr="00134750">
        <w:rPr>
          <w:u w:val="single"/>
        </w:rPr>
        <w:t>any</w:t>
      </w:r>
      <w:r w:rsidRPr="00134750">
        <w:t xml:space="preserve"> procedural change to </w:t>
      </w:r>
      <w:r w:rsidRPr="00134750">
        <w:rPr>
          <w:u w:val="single"/>
        </w:rPr>
        <w:t>all industries</w:t>
      </w:r>
    </w:p>
    <w:p w14:paraId="374CCA04" w14:textId="77777777" w:rsidR="00E52263" w:rsidRPr="00134750" w:rsidRDefault="00E52263" w:rsidP="00E52263"/>
    <w:p w14:paraId="17EEDFEF" w14:textId="77777777" w:rsidR="00E52263" w:rsidRPr="00134750" w:rsidRDefault="00E52263" w:rsidP="00E52263">
      <w:pPr>
        <w:pStyle w:val="Heading4"/>
      </w:pPr>
      <w:r w:rsidRPr="00134750">
        <w:t>2---</w:t>
      </w:r>
      <w:r w:rsidRPr="00134750">
        <w:rPr>
          <w:u w:val="single"/>
        </w:rPr>
        <w:t>Ground</w:t>
      </w:r>
      <w:r w:rsidRPr="00134750">
        <w:t xml:space="preserve">---centralizes generics with </w:t>
      </w:r>
      <w:r w:rsidRPr="00134750">
        <w:rPr>
          <w:u w:val="single"/>
        </w:rPr>
        <w:t>literature prominence</w:t>
      </w:r>
    </w:p>
    <w:p w14:paraId="42119D8E" w14:textId="77777777" w:rsidR="00E52263" w:rsidRPr="00134750" w:rsidRDefault="00E52263" w:rsidP="00E52263"/>
    <w:p w14:paraId="38D6203C" w14:textId="1E42D746" w:rsidR="00E52263" w:rsidRPr="00134750" w:rsidRDefault="00E52263" w:rsidP="00E52263">
      <w:pPr>
        <w:pStyle w:val="Heading2"/>
      </w:pPr>
      <w:r w:rsidRPr="00134750">
        <w:lastRenderedPageBreak/>
        <w:t>Regs CP</w:t>
      </w:r>
    </w:p>
    <w:p w14:paraId="099F7ADD" w14:textId="77777777" w:rsidR="00E52263" w:rsidRPr="00134750" w:rsidRDefault="00E52263" w:rsidP="00E52263">
      <w:pPr>
        <w:pStyle w:val="Heading4"/>
      </w:pPr>
      <w:r w:rsidRPr="00134750">
        <w:t xml:space="preserve">The United States federal government should </w:t>
      </w:r>
      <w:r>
        <w:t xml:space="preserve">ban all patents on living organisms including new “compositions of matter” </w:t>
      </w:r>
      <w:r w:rsidRPr="00134750">
        <w:t xml:space="preserve">through non-antitrust regulations. </w:t>
      </w:r>
    </w:p>
    <w:p w14:paraId="46391453" w14:textId="77777777" w:rsidR="00E52263" w:rsidRPr="00134750" w:rsidRDefault="00E52263" w:rsidP="00E52263"/>
    <w:p w14:paraId="16CD9C28" w14:textId="77777777" w:rsidR="00E52263" w:rsidRPr="00134750" w:rsidRDefault="00E52263" w:rsidP="00E52263">
      <w:pPr>
        <w:pStyle w:val="Heading4"/>
      </w:pPr>
      <w:r w:rsidRPr="00134750">
        <w:t xml:space="preserve">The counterplan PICs out of anti-trust legislation and the </w:t>
      </w:r>
      <w:r w:rsidRPr="00134750">
        <w:rPr>
          <w:u w:val="single"/>
        </w:rPr>
        <w:t>FTC</w:t>
      </w:r>
      <w:r w:rsidRPr="00134750">
        <w:t xml:space="preserve"> and </w:t>
      </w:r>
      <w:r w:rsidRPr="00134750">
        <w:rPr>
          <w:u w:val="single"/>
        </w:rPr>
        <w:t>DOJ</w:t>
      </w:r>
      <w:r w:rsidRPr="00134750">
        <w:t xml:space="preserve"> as </w:t>
      </w:r>
      <w:r w:rsidRPr="00134750">
        <w:rPr>
          <w:u w:val="single"/>
        </w:rPr>
        <w:t>enforcers</w:t>
      </w:r>
      <w:r w:rsidRPr="00134750">
        <w:t xml:space="preserve">---other agencies’ regulations </w:t>
      </w:r>
      <w:r w:rsidRPr="00134750">
        <w:rPr>
          <w:u w:val="single"/>
        </w:rPr>
        <w:t>solve</w:t>
      </w:r>
      <w:r w:rsidRPr="00134750">
        <w:t>.</w:t>
      </w:r>
    </w:p>
    <w:p w14:paraId="68EC6280" w14:textId="77777777" w:rsidR="00E52263" w:rsidRPr="00134750" w:rsidRDefault="00E52263" w:rsidP="00E52263">
      <w:r w:rsidRPr="00134750">
        <w:t xml:space="preserve">Lawrence </w:t>
      </w:r>
      <w:r w:rsidRPr="00134750">
        <w:rPr>
          <w:rStyle w:val="Style13ptBold"/>
        </w:rPr>
        <w:t>Fullerton et al. 08</w:t>
      </w:r>
      <w:r w:rsidRPr="00134750">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F8BBCA3" w14:textId="77777777" w:rsidR="00E52263" w:rsidRPr="00134750" w:rsidRDefault="00E52263" w:rsidP="00E52263">
      <w:pPr>
        <w:rPr>
          <w:sz w:val="16"/>
        </w:rPr>
      </w:pPr>
      <w:r w:rsidRPr="00134750">
        <w:rPr>
          <w:sz w:val="16"/>
        </w:rPr>
        <w:t xml:space="preserve">5 </w:t>
      </w:r>
      <w:r w:rsidRPr="00134750">
        <w:rPr>
          <w:rStyle w:val="StyleUnderline"/>
          <w:highlight w:val="cyan"/>
        </w:rPr>
        <w:t>What</w:t>
      </w:r>
      <w:r w:rsidRPr="00134750">
        <w:rPr>
          <w:sz w:val="16"/>
          <w:highlight w:val="cyan"/>
        </w:rPr>
        <w:t xml:space="preserve"> </w:t>
      </w:r>
      <w:r w:rsidRPr="00134750">
        <w:rPr>
          <w:sz w:val="16"/>
        </w:rPr>
        <w:t xml:space="preserve">entity or </w:t>
      </w:r>
      <w:r w:rsidRPr="00134750">
        <w:rPr>
          <w:rStyle w:val="StyleUnderline"/>
          <w:highlight w:val="cyan"/>
        </w:rPr>
        <w:t xml:space="preserve">agency is responsible for </w:t>
      </w:r>
      <w:r w:rsidRPr="00134750">
        <w:rPr>
          <w:rStyle w:val="StyleUnderline"/>
        </w:rPr>
        <w:t xml:space="preserve">enforcing </w:t>
      </w:r>
      <w:r w:rsidRPr="00134750">
        <w:rPr>
          <w:rStyle w:val="Emphasis"/>
          <w:highlight w:val="cyan"/>
        </w:rPr>
        <w:t>prohibitions on anticompetitive</w:t>
      </w:r>
      <w:r w:rsidRPr="00134750">
        <w:rPr>
          <w:sz w:val="16"/>
        </w:rPr>
        <w:t xml:space="preserve"> vertical </w:t>
      </w:r>
      <w:r w:rsidRPr="00134750">
        <w:rPr>
          <w:rStyle w:val="Emphasis"/>
          <w:highlight w:val="cyan"/>
        </w:rPr>
        <w:t>restraints</w:t>
      </w:r>
      <w:r w:rsidRPr="00134750">
        <w:rPr>
          <w:sz w:val="16"/>
        </w:rPr>
        <w:t>? Do governments or ministers have a role?</w:t>
      </w:r>
    </w:p>
    <w:p w14:paraId="3ED0A7E2" w14:textId="77777777" w:rsidR="00E52263" w:rsidRPr="00134750" w:rsidRDefault="00E52263" w:rsidP="00E52263">
      <w:pPr>
        <w:rPr>
          <w:sz w:val="16"/>
        </w:rPr>
      </w:pPr>
      <w:r w:rsidRPr="00134750">
        <w:rPr>
          <w:rStyle w:val="StyleUnderline"/>
          <w:highlight w:val="cyan"/>
        </w:rPr>
        <w:t>The</w:t>
      </w:r>
      <w:r w:rsidRPr="00134750">
        <w:rPr>
          <w:sz w:val="16"/>
          <w:highlight w:val="cyan"/>
        </w:rPr>
        <w:t xml:space="preserve"> </w:t>
      </w:r>
      <w:r w:rsidRPr="00134750">
        <w:rPr>
          <w:sz w:val="16"/>
        </w:rPr>
        <w:t>Federal Trade Commission (</w:t>
      </w:r>
      <w:r w:rsidRPr="00134750">
        <w:rPr>
          <w:rStyle w:val="Emphasis"/>
          <w:highlight w:val="cyan"/>
        </w:rPr>
        <w:t>FTC</w:t>
      </w:r>
      <w:r w:rsidRPr="00134750">
        <w:rPr>
          <w:sz w:val="16"/>
        </w:rPr>
        <w:t xml:space="preserve">) </w:t>
      </w:r>
      <w:r w:rsidRPr="00134750">
        <w:rPr>
          <w:rStyle w:val="StyleUnderline"/>
          <w:highlight w:val="cyan"/>
        </w:rPr>
        <w:t>and</w:t>
      </w:r>
      <w:r w:rsidRPr="00134750">
        <w:rPr>
          <w:sz w:val="16"/>
          <w:highlight w:val="cyan"/>
        </w:rPr>
        <w:t xml:space="preserve"> </w:t>
      </w:r>
      <w:r w:rsidRPr="00134750">
        <w:rPr>
          <w:sz w:val="16"/>
        </w:rPr>
        <w:t>the Antitrust Division of the Department of Justice (</w:t>
      </w:r>
      <w:r w:rsidRPr="00134750">
        <w:rPr>
          <w:rStyle w:val="Emphasis"/>
          <w:highlight w:val="cyan"/>
        </w:rPr>
        <w:t>DoJ</w:t>
      </w:r>
      <w:r w:rsidRPr="00134750">
        <w:rPr>
          <w:sz w:val="16"/>
        </w:rPr>
        <w:t xml:space="preserve">) </w:t>
      </w:r>
      <w:r w:rsidRPr="00134750">
        <w:rPr>
          <w:rStyle w:val="StyleUnderline"/>
          <w:highlight w:val="cyan"/>
        </w:rPr>
        <w:t xml:space="preserve">are </w:t>
      </w:r>
      <w:r w:rsidRPr="00134750">
        <w:rPr>
          <w:rStyle w:val="StyleUnderline"/>
        </w:rPr>
        <w:t>the</w:t>
      </w:r>
      <w:r w:rsidRPr="00134750">
        <w:rPr>
          <w:sz w:val="16"/>
        </w:rPr>
        <w:t xml:space="preserve"> two </w:t>
      </w:r>
      <w:r w:rsidRPr="00134750">
        <w:rPr>
          <w:rStyle w:val="Emphasis"/>
        </w:rPr>
        <w:t xml:space="preserve">federal agencies </w:t>
      </w:r>
      <w:r w:rsidRPr="00134750">
        <w:rPr>
          <w:rStyle w:val="Emphasis"/>
          <w:highlight w:val="cyan"/>
        </w:rPr>
        <w:t>responsible</w:t>
      </w:r>
      <w:r w:rsidRPr="00134750">
        <w:rPr>
          <w:rStyle w:val="StyleUnderline"/>
          <w:highlight w:val="cyan"/>
        </w:rPr>
        <w:t xml:space="preserve"> for </w:t>
      </w:r>
      <w:r w:rsidRPr="00134750">
        <w:rPr>
          <w:rStyle w:val="StyleUnderline"/>
        </w:rPr>
        <w:t xml:space="preserve">the enforcement of </w:t>
      </w:r>
      <w:r w:rsidRPr="00134750">
        <w:rPr>
          <w:rStyle w:val="Emphasis"/>
          <w:highlight w:val="cyan"/>
        </w:rPr>
        <w:t>federal antitrust laws</w:t>
      </w:r>
      <w:r w:rsidRPr="00134750">
        <w:rPr>
          <w:sz w:val="16"/>
        </w:rPr>
        <w:t>.</w:t>
      </w:r>
      <w:r w:rsidRPr="00134750">
        <w:rPr>
          <w:rStyle w:val="StyleUnderline"/>
        </w:rPr>
        <w:t xml:space="preserve"> The FTC </w:t>
      </w:r>
      <w:r w:rsidRPr="00134750">
        <w:rPr>
          <w:rStyle w:val="StyleUnderline"/>
          <w:highlight w:val="cyan"/>
        </w:rPr>
        <w:t xml:space="preserve">and </w:t>
      </w:r>
      <w:r w:rsidRPr="00134750">
        <w:rPr>
          <w:rStyle w:val="StyleUnderline"/>
        </w:rPr>
        <w:t xml:space="preserve">the DoJ </w:t>
      </w:r>
      <w:r w:rsidRPr="00134750">
        <w:rPr>
          <w:rStyle w:val="StyleUnderline"/>
          <w:highlight w:val="cyan"/>
        </w:rPr>
        <w:t>have jurisdiction</w:t>
      </w:r>
      <w:r w:rsidRPr="00134750">
        <w:rPr>
          <w:sz w:val="16"/>
          <w:highlight w:val="cyan"/>
        </w:rPr>
        <w:t xml:space="preserve"> </w:t>
      </w:r>
      <w:r w:rsidRPr="00134750">
        <w:rPr>
          <w:sz w:val="16"/>
        </w:rPr>
        <w:t>to investigate many of the same types of conduct, and therefore have adopted a clearance procedure pursuant to which matters are handled by whichever agency has the most expertise in a particular area.</w:t>
      </w:r>
    </w:p>
    <w:p w14:paraId="65C56DCE" w14:textId="77777777" w:rsidR="00E52263" w:rsidRPr="00134750" w:rsidRDefault="00E52263" w:rsidP="00E52263">
      <w:pPr>
        <w:rPr>
          <w:sz w:val="16"/>
        </w:rPr>
      </w:pPr>
      <w:r w:rsidRPr="00134750">
        <w:rPr>
          <w:sz w:val="16"/>
        </w:rPr>
        <w:t xml:space="preserve">Additionally, </w:t>
      </w:r>
      <w:r w:rsidRPr="00134750">
        <w:rPr>
          <w:rStyle w:val="Emphasis"/>
          <w:highlight w:val="cyan"/>
        </w:rPr>
        <w:t>other agencies</w:t>
      </w:r>
      <w:r w:rsidRPr="00134750">
        <w:rPr>
          <w:sz w:val="16"/>
        </w:rPr>
        <w:t xml:space="preserve">, such as the Securities and Exchange Commission and Federal Communications Commission, </w:t>
      </w:r>
      <w:r w:rsidRPr="00134750">
        <w:rPr>
          <w:rStyle w:val="StyleUnderline"/>
          <w:highlight w:val="cyan"/>
        </w:rPr>
        <w:t>maintain oversight</w:t>
      </w:r>
      <w:r w:rsidRPr="00134750">
        <w:rPr>
          <w:rStyle w:val="StyleUnderline"/>
        </w:rPr>
        <w:t xml:space="preserve"> authority </w:t>
      </w:r>
      <w:r w:rsidRPr="00134750">
        <w:rPr>
          <w:rStyle w:val="StyleUnderline"/>
          <w:highlight w:val="cyan"/>
        </w:rPr>
        <w:t xml:space="preserve">over </w:t>
      </w:r>
      <w:r w:rsidRPr="00134750">
        <w:rPr>
          <w:rStyle w:val="Emphasis"/>
          <w:highlight w:val="cyan"/>
        </w:rPr>
        <w:t>regulated industries</w:t>
      </w:r>
      <w:r w:rsidRPr="00134750">
        <w:rPr>
          <w:rStyle w:val="StyleUnderline"/>
          <w:highlight w:val="cyan"/>
        </w:rPr>
        <w:t xml:space="preserve"> pursuant to</w:t>
      </w:r>
      <w:r w:rsidRPr="00134750">
        <w:rPr>
          <w:sz w:val="16"/>
        </w:rPr>
        <w:t xml:space="preserve"> various </w:t>
      </w:r>
      <w:r w:rsidRPr="00134750">
        <w:rPr>
          <w:rStyle w:val="StyleUnderline"/>
          <w:highlight w:val="cyan"/>
        </w:rPr>
        <w:t>federal statutes, and</w:t>
      </w:r>
      <w:r w:rsidRPr="00134750">
        <w:rPr>
          <w:rStyle w:val="StyleUnderline"/>
        </w:rPr>
        <w:t xml:space="preserve"> therefore </w:t>
      </w:r>
      <w:r w:rsidRPr="00134750">
        <w:rPr>
          <w:rStyle w:val="StyleUnderline"/>
          <w:highlight w:val="cyan"/>
        </w:rPr>
        <w:t xml:space="preserve">may </w:t>
      </w:r>
      <w:r w:rsidRPr="00134750">
        <w:rPr>
          <w:rStyle w:val="Emphasis"/>
          <w:highlight w:val="cyan"/>
        </w:rPr>
        <w:t>review</w:t>
      </w:r>
      <w:r w:rsidRPr="00134750">
        <w:rPr>
          <w:sz w:val="16"/>
        </w:rPr>
        <w:t xml:space="preserve"> vertical </w:t>
      </w:r>
      <w:r w:rsidRPr="00134750">
        <w:rPr>
          <w:rStyle w:val="Emphasis"/>
          <w:highlight w:val="cyan"/>
        </w:rPr>
        <w:t>restraints for anti-competitive effects</w:t>
      </w:r>
      <w:r w:rsidRPr="00134750">
        <w:rPr>
          <w:sz w:val="16"/>
        </w:rPr>
        <w:t>.</w:t>
      </w:r>
    </w:p>
    <w:p w14:paraId="62125678" w14:textId="77777777" w:rsidR="00E52263" w:rsidRPr="00134750" w:rsidRDefault="00E52263" w:rsidP="00E52263"/>
    <w:p w14:paraId="748C233D" w14:textId="05496C47" w:rsidR="00E52263" w:rsidRPr="00134750" w:rsidRDefault="00E52263" w:rsidP="00E52263">
      <w:pPr>
        <w:pStyle w:val="Heading2"/>
      </w:pPr>
      <w:r w:rsidRPr="00134750">
        <w:lastRenderedPageBreak/>
        <w:t>FTC Trade-Off DA</w:t>
      </w:r>
    </w:p>
    <w:p w14:paraId="3F30DFB5" w14:textId="77777777" w:rsidR="00E52263" w:rsidRPr="00134750" w:rsidRDefault="00E52263" w:rsidP="00E52263">
      <w:pPr>
        <w:pStyle w:val="Heading4"/>
      </w:pPr>
      <w:r w:rsidRPr="00134750">
        <w:t xml:space="preserve">FTC’s increasing enforcement in privacy </w:t>
      </w:r>
      <w:r w:rsidRPr="00134750">
        <w:rPr>
          <w:u w:val="single"/>
        </w:rPr>
        <w:t>now</w:t>
      </w:r>
      <w:r w:rsidRPr="00134750">
        <w:t>---it’s focused on algorithmic bias.</w:t>
      </w:r>
    </w:p>
    <w:p w14:paraId="51030908" w14:textId="77777777" w:rsidR="00E52263" w:rsidRPr="00134750" w:rsidRDefault="00E52263" w:rsidP="00E52263">
      <w:r w:rsidRPr="00134750">
        <w:t xml:space="preserve">James V. </w:t>
      </w:r>
      <w:r w:rsidRPr="00134750">
        <w:rPr>
          <w:rStyle w:val="Style13ptBold"/>
        </w:rPr>
        <w:t>Fazio 21</w:t>
      </w:r>
      <w:r w:rsidRPr="00134750">
        <w:t>. Special counsel in the Intellectual Property Practice Group at Sheppard, Mullin, Richter &amp; Hampton LLP, with Liisa M. Thomas, 3/11. “What Is FTC’s Course Under Biden?” https://www.natlawreview.com/article/what-ftc-s-course-under-biden</w:t>
      </w:r>
    </w:p>
    <w:p w14:paraId="7C7E4F6B" w14:textId="77777777" w:rsidR="00E52263" w:rsidRPr="00134750" w:rsidRDefault="00E52263" w:rsidP="00E52263">
      <w:pPr>
        <w:rPr>
          <w:sz w:val="16"/>
        </w:rPr>
      </w:pPr>
      <w:r w:rsidRPr="00134750">
        <w:rPr>
          <w:sz w:val="16"/>
        </w:rPr>
        <w:t xml:space="preserve">The </w:t>
      </w:r>
      <w:r w:rsidRPr="00134750">
        <w:rPr>
          <w:rStyle w:val="StyleUnderline"/>
          <w:highlight w:val="cyan"/>
        </w:rPr>
        <w:t>new</w:t>
      </w:r>
      <w:r w:rsidRPr="00134750">
        <w:rPr>
          <w:sz w:val="16"/>
        </w:rPr>
        <w:t xml:space="preserve"> acting </w:t>
      </w:r>
      <w:r w:rsidRPr="00134750">
        <w:rPr>
          <w:rStyle w:val="StyleUnderline"/>
          <w:highlight w:val="cyan"/>
        </w:rPr>
        <w:t>FTC chair</w:t>
      </w:r>
      <w:r w:rsidRPr="00134750">
        <w:rPr>
          <w:sz w:val="16"/>
        </w:rPr>
        <w:t xml:space="preserve">, Rebecca Kelly </w:t>
      </w:r>
      <w:r w:rsidRPr="00134750">
        <w:rPr>
          <w:rStyle w:val="StyleUnderline"/>
        </w:rPr>
        <w:t>Slaughter</w:t>
      </w:r>
      <w:r w:rsidRPr="00134750">
        <w:rPr>
          <w:sz w:val="16"/>
        </w:rPr>
        <w:t xml:space="preserve">, recently </w:t>
      </w:r>
      <w:r w:rsidRPr="00134750">
        <w:rPr>
          <w:rStyle w:val="StyleUnderline"/>
          <w:highlight w:val="cyan"/>
        </w:rPr>
        <w:t xml:space="preserve">signaled </w:t>
      </w:r>
      <w:r w:rsidRPr="00134750">
        <w:rPr>
          <w:rStyle w:val="StyleUnderline"/>
        </w:rPr>
        <w:t xml:space="preserve">that the </w:t>
      </w:r>
      <w:r w:rsidRPr="00134750">
        <w:rPr>
          <w:rStyle w:val="StyleUnderline"/>
          <w:highlight w:val="cyan"/>
        </w:rPr>
        <w:t xml:space="preserve">FTC may </w:t>
      </w:r>
      <w:r w:rsidRPr="00134750">
        <w:rPr>
          <w:rStyle w:val="Emphasis"/>
          <w:highlight w:val="cyan"/>
        </w:rPr>
        <w:t>increase enforcement</w:t>
      </w:r>
      <w:r w:rsidRPr="00134750">
        <w:rPr>
          <w:rStyle w:val="StyleUnderline"/>
        </w:rPr>
        <w:t xml:space="preserve"> and penalties </w:t>
      </w:r>
      <w:r w:rsidRPr="00134750">
        <w:rPr>
          <w:rStyle w:val="StyleUnderline"/>
          <w:highlight w:val="cyan"/>
        </w:rPr>
        <w:t xml:space="preserve">in </w:t>
      </w:r>
      <w:r w:rsidRPr="00134750">
        <w:rPr>
          <w:rStyle w:val="StyleUnderline"/>
        </w:rPr>
        <w:t xml:space="preserve">the </w:t>
      </w:r>
      <w:r w:rsidRPr="00134750">
        <w:rPr>
          <w:rStyle w:val="Emphasis"/>
          <w:highlight w:val="cyan"/>
        </w:rPr>
        <w:t>privacy and data security</w:t>
      </w:r>
      <w:r w:rsidRPr="00134750">
        <w:rPr>
          <w:rStyle w:val="StyleUnderline"/>
          <w:highlight w:val="cyan"/>
        </w:rPr>
        <w:t xml:space="preserve"> realm</w:t>
      </w:r>
      <w:r w:rsidRPr="00134750">
        <w:rPr>
          <w:sz w:val="16"/>
        </w:rPr>
        <w:t xml:space="preserve">. </w:t>
      </w:r>
      <w:r w:rsidRPr="00134750">
        <w:rPr>
          <w:rStyle w:val="StyleUnderline"/>
          <w:highlight w:val="cyan"/>
        </w:rPr>
        <w:t>Slaughter pointed to</w:t>
      </w:r>
      <w:r w:rsidRPr="00134750">
        <w:rPr>
          <w:rStyle w:val="StyleUnderline"/>
        </w:rPr>
        <w:t xml:space="preserve"> several </w:t>
      </w:r>
      <w:r w:rsidRPr="00134750">
        <w:rPr>
          <w:rStyle w:val="StyleUnderline"/>
          <w:highlight w:val="cyan"/>
        </w:rPr>
        <w:t xml:space="preserve">areas of focus for </w:t>
      </w:r>
      <w:r w:rsidRPr="00134750">
        <w:rPr>
          <w:rStyle w:val="StyleUnderline"/>
        </w:rPr>
        <w:t xml:space="preserve">the </w:t>
      </w:r>
      <w:r w:rsidRPr="00134750">
        <w:rPr>
          <w:rStyle w:val="StyleUnderline"/>
          <w:highlight w:val="cyan"/>
        </w:rPr>
        <w:t>FTC</w:t>
      </w:r>
      <w:r w:rsidRPr="00134750">
        <w:rPr>
          <w:rStyle w:val="StyleUnderline"/>
        </w:rPr>
        <w:t xml:space="preserve"> this year</w:t>
      </w:r>
      <w:r w:rsidRPr="00134750">
        <w:rPr>
          <w:sz w:val="16"/>
        </w:rPr>
        <w:t xml:space="preserve">, which companies will want to keep in mind: </w:t>
      </w:r>
      <w:r w:rsidRPr="00134750">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134750">
        <w:rPr>
          <w:sz w:val="16"/>
        </w:rPr>
        <w:t xml:space="preserve">Racial Equality and </w:t>
      </w:r>
      <w:r w:rsidRPr="00134750">
        <w:rPr>
          <w:rStyle w:val="StyleUnderline"/>
        </w:rPr>
        <w:t>AI/Biometrics/Geotracking</w:t>
      </w:r>
      <w:r w:rsidRPr="00134750">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134750">
        <w:rPr>
          <w:rStyle w:val="StyleUnderline"/>
        </w:rPr>
        <w:t xml:space="preserve">The </w:t>
      </w:r>
      <w:r w:rsidRPr="00134750">
        <w:rPr>
          <w:rStyle w:val="StyleUnderline"/>
          <w:highlight w:val="cyan"/>
        </w:rPr>
        <w:t>FTC intends to focus on algorithmic discrimination</w:t>
      </w:r>
      <w:r w:rsidRPr="00134750">
        <w:rPr>
          <w:sz w:val="16"/>
        </w:rPr>
        <w:t xml:space="preserve">, </w:t>
      </w:r>
      <w:r w:rsidRPr="00134750">
        <w:rPr>
          <w:rStyle w:val="StyleUnderline"/>
        </w:rPr>
        <w:t>as well as on the discrimination potentially embedded into facial recognition tech</w:t>
      </w:r>
      <w:r w:rsidRPr="00134750">
        <w:rPr>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134750">
        <w:rPr>
          <w:rStyle w:val="StyleUnderline"/>
          <w:highlight w:val="cyan"/>
        </w:rPr>
        <w:t>Companies</w:t>
      </w:r>
      <w:r w:rsidRPr="00134750">
        <w:rPr>
          <w:rStyle w:val="StyleUnderline"/>
        </w:rPr>
        <w:t xml:space="preserve"> that</w:t>
      </w:r>
      <w:r w:rsidRPr="00134750">
        <w:rPr>
          <w:sz w:val="16"/>
        </w:rPr>
        <w:t xml:space="preserve"> operate health apps, that are in the education technology space, or that </w:t>
      </w:r>
      <w:r w:rsidRPr="00134750">
        <w:rPr>
          <w:rStyle w:val="StyleUnderline"/>
        </w:rPr>
        <w:t xml:space="preserve">use algorithms or facial recognition tools </w:t>
      </w:r>
      <w:r w:rsidRPr="00134750">
        <w:rPr>
          <w:rStyle w:val="StyleUnderline"/>
          <w:highlight w:val="cyan"/>
        </w:rPr>
        <w:t>will</w:t>
      </w:r>
      <w:r w:rsidRPr="00134750">
        <w:rPr>
          <w:rStyle w:val="StyleUnderline"/>
        </w:rPr>
        <w:t xml:space="preserve"> want to </w:t>
      </w:r>
      <w:r w:rsidRPr="00134750">
        <w:rPr>
          <w:rStyle w:val="StyleUnderline"/>
          <w:highlight w:val="cyan"/>
        </w:rPr>
        <w:t>keep in mind</w:t>
      </w:r>
      <w:r w:rsidRPr="00134750">
        <w:rPr>
          <w:rStyle w:val="StyleUnderline"/>
        </w:rPr>
        <w:t xml:space="preserve"> that these are areas of </w:t>
      </w:r>
      <w:r w:rsidRPr="00134750">
        <w:rPr>
          <w:rStyle w:val="StyleUnderline"/>
          <w:highlight w:val="cyan"/>
        </w:rPr>
        <w:t xml:space="preserve">focus for </w:t>
      </w:r>
      <w:r w:rsidRPr="00134750">
        <w:rPr>
          <w:rStyle w:val="StyleUnderline"/>
        </w:rPr>
        <w:t xml:space="preserve">the </w:t>
      </w:r>
      <w:r w:rsidRPr="00134750">
        <w:rPr>
          <w:rStyle w:val="StyleUnderline"/>
          <w:highlight w:val="cyan"/>
        </w:rPr>
        <w:t>FTC</w:t>
      </w:r>
      <w:r w:rsidRPr="00134750">
        <w:rPr>
          <w:sz w:val="16"/>
        </w:rPr>
        <w:t xml:space="preserve">. And for everyone, keep in mind that </w:t>
      </w:r>
      <w:r w:rsidRPr="00134750">
        <w:rPr>
          <w:rStyle w:val="StyleUnderline"/>
        </w:rPr>
        <w:t xml:space="preserve">the </w:t>
      </w:r>
      <w:r w:rsidRPr="00134750">
        <w:rPr>
          <w:rStyle w:val="StyleUnderline"/>
          <w:highlight w:val="cyan"/>
        </w:rPr>
        <w:t xml:space="preserve">FTC has indicated it will </w:t>
      </w:r>
      <w:r w:rsidRPr="00134750">
        <w:rPr>
          <w:rStyle w:val="Emphasis"/>
          <w:highlight w:val="cyan"/>
        </w:rPr>
        <w:t>beef up privacy law penalties</w:t>
      </w:r>
      <w:r w:rsidRPr="00134750">
        <w:rPr>
          <w:sz w:val="16"/>
        </w:rPr>
        <w:t xml:space="preserve"> and will ask for more notification to injured consumers. </w:t>
      </w:r>
    </w:p>
    <w:p w14:paraId="14B9C212" w14:textId="77777777" w:rsidR="00E52263" w:rsidRPr="00134750" w:rsidRDefault="00E52263" w:rsidP="00E52263">
      <w:pPr>
        <w:pStyle w:val="Heading4"/>
      </w:pPr>
      <w:r w:rsidRPr="00134750">
        <w:t xml:space="preserve">Antitrust enforcement saps up FTC resources and personnel, which are </w:t>
      </w:r>
      <w:r w:rsidRPr="00134750">
        <w:rPr>
          <w:u w:val="single"/>
        </w:rPr>
        <w:t>finite</w:t>
      </w:r>
      <w:r w:rsidRPr="00134750">
        <w:t>.</w:t>
      </w:r>
    </w:p>
    <w:p w14:paraId="3556EC4E" w14:textId="77777777" w:rsidR="00E52263" w:rsidRPr="00134750" w:rsidRDefault="00E52263" w:rsidP="00E52263">
      <w:r w:rsidRPr="00134750">
        <w:t xml:space="preserve">Tara L. </w:t>
      </w:r>
      <w:r w:rsidRPr="00134750">
        <w:rPr>
          <w:rStyle w:val="Style13ptBold"/>
        </w:rPr>
        <w:t>Reinhart, et al. 21</w:t>
      </w:r>
      <w:r w:rsidRPr="00134750">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62B435EA" w14:textId="77777777" w:rsidR="00E52263" w:rsidRPr="00134750" w:rsidRDefault="00E52263" w:rsidP="00E52263">
      <w:pPr>
        <w:rPr>
          <w:rStyle w:val="StyleUnderline"/>
        </w:rPr>
      </w:pPr>
      <w:r w:rsidRPr="00134750">
        <w:rPr>
          <w:sz w:val="16"/>
        </w:rPr>
        <w:lastRenderedPageBreak/>
        <w:t xml:space="preserve">Second, like all antitrust enforcers, Ms. Khan and </w:t>
      </w:r>
      <w:r w:rsidRPr="00134750">
        <w:rPr>
          <w:rStyle w:val="StyleUnderline"/>
        </w:rPr>
        <w:t xml:space="preserve">the </w:t>
      </w:r>
      <w:r w:rsidRPr="00134750">
        <w:rPr>
          <w:rStyle w:val="StyleUnderline"/>
          <w:highlight w:val="cyan"/>
        </w:rPr>
        <w:t>FTC will face resource constraints</w:t>
      </w:r>
      <w:r w:rsidRPr="00134750">
        <w:rPr>
          <w:sz w:val="16"/>
        </w:rPr>
        <w:t xml:space="preserve">. Bringing </w:t>
      </w:r>
      <w:r w:rsidRPr="00134750">
        <w:rPr>
          <w:rStyle w:val="Emphasis"/>
          <w:highlight w:val="cyan"/>
        </w:rPr>
        <w:t>antitrust litigation is</w:t>
      </w:r>
      <w:r w:rsidRPr="00134750">
        <w:rPr>
          <w:rStyle w:val="Emphasis"/>
        </w:rPr>
        <w:t xml:space="preserve"> an </w:t>
      </w:r>
      <w:r w:rsidRPr="00134750">
        <w:rPr>
          <w:rStyle w:val="Emphasis"/>
          <w:highlight w:val="cyan"/>
        </w:rPr>
        <w:t>expensive and laborious process</w:t>
      </w:r>
      <w:r w:rsidRPr="00134750">
        <w:rPr>
          <w:sz w:val="16"/>
        </w:rPr>
        <w:t xml:space="preserve">, often </w:t>
      </w:r>
      <w:r w:rsidRPr="00134750">
        <w:rPr>
          <w:rStyle w:val="StyleUnderline"/>
          <w:highlight w:val="cyan"/>
        </w:rPr>
        <w:t xml:space="preserve">requiring millions </w:t>
      </w:r>
      <w:r w:rsidRPr="00134750">
        <w:rPr>
          <w:rStyle w:val="StyleUnderline"/>
        </w:rPr>
        <w:t xml:space="preserve">of dollars for expert fees </w:t>
      </w:r>
      <w:r w:rsidRPr="00134750">
        <w:rPr>
          <w:rStyle w:val="StyleUnderline"/>
          <w:highlight w:val="cyan"/>
        </w:rPr>
        <w:t xml:space="preserve">and </w:t>
      </w:r>
      <w:r w:rsidRPr="00134750">
        <w:rPr>
          <w:rStyle w:val="StyleUnderline"/>
        </w:rPr>
        <w:t xml:space="preserve">a </w:t>
      </w:r>
      <w:r w:rsidRPr="00134750">
        <w:rPr>
          <w:rStyle w:val="StyleUnderline"/>
          <w:highlight w:val="cyan"/>
        </w:rPr>
        <w:t xml:space="preserve">large army of </w:t>
      </w:r>
      <w:r w:rsidRPr="00134750">
        <w:rPr>
          <w:rStyle w:val="StyleUnderline"/>
        </w:rPr>
        <w:t xml:space="preserve">FTC </w:t>
      </w:r>
      <w:r w:rsidRPr="00134750">
        <w:rPr>
          <w:rStyle w:val="StyleUnderline"/>
          <w:highlight w:val="cyan"/>
        </w:rPr>
        <w:t>staff attorneys</w:t>
      </w:r>
      <w:r w:rsidRPr="00134750">
        <w:rPr>
          <w:rStyle w:val="StyleUnderline"/>
        </w:rPr>
        <w:t xml:space="preserve"> and </w:t>
      </w:r>
      <w:r w:rsidRPr="00134750">
        <w:rPr>
          <w:rStyle w:val="StyleUnderline"/>
          <w:highlight w:val="cyan"/>
        </w:rPr>
        <w:t>taking</w:t>
      </w:r>
      <w:r w:rsidRPr="00134750">
        <w:rPr>
          <w:rStyle w:val="StyleUnderline"/>
        </w:rPr>
        <w:t xml:space="preserve"> many months or even </w:t>
      </w:r>
      <w:r w:rsidRPr="00134750">
        <w:rPr>
          <w:rStyle w:val="StyleUnderline"/>
          <w:highlight w:val="cyan"/>
        </w:rPr>
        <w:t>years to accomplish</w:t>
      </w:r>
      <w:r w:rsidRPr="00134750">
        <w:rPr>
          <w:sz w:val="16"/>
        </w:rPr>
        <w:t xml:space="preserve">. Typically, </w:t>
      </w:r>
      <w:r w:rsidRPr="00134750">
        <w:rPr>
          <w:rStyle w:val="StyleUnderline"/>
        </w:rPr>
        <w:t xml:space="preserve">the </w:t>
      </w:r>
      <w:r w:rsidRPr="00134750">
        <w:rPr>
          <w:rStyle w:val="StyleUnderline"/>
          <w:highlight w:val="cyan"/>
        </w:rPr>
        <w:t xml:space="preserve">FTC can only litigate </w:t>
      </w:r>
      <w:r w:rsidRPr="00134750">
        <w:rPr>
          <w:rStyle w:val="StyleUnderline"/>
        </w:rPr>
        <w:t xml:space="preserve">a </w:t>
      </w:r>
      <w:r w:rsidRPr="00134750">
        <w:rPr>
          <w:rStyle w:val="Emphasis"/>
          <w:highlight w:val="cyan"/>
        </w:rPr>
        <w:t>handful of</w:t>
      </w:r>
      <w:r w:rsidRPr="00134750">
        <w:rPr>
          <w:rStyle w:val="Emphasis"/>
        </w:rPr>
        <w:t xml:space="preserve"> antitrust </w:t>
      </w:r>
      <w:r w:rsidRPr="00134750">
        <w:rPr>
          <w:rStyle w:val="Emphasis"/>
          <w:highlight w:val="cyan"/>
        </w:rPr>
        <w:t>matters</w:t>
      </w:r>
      <w:r w:rsidRPr="00134750">
        <w:rPr>
          <w:rStyle w:val="StyleUnderline"/>
          <w:highlight w:val="cyan"/>
        </w:rPr>
        <w:t xml:space="preserve"> at </w:t>
      </w:r>
      <w:r w:rsidRPr="00134750">
        <w:rPr>
          <w:rStyle w:val="StyleUnderline"/>
        </w:rPr>
        <w:t xml:space="preserve">a </w:t>
      </w:r>
      <w:r w:rsidRPr="00134750">
        <w:rPr>
          <w:rStyle w:val="StyleUnderline"/>
          <w:highlight w:val="cyan"/>
        </w:rPr>
        <w:t>time</w:t>
      </w:r>
      <w:r w:rsidRPr="00134750">
        <w:rPr>
          <w:sz w:val="16"/>
        </w:rPr>
        <w:t xml:space="preserve">. It seems likely that Congress will provide more funding to the FTC in the current environment, but </w:t>
      </w:r>
      <w:r w:rsidRPr="00134750">
        <w:rPr>
          <w:rStyle w:val="StyleUnderline"/>
          <w:highlight w:val="cyan"/>
        </w:rPr>
        <w:t>even with</w:t>
      </w:r>
      <w:r w:rsidRPr="00134750">
        <w:rPr>
          <w:sz w:val="16"/>
        </w:rPr>
        <w:t xml:space="preserve"> these </w:t>
      </w:r>
      <w:r w:rsidRPr="00134750">
        <w:rPr>
          <w:rStyle w:val="StyleUnderline"/>
          <w:highlight w:val="cyan"/>
        </w:rPr>
        <w:t>extra resources</w:t>
      </w:r>
      <w:r w:rsidRPr="00134750">
        <w:rPr>
          <w:rStyle w:val="StyleUnderline"/>
        </w:rPr>
        <w:t xml:space="preserve">, the </w:t>
      </w:r>
      <w:r w:rsidRPr="00134750">
        <w:rPr>
          <w:rStyle w:val="Emphasis"/>
          <w:highlight w:val="cyan"/>
        </w:rPr>
        <w:t>FTC will</w:t>
      </w:r>
      <w:r w:rsidRPr="00134750">
        <w:rPr>
          <w:rStyle w:val="Emphasis"/>
        </w:rPr>
        <w:t xml:space="preserve"> still </w:t>
      </w:r>
      <w:r w:rsidRPr="00134750">
        <w:rPr>
          <w:rStyle w:val="Emphasis"/>
          <w:highlight w:val="cyan"/>
        </w:rPr>
        <w:t xml:space="preserve">have to pick </w:t>
      </w:r>
      <w:r w:rsidRPr="00134750">
        <w:rPr>
          <w:rStyle w:val="Emphasis"/>
        </w:rPr>
        <w:t xml:space="preserve">its </w:t>
      </w:r>
      <w:r w:rsidRPr="00134750">
        <w:rPr>
          <w:rStyle w:val="Emphasis"/>
          <w:highlight w:val="cyan"/>
        </w:rPr>
        <w:t>cases carefully</w:t>
      </w:r>
      <w:r w:rsidRPr="00134750">
        <w:rPr>
          <w:rStyle w:val="StyleUnderline"/>
        </w:rPr>
        <w:t xml:space="preserve"> and cannot challenge every deal or every instance of alleged unlawful conduct.</w:t>
      </w:r>
    </w:p>
    <w:p w14:paraId="36853A16" w14:textId="77777777" w:rsidR="00E52263" w:rsidRPr="00134750" w:rsidRDefault="00E52263" w:rsidP="00E52263"/>
    <w:p w14:paraId="30121CEF" w14:textId="77777777" w:rsidR="00E52263" w:rsidRPr="00134750" w:rsidRDefault="00E52263" w:rsidP="00E52263">
      <w:pPr>
        <w:pStyle w:val="Heading4"/>
      </w:pPr>
      <w:r w:rsidRPr="00134750">
        <w:t xml:space="preserve">That </w:t>
      </w:r>
      <w:r w:rsidRPr="00134750">
        <w:rPr>
          <w:u w:val="single"/>
        </w:rPr>
        <w:t>trades off</w:t>
      </w:r>
      <w:r w:rsidRPr="00134750">
        <w:t xml:space="preserve"> with the necessary resources for privacy enforcement.</w:t>
      </w:r>
    </w:p>
    <w:p w14:paraId="41ECC67B" w14:textId="77777777" w:rsidR="00E52263" w:rsidRPr="00134750" w:rsidRDefault="00E52263" w:rsidP="00E52263">
      <w:r w:rsidRPr="00134750">
        <w:t xml:space="preserve">John O. </w:t>
      </w:r>
      <w:r w:rsidRPr="00134750">
        <w:rPr>
          <w:rStyle w:val="Style13ptBold"/>
        </w:rPr>
        <w:t>McGinnis</w:t>
      </w:r>
      <w:r w:rsidRPr="00134750">
        <w:t xml:space="preserve">* </w:t>
      </w:r>
      <w:r w:rsidRPr="00134750">
        <w:rPr>
          <w:rStyle w:val="Style13ptBold"/>
        </w:rPr>
        <w:t>and</w:t>
      </w:r>
      <w:r w:rsidRPr="00134750">
        <w:t xml:space="preserve"> Linda </w:t>
      </w:r>
      <w:r w:rsidRPr="00134750">
        <w:rPr>
          <w:rStyle w:val="Style13ptBold"/>
        </w:rPr>
        <w:t>Sun</w:t>
      </w:r>
      <w:r w:rsidRPr="00134750">
        <w:t xml:space="preserve">** </w:t>
      </w:r>
      <w:r w:rsidRPr="00134750">
        <w:rPr>
          <w:rStyle w:val="Style13ptBold"/>
        </w:rPr>
        <w:t>20</w:t>
      </w:r>
      <w:r w:rsidRPr="00134750">
        <w:t>. *George C. Dix Professor, Northwestern University, and Associate-Designate, Wilmer Pickering Hale &amp; Dorr LLP. “Unifying Antitrust Enforcement for the Digital Age.” Northwestern Public Law Research Paper No. 20-20. https://papers.ssrn.com/sol3/papers.cfm?abstract_id=3669087</w:t>
      </w:r>
    </w:p>
    <w:p w14:paraId="3387255D" w14:textId="77777777" w:rsidR="00E52263" w:rsidRPr="00134750" w:rsidRDefault="00E52263" w:rsidP="00E52263">
      <w:pPr>
        <w:rPr>
          <w:sz w:val="16"/>
        </w:rPr>
      </w:pPr>
      <w:r w:rsidRPr="00134750">
        <w:rPr>
          <w:rStyle w:val="StyleUnderline"/>
        </w:rPr>
        <w:t xml:space="preserve">The </w:t>
      </w:r>
      <w:r w:rsidRPr="00134750">
        <w:rPr>
          <w:rStyle w:val="StyleUnderline"/>
          <w:highlight w:val="cyan"/>
        </w:rPr>
        <w:t>FTC needs</w:t>
      </w:r>
      <w:r w:rsidRPr="00134750">
        <w:rPr>
          <w:sz w:val="16"/>
        </w:rPr>
        <w:t xml:space="preserve"> more </w:t>
      </w:r>
      <w:r w:rsidRPr="00134750">
        <w:rPr>
          <w:rStyle w:val="Emphasis"/>
          <w:highlight w:val="cyan"/>
        </w:rPr>
        <w:t>resources</w:t>
      </w:r>
      <w:r w:rsidRPr="00134750">
        <w:rPr>
          <w:sz w:val="16"/>
          <w:highlight w:val="cyan"/>
        </w:rPr>
        <w:t xml:space="preserve"> </w:t>
      </w:r>
      <w:r w:rsidRPr="00134750">
        <w:rPr>
          <w:rStyle w:val="StyleUnderline"/>
          <w:highlight w:val="cyan"/>
        </w:rPr>
        <w:t>to</w:t>
      </w:r>
      <w:r w:rsidRPr="00134750">
        <w:rPr>
          <w:rStyle w:val="StyleUnderline"/>
        </w:rPr>
        <w:t xml:space="preserve"> adequately </w:t>
      </w:r>
      <w:r w:rsidRPr="00134750">
        <w:rPr>
          <w:rStyle w:val="StyleUnderline"/>
          <w:highlight w:val="cyan"/>
        </w:rPr>
        <w:t>address</w:t>
      </w:r>
      <w:r w:rsidRPr="00134750">
        <w:rPr>
          <w:rStyle w:val="StyleUnderline"/>
        </w:rPr>
        <w:t xml:space="preserve"> the nation’s growing </w:t>
      </w:r>
      <w:r w:rsidRPr="00134750">
        <w:rPr>
          <w:rStyle w:val="StyleUnderline"/>
          <w:highlight w:val="cyan"/>
        </w:rPr>
        <w:t>privacy concerns</w:t>
      </w:r>
      <w:r w:rsidRPr="00134750">
        <w:rPr>
          <w:sz w:val="16"/>
        </w:rPr>
        <w:t xml:space="preserve">. Currently, </w:t>
      </w:r>
      <w:r w:rsidRPr="00134750">
        <w:rPr>
          <w:rStyle w:val="StyleUnderline"/>
        </w:rPr>
        <w:t xml:space="preserve">the </w:t>
      </w:r>
      <w:r w:rsidRPr="00134750">
        <w:rPr>
          <w:rStyle w:val="StyleUnderline"/>
          <w:highlight w:val="cyan"/>
        </w:rPr>
        <w:t>FTC oversees</w:t>
      </w:r>
      <w:r w:rsidRPr="00134750">
        <w:rPr>
          <w:rStyle w:val="StyleUnderline"/>
        </w:rPr>
        <w:t xml:space="preserve"> both consumer protection—encompassing </w:t>
      </w:r>
      <w:r w:rsidRPr="00134750">
        <w:rPr>
          <w:rStyle w:val="StyleUnderline"/>
          <w:highlight w:val="cyan"/>
        </w:rPr>
        <w:t>privacy—and</w:t>
      </w:r>
      <w:r w:rsidRPr="00134750">
        <w:rPr>
          <w:rStyle w:val="StyleUnderline"/>
        </w:rPr>
        <w:t xml:space="preserve"> </w:t>
      </w:r>
      <w:r w:rsidRPr="00134750">
        <w:rPr>
          <w:rStyle w:val="StyleUnderline"/>
          <w:highlight w:val="cyan"/>
        </w:rPr>
        <w:t>antitrust</w:t>
      </w:r>
      <w:r w:rsidRPr="00134750">
        <w:rPr>
          <w:sz w:val="16"/>
        </w:rPr>
        <w:t xml:space="preserve">,249 making the FTC the chief federal agency on privacy policy and enforcement250 and the nation’s de-facto privacy agency.251 </w:t>
      </w:r>
      <w:r w:rsidRPr="00134750">
        <w:rPr>
          <w:rStyle w:val="StyleUnderline"/>
        </w:rPr>
        <w:t>The agency has long-standing experience in enforcing privacy statutes2</w:t>
      </w:r>
      <w:r w:rsidRPr="00134750">
        <w:rPr>
          <w:sz w:val="16"/>
        </w:rPr>
        <w:t xml:space="preserve">52 </w:t>
      </w:r>
      <w:r w:rsidRPr="00134750">
        <w:rPr>
          <w:rStyle w:val="StyleUnderline"/>
        </w:rPr>
        <w:t>and also has special privacy assets, such as an internet lab capable of high-quality tech forensics</w:t>
      </w:r>
      <w:r w:rsidRPr="00134750">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134750">
        <w:rPr>
          <w:rStyle w:val="StyleUnderline"/>
        </w:rPr>
        <w:t xml:space="preserve">To adequately address privacy concerns, the </w:t>
      </w:r>
      <w:r w:rsidRPr="00134750">
        <w:rPr>
          <w:rStyle w:val="StyleUnderline"/>
          <w:highlight w:val="cyan"/>
        </w:rPr>
        <w:t>FTC needs</w:t>
      </w:r>
      <w:r w:rsidRPr="00134750">
        <w:rPr>
          <w:sz w:val="16"/>
        </w:rPr>
        <w:t xml:space="preserve"> more </w:t>
      </w:r>
      <w:r w:rsidRPr="00134750">
        <w:rPr>
          <w:rStyle w:val="StyleUnderline"/>
        </w:rPr>
        <w:t>resources</w:t>
      </w:r>
      <w:r w:rsidRPr="00134750">
        <w:rPr>
          <w:sz w:val="16"/>
        </w:rPr>
        <w:t xml:space="preserve">.256 </w:t>
      </w:r>
      <w:r w:rsidRPr="00134750">
        <w:rPr>
          <w:rStyle w:val="StyleUnderline"/>
        </w:rPr>
        <w:t>The agency has been explicit that it needs more</w:t>
      </w:r>
      <w:r w:rsidRPr="00134750">
        <w:rPr>
          <w:sz w:val="16"/>
        </w:rPr>
        <w:t xml:space="preserve"> man</w:t>
      </w:r>
      <w:r w:rsidRPr="00134750">
        <w:rPr>
          <w:rStyle w:val="StyleUnderline"/>
        </w:rPr>
        <w:t>power</w:t>
      </w:r>
      <w:r w:rsidRPr="00134750">
        <w:rPr>
          <w:sz w:val="16"/>
        </w:rPr>
        <w:t xml:space="preserve"> </w:t>
      </w:r>
      <w:r w:rsidRPr="00134750">
        <w:rPr>
          <w:rStyle w:val="StyleUnderline"/>
          <w:highlight w:val="cyan"/>
        </w:rPr>
        <w:t>to police tech</w:t>
      </w:r>
      <w:r w:rsidRPr="00134750">
        <w:rPr>
          <w:rStyle w:val="StyleUnderline"/>
        </w:rPr>
        <w:t xml:space="preserve"> </w:t>
      </w:r>
      <w:r w:rsidRPr="00134750">
        <w:rPr>
          <w:rStyle w:val="StyleUnderline"/>
          <w:highlight w:val="cyan"/>
        </w:rPr>
        <w:t>companies</w:t>
      </w:r>
      <w:r w:rsidRPr="00134750">
        <w:rPr>
          <w:rStyle w:val="StyleUnderline"/>
        </w:rPr>
        <w:t xml:space="preserve">. In </w:t>
      </w:r>
      <w:r w:rsidRPr="00134750">
        <w:rPr>
          <w:rStyle w:val="StyleUnderline"/>
          <w:highlight w:val="cyan"/>
        </w:rPr>
        <w:t>requesting increased funding</w:t>
      </w:r>
      <w:r w:rsidRPr="00134750">
        <w:rPr>
          <w:rStyle w:val="StyleUnderline"/>
        </w:rPr>
        <w:t xml:space="preserve"> from Congress, FTC Director</w:t>
      </w:r>
      <w:r w:rsidRPr="00134750">
        <w:rPr>
          <w:sz w:val="16"/>
        </w:rPr>
        <w:t xml:space="preserve"> Joseph </w:t>
      </w:r>
      <w:r w:rsidRPr="00134750">
        <w:rPr>
          <w:rStyle w:val="StyleUnderline"/>
        </w:rPr>
        <w:t>Simons said the money would allow the agency to hire additional staff and bring more privacy cases</w:t>
      </w:r>
      <w:r w:rsidRPr="00134750">
        <w:rPr>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134750">
        <w:rPr>
          <w:rStyle w:val="StyleUnderline"/>
          <w:highlight w:val="cyan"/>
        </w:rPr>
        <w:t>Without</w:t>
      </w:r>
      <w:r w:rsidRPr="00134750">
        <w:rPr>
          <w:rStyle w:val="StyleUnderline"/>
        </w:rPr>
        <w:t xml:space="preserve"> more lawyers, investigators, and technologists, the </w:t>
      </w:r>
      <w:r w:rsidRPr="00134750">
        <w:rPr>
          <w:rStyle w:val="StyleUnderline"/>
          <w:highlight w:val="cyan"/>
        </w:rPr>
        <w:t xml:space="preserve">FTC will be forced to conduct privacy investigations less thoroughly, and </w:t>
      </w:r>
      <w:r w:rsidRPr="00134750">
        <w:rPr>
          <w:rStyle w:val="StyleUnderline"/>
        </w:rPr>
        <w:t xml:space="preserve">in some cases, </w:t>
      </w:r>
      <w:r w:rsidRPr="00134750">
        <w:rPr>
          <w:rStyle w:val="Emphasis"/>
          <w:highlight w:val="cyan"/>
        </w:rPr>
        <w:t xml:space="preserve">forgo </w:t>
      </w:r>
      <w:r w:rsidRPr="00134750">
        <w:rPr>
          <w:rStyle w:val="Emphasis"/>
        </w:rPr>
        <w:t xml:space="preserve">them </w:t>
      </w:r>
      <w:r w:rsidRPr="00134750">
        <w:rPr>
          <w:rStyle w:val="Emphasis"/>
          <w:highlight w:val="cyan"/>
        </w:rPr>
        <w:t>altogether</w:t>
      </w:r>
      <w:r w:rsidRPr="00134750">
        <w:rPr>
          <w:sz w:val="16"/>
        </w:rPr>
        <w:t xml:space="preserve">.260 Currently, </w:t>
      </w:r>
      <w:r w:rsidRPr="00134750">
        <w:rPr>
          <w:rStyle w:val="StyleUnderline"/>
        </w:rPr>
        <w:t xml:space="preserve">the </w:t>
      </w:r>
      <w:r w:rsidRPr="00134750">
        <w:rPr>
          <w:rStyle w:val="StyleUnderline"/>
          <w:highlight w:val="cyan"/>
        </w:rPr>
        <w:t xml:space="preserve">FT C’s resources </w:t>
      </w:r>
      <w:r w:rsidRPr="00134750">
        <w:rPr>
          <w:rStyle w:val="StyleUnderline"/>
        </w:rPr>
        <w:t xml:space="preserve">are </w:t>
      </w:r>
      <w:r w:rsidRPr="00134750">
        <w:rPr>
          <w:rStyle w:val="Emphasis"/>
          <w:highlight w:val="cyan"/>
        </w:rPr>
        <w:t>spread thin across multiple missions</w:t>
      </w:r>
      <w:r w:rsidRPr="00134750">
        <w:rPr>
          <w:rStyle w:val="StyleUnderline"/>
          <w:highlight w:val="cyan"/>
        </w:rPr>
        <w:t xml:space="preserve">, to </w:t>
      </w:r>
      <w:r w:rsidRPr="00134750">
        <w:rPr>
          <w:rStyle w:val="StyleUnderline"/>
        </w:rPr>
        <w:t xml:space="preserve">the </w:t>
      </w:r>
      <w:r w:rsidRPr="00134750">
        <w:rPr>
          <w:rStyle w:val="Emphasis"/>
          <w:highlight w:val="cyan"/>
        </w:rPr>
        <w:t xml:space="preserve">detriment of </w:t>
      </w:r>
      <w:r w:rsidRPr="00134750">
        <w:rPr>
          <w:rStyle w:val="Emphasis"/>
        </w:rPr>
        <w:t xml:space="preserve">its </w:t>
      </w:r>
      <w:r w:rsidRPr="00134750">
        <w:rPr>
          <w:rStyle w:val="Emphasis"/>
          <w:highlight w:val="cyan"/>
        </w:rPr>
        <w:t>privacy efforts</w:t>
      </w:r>
      <w:r w:rsidRPr="00134750">
        <w:rPr>
          <w:sz w:val="16"/>
          <w:highlight w:val="cyan"/>
        </w:rPr>
        <w:t xml:space="preserve">. </w:t>
      </w:r>
      <w:r w:rsidRPr="00134750">
        <w:rPr>
          <w:rStyle w:val="StyleUnderline"/>
          <w:highlight w:val="cyan"/>
        </w:rPr>
        <w:t>Removing</w:t>
      </w:r>
      <w:r w:rsidRPr="00134750">
        <w:rPr>
          <w:sz w:val="16"/>
        </w:rPr>
        <w:t xml:space="preserve"> the agency’s </w:t>
      </w:r>
      <w:r w:rsidRPr="00134750">
        <w:rPr>
          <w:rStyle w:val="StyleUnderline"/>
          <w:highlight w:val="cyan"/>
        </w:rPr>
        <w:t>antitrust</w:t>
      </w:r>
      <w:r w:rsidRPr="00134750">
        <w:rPr>
          <w:sz w:val="16"/>
        </w:rPr>
        <w:t xml:space="preserve"> responsibilities would </w:t>
      </w:r>
      <w:r w:rsidRPr="00134750">
        <w:rPr>
          <w:rStyle w:val="StyleUnderline"/>
          <w:highlight w:val="cyan"/>
        </w:rPr>
        <w:t>reallocate resources</w:t>
      </w:r>
      <w:r w:rsidRPr="00134750">
        <w:rPr>
          <w:rStyle w:val="StyleUnderline"/>
        </w:rPr>
        <w:t xml:space="preserve"> from the antitrust department </w:t>
      </w:r>
      <w:r w:rsidRPr="00134750">
        <w:rPr>
          <w:rStyle w:val="StyleUnderline"/>
          <w:highlight w:val="cyan"/>
        </w:rPr>
        <w:t>to</w:t>
      </w:r>
      <w:r w:rsidRPr="00134750">
        <w:rPr>
          <w:sz w:val="16"/>
        </w:rPr>
        <w:t xml:space="preserve"> its </w:t>
      </w:r>
      <w:r w:rsidRPr="00134750">
        <w:rPr>
          <w:rStyle w:val="StyleUnderline"/>
          <w:highlight w:val="cyan"/>
        </w:rPr>
        <w:t>privacy</w:t>
      </w:r>
      <w:r w:rsidRPr="00134750">
        <w:rPr>
          <w:sz w:val="16"/>
        </w:rPr>
        <w:t xml:space="preserve"> unit and other areas of consumer protection. Further, it </w:t>
      </w:r>
      <w:r w:rsidRPr="00134750">
        <w:rPr>
          <w:sz w:val="16"/>
          <w:highlight w:val="cyan"/>
        </w:rPr>
        <w:t xml:space="preserve">would </w:t>
      </w:r>
      <w:r w:rsidRPr="00134750">
        <w:rPr>
          <w:rStyle w:val="StyleUnderline"/>
          <w:highlight w:val="cyan"/>
        </w:rPr>
        <w:t>free</w:t>
      </w:r>
      <w:r w:rsidRPr="00134750">
        <w:rPr>
          <w:rStyle w:val="StyleUnderline"/>
        </w:rPr>
        <w:t xml:space="preserve"> </w:t>
      </w:r>
      <w:r w:rsidRPr="00134750">
        <w:rPr>
          <w:rStyle w:val="StyleUnderline"/>
          <w:highlight w:val="cyan"/>
        </w:rPr>
        <w:t xml:space="preserve">up </w:t>
      </w:r>
      <w:r w:rsidRPr="00134750">
        <w:rPr>
          <w:rStyle w:val="StyleUnderline"/>
        </w:rPr>
        <w:t xml:space="preserve">the </w:t>
      </w:r>
      <w:r w:rsidRPr="00134750">
        <w:rPr>
          <w:rStyle w:val="StyleUnderline"/>
          <w:highlight w:val="cyan"/>
        </w:rPr>
        <w:t xml:space="preserve">scarce time </w:t>
      </w:r>
      <w:r w:rsidRPr="00134750">
        <w:rPr>
          <w:rStyle w:val="StyleUnderline"/>
        </w:rPr>
        <w:t>of the commissioners to oversee this essential effort</w:t>
      </w:r>
      <w:r w:rsidRPr="00134750">
        <w:rPr>
          <w:sz w:val="16"/>
        </w:rPr>
        <w:t>.261</w:t>
      </w:r>
    </w:p>
    <w:p w14:paraId="62B141F7" w14:textId="77777777" w:rsidR="00E52263" w:rsidRPr="00134750" w:rsidRDefault="00E52263" w:rsidP="00E52263"/>
    <w:p w14:paraId="453C911F" w14:textId="77777777" w:rsidR="00E52263" w:rsidRPr="00134750" w:rsidRDefault="00E52263" w:rsidP="00E52263">
      <w:pPr>
        <w:pStyle w:val="Heading4"/>
      </w:pPr>
      <w:r w:rsidRPr="00134750">
        <w:t xml:space="preserve">Unchecked algorithmic bias risks massive </w:t>
      </w:r>
      <w:r w:rsidRPr="00134750">
        <w:rPr>
          <w:u w:val="single"/>
        </w:rPr>
        <w:t>inequality</w:t>
      </w:r>
      <w:r w:rsidRPr="00134750">
        <w:t xml:space="preserve"> and </w:t>
      </w:r>
      <w:r w:rsidRPr="00134750">
        <w:rPr>
          <w:u w:val="single"/>
        </w:rPr>
        <w:t>extinction</w:t>
      </w:r>
      <w:r w:rsidRPr="00134750">
        <w:t>.</w:t>
      </w:r>
    </w:p>
    <w:p w14:paraId="3F983DC9" w14:textId="77777777" w:rsidR="00E52263" w:rsidRPr="00134750" w:rsidRDefault="00E52263" w:rsidP="00E52263">
      <w:pPr>
        <w:rPr>
          <w:rStyle w:val="FollowedHyperlink"/>
        </w:rPr>
      </w:pPr>
      <w:r w:rsidRPr="00134750">
        <w:t>Mike</w:t>
      </w:r>
      <w:r w:rsidRPr="00134750">
        <w:rPr>
          <w:rStyle w:val="Style13ptBold"/>
        </w:rPr>
        <w:t xml:space="preserve"> Thomas 20</w:t>
      </w:r>
      <w:r w:rsidRPr="00134750">
        <w:t>. Quoting AI experts including MIT Physics Professors, Senior Features Writer for BuiltIn</w:t>
      </w:r>
      <w:r w:rsidRPr="00134750">
        <w:rPr>
          <w:rStyle w:val="Style13ptBold"/>
        </w:rPr>
        <w:t xml:space="preserve">. </w:t>
      </w:r>
      <w:r w:rsidRPr="00134750">
        <w:t xml:space="preserve">THE FUTURE OF ARTIFICIAL INTELLIGENCE: 7 ways AI </w:t>
      </w:r>
      <w:r w:rsidRPr="00134750">
        <w:lastRenderedPageBreak/>
        <w:t xml:space="preserve">can change the world for better ... or worse, Updated: April 20, 2020, </w:t>
      </w:r>
      <w:hyperlink r:id="rId9" w:history="1">
        <w:r w:rsidRPr="00134750">
          <w:rPr>
            <w:rStyle w:val="FollowedHyperlink"/>
          </w:rPr>
          <w:t>https://builtin.com/artificial-intelligence/artificial-intelligence-future</w:t>
        </w:r>
      </w:hyperlink>
    </w:p>
    <w:p w14:paraId="4E871498" w14:textId="77777777" w:rsidR="00E52263" w:rsidRPr="00134750" w:rsidRDefault="00E52263" w:rsidP="00E52263">
      <w:r w:rsidRPr="00134750">
        <w:rPr>
          <w:rStyle w:val="StyleUnderline"/>
          <w:highlight w:val="cyan"/>
        </w:rPr>
        <w:t>Klabjan</w:t>
      </w:r>
      <w:r w:rsidRPr="00134750">
        <w:rPr>
          <w:sz w:val="16"/>
        </w:rPr>
        <w:t xml:space="preserve"> also </w:t>
      </w:r>
      <w:r w:rsidRPr="00134750">
        <w:rPr>
          <w:rStyle w:val="StyleUnderline"/>
        </w:rPr>
        <w:t xml:space="preserve">puts </w:t>
      </w:r>
      <w:r w:rsidRPr="00134750">
        <w:rPr>
          <w:rStyle w:val="Emphasis"/>
        </w:rPr>
        <w:t>little stock in extreme scenarios</w:t>
      </w:r>
      <w:r w:rsidRPr="00134750">
        <w:rPr>
          <w:sz w:val="16"/>
        </w:rPr>
        <w:t xml:space="preserve"> — the type </w:t>
      </w:r>
      <w:r w:rsidRPr="00134750">
        <w:rPr>
          <w:rStyle w:val="StyleUnderline"/>
        </w:rPr>
        <w:t>involving</w:t>
      </w:r>
      <w:r w:rsidRPr="00134750">
        <w:rPr>
          <w:sz w:val="16"/>
        </w:rPr>
        <w:t xml:space="preserve">, say, </w:t>
      </w:r>
      <w:r w:rsidRPr="00134750">
        <w:rPr>
          <w:rStyle w:val="StyleUnderline"/>
        </w:rPr>
        <w:t xml:space="preserve">murderous cyborgs that turn the earth into a smoldering hellscape. He’s </w:t>
      </w:r>
      <w:r w:rsidRPr="00134750">
        <w:rPr>
          <w:rStyle w:val="Emphasis"/>
        </w:rPr>
        <w:t>much</w:t>
      </w:r>
      <w:r w:rsidRPr="00134750">
        <w:rPr>
          <w:rStyle w:val="StyleUnderline"/>
        </w:rPr>
        <w:t xml:space="preserve"> more </w:t>
      </w:r>
      <w:r w:rsidRPr="00134750">
        <w:rPr>
          <w:rStyle w:val="StyleUnderline"/>
          <w:highlight w:val="cyan"/>
        </w:rPr>
        <w:t>concerned with machines</w:t>
      </w:r>
      <w:r w:rsidRPr="00134750">
        <w:rPr>
          <w:sz w:val="16"/>
        </w:rPr>
        <w:t xml:space="preserve"> — war robots, for instance — </w:t>
      </w:r>
      <w:r w:rsidRPr="00134750">
        <w:rPr>
          <w:rStyle w:val="StyleUnderline"/>
          <w:highlight w:val="cyan"/>
        </w:rPr>
        <w:t xml:space="preserve">being </w:t>
      </w:r>
      <w:r w:rsidRPr="00134750">
        <w:rPr>
          <w:rStyle w:val="Emphasis"/>
          <w:highlight w:val="cyan"/>
        </w:rPr>
        <w:t>fed faulty “incentives</w:t>
      </w:r>
      <w:r w:rsidRPr="00134750">
        <w:rPr>
          <w:rStyle w:val="StyleUnderline"/>
          <w:highlight w:val="cyan"/>
        </w:rPr>
        <w:t>” by</w:t>
      </w:r>
      <w:r w:rsidRPr="00134750">
        <w:rPr>
          <w:sz w:val="16"/>
        </w:rPr>
        <w:t xml:space="preserve"> nefarious </w:t>
      </w:r>
      <w:r w:rsidRPr="00134750">
        <w:rPr>
          <w:rStyle w:val="StyleUnderline"/>
          <w:highlight w:val="cyan"/>
        </w:rPr>
        <w:t>humans</w:t>
      </w:r>
      <w:r w:rsidRPr="00134750">
        <w:rPr>
          <w:rStyle w:val="StyleUnderline"/>
        </w:rPr>
        <w:t xml:space="preserve">. As </w:t>
      </w:r>
      <w:r w:rsidRPr="00134750">
        <w:rPr>
          <w:rStyle w:val="StyleUnderline"/>
          <w:highlight w:val="cyan"/>
        </w:rPr>
        <w:t>MIT physics professors and leading AI researcher</w:t>
      </w:r>
      <w:r w:rsidRPr="00134750">
        <w:rPr>
          <w:sz w:val="16"/>
        </w:rPr>
        <w:t xml:space="preserve"> Max Tegmark </w:t>
      </w:r>
      <w:r w:rsidRPr="00134750">
        <w:rPr>
          <w:rStyle w:val="StyleUnderline"/>
          <w:highlight w:val="cyan"/>
        </w:rPr>
        <w:t>put it</w:t>
      </w:r>
      <w:r w:rsidRPr="00134750">
        <w:rPr>
          <w:rStyle w:val="StyleUnderline"/>
        </w:rPr>
        <w:t xml:space="preserve"> in a 2018 TED Talk, “The </w:t>
      </w:r>
      <w:r w:rsidRPr="00134750">
        <w:rPr>
          <w:rStyle w:val="Emphasis"/>
          <w:highlight w:val="cyan"/>
        </w:rPr>
        <w:t>real threat</w:t>
      </w:r>
      <w:r w:rsidRPr="00134750">
        <w:rPr>
          <w:rStyle w:val="StyleUnderline"/>
          <w:highlight w:val="cyan"/>
        </w:rPr>
        <w:t xml:space="preserve"> from AI is</w:t>
      </w:r>
      <w:r w:rsidRPr="00134750">
        <w:rPr>
          <w:rStyle w:val="StyleUnderline"/>
        </w:rPr>
        <w:t xml:space="preserve">n’t </w:t>
      </w:r>
      <w:r w:rsidRPr="00134750">
        <w:rPr>
          <w:rStyle w:val="Emphasis"/>
        </w:rPr>
        <w:t>malice</w:t>
      </w:r>
      <w:r w:rsidRPr="00134750">
        <w:rPr>
          <w:rStyle w:val="StyleUnderline"/>
        </w:rPr>
        <w:t xml:space="preserve">, like in silly Hollywood movies, but </w:t>
      </w:r>
      <w:r w:rsidRPr="00134750">
        <w:rPr>
          <w:rStyle w:val="Emphasis"/>
          <w:highlight w:val="cyan"/>
        </w:rPr>
        <w:t>competence</w:t>
      </w:r>
      <w:r w:rsidRPr="00134750">
        <w:rPr>
          <w:rStyle w:val="StyleUnderline"/>
        </w:rPr>
        <w:t xml:space="preserve"> — AI accomplishing goals that just aren’t aligned with ours</w:t>
      </w:r>
      <w:r w:rsidRPr="00134750">
        <w:rPr>
          <w:sz w:val="16"/>
        </w:rPr>
        <w:t xml:space="preserve">.” That’s Laird’s take, too. “I definitely don’t see </w:t>
      </w:r>
      <w:r w:rsidRPr="00134750">
        <w:rPr>
          <w:rStyle w:val="StyleUnderline"/>
        </w:rPr>
        <w:t>the scenario where something wakes up and decides</w:t>
      </w:r>
      <w:r w:rsidRPr="00134750">
        <w:rPr>
          <w:sz w:val="16"/>
        </w:rPr>
        <w:t xml:space="preserve"> it wants </w:t>
      </w:r>
      <w:r w:rsidRPr="00134750">
        <w:rPr>
          <w:rStyle w:val="StyleUnderline"/>
        </w:rPr>
        <w:t>to take over the world</w:t>
      </w:r>
      <w:r w:rsidRPr="00134750">
        <w:rPr>
          <w:sz w:val="16"/>
        </w:rPr>
        <w:t xml:space="preserve">,” he says. “I think </w:t>
      </w:r>
      <w:r w:rsidRPr="00134750">
        <w:rPr>
          <w:rStyle w:val="StyleUnderline"/>
        </w:rPr>
        <w:t>that’s science fiction and not the way it’s going to play out.”</w:t>
      </w:r>
      <w:r w:rsidRPr="00134750">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134750">
        <w:rPr>
          <w:rStyle w:val="StyleUnderline"/>
        </w:rPr>
        <w:t>But</w:t>
      </w:r>
      <w:r w:rsidRPr="00134750">
        <w:rPr>
          <w:sz w:val="16"/>
        </w:rPr>
        <w:t xml:space="preserve"> no one knows for sure. “</w:t>
      </w:r>
      <w:r w:rsidRPr="00134750">
        <w:rPr>
          <w:rStyle w:val="StyleUnderline"/>
        </w:rPr>
        <w:t>There are several major breakthroughs that have to occur, and</w:t>
      </w:r>
      <w:r w:rsidRPr="00134750">
        <w:rPr>
          <w:sz w:val="16"/>
        </w:rPr>
        <w:t xml:space="preserve"> those </w:t>
      </w:r>
      <w:r w:rsidRPr="00134750">
        <w:rPr>
          <w:rStyle w:val="StyleUnderline"/>
        </w:rPr>
        <w:t>could come very quickly</w:t>
      </w:r>
      <w:r w:rsidRPr="00134750">
        <w:rPr>
          <w:sz w:val="16"/>
        </w:rPr>
        <w:t xml:space="preserve">,” Russell said during his Westminster talk. </w:t>
      </w:r>
      <w:r w:rsidRPr="00134750">
        <w:rPr>
          <w:rStyle w:val="StyleUnderline"/>
        </w:rPr>
        <w:t>Referencing the rapid transformational effect of nuclear fission</w:t>
      </w:r>
      <w:r w:rsidRPr="00134750">
        <w:rPr>
          <w:sz w:val="16"/>
        </w:rPr>
        <w:t xml:space="preserve"> (atom splitting) by British physicist Ernest Rutherford in 1917, </w:t>
      </w:r>
      <w:r w:rsidRPr="00134750">
        <w:rPr>
          <w:rStyle w:val="StyleUnderline"/>
        </w:rPr>
        <w:t>he added, “It’s very, very hard to predict when these conceptual breakthroughs are going to happen</w:t>
      </w:r>
      <w:r w:rsidRPr="00134750">
        <w:rPr>
          <w:sz w:val="16"/>
        </w:rPr>
        <w:t xml:space="preserve">.” </w:t>
      </w:r>
      <w:r w:rsidRPr="00134750">
        <w:rPr>
          <w:rStyle w:val="StyleUnderline"/>
        </w:rPr>
        <w:t>But whenever they do</w:t>
      </w:r>
      <w:r w:rsidRPr="00134750">
        <w:rPr>
          <w:sz w:val="16"/>
        </w:rPr>
        <w:t xml:space="preserve">, if they do, </w:t>
      </w:r>
      <w:r w:rsidRPr="00134750">
        <w:rPr>
          <w:rStyle w:val="StyleUnderline"/>
        </w:rPr>
        <w:t xml:space="preserve">he </w:t>
      </w:r>
      <w:r w:rsidRPr="00134750">
        <w:rPr>
          <w:rStyle w:val="StyleUnderline"/>
          <w:highlight w:val="cyan"/>
        </w:rPr>
        <w:t xml:space="preserve">emphasized </w:t>
      </w:r>
      <w:r w:rsidRPr="00134750">
        <w:rPr>
          <w:rStyle w:val="StyleUnderline"/>
        </w:rPr>
        <w:t xml:space="preserve">the </w:t>
      </w:r>
      <w:r w:rsidRPr="00134750">
        <w:rPr>
          <w:rStyle w:val="StyleUnderline"/>
          <w:highlight w:val="cyan"/>
        </w:rPr>
        <w:t>importance of preparation.</w:t>
      </w:r>
      <w:r w:rsidRPr="00134750">
        <w:rPr>
          <w:rStyle w:val="StyleUnderline"/>
        </w:rPr>
        <w:t xml:space="preserve"> </w:t>
      </w:r>
      <w:r w:rsidRPr="00134750">
        <w:rPr>
          <w:sz w:val="16"/>
        </w:rPr>
        <w:t xml:space="preserve">That means starting or continuing discussions about the ethical use of A.G.I. and whether it should be regulated. </w:t>
      </w:r>
      <w:r w:rsidRPr="00134750">
        <w:rPr>
          <w:rStyle w:val="StyleUnderline"/>
        </w:rPr>
        <w:t xml:space="preserve">That </w:t>
      </w:r>
      <w:r w:rsidRPr="00134750">
        <w:rPr>
          <w:rStyle w:val="StyleUnderline"/>
          <w:highlight w:val="cyan"/>
        </w:rPr>
        <w:t xml:space="preserve">means working to </w:t>
      </w:r>
      <w:r w:rsidRPr="00134750">
        <w:rPr>
          <w:rStyle w:val="Emphasis"/>
          <w:highlight w:val="cyan"/>
        </w:rPr>
        <w:t>eliminate data bias</w:t>
      </w:r>
      <w:r w:rsidRPr="00134750">
        <w:rPr>
          <w:rStyle w:val="StyleUnderline"/>
          <w:highlight w:val="cyan"/>
        </w:rPr>
        <w:t xml:space="preserve">, which has </w:t>
      </w:r>
      <w:r w:rsidRPr="00134750">
        <w:rPr>
          <w:rStyle w:val="StyleUnderline"/>
        </w:rPr>
        <w:t xml:space="preserve">a </w:t>
      </w:r>
      <w:r w:rsidRPr="00134750">
        <w:rPr>
          <w:rStyle w:val="Emphasis"/>
          <w:highlight w:val="cyan"/>
        </w:rPr>
        <w:t>corrupting effect on algorithms</w:t>
      </w:r>
      <w:r w:rsidRPr="00134750">
        <w:rPr>
          <w:rStyle w:val="StyleUnderline"/>
          <w:highlight w:val="cyan"/>
        </w:rPr>
        <w:t xml:space="preserve"> and </w:t>
      </w:r>
      <w:r w:rsidRPr="00134750">
        <w:rPr>
          <w:rStyle w:val="StyleUnderline"/>
        </w:rPr>
        <w:t xml:space="preserve">is </w:t>
      </w:r>
      <w:r w:rsidRPr="00134750">
        <w:rPr>
          <w:rStyle w:val="Emphasis"/>
        </w:rPr>
        <w:t xml:space="preserve">currently a </w:t>
      </w:r>
      <w:r w:rsidRPr="00134750">
        <w:rPr>
          <w:rStyle w:val="Emphasis"/>
          <w:highlight w:val="cyan"/>
        </w:rPr>
        <w:t xml:space="preserve">fat fly in </w:t>
      </w:r>
      <w:r w:rsidRPr="00134750">
        <w:rPr>
          <w:rStyle w:val="Emphasis"/>
        </w:rPr>
        <w:t xml:space="preserve">the </w:t>
      </w:r>
      <w:r w:rsidRPr="00134750">
        <w:rPr>
          <w:rStyle w:val="Emphasis"/>
          <w:highlight w:val="cyan"/>
        </w:rPr>
        <w:t>AI ointment</w:t>
      </w:r>
      <w:r w:rsidRPr="00134750">
        <w:rPr>
          <w:sz w:val="16"/>
        </w:rPr>
        <w:t xml:space="preserve">. That means working to invent and augment security measures capable of keeping the technology in check. </w:t>
      </w:r>
      <w:r w:rsidRPr="00134750">
        <w:rPr>
          <w:rStyle w:val="StyleUnderline"/>
        </w:rPr>
        <w:t xml:space="preserve">And it means having the humility to realize that just because we can doesn’t mean we should. </w:t>
      </w:r>
      <w:r w:rsidRPr="00134750">
        <w:rPr>
          <w:sz w:val="16"/>
        </w:rPr>
        <w:t xml:space="preserve">“Our situation with technology is complicated, but the big picture is rather simple,” Tegmark said during his TED Talk. “Most </w:t>
      </w:r>
      <w:r w:rsidRPr="00134750">
        <w:rPr>
          <w:rStyle w:val="StyleUnderline"/>
        </w:rPr>
        <w:t xml:space="preserve">AGI researchers </w:t>
      </w:r>
      <w:r w:rsidRPr="00134750">
        <w:rPr>
          <w:rStyle w:val="StyleUnderline"/>
          <w:highlight w:val="cyan"/>
        </w:rPr>
        <w:t xml:space="preserve">expect AGI </w:t>
      </w:r>
      <w:r w:rsidRPr="00134750">
        <w:rPr>
          <w:rStyle w:val="StyleUnderline"/>
        </w:rPr>
        <w:t>within decades</w:t>
      </w:r>
      <w:r w:rsidRPr="00134750">
        <w:rPr>
          <w:rStyle w:val="StyleUnderline"/>
          <w:highlight w:val="cyan"/>
        </w:rPr>
        <w:t xml:space="preserve">, and </w:t>
      </w:r>
      <w:r w:rsidRPr="00134750">
        <w:rPr>
          <w:rStyle w:val="Emphasis"/>
          <w:highlight w:val="cyan"/>
        </w:rPr>
        <w:t xml:space="preserve">if we </w:t>
      </w:r>
      <w:r w:rsidRPr="00134750">
        <w:rPr>
          <w:rStyle w:val="Emphasis"/>
        </w:rPr>
        <w:t xml:space="preserve">just </w:t>
      </w:r>
      <w:r w:rsidRPr="00134750">
        <w:rPr>
          <w:rStyle w:val="Emphasis"/>
          <w:highlight w:val="cyan"/>
        </w:rPr>
        <w:t xml:space="preserve">bumble </w:t>
      </w:r>
      <w:r w:rsidRPr="00134750">
        <w:rPr>
          <w:rStyle w:val="Emphasis"/>
        </w:rPr>
        <w:t xml:space="preserve">into this </w:t>
      </w:r>
      <w:r w:rsidRPr="00134750">
        <w:rPr>
          <w:rStyle w:val="Emphasis"/>
          <w:highlight w:val="cyan"/>
        </w:rPr>
        <w:t>unprepared</w:t>
      </w:r>
      <w:r w:rsidRPr="00134750">
        <w:rPr>
          <w:rStyle w:val="StyleUnderline"/>
          <w:highlight w:val="cyan"/>
        </w:rPr>
        <w:t>, it will</w:t>
      </w:r>
      <w:r w:rsidRPr="00134750">
        <w:rPr>
          <w:sz w:val="16"/>
        </w:rPr>
        <w:t xml:space="preserve"> probably </w:t>
      </w:r>
      <w:r w:rsidRPr="00134750">
        <w:rPr>
          <w:rStyle w:val="Emphasis"/>
          <w:highlight w:val="cyan"/>
        </w:rPr>
        <w:t xml:space="preserve">be </w:t>
      </w:r>
      <w:r w:rsidRPr="00134750">
        <w:rPr>
          <w:rStyle w:val="Emphasis"/>
        </w:rPr>
        <w:t xml:space="preserve">the </w:t>
      </w:r>
      <w:r w:rsidRPr="00134750">
        <w:rPr>
          <w:rStyle w:val="Emphasis"/>
          <w:highlight w:val="cyan"/>
        </w:rPr>
        <w:t>biggest mistake in human history</w:t>
      </w:r>
      <w:r w:rsidRPr="00134750">
        <w:rPr>
          <w:sz w:val="16"/>
          <w:highlight w:val="cyan"/>
        </w:rPr>
        <w:t xml:space="preserve">. </w:t>
      </w:r>
      <w:r w:rsidRPr="00134750">
        <w:rPr>
          <w:rStyle w:val="StyleUnderline"/>
        </w:rPr>
        <w:t xml:space="preserve">It could </w:t>
      </w:r>
      <w:r w:rsidRPr="00134750">
        <w:rPr>
          <w:rStyle w:val="StyleUnderline"/>
          <w:highlight w:val="cyan"/>
        </w:rPr>
        <w:t>enable brutal</w:t>
      </w:r>
      <w:r w:rsidRPr="00134750">
        <w:rPr>
          <w:sz w:val="16"/>
        </w:rPr>
        <w:t xml:space="preserve"> global </w:t>
      </w:r>
      <w:r w:rsidRPr="00134750">
        <w:rPr>
          <w:rStyle w:val="StyleUnderline"/>
          <w:highlight w:val="cyan"/>
        </w:rPr>
        <w:t xml:space="preserve">dictatorship with </w:t>
      </w:r>
      <w:r w:rsidRPr="00134750">
        <w:rPr>
          <w:rStyle w:val="Emphasis"/>
          <w:highlight w:val="cyan"/>
        </w:rPr>
        <w:t>unprecedented inequality</w:t>
      </w:r>
      <w:r w:rsidRPr="00134750">
        <w:rPr>
          <w:rStyle w:val="StyleUnderline"/>
          <w:highlight w:val="cyan"/>
        </w:rPr>
        <w:t xml:space="preserve">, </w:t>
      </w:r>
      <w:r w:rsidRPr="00134750">
        <w:rPr>
          <w:rStyle w:val="StyleUnderline"/>
        </w:rPr>
        <w:t>surveillance</w:t>
      </w:r>
      <w:r w:rsidRPr="00134750">
        <w:rPr>
          <w:rStyle w:val="StyleUnderline"/>
          <w:highlight w:val="cyan"/>
        </w:rPr>
        <w:t xml:space="preserve">, </w:t>
      </w:r>
      <w:r w:rsidRPr="00134750">
        <w:rPr>
          <w:rStyle w:val="Emphasis"/>
          <w:highlight w:val="cyan"/>
        </w:rPr>
        <w:t>suffering</w:t>
      </w:r>
      <w:r w:rsidRPr="00134750">
        <w:rPr>
          <w:rStyle w:val="StyleUnderline"/>
          <w:highlight w:val="cyan"/>
        </w:rPr>
        <w:t xml:space="preserve"> and</w:t>
      </w:r>
      <w:r w:rsidRPr="00134750">
        <w:rPr>
          <w:rStyle w:val="StyleUnderline"/>
        </w:rPr>
        <w:t xml:space="preserve"> maybe </w:t>
      </w:r>
      <w:r w:rsidRPr="00134750">
        <w:rPr>
          <w:rStyle w:val="Emphasis"/>
        </w:rPr>
        <w:t xml:space="preserve">even human </w:t>
      </w:r>
      <w:r w:rsidRPr="00134750">
        <w:rPr>
          <w:rStyle w:val="Emphasis"/>
          <w:highlight w:val="cyan"/>
        </w:rPr>
        <w:t>extinction</w:t>
      </w:r>
      <w:r w:rsidRPr="00134750">
        <w:rPr>
          <w:sz w:val="16"/>
        </w:rPr>
        <w:t xml:space="preserve">. </w:t>
      </w:r>
      <w:r w:rsidRPr="00134750">
        <w:rPr>
          <w:rStyle w:val="Emphasis"/>
        </w:rPr>
        <w:t xml:space="preserve">But </w:t>
      </w:r>
      <w:r w:rsidRPr="00134750">
        <w:rPr>
          <w:rStyle w:val="Emphasis"/>
          <w:highlight w:val="cyan"/>
        </w:rPr>
        <w:t>if we</w:t>
      </w:r>
      <w:r w:rsidRPr="00134750">
        <w:rPr>
          <w:rStyle w:val="Emphasis"/>
        </w:rPr>
        <w:t xml:space="preserve"> </w:t>
      </w:r>
      <w:r w:rsidRPr="00134750">
        <w:rPr>
          <w:rStyle w:val="Emphasis"/>
          <w:highlight w:val="cyan"/>
        </w:rPr>
        <w:t>steer carefully</w:t>
      </w:r>
      <w:r w:rsidRPr="00134750">
        <w:rPr>
          <w:rStyle w:val="StyleUnderline"/>
          <w:highlight w:val="cyan"/>
        </w:rPr>
        <w:t xml:space="preserve">, </w:t>
      </w:r>
      <w:r w:rsidRPr="00134750">
        <w:rPr>
          <w:rStyle w:val="StyleUnderline"/>
        </w:rPr>
        <w:t xml:space="preserve">we could </w:t>
      </w:r>
      <w:r w:rsidRPr="00134750">
        <w:rPr>
          <w:rStyle w:val="StyleUnderline"/>
          <w:highlight w:val="cyan"/>
        </w:rPr>
        <w:t xml:space="preserve">end up in </w:t>
      </w:r>
      <w:r w:rsidRPr="00134750">
        <w:rPr>
          <w:rStyle w:val="StyleUnderline"/>
        </w:rPr>
        <w:t xml:space="preserve">a </w:t>
      </w:r>
      <w:r w:rsidRPr="00134750">
        <w:rPr>
          <w:rStyle w:val="Emphasis"/>
          <w:highlight w:val="cyan"/>
        </w:rPr>
        <w:t>fantastic future</w:t>
      </w:r>
      <w:r w:rsidRPr="00134750">
        <w:rPr>
          <w:sz w:val="16"/>
          <w:highlight w:val="cyan"/>
        </w:rPr>
        <w:t xml:space="preserve"> </w:t>
      </w:r>
      <w:r w:rsidRPr="00134750">
        <w:rPr>
          <w:rStyle w:val="StyleUnderline"/>
        </w:rPr>
        <w:t xml:space="preserve">where </w:t>
      </w:r>
      <w:r w:rsidRPr="00134750">
        <w:rPr>
          <w:rStyle w:val="Emphasis"/>
        </w:rPr>
        <w:t>everybody’s better off</w:t>
      </w:r>
      <w:r w:rsidRPr="00134750">
        <w:rPr>
          <w:rStyle w:val="StyleUnderline"/>
        </w:rPr>
        <w:t xml:space="preserve">—the poor are richer, the rich are richer, </w:t>
      </w:r>
      <w:r w:rsidRPr="00134750">
        <w:rPr>
          <w:rStyle w:val="Emphasis"/>
        </w:rPr>
        <w:t>everybody’s healthy and free</w:t>
      </w:r>
      <w:r w:rsidRPr="00134750">
        <w:rPr>
          <w:sz w:val="16"/>
        </w:rPr>
        <w:t xml:space="preserve"> to live out their dreams.” </w:t>
      </w:r>
    </w:p>
    <w:p w14:paraId="2F2DFD7C" w14:textId="77777777" w:rsidR="00E52263" w:rsidRPr="00134750" w:rsidRDefault="00E52263" w:rsidP="00E52263"/>
    <w:p w14:paraId="126257F7" w14:textId="6CCB9D15" w:rsidR="00E52263" w:rsidRPr="00134750" w:rsidRDefault="00E52263" w:rsidP="00E52263">
      <w:pPr>
        <w:pStyle w:val="Heading2"/>
      </w:pPr>
      <w:r w:rsidRPr="00134750">
        <w:lastRenderedPageBreak/>
        <w:t>Japan DA</w:t>
      </w:r>
    </w:p>
    <w:p w14:paraId="61D55101" w14:textId="77777777" w:rsidR="00E52263" w:rsidRPr="00134750" w:rsidRDefault="00E52263" w:rsidP="00E52263">
      <w:pPr>
        <w:pStyle w:val="Heading4"/>
      </w:pPr>
      <w:r w:rsidRPr="00134750">
        <w:t xml:space="preserve">New </w:t>
      </w:r>
      <w:r w:rsidRPr="00134750">
        <w:rPr>
          <w:u w:val="single"/>
        </w:rPr>
        <w:t>antitrust</w:t>
      </w:r>
      <w:r w:rsidRPr="00134750">
        <w:t xml:space="preserve"> is applied </w:t>
      </w:r>
      <w:r w:rsidRPr="00134750">
        <w:rPr>
          <w:u w:val="single"/>
        </w:rPr>
        <w:t>globally</w:t>
      </w:r>
      <w:r w:rsidRPr="00134750">
        <w:t>---</w:t>
      </w:r>
      <w:r w:rsidRPr="00134750">
        <w:rPr>
          <w:u w:val="single"/>
        </w:rPr>
        <w:t>offends allies</w:t>
      </w:r>
      <w:r w:rsidRPr="00134750">
        <w:t xml:space="preserve"> </w:t>
      </w:r>
    </w:p>
    <w:p w14:paraId="4F918EFF" w14:textId="77777777" w:rsidR="00E52263" w:rsidRPr="00134750" w:rsidRDefault="00E52263" w:rsidP="00E52263">
      <w:r w:rsidRPr="00134750">
        <w:t xml:space="preserve">Herbert </w:t>
      </w:r>
      <w:r w:rsidRPr="00134750">
        <w:rPr>
          <w:rStyle w:val="Style13ptBold"/>
        </w:rPr>
        <w:t>Hovenkamp 03</w:t>
      </w:r>
      <w:r w:rsidRPr="00134750">
        <w:t xml:space="preserve">. Ben V. &amp; Dorothy Willie Professor of Law and History, University of Iowa. “Antitrust as Extraterritorial Regulatory Policy,” 48 Antitrust BULL. 629 (2003). </w:t>
      </w:r>
    </w:p>
    <w:p w14:paraId="1E279B3D" w14:textId="77777777" w:rsidR="00E52263" w:rsidRPr="00134750" w:rsidRDefault="00E52263" w:rsidP="00E52263">
      <w:pPr>
        <w:rPr>
          <w:sz w:val="16"/>
        </w:rPr>
      </w:pPr>
      <w:r w:rsidRPr="00134750">
        <w:rPr>
          <w:sz w:val="16"/>
        </w:rPr>
        <w:t xml:space="preserve">Today few of us are sympathetic with the view that the common law exists apart from and somehow transcends the jurisdiction of the courts that make it. Nevertheless, </w:t>
      </w:r>
      <w:r w:rsidRPr="00134750">
        <w:rPr>
          <w:rStyle w:val="StyleUnderline"/>
        </w:rPr>
        <w:t xml:space="preserve">there is a powerful sense in which the rules of </w:t>
      </w:r>
      <w:r w:rsidRPr="00134750">
        <w:rPr>
          <w:rStyle w:val="Emphasis"/>
          <w:highlight w:val="cyan"/>
        </w:rPr>
        <w:t>antitrust law</w:t>
      </w:r>
      <w:r w:rsidRPr="00134750">
        <w:rPr>
          <w:rStyle w:val="StyleUnderline"/>
          <w:highlight w:val="cyan"/>
        </w:rPr>
        <w:t xml:space="preserve"> are regarded as "</w:t>
      </w:r>
      <w:r w:rsidRPr="00134750">
        <w:rPr>
          <w:rStyle w:val="Emphasis"/>
          <w:highlight w:val="cyan"/>
        </w:rPr>
        <w:t>natural</w:t>
      </w:r>
      <w:r w:rsidRPr="00134750">
        <w:rPr>
          <w:rStyle w:val="StyleUnderline"/>
          <w:highlight w:val="cyan"/>
        </w:rPr>
        <w:t xml:space="preserve">," while </w:t>
      </w:r>
      <w:r w:rsidRPr="00134750">
        <w:rPr>
          <w:rStyle w:val="Emphasis"/>
          <w:highlight w:val="cyan"/>
        </w:rPr>
        <w:t>explicitly reg</w:t>
      </w:r>
      <w:r w:rsidRPr="00134750">
        <w:rPr>
          <w:rStyle w:val="Emphasis"/>
        </w:rPr>
        <w:t>ulatory rule</w:t>
      </w:r>
      <w:r w:rsidRPr="00134750">
        <w:rPr>
          <w:rStyle w:val="Emphasis"/>
          <w:highlight w:val="cyan"/>
        </w:rPr>
        <w:t>s</w:t>
      </w:r>
      <w:r w:rsidRPr="00134750">
        <w:rPr>
          <w:rStyle w:val="StyleUnderline"/>
          <w:highlight w:val="cyan"/>
        </w:rPr>
        <w:t xml:space="preserve"> are </w:t>
      </w:r>
      <w:r w:rsidRPr="00134750">
        <w:rPr>
          <w:rStyle w:val="StyleUnderline"/>
        </w:rPr>
        <w:t>considered</w:t>
      </w:r>
      <w:r w:rsidRPr="00134750">
        <w:rPr>
          <w:sz w:val="16"/>
        </w:rPr>
        <w:t xml:space="preserve"> to be purely local, </w:t>
      </w:r>
      <w:r w:rsidRPr="00134750">
        <w:rPr>
          <w:rStyle w:val="Emphasis"/>
          <w:highlight w:val="cyan"/>
        </w:rPr>
        <w:t>territorial</w:t>
      </w:r>
      <w:r w:rsidRPr="00134750">
        <w:rPr>
          <w:sz w:val="16"/>
        </w:rPr>
        <w:t xml:space="preserve">, or political. </w:t>
      </w:r>
      <w:r w:rsidRPr="00134750">
        <w:rPr>
          <w:rStyle w:val="StyleUnderline"/>
        </w:rPr>
        <w:t>This view is given considerable support by a</w:t>
      </w:r>
      <w:r w:rsidRPr="00134750">
        <w:rPr>
          <w:sz w:val="16"/>
        </w:rPr>
        <w:t xml:space="preserve"> powerful </w:t>
      </w:r>
      <w:r w:rsidRPr="00134750">
        <w:rPr>
          <w:rStyle w:val="StyleUnderline"/>
        </w:rPr>
        <w:t>neoclassical economic model that views markets as natural, in the sense that they exist separate and apart from state policy making</w:t>
      </w:r>
      <w:r w:rsidRPr="00134750">
        <w:rPr>
          <w:sz w:val="16"/>
        </w:rPr>
        <w:t>. 32</w:t>
      </w:r>
    </w:p>
    <w:p w14:paraId="707B3B63" w14:textId="77777777" w:rsidR="00E52263" w:rsidRPr="00134750" w:rsidRDefault="00E52263" w:rsidP="00E52263">
      <w:pPr>
        <w:rPr>
          <w:sz w:val="16"/>
        </w:rPr>
      </w:pPr>
      <w:r w:rsidRPr="00134750">
        <w:rPr>
          <w:rStyle w:val="StyleUnderline"/>
        </w:rPr>
        <w:t xml:space="preserve">Within this model </w:t>
      </w:r>
      <w:r w:rsidRPr="00134750">
        <w:rPr>
          <w:rStyle w:val="StyleUnderline"/>
          <w:highlight w:val="cyan"/>
        </w:rPr>
        <w:t xml:space="preserve">antitrust law is a </w:t>
      </w:r>
      <w:r w:rsidRPr="00134750">
        <w:rPr>
          <w:rStyle w:val="StyleUnderline"/>
        </w:rPr>
        <w:t xml:space="preserve">kind of </w:t>
      </w:r>
      <w:r w:rsidRPr="00134750">
        <w:rPr>
          <w:rStyle w:val="StyleUnderline"/>
          <w:highlight w:val="cyan"/>
        </w:rPr>
        <w:t xml:space="preserve">background </w:t>
      </w:r>
      <w:r w:rsidRPr="00134750">
        <w:rPr>
          <w:rStyle w:val="StyleUnderline"/>
        </w:rPr>
        <w:t>umpire</w:t>
      </w:r>
      <w:r w:rsidRPr="00134750">
        <w:rPr>
          <w:sz w:val="16"/>
        </w:rPr>
        <w:t xml:space="preserve"> that does not make first instance choices about price, quantity, quality, new entry and the like, but </w:t>
      </w:r>
      <w:r w:rsidRPr="00134750">
        <w:rPr>
          <w:rStyle w:val="StyleUnderline"/>
          <w:highlight w:val="cyan"/>
        </w:rPr>
        <w:t xml:space="preserve">that does limit the </w:t>
      </w:r>
      <w:r w:rsidRPr="00134750">
        <w:rPr>
          <w:rStyle w:val="Emphasis"/>
          <w:highlight w:val="cyan"/>
        </w:rPr>
        <w:t>anticompetitive</w:t>
      </w:r>
      <w:r w:rsidRPr="00134750">
        <w:rPr>
          <w:rStyle w:val="StyleUnderline"/>
          <w:highlight w:val="cyan"/>
        </w:rPr>
        <w:t xml:space="preserve"> exercise</w:t>
      </w:r>
      <w:r w:rsidRPr="00134750">
        <w:rPr>
          <w:rStyle w:val="StyleUnderline"/>
        </w:rPr>
        <w:t xml:space="preserve"> of market power</w:t>
      </w:r>
      <w:r w:rsidRPr="00134750">
        <w:rPr>
          <w:sz w:val="16"/>
        </w:rPr>
        <w:t xml:space="preserve">. Antitrust operates as </w:t>
      </w:r>
      <w:r w:rsidRPr="00134750">
        <w:rPr>
          <w:rStyle w:val="StyleUnderline"/>
          <w:highlight w:val="cyan"/>
        </w:rPr>
        <w:t>a kind of</w:t>
      </w:r>
      <w:r w:rsidRPr="00134750">
        <w:rPr>
          <w:sz w:val="16"/>
          <w:highlight w:val="cyan"/>
        </w:rPr>
        <w:t xml:space="preserve"> </w:t>
      </w:r>
      <w:r w:rsidRPr="00134750">
        <w:rPr>
          <w:sz w:val="16"/>
        </w:rPr>
        <w:t xml:space="preserve">"macro" version of </w:t>
      </w:r>
      <w:r w:rsidRPr="00134750">
        <w:rPr>
          <w:rStyle w:val="StyleUnderline"/>
          <w:highlight w:val="cyan"/>
        </w:rPr>
        <w:t>contract law.</w:t>
      </w:r>
      <w:r w:rsidRPr="00134750">
        <w:rPr>
          <w:rStyle w:val="StyleUnderline"/>
        </w:rPr>
        <w:t xml:space="preserve"> The common law of contracts is designed to facilitate</w:t>
      </w:r>
      <w:r w:rsidRPr="00134750">
        <w:rPr>
          <w:sz w:val="16"/>
        </w:rPr>
        <w:t xml:space="preserve"> and protect the utility of individual </w:t>
      </w:r>
      <w:r w:rsidRPr="00134750">
        <w:rPr>
          <w:rStyle w:val="StyleUnderline"/>
        </w:rPr>
        <w:t>private bargains; antitrust is designed to do much the same thing</w:t>
      </w:r>
      <w:r w:rsidRPr="00134750">
        <w:rPr>
          <w:sz w:val="16"/>
        </w:rPr>
        <w:t xml:space="preserve">, but for markets as a whole. </w:t>
      </w:r>
      <w:r w:rsidRPr="00134750">
        <w:rPr>
          <w:rStyle w:val="StyleUnderline"/>
        </w:rPr>
        <w:t>Under this conception</w:t>
      </w:r>
      <w:r w:rsidRPr="00134750">
        <w:rPr>
          <w:sz w:val="16"/>
        </w:rPr>
        <w:t xml:space="preserve"> a well defined set of </w:t>
      </w:r>
      <w:r w:rsidRPr="00134750">
        <w:rPr>
          <w:rStyle w:val="StyleUnderline"/>
        </w:rPr>
        <w:t>antitrust</w:t>
      </w:r>
      <w:r w:rsidRPr="00134750">
        <w:rPr>
          <w:sz w:val="16"/>
        </w:rPr>
        <w:t xml:space="preserve"> principles </w:t>
      </w:r>
      <w:r w:rsidRPr="00134750">
        <w:rPr>
          <w:rStyle w:val="StyleUnderline"/>
        </w:rPr>
        <w:t>always operates in the background</w:t>
      </w:r>
      <w:r w:rsidRPr="00134750">
        <w:rPr>
          <w:sz w:val="16"/>
        </w:rPr>
        <w:t xml:space="preserve">, so to speak, permitting private bargaining to proceed without interference in the great majority of instances, but intervening when competitive processes go awry. Further, </w:t>
      </w:r>
      <w:r w:rsidRPr="00134750">
        <w:rPr>
          <w:rStyle w:val="StyleUnderline"/>
        </w:rPr>
        <w:t>widespread agreement exists</w:t>
      </w:r>
      <w:r w:rsidRPr="00134750">
        <w:rPr>
          <w:sz w:val="16"/>
        </w:rPr>
        <w:t xml:space="preserve"> both inside and outside the United States </w:t>
      </w:r>
      <w:r w:rsidRPr="00134750">
        <w:rPr>
          <w:rStyle w:val="StyleUnderline"/>
        </w:rPr>
        <w:t>on a set of core principles</w:t>
      </w:r>
      <w:r w:rsidRPr="00134750">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42A24910" w14:textId="77777777" w:rsidR="00E52263" w:rsidRPr="00134750" w:rsidRDefault="00E52263" w:rsidP="00E52263">
      <w:pPr>
        <w:rPr>
          <w:sz w:val="16"/>
        </w:rPr>
      </w:pPr>
      <w:r w:rsidRPr="00134750">
        <w:rPr>
          <w:rStyle w:val="Emphasis"/>
          <w:highlight w:val="cyan"/>
        </w:rPr>
        <w:t>In contrast</w:t>
      </w:r>
      <w:r w:rsidRPr="00134750">
        <w:rPr>
          <w:rStyle w:val="StyleUnderline"/>
        </w:rPr>
        <w:t>, the power to regulate is different</w:t>
      </w:r>
      <w:r w:rsidRPr="00134750">
        <w:rPr>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134750">
        <w:rPr>
          <w:rStyle w:val="StyleUnderline"/>
          <w:highlight w:val="cyan"/>
        </w:rPr>
        <w:t xml:space="preserve">regulatory design is </w:t>
      </w:r>
      <w:r w:rsidRPr="00134750">
        <w:rPr>
          <w:rStyle w:val="StyleUnderline"/>
        </w:rPr>
        <w:t xml:space="preserve">much more </w:t>
      </w:r>
      <w:r w:rsidRPr="00134750">
        <w:rPr>
          <w:rStyle w:val="StyleUnderline"/>
          <w:highlight w:val="cyan"/>
        </w:rPr>
        <w:t>specific</w:t>
      </w:r>
      <w:r w:rsidRPr="00134750">
        <w:rPr>
          <w:sz w:val="16"/>
          <w:highlight w:val="cyan"/>
        </w:rPr>
        <w:t xml:space="preserve"> </w:t>
      </w:r>
      <w:r w:rsidRPr="00134750">
        <w:rPr>
          <w:sz w:val="16"/>
        </w:rPr>
        <w:t>to the sovereign-more likely to reflect the demographics, industrial or employment base, or politics of the particular state imposing the regulation.</w:t>
      </w:r>
    </w:p>
    <w:p w14:paraId="66D9CDA4" w14:textId="77777777" w:rsidR="00E52263" w:rsidRPr="00134750" w:rsidRDefault="00E52263" w:rsidP="00E52263">
      <w:pPr>
        <w:rPr>
          <w:sz w:val="16"/>
          <w:szCs w:val="16"/>
        </w:rPr>
      </w:pPr>
      <w:r w:rsidRPr="00134750">
        <w:rPr>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4CB2FCD2" w14:textId="77777777" w:rsidR="00E52263" w:rsidRPr="00134750" w:rsidRDefault="00E52263" w:rsidP="00E52263">
      <w:pPr>
        <w:rPr>
          <w:sz w:val="16"/>
        </w:rPr>
      </w:pPr>
      <w:r w:rsidRPr="00134750">
        <w:rPr>
          <w:sz w:val="16"/>
        </w:rPr>
        <w:t xml:space="preserve">But </w:t>
      </w:r>
      <w:r w:rsidRPr="00134750">
        <w:rPr>
          <w:rStyle w:val="StyleUnderline"/>
          <w:highlight w:val="cyan"/>
        </w:rPr>
        <w:t>homogeneity in antitrust</w:t>
      </w:r>
      <w:r w:rsidRPr="00134750">
        <w:rPr>
          <w:sz w:val="16"/>
          <w:highlight w:val="cyan"/>
        </w:rPr>
        <w:t xml:space="preserve"> </w:t>
      </w:r>
      <w:r w:rsidRPr="00134750">
        <w:rPr>
          <w:sz w:val="16"/>
        </w:rPr>
        <w:t xml:space="preserve">policy also </w:t>
      </w:r>
      <w:r w:rsidRPr="00134750">
        <w:rPr>
          <w:rStyle w:val="StyleUnderline"/>
          <w:highlight w:val="cyan"/>
        </w:rPr>
        <w:t xml:space="preserve">begins to </w:t>
      </w:r>
      <w:r w:rsidRPr="00134750">
        <w:rPr>
          <w:rStyle w:val="Emphasis"/>
          <w:highlight w:val="cyan"/>
        </w:rPr>
        <w:t xml:space="preserve">break down when antitrust </w:t>
      </w:r>
      <w:r w:rsidRPr="00134750">
        <w:rPr>
          <w:rStyle w:val="Emphasis"/>
        </w:rPr>
        <w:t xml:space="preserve">law </w:t>
      </w:r>
      <w:r w:rsidRPr="00134750">
        <w:rPr>
          <w:rStyle w:val="Emphasis"/>
          <w:highlight w:val="cyan"/>
        </w:rPr>
        <w:t>moves beyond its fundamental</w:t>
      </w:r>
      <w:r w:rsidRPr="00134750">
        <w:rPr>
          <w:sz w:val="16"/>
          <w:highlight w:val="cyan"/>
        </w:rPr>
        <w:t xml:space="preserve"> </w:t>
      </w:r>
      <w:r w:rsidRPr="00134750">
        <w:rPr>
          <w:sz w:val="16"/>
        </w:rPr>
        <w:t xml:space="preserve">neoclassical </w:t>
      </w:r>
      <w:r w:rsidRPr="00134750">
        <w:rPr>
          <w:rStyle w:val="Emphasis"/>
          <w:highlight w:val="cyan"/>
        </w:rPr>
        <w:t>concern</w:t>
      </w:r>
      <w:r w:rsidRPr="00134750">
        <w:rPr>
          <w:sz w:val="16"/>
          <w:highlight w:val="cyan"/>
        </w:rPr>
        <w:t xml:space="preserve"> </w:t>
      </w:r>
      <w:r w:rsidRPr="00134750">
        <w:rPr>
          <w:sz w:val="16"/>
        </w:rPr>
        <w:t xml:space="preserve">with cartels or well-defined exclusionary practices, </w:t>
      </w:r>
      <w:r w:rsidRPr="00134750">
        <w:rPr>
          <w:rStyle w:val="StyleUnderline"/>
        </w:rPr>
        <w:t xml:space="preserve">and </w:t>
      </w:r>
      <w:r w:rsidRPr="00134750">
        <w:rPr>
          <w:rStyle w:val="StyleUnderline"/>
          <w:highlight w:val="cyan"/>
        </w:rPr>
        <w:t xml:space="preserve">into areas </w:t>
      </w:r>
      <w:r w:rsidRPr="00134750">
        <w:rPr>
          <w:rStyle w:val="StyleUnderline"/>
        </w:rPr>
        <w:t xml:space="preserve">where its role is more </w:t>
      </w:r>
      <w:r w:rsidRPr="00134750">
        <w:rPr>
          <w:rStyle w:val="Emphasis"/>
          <w:highlight w:val="cyan"/>
        </w:rPr>
        <w:t>controversial or marginal</w:t>
      </w:r>
      <w:r w:rsidRPr="00134750">
        <w:rPr>
          <w:rStyle w:val="StyleUnderline"/>
          <w:highlight w:val="cyan"/>
        </w:rPr>
        <w:t xml:space="preserve">. This is </w:t>
      </w:r>
      <w:r w:rsidRPr="00134750">
        <w:rPr>
          <w:rStyle w:val="StyleUnderline"/>
        </w:rPr>
        <w:t xml:space="preserve">often the case </w:t>
      </w:r>
      <w:r w:rsidRPr="00134750">
        <w:rPr>
          <w:rStyle w:val="StyleUnderline"/>
          <w:highlight w:val="cyan"/>
        </w:rPr>
        <w:t xml:space="preserve">when </w:t>
      </w:r>
      <w:r w:rsidRPr="00134750">
        <w:rPr>
          <w:rStyle w:val="StyleUnderline"/>
        </w:rPr>
        <w:t xml:space="preserve">the </w:t>
      </w:r>
      <w:r w:rsidRPr="00134750">
        <w:rPr>
          <w:rStyle w:val="Emphasis"/>
          <w:highlight w:val="cyan"/>
        </w:rPr>
        <w:t>antitrust laws are applied</w:t>
      </w:r>
      <w:r w:rsidRPr="00134750">
        <w:rPr>
          <w:rStyle w:val="StyleUnderline"/>
          <w:highlight w:val="cyan"/>
        </w:rPr>
        <w:t xml:space="preserve"> in recently deregulated markets</w:t>
      </w:r>
      <w:r w:rsidRPr="00134750">
        <w:rPr>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0999E1E1" w14:textId="77777777" w:rsidR="00E52263" w:rsidRPr="00134750" w:rsidRDefault="00E52263" w:rsidP="00E52263">
      <w:pPr>
        <w:rPr>
          <w:sz w:val="16"/>
        </w:rPr>
      </w:pPr>
      <w:r w:rsidRPr="00134750">
        <w:rPr>
          <w:sz w:val="16"/>
        </w:rPr>
        <w:t xml:space="preserve">Increasingly, </w:t>
      </w:r>
      <w:r w:rsidRPr="00134750">
        <w:rPr>
          <w:rStyle w:val="StyleUnderline"/>
        </w:rPr>
        <w:t xml:space="preserve">American </w:t>
      </w:r>
      <w:r w:rsidRPr="00134750">
        <w:rPr>
          <w:rStyle w:val="StyleUnderline"/>
          <w:highlight w:val="cyan"/>
        </w:rPr>
        <w:t xml:space="preserve">courts </w:t>
      </w:r>
      <w:r w:rsidRPr="00134750">
        <w:rPr>
          <w:rStyle w:val="StyleUnderline"/>
        </w:rPr>
        <w:t xml:space="preserve">seem </w:t>
      </w:r>
      <w:r w:rsidRPr="00134750">
        <w:rPr>
          <w:rStyle w:val="Emphasis"/>
        </w:rPr>
        <w:t xml:space="preserve">willing to </w:t>
      </w:r>
      <w:r w:rsidRPr="00134750">
        <w:rPr>
          <w:rStyle w:val="Emphasis"/>
          <w:highlight w:val="cyan"/>
        </w:rPr>
        <w:t xml:space="preserve">apply antitrust </w:t>
      </w:r>
      <w:r w:rsidRPr="00134750">
        <w:rPr>
          <w:rStyle w:val="Emphasis"/>
        </w:rPr>
        <w:t xml:space="preserve">law </w:t>
      </w:r>
      <w:r w:rsidRPr="00134750">
        <w:rPr>
          <w:rStyle w:val="Emphasis"/>
          <w:highlight w:val="cyan"/>
        </w:rPr>
        <w:t>to</w:t>
      </w:r>
      <w:r w:rsidRPr="00134750">
        <w:rPr>
          <w:sz w:val="16"/>
          <w:highlight w:val="cyan"/>
        </w:rPr>
        <w:t xml:space="preserve"> </w:t>
      </w:r>
      <w:r w:rsidRPr="00134750">
        <w:rPr>
          <w:sz w:val="16"/>
        </w:rPr>
        <w:t xml:space="preserve">markets regulated by </w:t>
      </w:r>
      <w:r w:rsidRPr="00134750">
        <w:rPr>
          <w:rStyle w:val="Emphasis"/>
          <w:highlight w:val="cyan"/>
        </w:rPr>
        <w:t>foreign nations</w:t>
      </w:r>
      <w:r w:rsidRPr="00134750">
        <w:rPr>
          <w:rStyle w:val="StyleUnderline"/>
          <w:highlight w:val="cyan"/>
        </w:rPr>
        <w:t xml:space="preserve"> </w:t>
      </w:r>
      <w:r w:rsidRPr="00134750">
        <w:rPr>
          <w:rStyle w:val="StyleUnderline"/>
        </w:rPr>
        <w:t xml:space="preserve">under circumstances </w:t>
      </w:r>
      <w:r w:rsidRPr="00134750">
        <w:rPr>
          <w:rStyle w:val="StyleUnderline"/>
          <w:highlight w:val="cyan"/>
        </w:rPr>
        <w:t xml:space="preserve">where regulatory laws </w:t>
      </w:r>
      <w:r w:rsidRPr="00134750">
        <w:rPr>
          <w:rStyle w:val="StyleUnderline"/>
        </w:rPr>
        <w:t xml:space="preserve">themselves </w:t>
      </w:r>
      <w:r w:rsidRPr="00134750">
        <w:rPr>
          <w:rStyle w:val="StyleUnderline"/>
          <w:highlight w:val="cyan"/>
        </w:rPr>
        <w:t xml:space="preserve">would never </w:t>
      </w:r>
      <w:r w:rsidRPr="00134750">
        <w:rPr>
          <w:rStyle w:val="StyleUnderline"/>
          <w:highlight w:val="cyan"/>
        </w:rPr>
        <w:lastRenderedPageBreak/>
        <w:t>reach</w:t>
      </w:r>
      <w:r w:rsidRPr="00134750">
        <w:rPr>
          <w:sz w:val="16"/>
        </w:rPr>
        <w:t xml:space="preserve">. For example, </w:t>
      </w:r>
      <w:r w:rsidRPr="00134750">
        <w:rPr>
          <w:rStyle w:val="StyleUnderline"/>
          <w:highlight w:val="cyan"/>
        </w:rPr>
        <w:t xml:space="preserve">neither Congress nor a state </w:t>
      </w:r>
      <w:r w:rsidRPr="00134750">
        <w:rPr>
          <w:rStyle w:val="StyleUnderline"/>
        </w:rPr>
        <w:t xml:space="preserve">legislature </w:t>
      </w:r>
      <w:r w:rsidRPr="00134750">
        <w:rPr>
          <w:rStyle w:val="StyleUnderline"/>
          <w:highlight w:val="cyan"/>
        </w:rPr>
        <w:t xml:space="preserve">would </w:t>
      </w:r>
      <w:r w:rsidRPr="00134750">
        <w:rPr>
          <w:rStyle w:val="StyleUnderline"/>
        </w:rPr>
        <w:t xml:space="preserve">very likely attempt to </w:t>
      </w:r>
      <w:r w:rsidRPr="00134750">
        <w:rPr>
          <w:rStyle w:val="StyleUnderline"/>
          <w:highlight w:val="cyan"/>
        </w:rPr>
        <w:t xml:space="preserve">regulate </w:t>
      </w:r>
      <w:r w:rsidRPr="00134750">
        <w:rPr>
          <w:rStyle w:val="StyleUnderline"/>
        </w:rPr>
        <w:t xml:space="preserve">the customer service or information provision practices of a </w:t>
      </w:r>
      <w:r w:rsidRPr="00134750">
        <w:rPr>
          <w:rStyle w:val="StyleUnderline"/>
          <w:highlight w:val="cyan"/>
        </w:rPr>
        <w:t xml:space="preserve">foreign </w:t>
      </w:r>
      <w:r w:rsidRPr="00134750">
        <w:rPr>
          <w:rStyle w:val="StyleUnderline"/>
        </w:rPr>
        <w:t xml:space="preserve">national's </w:t>
      </w:r>
      <w:r w:rsidRPr="00134750">
        <w:rPr>
          <w:rStyle w:val="StyleUnderline"/>
          <w:highlight w:val="cyan"/>
        </w:rPr>
        <w:t>telephone company. But</w:t>
      </w:r>
      <w:r w:rsidRPr="00134750">
        <w:rPr>
          <w:sz w:val="16"/>
          <w:highlight w:val="cyan"/>
        </w:rPr>
        <w:t xml:space="preserve"> </w:t>
      </w:r>
      <w:r w:rsidRPr="00134750">
        <w:rPr>
          <w:sz w:val="16"/>
        </w:rPr>
        <w:t xml:space="preserve">both federal and state </w:t>
      </w:r>
      <w:r w:rsidRPr="00134750">
        <w:rPr>
          <w:rStyle w:val="Emphasis"/>
          <w:highlight w:val="cyan"/>
        </w:rPr>
        <w:t>courts have</w:t>
      </w:r>
      <w:r w:rsidRPr="00134750">
        <w:rPr>
          <w:sz w:val="16"/>
          <w:highlight w:val="cyan"/>
        </w:rPr>
        <w:t xml:space="preserve"> </w:t>
      </w:r>
      <w:r w:rsidRPr="00134750">
        <w:rPr>
          <w:sz w:val="16"/>
        </w:rPr>
        <w:t xml:space="preserve">done precisely that </w:t>
      </w:r>
      <w:r w:rsidRPr="00134750">
        <w:rPr>
          <w:rStyle w:val="Emphasis"/>
          <w:highlight w:val="cyan"/>
        </w:rPr>
        <w:t>under</w:t>
      </w:r>
      <w:r w:rsidRPr="00134750">
        <w:rPr>
          <w:sz w:val="16"/>
          <w:highlight w:val="cyan"/>
        </w:rPr>
        <w:t xml:space="preserve"> </w:t>
      </w:r>
      <w:r w:rsidRPr="00134750">
        <w:rPr>
          <w:sz w:val="16"/>
        </w:rPr>
        <w:t xml:space="preserve">the guise of </w:t>
      </w:r>
      <w:r w:rsidRPr="00134750">
        <w:rPr>
          <w:rStyle w:val="Emphasis"/>
          <w:highlight w:val="cyan"/>
        </w:rPr>
        <w:t>antitrust</w:t>
      </w:r>
      <w:r w:rsidRPr="00134750">
        <w:rPr>
          <w:sz w:val="16"/>
          <w:highlight w:val="cyan"/>
        </w:rPr>
        <w:t xml:space="preserve"> </w:t>
      </w:r>
      <w:r w:rsidRPr="00134750">
        <w:rPr>
          <w:sz w:val="16"/>
        </w:rPr>
        <w:t>enforcement.3 4</w:t>
      </w:r>
    </w:p>
    <w:p w14:paraId="6F7B2331" w14:textId="77777777" w:rsidR="00E52263" w:rsidRPr="00134750" w:rsidRDefault="00E52263" w:rsidP="00E52263">
      <w:pPr>
        <w:rPr>
          <w:sz w:val="16"/>
        </w:rPr>
      </w:pPr>
      <w:r w:rsidRPr="00134750">
        <w:rPr>
          <w:rStyle w:val="StyleUnderline"/>
        </w:rPr>
        <w:t>Antitrust</w:t>
      </w:r>
      <w:r w:rsidRPr="00134750">
        <w:rPr>
          <w:sz w:val="16"/>
        </w:rPr>
        <w:t xml:space="preserve"> policy </w:t>
      </w:r>
      <w:r w:rsidRPr="00134750">
        <w:rPr>
          <w:rStyle w:val="StyleUnderline"/>
        </w:rPr>
        <w:t>makes this thinkable as a result of</w:t>
      </w:r>
      <w:r w:rsidRPr="00134750">
        <w:rPr>
          <w:sz w:val="16"/>
        </w:rPr>
        <w:t xml:space="preserve"> the confluence of two sets of doctrines. </w:t>
      </w:r>
      <w:r w:rsidRPr="00134750">
        <w:rPr>
          <w:rStyle w:val="Emphasis"/>
        </w:rPr>
        <w:t>First</w:t>
      </w:r>
      <w:r w:rsidRPr="00134750">
        <w:rPr>
          <w:sz w:val="16"/>
        </w:rPr>
        <w:t xml:space="preserve"> is </w:t>
      </w:r>
      <w:r w:rsidRPr="00134750">
        <w:rPr>
          <w:rStyle w:val="StyleUnderline"/>
          <w:highlight w:val="cyan"/>
        </w:rPr>
        <w:t xml:space="preserve">the </w:t>
      </w:r>
      <w:r w:rsidRPr="00134750">
        <w:rPr>
          <w:rStyle w:val="Emphasis"/>
          <w:highlight w:val="cyan"/>
        </w:rPr>
        <w:t>expansive reach of our antitrust laws</w:t>
      </w:r>
      <w:r w:rsidRPr="00134750">
        <w:rPr>
          <w:sz w:val="16"/>
        </w:rPr>
        <w:t xml:space="preserve"> to practices that </w:t>
      </w:r>
      <w:r w:rsidRPr="00134750">
        <w:rPr>
          <w:rStyle w:val="StyleUnderline"/>
          <w:highlight w:val="cyan"/>
        </w:rPr>
        <w:t>have a</w:t>
      </w:r>
      <w:r w:rsidRPr="00134750">
        <w:rPr>
          <w:rStyle w:val="StyleUnderline"/>
        </w:rPr>
        <w:t xml:space="preserve"> substantial effect on United States commerce.</w:t>
      </w:r>
      <w:r w:rsidRPr="00134750">
        <w:rPr>
          <w:sz w:val="16"/>
        </w:rPr>
        <w:t xml:space="preserve"> </w:t>
      </w:r>
      <w:r w:rsidRPr="00134750">
        <w:rPr>
          <w:rStyle w:val="Emphasis"/>
        </w:rPr>
        <w:t>Second</w:t>
      </w:r>
      <w:r w:rsidRPr="00134750">
        <w:rPr>
          <w:sz w:val="16"/>
        </w:rPr>
        <w:t xml:space="preserve"> is </w:t>
      </w:r>
      <w:r w:rsidRPr="00134750">
        <w:rPr>
          <w:rStyle w:val="StyleUnderline"/>
        </w:rPr>
        <w:t>the</w:t>
      </w:r>
      <w:r w:rsidRPr="00134750">
        <w:rPr>
          <w:sz w:val="16"/>
        </w:rPr>
        <w:t xml:space="preserve"> very </w:t>
      </w:r>
      <w:r w:rsidRPr="00134750">
        <w:rPr>
          <w:rStyle w:val="StyleUnderline"/>
          <w:highlight w:val="cyan"/>
        </w:rPr>
        <w:t>narrow conception of comity</w:t>
      </w:r>
      <w:r w:rsidRPr="00134750">
        <w:rPr>
          <w:sz w:val="16"/>
        </w:rPr>
        <w:t xml:space="preserve"> that applies </w:t>
      </w:r>
      <w:r w:rsidRPr="00134750">
        <w:rPr>
          <w:rStyle w:val="StyleUnderline"/>
        </w:rPr>
        <w:t>in antitrust</w:t>
      </w:r>
      <w:r w:rsidRPr="00134750">
        <w:rPr>
          <w:sz w:val="16"/>
        </w:rPr>
        <w:t xml:space="preserve"> cases.</w:t>
      </w:r>
    </w:p>
    <w:p w14:paraId="62020051" w14:textId="77777777" w:rsidR="00E52263" w:rsidRPr="00134750" w:rsidRDefault="00E52263" w:rsidP="00E52263">
      <w:pPr>
        <w:rPr>
          <w:sz w:val="10"/>
          <w:szCs w:val="10"/>
        </w:rPr>
      </w:pPr>
      <w:r w:rsidRPr="00134750">
        <w:rPr>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01D30476" w14:textId="77777777" w:rsidR="00E52263" w:rsidRPr="00134750" w:rsidRDefault="00E52263" w:rsidP="00E52263">
      <w:pPr>
        <w:rPr>
          <w:sz w:val="10"/>
          <w:szCs w:val="10"/>
        </w:rPr>
      </w:pPr>
      <w:r w:rsidRPr="00134750">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175EDEF6" w14:textId="77777777" w:rsidR="00E52263" w:rsidRPr="00134750" w:rsidRDefault="00E52263" w:rsidP="00E52263">
      <w:pPr>
        <w:rPr>
          <w:sz w:val="16"/>
        </w:rPr>
      </w:pPr>
      <w:r w:rsidRPr="00134750">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134750">
        <w:rPr>
          <w:rStyle w:val="StyleUnderline"/>
        </w:rPr>
        <w:t>comity may no longer preclude a Sherman Act suit</w:t>
      </w:r>
      <w:r w:rsidRPr="00134750">
        <w:rPr>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2D9C50C6" w14:textId="77777777" w:rsidR="00E52263" w:rsidRPr="00134750" w:rsidRDefault="00E52263" w:rsidP="00E52263">
      <w:pPr>
        <w:rPr>
          <w:sz w:val="10"/>
          <w:szCs w:val="10"/>
        </w:rPr>
      </w:pPr>
      <w:r w:rsidRPr="00134750">
        <w:rPr>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60D37865" w14:textId="77777777" w:rsidR="00E52263" w:rsidRPr="00134750" w:rsidRDefault="00E52263" w:rsidP="00E52263">
      <w:pPr>
        <w:rPr>
          <w:sz w:val="10"/>
          <w:szCs w:val="10"/>
        </w:rPr>
      </w:pPr>
      <w:r w:rsidRPr="00134750">
        <w:rPr>
          <w:sz w:val="10"/>
          <w:szCs w:val="10"/>
        </w:rPr>
        <w:t>IV. Extraterritorial antitrust and foreign deregulation</w:t>
      </w:r>
    </w:p>
    <w:p w14:paraId="2BBEAAF0" w14:textId="77777777" w:rsidR="00E52263" w:rsidRPr="00134750" w:rsidRDefault="00E52263" w:rsidP="00E52263">
      <w:pPr>
        <w:rPr>
          <w:sz w:val="16"/>
        </w:rPr>
      </w:pPr>
      <w:r w:rsidRPr="00134750">
        <w:rPr>
          <w:rStyle w:val="StyleUnderline"/>
        </w:rPr>
        <w:t xml:space="preserve">As expansive as the </w:t>
      </w:r>
      <w:r w:rsidRPr="00134750">
        <w:rPr>
          <w:rStyle w:val="StyleUnderline"/>
          <w:highlight w:val="cyan"/>
        </w:rPr>
        <w:t xml:space="preserve">regulatory power </w:t>
      </w:r>
      <w:r w:rsidRPr="00134750">
        <w:rPr>
          <w:rStyle w:val="StyleUnderline"/>
        </w:rPr>
        <w:t xml:space="preserve">asserted by the United States sometimes becomes, it </w:t>
      </w:r>
      <w:r w:rsidRPr="00134750">
        <w:rPr>
          <w:rStyle w:val="StyleUnderline"/>
          <w:highlight w:val="cyan"/>
        </w:rPr>
        <w:t xml:space="preserve">does not </w:t>
      </w:r>
      <w:r w:rsidRPr="00134750">
        <w:rPr>
          <w:rStyle w:val="StyleUnderline"/>
        </w:rPr>
        <w:t xml:space="preserve">generally </w:t>
      </w:r>
      <w:r w:rsidRPr="00134750">
        <w:rPr>
          <w:rStyle w:val="StyleUnderline"/>
          <w:highlight w:val="cyan"/>
        </w:rPr>
        <w:t xml:space="preserve">interfere </w:t>
      </w:r>
      <w:r w:rsidRPr="00134750">
        <w:rPr>
          <w:rStyle w:val="StyleUnderline"/>
        </w:rPr>
        <w:t xml:space="preserve">directly </w:t>
      </w:r>
      <w:r w:rsidRPr="00134750">
        <w:rPr>
          <w:rStyle w:val="StyleUnderline"/>
          <w:highlight w:val="cyan"/>
        </w:rPr>
        <w:t xml:space="preserve">into foreign </w:t>
      </w:r>
      <w:r w:rsidRPr="00134750">
        <w:rPr>
          <w:rStyle w:val="StyleUnderline"/>
        </w:rPr>
        <w:t xml:space="preserve">governments' </w:t>
      </w:r>
      <w:r w:rsidRPr="00134750">
        <w:rPr>
          <w:rStyle w:val="StyleUnderline"/>
          <w:highlight w:val="cyan"/>
        </w:rPr>
        <w:t>regulation</w:t>
      </w:r>
      <w:r w:rsidRPr="00134750">
        <w:rPr>
          <w:sz w:val="16"/>
          <w:highlight w:val="cyan"/>
        </w:rPr>
        <w:t xml:space="preserve"> </w:t>
      </w:r>
      <w:r w:rsidRPr="00134750">
        <w:rPr>
          <w:sz w:val="16"/>
        </w:rPr>
        <w:t xml:space="preserve">of their own highly regulated industries. </w:t>
      </w:r>
      <w:r w:rsidRPr="00134750">
        <w:rPr>
          <w:rStyle w:val="StyleUnderline"/>
        </w:rPr>
        <w:t>But</w:t>
      </w:r>
      <w:r w:rsidRPr="00134750">
        <w:rPr>
          <w:sz w:val="16"/>
        </w:rPr>
        <w:t xml:space="preserve"> to a large extent modem </w:t>
      </w:r>
      <w:r w:rsidRPr="00134750">
        <w:rPr>
          <w:rStyle w:val="Emphasis"/>
          <w:highlight w:val="cyan"/>
        </w:rPr>
        <w:t>antitrust has</w:t>
      </w:r>
      <w:r w:rsidRPr="00134750">
        <w:rPr>
          <w:rStyle w:val="StyleUnderline"/>
        </w:rPr>
        <w:t xml:space="preserve"> inherited the regulatory attitude expressed </w:t>
      </w:r>
      <w:r w:rsidRPr="00134750">
        <w:rPr>
          <w:sz w:val="16"/>
        </w:rPr>
        <w:t xml:space="preserve">by the Western Union decision discussed </w:t>
      </w:r>
      <w:r w:rsidRPr="00134750">
        <w:rPr>
          <w:rStyle w:val="StyleUnderline"/>
        </w:rPr>
        <w:t>above</w:t>
      </w:r>
      <w:r w:rsidRPr="00134750">
        <w:rPr>
          <w:sz w:val="16"/>
        </w:rPr>
        <w:t xml:space="preserve">. For several reasons, </w:t>
      </w:r>
      <w:r w:rsidRPr="00134750">
        <w:rPr>
          <w:rStyle w:val="StyleUnderline"/>
        </w:rPr>
        <w:t xml:space="preserve">the idea that the </w:t>
      </w:r>
      <w:r w:rsidRPr="00134750">
        <w:rPr>
          <w:rStyle w:val="StyleUnderline"/>
          <w:highlight w:val="cyan"/>
        </w:rPr>
        <w:t>United States Antitrust</w:t>
      </w:r>
      <w:r w:rsidRPr="00134750">
        <w:rPr>
          <w:rStyle w:val="StyleUnderline"/>
        </w:rPr>
        <w:t xml:space="preserve"> laws are jurisdictionally exceptional can produce </w:t>
      </w:r>
      <w:r w:rsidRPr="00134750">
        <w:rPr>
          <w:rStyle w:val="StyleUnderline"/>
          <w:highlight w:val="cyan"/>
        </w:rPr>
        <w:t xml:space="preserve">overreaching </w:t>
      </w:r>
      <w:r w:rsidRPr="00134750">
        <w:rPr>
          <w:rStyle w:val="StyleUnderline"/>
        </w:rPr>
        <w:t xml:space="preserve">that </w:t>
      </w:r>
      <w:r w:rsidRPr="00134750">
        <w:rPr>
          <w:rStyle w:val="StyleUnderline"/>
          <w:highlight w:val="cyan"/>
        </w:rPr>
        <w:t xml:space="preserve">is </w:t>
      </w:r>
      <w:r w:rsidRPr="00134750">
        <w:rPr>
          <w:rStyle w:val="Emphasis"/>
          <w:highlight w:val="cyan"/>
        </w:rPr>
        <w:t>offensive to foreign prerogatives</w:t>
      </w:r>
      <w:r w:rsidRPr="00134750">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4CB07069" w14:textId="77777777" w:rsidR="00E52263" w:rsidRPr="00134750" w:rsidRDefault="00E52263" w:rsidP="00E52263">
      <w:pPr>
        <w:rPr>
          <w:sz w:val="16"/>
        </w:rPr>
      </w:pPr>
    </w:p>
    <w:p w14:paraId="27D540F7" w14:textId="77777777" w:rsidR="00E52263" w:rsidRPr="00134750" w:rsidRDefault="00E52263" w:rsidP="00E52263">
      <w:pPr>
        <w:pStyle w:val="Heading4"/>
      </w:pPr>
      <w:r w:rsidRPr="00134750">
        <w:lastRenderedPageBreak/>
        <w:t xml:space="preserve">Ends the US-Japan </w:t>
      </w:r>
      <w:r w:rsidRPr="00134750">
        <w:rPr>
          <w:u w:val="single"/>
        </w:rPr>
        <w:t>economic alliance</w:t>
      </w:r>
      <w:r w:rsidRPr="00134750">
        <w:t xml:space="preserve"> </w:t>
      </w:r>
    </w:p>
    <w:p w14:paraId="3B2A0EE2" w14:textId="77777777" w:rsidR="00E52263" w:rsidRPr="00134750" w:rsidRDefault="00E52263" w:rsidP="00E52263">
      <w:r w:rsidRPr="00134750">
        <w:t xml:space="preserve">Takaaki </w:t>
      </w:r>
      <w:r w:rsidRPr="00134750">
        <w:rPr>
          <w:rStyle w:val="Style13ptBold"/>
        </w:rPr>
        <w:t>Kojima 02</w:t>
      </w:r>
      <w:r w:rsidRPr="00134750">
        <w:t>. Fellow, Weatherhead Center for International Affairs, 2001-2002. “International Conflicts over the Extraterritorial Application of Competition Law in a Borderless Economy”. https://datascience.iq.harvard.edu/files/fellows/files/kojima.pdf</w:t>
      </w:r>
    </w:p>
    <w:p w14:paraId="5789D50F" w14:textId="77777777" w:rsidR="00E52263" w:rsidRPr="00134750" w:rsidRDefault="00E52263" w:rsidP="00E52263">
      <w:pPr>
        <w:rPr>
          <w:sz w:val="16"/>
        </w:rPr>
      </w:pPr>
      <w:r w:rsidRPr="00134750">
        <w:rPr>
          <w:rStyle w:val="StyleUnderline"/>
        </w:rPr>
        <w:t xml:space="preserve">We are </w:t>
      </w:r>
      <w:r w:rsidRPr="00134750">
        <w:rPr>
          <w:rStyle w:val="StyleUnderline"/>
          <w:highlight w:val="cyan"/>
        </w:rPr>
        <w:t>witnessing</w:t>
      </w:r>
      <w:r w:rsidRPr="00134750">
        <w:rPr>
          <w:sz w:val="16"/>
          <w:highlight w:val="cyan"/>
        </w:rPr>
        <w:t xml:space="preserve"> </w:t>
      </w:r>
      <w:r w:rsidRPr="00134750">
        <w:rPr>
          <w:sz w:val="16"/>
        </w:rPr>
        <w:t xml:space="preserve">increasingly </w:t>
      </w:r>
      <w:r w:rsidRPr="00134750">
        <w:rPr>
          <w:rStyle w:val="Emphasis"/>
          <w:highlight w:val="cyan"/>
        </w:rPr>
        <w:t>widespread</w:t>
      </w:r>
      <w:r w:rsidRPr="00134750">
        <w:rPr>
          <w:sz w:val="16"/>
          <w:highlight w:val="cyan"/>
        </w:rPr>
        <w:t xml:space="preserve"> </w:t>
      </w:r>
      <w:r w:rsidRPr="00134750">
        <w:rPr>
          <w:sz w:val="16"/>
        </w:rPr>
        <w:t xml:space="preserve">and penetrating economic </w:t>
      </w:r>
      <w:r w:rsidRPr="00134750">
        <w:rPr>
          <w:rStyle w:val="Emphasis"/>
          <w:highlight w:val="cyan"/>
        </w:rPr>
        <w:t>globalization</w:t>
      </w:r>
      <w:r w:rsidRPr="00134750">
        <w:rPr>
          <w:sz w:val="16"/>
        </w:rPr>
        <w:t xml:space="preserve"> today. As a result of trade liberalization, import restrictions or regulations on trade and investment have decreased substantially, and </w:t>
      </w:r>
      <w:r w:rsidRPr="00134750">
        <w:rPr>
          <w:rStyle w:val="StyleUnderline"/>
        </w:rPr>
        <w:t>trans-border business activities face less barrier</w:t>
      </w:r>
      <w:r w:rsidRPr="00134750">
        <w:rPr>
          <w:sz w:val="16"/>
        </w:rPr>
        <w:t xml:space="preserve">. At the same time, the role of trans-border business activities, especially those by so-called </w:t>
      </w:r>
      <w:r w:rsidRPr="00134750">
        <w:rPr>
          <w:rStyle w:val="Emphasis"/>
        </w:rPr>
        <w:t>multinational</w:t>
      </w:r>
      <w:r w:rsidRPr="00134750">
        <w:rPr>
          <w:sz w:val="16"/>
        </w:rPr>
        <w:t xml:space="preserve"> or </w:t>
      </w:r>
      <w:r w:rsidRPr="00134750">
        <w:rPr>
          <w:rStyle w:val="Emphasis"/>
          <w:highlight w:val="cyan"/>
        </w:rPr>
        <w:t>global enterprises</w:t>
      </w:r>
      <w:r w:rsidRPr="00134750">
        <w:rPr>
          <w:rStyle w:val="StyleUnderline"/>
          <w:highlight w:val="cyan"/>
        </w:rPr>
        <w:t xml:space="preserve">, have become </w:t>
      </w:r>
      <w:r w:rsidRPr="00134750">
        <w:rPr>
          <w:rStyle w:val="StyleUnderline"/>
        </w:rPr>
        <w:t>increasingly important</w:t>
      </w:r>
      <w:r w:rsidRPr="00134750">
        <w:rPr>
          <w:sz w:val="16"/>
        </w:rPr>
        <w:t xml:space="preserve"> and even </w:t>
      </w:r>
      <w:r w:rsidRPr="00134750">
        <w:rPr>
          <w:rStyle w:val="StyleUnderline"/>
          <w:highlight w:val="cyan"/>
        </w:rPr>
        <w:t>dominant</w:t>
      </w:r>
      <w:r w:rsidRPr="00134750">
        <w:rPr>
          <w:sz w:val="16"/>
        </w:rPr>
        <w:t xml:space="preserve"> in some sectors.</w:t>
      </w:r>
    </w:p>
    <w:p w14:paraId="5DBF7BEF" w14:textId="77777777" w:rsidR="00E52263" w:rsidRPr="00134750" w:rsidRDefault="00E52263" w:rsidP="00E52263">
      <w:pPr>
        <w:rPr>
          <w:sz w:val="16"/>
        </w:rPr>
      </w:pPr>
      <w:r w:rsidRPr="00134750">
        <w:rPr>
          <w:sz w:val="16"/>
        </w:rPr>
        <w:t xml:space="preserve">As far as the territorial scope of business activities are concerned, </w:t>
      </w:r>
      <w:r w:rsidRPr="00134750">
        <w:rPr>
          <w:rStyle w:val="StyleUnderline"/>
        </w:rPr>
        <w:t xml:space="preserve">state </w:t>
      </w:r>
      <w:r w:rsidRPr="00134750">
        <w:rPr>
          <w:rStyle w:val="StyleUnderline"/>
          <w:highlight w:val="cyan"/>
        </w:rPr>
        <w:t>borders are</w:t>
      </w:r>
      <w:r w:rsidRPr="00134750">
        <w:rPr>
          <w:sz w:val="16"/>
        </w:rPr>
        <w:t xml:space="preserve"> more or less </w:t>
      </w:r>
      <w:r w:rsidRPr="00134750">
        <w:rPr>
          <w:rStyle w:val="Emphasis"/>
          <w:highlight w:val="cyan"/>
        </w:rPr>
        <w:t>diminishing</w:t>
      </w:r>
      <w:r w:rsidRPr="00134750">
        <w:rPr>
          <w:sz w:val="16"/>
        </w:rPr>
        <w:t xml:space="preserve"> to become almost borderless; as for legal regimes, </w:t>
      </w:r>
      <w:r w:rsidRPr="00134750">
        <w:rPr>
          <w:rStyle w:val="Emphasis"/>
          <w:highlight w:val="cyan"/>
        </w:rPr>
        <w:t>however</w:t>
      </w:r>
      <w:r w:rsidRPr="00134750">
        <w:rPr>
          <w:rStyle w:val="StyleUnderline"/>
        </w:rPr>
        <w:t xml:space="preserve">, sovereign </w:t>
      </w:r>
      <w:r w:rsidRPr="00134750">
        <w:rPr>
          <w:rStyle w:val="StyleUnderline"/>
          <w:highlight w:val="cyan"/>
        </w:rPr>
        <w:t>states retain</w:t>
      </w:r>
      <w:r w:rsidRPr="00134750">
        <w:rPr>
          <w:sz w:val="16"/>
        </w:rPr>
        <w:t xml:space="preserve"> in principle </w:t>
      </w:r>
      <w:r w:rsidRPr="00134750">
        <w:rPr>
          <w:rStyle w:val="StyleUnderline"/>
        </w:rPr>
        <w:t xml:space="preserve">exclusive </w:t>
      </w:r>
      <w:r w:rsidRPr="00134750">
        <w:rPr>
          <w:rStyle w:val="StyleUnderline"/>
          <w:highlight w:val="cyan"/>
        </w:rPr>
        <w:t>jurisdiction</w:t>
      </w:r>
      <w:r w:rsidRPr="00134750">
        <w:rPr>
          <w:rStyle w:val="StyleUnderline"/>
        </w:rPr>
        <w:t xml:space="preserve"> over their territories and nationals under international law</w:t>
      </w:r>
      <w:r w:rsidRPr="00134750">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134750">
        <w:rPr>
          <w:rStyle w:val="StyleUnderline"/>
          <w:highlight w:val="cyan"/>
        </w:rPr>
        <w:t>In</w:t>
      </w:r>
      <w:r w:rsidRPr="00134750">
        <w:rPr>
          <w:sz w:val="16"/>
          <w:highlight w:val="cyan"/>
        </w:rPr>
        <w:t xml:space="preserve"> </w:t>
      </w:r>
      <w:r w:rsidRPr="00134750">
        <w:rPr>
          <w:sz w:val="16"/>
        </w:rPr>
        <w:t xml:space="preserve">the field of </w:t>
      </w:r>
      <w:r w:rsidRPr="00134750">
        <w:rPr>
          <w:rStyle w:val="StyleUnderline"/>
          <w:highlight w:val="cyan"/>
        </w:rPr>
        <w:t>competition law,</w:t>
      </w:r>
      <w:r w:rsidRPr="00134750">
        <w:rPr>
          <w:sz w:val="16"/>
          <w:highlight w:val="cyan"/>
        </w:rPr>
        <w:t xml:space="preserve"> </w:t>
      </w:r>
      <w:r w:rsidRPr="00134750">
        <w:rPr>
          <w:sz w:val="16"/>
        </w:rPr>
        <w:t xml:space="preserve">such </w:t>
      </w:r>
      <w:r w:rsidRPr="00134750">
        <w:rPr>
          <w:rStyle w:val="Emphasis"/>
          <w:highlight w:val="cyan"/>
        </w:rPr>
        <w:t>an international regime is lacking</w:t>
      </w:r>
      <w:r w:rsidRPr="00134750">
        <w:rPr>
          <w:sz w:val="16"/>
        </w:rPr>
        <w:t xml:space="preserve"> and the domestic laws of each state regulate private restraints of trade in the relevant markets.</w:t>
      </w:r>
    </w:p>
    <w:p w14:paraId="160277B6" w14:textId="77777777" w:rsidR="00E52263" w:rsidRPr="00134750" w:rsidRDefault="00E52263" w:rsidP="00E52263">
      <w:pPr>
        <w:rPr>
          <w:sz w:val="16"/>
        </w:rPr>
      </w:pPr>
      <w:r w:rsidRPr="00134750">
        <w:rPr>
          <w:sz w:val="16"/>
        </w:rPr>
        <w:t xml:space="preserve">Serious </w:t>
      </w:r>
      <w:r w:rsidRPr="00134750">
        <w:rPr>
          <w:rStyle w:val="Emphasis"/>
          <w:highlight w:val="cyan"/>
        </w:rPr>
        <w:t>jurisdictional conflicts</w:t>
      </w:r>
      <w:r w:rsidRPr="00134750">
        <w:rPr>
          <w:sz w:val="16"/>
        </w:rPr>
        <w:t xml:space="preserve"> have </w:t>
      </w:r>
      <w:r w:rsidRPr="00134750">
        <w:rPr>
          <w:rStyle w:val="StyleUnderline"/>
          <w:highlight w:val="cyan"/>
        </w:rPr>
        <w:t>transpired in</w:t>
      </w:r>
      <w:r w:rsidRPr="00134750">
        <w:rPr>
          <w:sz w:val="16"/>
        </w:rPr>
        <w:t xml:space="preserve"> the last several decades between </w:t>
      </w:r>
      <w:r w:rsidRPr="00134750">
        <w:rPr>
          <w:rStyle w:val="StyleUnderline"/>
        </w:rPr>
        <w:t>the United States</w:t>
      </w:r>
      <w:r w:rsidRPr="00134750">
        <w:rPr>
          <w:sz w:val="16"/>
        </w:rPr>
        <w:t xml:space="preserve"> and other states over the so-called extraterritorial </w:t>
      </w:r>
      <w:r w:rsidRPr="00134750">
        <w:rPr>
          <w:rStyle w:val="Emphasis"/>
          <w:highlight w:val="cyan"/>
        </w:rPr>
        <w:t>application of U.S. antitrust laws on anticompetitive conducts</w:t>
      </w:r>
      <w:r w:rsidRPr="00134750">
        <w:rPr>
          <w:sz w:val="16"/>
        </w:rPr>
        <w:t xml:space="preserve"> abroad. </w:t>
      </w:r>
      <w:r w:rsidRPr="00134750">
        <w:rPr>
          <w:rStyle w:val="StyleUnderline"/>
          <w:highlight w:val="cyan"/>
        </w:rPr>
        <w:t>This</w:t>
      </w:r>
      <w:r w:rsidRPr="00134750">
        <w:rPr>
          <w:sz w:val="16"/>
          <w:highlight w:val="cyan"/>
        </w:rPr>
        <w:t xml:space="preserve"> </w:t>
      </w:r>
      <w:r w:rsidRPr="00134750">
        <w:rPr>
          <w:sz w:val="16"/>
        </w:rPr>
        <w:t xml:space="preserve">problem has also </w:t>
      </w:r>
      <w:r w:rsidRPr="00134750">
        <w:rPr>
          <w:rStyle w:val="StyleUnderline"/>
          <w:highlight w:val="cyan"/>
        </w:rPr>
        <w:t xml:space="preserve">caused </w:t>
      </w:r>
      <w:r w:rsidRPr="00134750">
        <w:rPr>
          <w:rStyle w:val="Emphasis"/>
          <w:highlight w:val="cyan"/>
        </w:rPr>
        <w:t>diplomatic frictions</w:t>
      </w:r>
      <w:r w:rsidRPr="00134750">
        <w:rPr>
          <w:sz w:val="16"/>
          <w:highlight w:val="cyan"/>
        </w:rPr>
        <w:t xml:space="preserve"> </w:t>
      </w:r>
      <w:r w:rsidRPr="00134750">
        <w:rPr>
          <w:sz w:val="16"/>
        </w:rPr>
        <w:t xml:space="preserve">between the United States and other states, as it concerns state sovereignty. In this essay, the author will review the historical development of </w:t>
      </w:r>
      <w:r w:rsidRPr="00134750">
        <w:rPr>
          <w:rStyle w:val="Emphasis"/>
          <w:highlight w:val="cyan"/>
        </w:rPr>
        <w:t>international conflicts</w:t>
      </w:r>
      <w:r w:rsidRPr="00134750">
        <w:rPr>
          <w:rStyle w:val="StyleUnderline"/>
          <w:highlight w:val="cyan"/>
        </w:rPr>
        <w:t xml:space="preserve"> caused by</w:t>
      </w:r>
      <w:r w:rsidRPr="00134750">
        <w:rPr>
          <w:sz w:val="16"/>
        </w:rPr>
        <w:t xml:space="preserve"> the extraterritorial application of </w:t>
      </w:r>
      <w:r w:rsidRPr="00134750">
        <w:rPr>
          <w:rStyle w:val="StyleUnderline"/>
          <w:highlight w:val="cyan"/>
        </w:rPr>
        <w:t>competition law</w:t>
      </w:r>
      <w:r w:rsidRPr="00134750">
        <w:rPr>
          <w:sz w:val="16"/>
        </w:rPr>
        <w:t xml:space="preserve"> and attempt to examine the options available to circumvent or solve these conflicts. The main focus will be U.S. antitrust law and its relation </w:t>
      </w:r>
      <w:r w:rsidRPr="00134750">
        <w:rPr>
          <w:rStyle w:val="StyleUnderline"/>
          <w:highlight w:val="cyan"/>
        </w:rPr>
        <w:t>with</w:t>
      </w:r>
      <w:r w:rsidRPr="00134750">
        <w:rPr>
          <w:sz w:val="16"/>
        </w:rPr>
        <w:t xml:space="preserve"> other jurisdictions, mainly the European Union and</w:t>
      </w:r>
      <w:r w:rsidRPr="00134750">
        <w:rPr>
          <w:rStyle w:val="Emphasis"/>
        </w:rPr>
        <w:t xml:space="preserve"> </w:t>
      </w:r>
      <w:r w:rsidRPr="00134750">
        <w:rPr>
          <w:rStyle w:val="Emphasis"/>
          <w:highlight w:val="cyan"/>
        </w:rPr>
        <w:t>Japan</w:t>
      </w:r>
      <w:r w:rsidRPr="00134750">
        <w:rPr>
          <w:sz w:val="16"/>
        </w:rPr>
        <w:t xml:space="preserve">, considering the </w:t>
      </w:r>
      <w:r w:rsidRPr="00134750">
        <w:rPr>
          <w:rStyle w:val="Emphasis"/>
        </w:rPr>
        <w:t>grave implications</w:t>
      </w:r>
      <w:r w:rsidRPr="00134750">
        <w:rPr>
          <w:sz w:val="16"/>
        </w:rPr>
        <w:t xml:space="preserve"> to competition law and policy as well as to the world economy. 2</w:t>
      </w:r>
    </w:p>
    <w:p w14:paraId="77B74C91" w14:textId="77777777" w:rsidR="00E52263" w:rsidRPr="00134750" w:rsidRDefault="00E52263" w:rsidP="00E52263">
      <w:pPr>
        <w:rPr>
          <w:sz w:val="10"/>
          <w:szCs w:val="10"/>
        </w:rPr>
      </w:pPr>
      <w:r w:rsidRPr="00134750">
        <w:rPr>
          <w:sz w:val="10"/>
          <w:szCs w:val="10"/>
        </w:rPr>
        <w:t>II. Extraterritorial Application of U.S. Antitrust Laws</w:t>
      </w:r>
    </w:p>
    <w:p w14:paraId="4E015381" w14:textId="77777777" w:rsidR="00E52263" w:rsidRPr="00134750" w:rsidRDefault="00E52263" w:rsidP="00E52263">
      <w:pPr>
        <w:rPr>
          <w:sz w:val="10"/>
          <w:szCs w:val="10"/>
        </w:rPr>
      </w:pPr>
      <w:r w:rsidRPr="00134750">
        <w:rPr>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23ED6D62" w14:textId="77777777" w:rsidR="00E52263" w:rsidRPr="00134750" w:rsidRDefault="00E52263" w:rsidP="00E52263">
      <w:pPr>
        <w:rPr>
          <w:sz w:val="10"/>
          <w:szCs w:val="10"/>
        </w:rPr>
      </w:pPr>
      <w:r w:rsidRPr="00134750">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668A0332" w14:textId="77777777" w:rsidR="00E52263" w:rsidRPr="00134750" w:rsidRDefault="00E52263" w:rsidP="00E52263">
      <w:pPr>
        <w:rPr>
          <w:sz w:val="10"/>
          <w:szCs w:val="10"/>
        </w:rPr>
      </w:pPr>
      <w:r w:rsidRPr="00134750">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57A970A6" w14:textId="77777777" w:rsidR="00E52263" w:rsidRPr="00134750" w:rsidRDefault="00E52263" w:rsidP="00E52263">
      <w:pPr>
        <w:rPr>
          <w:sz w:val="10"/>
          <w:szCs w:val="10"/>
        </w:rPr>
      </w:pPr>
      <w:r w:rsidRPr="00134750">
        <w:rPr>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1A538831" w14:textId="77777777" w:rsidR="00E52263" w:rsidRPr="00134750" w:rsidRDefault="00E52263" w:rsidP="00E52263">
      <w:pPr>
        <w:rPr>
          <w:sz w:val="16"/>
        </w:rPr>
      </w:pPr>
      <w:r w:rsidRPr="00134750">
        <w:rPr>
          <w:rStyle w:val="StyleUnderline"/>
          <w:highlight w:val="cyan"/>
        </w:rPr>
        <w:t xml:space="preserve">In response </w:t>
      </w:r>
      <w:r w:rsidRPr="00134750">
        <w:rPr>
          <w:rStyle w:val="StyleUnderline"/>
        </w:rPr>
        <w:t>to excessive application of U.S. antitrust laws</w:t>
      </w:r>
      <w:r w:rsidRPr="00134750">
        <w:rPr>
          <w:sz w:val="16"/>
        </w:rPr>
        <w:t xml:space="preserve">, especially with respect to courts’ orders to produce documents such as subpoena duces tecum located abroad, a considerable number of </w:t>
      </w:r>
      <w:r w:rsidRPr="00134750">
        <w:rPr>
          <w:rStyle w:val="StyleUnderline"/>
          <w:highlight w:val="cyan"/>
        </w:rPr>
        <w:t>states</w:t>
      </w:r>
      <w:r w:rsidRPr="00134750">
        <w:rPr>
          <w:sz w:val="16"/>
          <w:highlight w:val="cyan"/>
        </w:rPr>
        <w:t xml:space="preserve"> </w:t>
      </w:r>
      <w:r w:rsidRPr="00134750">
        <w:rPr>
          <w:sz w:val="16"/>
        </w:rPr>
        <w:t xml:space="preserve">have </w:t>
      </w:r>
      <w:r w:rsidRPr="00134750">
        <w:rPr>
          <w:rStyle w:val="StyleUnderline"/>
          <w:highlight w:val="cyan"/>
        </w:rPr>
        <w:t xml:space="preserve">issued </w:t>
      </w:r>
      <w:r w:rsidRPr="00134750">
        <w:rPr>
          <w:rStyle w:val="Emphasis"/>
          <w:highlight w:val="cyan"/>
        </w:rPr>
        <w:t>diplomatic protests</w:t>
      </w:r>
      <w:r w:rsidRPr="00134750">
        <w:rPr>
          <w:sz w:val="16"/>
        </w:rPr>
        <w:t xml:space="preserve">. Australia, France, the United Kingdom, the Netherlands, and New Zealand have even enacted blocking legislation. 6 The protesting states maintain that taking evidence abroad, including an order to produce </w:t>
      </w:r>
      <w:r w:rsidRPr="00134750">
        <w:rPr>
          <w:sz w:val="16"/>
        </w:rPr>
        <w:lastRenderedPageBreak/>
        <w:t>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19C8B42" w14:textId="77777777" w:rsidR="00E52263" w:rsidRPr="00134750" w:rsidRDefault="00E52263" w:rsidP="00E52263">
      <w:pPr>
        <w:rPr>
          <w:sz w:val="16"/>
          <w:szCs w:val="16"/>
        </w:rPr>
      </w:pPr>
      <w:r w:rsidRPr="00134750">
        <w:rPr>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3D971315" w14:textId="77777777" w:rsidR="00E52263" w:rsidRPr="00134750" w:rsidRDefault="00E52263" w:rsidP="00E52263">
      <w:pPr>
        <w:rPr>
          <w:sz w:val="16"/>
        </w:rPr>
      </w:pPr>
      <w:r w:rsidRPr="00134750">
        <w:rPr>
          <w:sz w:val="16"/>
        </w:rPr>
        <w:t xml:space="preserve">In 1993, </w:t>
      </w:r>
      <w:r w:rsidRPr="00134750">
        <w:rPr>
          <w:rStyle w:val="StyleUnderline"/>
        </w:rPr>
        <w:t>the Supreme Court</w:t>
      </w:r>
      <w:r w:rsidRPr="00134750">
        <w:rPr>
          <w:sz w:val="16"/>
        </w:rPr>
        <w:t xml:space="preserve"> decision in the Hartford Fire Insurance case (113 S. Ct. 2891 (1993)) </w:t>
      </w:r>
      <w:r w:rsidRPr="00134750">
        <w:rPr>
          <w:rStyle w:val="StyleUnderline"/>
        </w:rPr>
        <w:t xml:space="preserve">reaffirmed the effects doctrine, stating that the </w:t>
      </w:r>
      <w:r w:rsidRPr="00134750">
        <w:rPr>
          <w:rStyle w:val="StyleUnderline"/>
          <w:highlight w:val="cyan"/>
        </w:rPr>
        <w:t xml:space="preserve">Sherman </w:t>
      </w:r>
      <w:r w:rsidRPr="00134750">
        <w:rPr>
          <w:rStyle w:val="StyleUnderline"/>
        </w:rPr>
        <w:t xml:space="preserve">Act </w:t>
      </w:r>
      <w:r w:rsidRPr="00134750">
        <w:rPr>
          <w:rStyle w:val="Emphasis"/>
          <w:highlight w:val="cyan"/>
        </w:rPr>
        <w:t>applies to foreign conduct</w:t>
      </w:r>
      <w:r w:rsidRPr="00134750">
        <w:rPr>
          <w:sz w:val="16"/>
          <w:highlight w:val="cyan"/>
        </w:rPr>
        <w:t xml:space="preserve"> </w:t>
      </w:r>
      <w:r w:rsidRPr="00134750">
        <w:rPr>
          <w:sz w:val="16"/>
        </w:rPr>
        <w:t xml:space="preserve">that was meant to produce and did in fact produce some substantial effect in the United States. </w:t>
      </w:r>
      <w:r w:rsidRPr="00134750">
        <w:rPr>
          <w:rStyle w:val="StyleUnderline"/>
          <w:highlight w:val="cyan"/>
        </w:rPr>
        <w:t>The Court</w:t>
      </w:r>
      <w:r w:rsidRPr="00134750">
        <w:rPr>
          <w:sz w:val="16"/>
          <w:highlight w:val="cyan"/>
        </w:rPr>
        <w:t xml:space="preserve"> </w:t>
      </w:r>
      <w:r w:rsidRPr="00134750">
        <w:rPr>
          <w:sz w:val="16"/>
        </w:rPr>
        <w:t xml:space="preserve">then </w:t>
      </w:r>
      <w:r w:rsidRPr="00134750">
        <w:rPr>
          <w:rStyle w:val="Emphasis"/>
          <w:highlight w:val="cyan"/>
        </w:rPr>
        <w:t xml:space="preserve">took </w:t>
      </w:r>
      <w:r w:rsidRPr="00134750">
        <w:rPr>
          <w:rStyle w:val="Emphasis"/>
        </w:rPr>
        <w:t xml:space="preserve">a </w:t>
      </w:r>
      <w:r w:rsidRPr="00134750">
        <w:rPr>
          <w:rStyle w:val="Emphasis"/>
          <w:highlight w:val="cyan"/>
        </w:rPr>
        <w:t xml:space="preserve">restrictive </w:t>
      </w:r>
      <w:r w:rsidRPr="00134750">
        <w:rPr>
          <w:rStyle w:val="Emphasis"/>
        </w:rPr>
        <w:t>view on</w:t>
      </w:r>
      <w:r w:rsidRPr="00134750">
        <w:rPr>
          <w:sz w:val="16"/>
        </w:rPr>
        <w:t xml:space="preserve"> the test of </w:t>
      </w:r>
      <w:r w:rsidRPr="00134750">
        <w:rPr>
          <w:rStyle w:val="Emphasis"/>
          <w:highlight w:val="cyan"/>
        </w:rPr>
        <w:t>balancing</w:t>
      </w:r>
      <w:r w:rsidRPr="00134750">
        <w:rPr>
          <w:sz w:val="16"/>
          <w:highlight w:val="cyan"/>
        </w:rPr>
        <w:t xml:space="preserve"> </w:t>
      </w:r>
      <w:r w:rsidRPr="00134750">
        <w:rPr>
          <w:sz w:val="16"/>
        </w:rPr>
        <w:t xml:space="preserve">interests, stating that </w:t>
      </w:r>
      <w:r w:rsidRPr="00134750">
        <w:rPr>
          <w:rStyle w:val="StyleUnderline"/>
        </w:rPr>
        <w:t>the only substantial question is whether there is a true conflict between domestic and foreign law, and held that no such conflict seemed to exist</w:t>
      </w:r>
      <w:r w:rsidRPr="00134750">
        <w:rPr>
          <w:sz w:val="16"/>
        </w:rPr>
        <w:t xml:space="preserve"> because British law did not require defendants to act in a manner prohibited by U.S. law. 10</w:t>
      </w:r>
    </w:p>
    <w:p w14:paraId="67C3D7A1" w14:textId="77777777" w:rsidR="00E52263" w:rsidRPr="00134750" w:rsidRDefault="00E52263" w:rsidP="00E52263">
      <w:pPr>
        <w:rPr>
          <w:sz w:val="16"/>
        </w:rPr>
      </w:pPr>
      <w:r w:rsidRPr="00134750">
        <w:rPr>
          <w:rStyle w:val="StyleUnderline"/>
          <w:highlight w:val="cyan"/>
        </w:rPr>
        <w:t>Japan</w:t>
      </w:r>
      <w:r w:rsidRPr="00134750">
        <w:rPr>
          <w:sz w:val="16"/>
          <w:highlight w:val="cyan"/>
        </w:rPr>
        <w:t xml:space="preserve"> </w:t>
      </w:r>
      <w:r w:rsidRPr="00134750">
        <w:rPr>
          <w:sz w:val="16"/>
        </w:rPr>
        <w:t xml:space="preserve">maintains the territorial principle and </w:t>
      </w:r>
      <w:r w:rsidRPr="00134750">
        <w:rPr>
          <w:rStyle w:val="Emphasis"/>
          <w:highlight w:val="cyan"/>
        </w:rPr>
        <w:t xml:space="preserve">rejects </w:t>
      </w:r>
      <w:r w:rsidRPr="00134750">
        <w:rPr>
          <w:rStyle w:val="Emphasis"/>
        </w:rPr>
        <w:t>the effects doctrine</w:t>
      </w:r>
      <w:r w:rsidRPr="00134750">
        <w:rPr>
          <w:sz w:val="16"/>
        </w:rPr>
        <w:t xml:space="preserve">, stating that the effects doctrine cannot be regarded as an established rule of international law. </w:t>
      </w:r>
      <w:r w:rsidRPr="00134750">
        <w:rPr>
          <w:rStyle w:val="StyleUnderline"/>
        </w:rPr>
        <w:t>In the view of</w:t>
      </w:r>
      <w:r w:rsidRPr="00134750">
        <w:rPr>
          <w:sz w:val="16"/>
        </w:rPr>
        <w:t xml:space="preserve"> the Government of </w:t>
      </w:r>
      <w:r w:rsidRPr="00134750">
        <w:rPr>
          <w:rStyle w:val="Emphasis"/>
        </w:rPr>
        <w:t>Japan</w:t>
      </w:r>
      <w:r w:rsidRPr="00134750">
        <w:rPr>
          <w:sz w:val="16"/>
        </w:rPr>
        <w:t xml:space="preserve">, the </w:t>
      </w:r>
      <w:r w:rsidRPr="00134750">
        <w:rPr>
          <w:rStyle w:val="StyleUnderline"/>
        </w:rPr>
        <w:t>extraterritorial application</w:t>
      </w:r>
      <w:r w:rsidRPr="00134750">
        <w:rPr>
          <w:rStyle w:val="Emphasis"/>
        </w:rPr>
        <w:t xml:space="preserve"> of </w:t>
      </w:r>
      <w:r w:rsidRPr="00134750">
        <w:rPr>
          <w:rStyle w:val="Emphasis"/>
          <w:highlight w:val="cyan"/>
        </w:rPr>
        <w:t>U.S</w:t>
      </w:r>
      <w:r w:rsidRPr="00134750">
        <w:rPr>
          <w:rStyle w:val="Emphasis"/>
        </w:rPr>
        <w:t>.</w:t>
      </w:r>
      <w:r w:rsidRPr="00134750">
        <w:rPr>
          <w:sz w:val="16"/>
        </w:rPr>
        <w:t xml:space="preserve"> domestic laws (including U.S. </w:t>
      </w:r>
      <w:r w:rsidRPr="00134750">
        <w:rPr>
          <w:rStyle w:val="Emphasis"/>
          <w:highlight w:val="cyan"/>
        </w:rPr>
        <w:t xml:space="preserve">antitrust </w:t>
      </w:r>
      <w:r w:rsidRPr="00134750">
        <w:rPr>
          <w:rStyle w:val="Emphasis"/>
        </w:rPr>
        <w:t>laws</w:t>
      </w:r>
      <w:r w:rsidRPr="00134750">
        <w:rPr>
          <w:sz w:val="16"/>
        </w:rPr>
        <w:t xml:space="preserve">) based on the </w:t>
      </w:r>
      <w:r w:rsidRPr="00134750">
        <w:rPr>
          <w:rStyle w:val="Emphasis"/>
          <w:highlight w:val="cyan"/>
        </w:rPr>
        <w:t>effects doctrine</w:t>
      </w:r>
      <w:r w:rsidRPr="00134750">
        <w:rPr>
          <w:rStyle w:val="Emphasis"/>
        </w:rPr>
        <w:t xml:space="preserve"> is not allowed</w:t>
      </w:r>
      <w:r w:rsidRPr="00134750">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134750">
        <w:rPr>
          <w:rStyle w:val="StyleUnderline"/>
          <w:highlight w:val="cyan"/>
        </w:rPr>
        <w:t>Nonetheless, the U.S.</w:t>
      </w:r>
      <w:r w:rsidRPr="00134750">
        <w:rPr>
          <w:rStyle w:val="StyleUnderline"/>
        </w:rPr>
        <w:t xml:space="preserve"> Supreme Court </w:t>
      </w:r>
      <w:r w:rsidRPr="00134750">
        <w:rPr>
          <w:rStyle w:val="Emphasis"/>
          <w:highlight w:val="cyan"/>
        </w:rPr>
        <w:t>affirmed</w:t>
      </w:r>
      <w:r w:rsidRPr="00134750">
        <w:rPr>
          <w:sz w:val="16"/>
          <w:highlight w:val="cyan"/>
        </w:rPr>
        <w:t xml:space="preserve"> </w:t>
      </w:r>
      <w:r w:rsidRPr="00134750">
        <w:rPr>
          <w:sz w:val="16"/>
        </w:rPr>
        <w:t xml:space="preserve">the Court of Appeal decision, which assumed </w:t>
      </w:r>
      <w:r w:rsidRPr="00134750">
        <w:rPr>
          <w:rStyle w:val="StyleUnderline"/>
          <w:highlight w:val="cyan"/>
        </w:rPr>
        <w:t>the extraterritorial application</w:t>
      </w:r>
      <w:r w:rsidRPr="00134750">
        <w:rPr>
          <w:sz w:val="16"/>
        </w:rPr>
        <w:t xml:space="preserve"> of the Sherman Act to a criminal case for the first time (118 S. Ct. 685 (1998)).</w:t>
      </w:r>
    </w:p>
    <w:p w14:paraId="5F3434DF" w14:textId="77777777" w:rsidR="00E52263" w:rsidRPr="00134750" w:rsidRDefault="00E52263" w:rsidP="00E52263">
      <w:pPr>
        <w:rPr>
          <w:sz w:val="16"/>
        </w:rPr>
      </w:pPr>
    </w:p>
    <w:p w14:paraId="70DD32BD" w14:textId="77777777" w:rsidR="00E52263" w:rsidRPr="00134750" w:rsidRDefault="00E52263" w:rsidP="00E52263">
      <w:pPr>
        <w:pStyle w:val="Heading4"/>
      </w:pPr>
      <w:r w:rsidRPr="00134750">
        <w:t xml:space="preserve">Alliance key to prevent </w:t>
      </w:r>
      <w:r w:rsidRPr="00134750">
        <w:rPr>
          <w:u w:val="single"/>
        </w:rPr>
        <w:t>Chinese challenges</w:t>
      </w:r>
      <w:r w:rsidRPr="00134750">
        <w:t xml:space="preserve"> to the </w:t>
      </w:r>
      <w:r w:rsidRPr="00134750">
        <w:rPr>
          <w:u w:val="single"/>
        </w:rPr>
        <w:t>LIO</w:t>
      </w:r>
      <w:r w:rsidRPr="00134750">
        <w:t xml:space="preserve">---recovery now but </w:t>
      </w:r>
      <w:r w:rsidRPr="00134750">
        <w:rPr>
          <w:u w:val="single"/>
        </w:rPr>
        <w:t>not guaranteed</w:t>
      </w:r>
    </w:p>
    <w:p w14:paraId="70F073CB" w14:textId="77777777" w:rsidR="00E52263" w:rsidRPr="00134750" w:rsidRDefault="00E52263" w:rsidP="00E52263">
      <w:r w:rsidRPr="00134750">
        <w:t xml:space="preserve">Shihoko </w:t>
      </w:r>
      <w:r w:rsidRPr="00134750">
        <w:rPr>
          <w:rStyle w:val="Style13ptBold"/>
        </w:rPr>
        <w:t>Goto 21</w:t>
      </w:r>
      <w:r w:rsidRPr="00134750">
        <w:t>. deputy director for geoeconomics and senior associate for Northeast Asia at the Wilson Center. "When Trade No Longer Hampers U.S.-Japan Ties". 4-20-2021. https://www.wilsoncenter.org/blog-post/when-trade-no-longer-hampers-us-japan-ties</w:t>
      </w:r>
    </w:p>
    <w:p w14:paraId="53972BC1" w14:textId="77777777" w:rsidR="00E52263" w:rsidRPr="00134750" w:rsidRDefault="00E52263" w:rsidP="00E52263">
      <w:pPr>
        <w:rPr>
          <w:sz w:val="16"/>
        </w:rPr>
      </w:pPr>
      <w:r w:rsidRPr="00134750">
        <w:rPr>
          <w:rStyle w:val="StyleUnderline"/>
        </w:rPr>
        <w:t>The</w:t>
      </w:r>
      <w:r w:rsidRPr="00134750">
        <w:rPr>
          <w:sz w:val="16"/>
        </w:rPr>
        <w:t xml:space="preserve"> April 16th </w:t>
      </w:r>
      <w:r w:rsidRPr="00134750">
        <w:rPr>
          <w:rStyle w:val="StyleUnderline"/>
        </w:rPr>
        <w:t>meeting between</w:t>
      </w:r>
      <w:r w:rsidRPr="00134750">
        <w:rPr>
          <w:sz w:val="16"/>
        </w:rPr>
        <w:t xml:space="preserve"> President Joe </w:t>
      </w:r>
      <w:r w:rsidRPr="00134750">
        <w:rPr>
          <w:rStyle w:val="StyleUnderline"/>
          <w:highlight w:val="cyan"/>
        </w:rPr>
        <w:t>Biden and</w:t>
      </w:r>
      <w:r w:rsidRPr="00134750">
        <w:rPr>
          <w:sz w:val="16"/>
          <w:highlight w:val="cyan"/>
        </w:rPr>
        <w:t xml:space="preserve"> </w:t>
      </w:r>
      <w:r w:rsidRPr="00134750">
        <w:rPr>
          <w:sz w:val="16"/>
        </w:rPr>
        <w:t xml:space="preserve">Japanese Prime Minister Yoshihide </w:t>
      </w:r>
      <w:r w:rsidRPr="00134750">
        <w:rPr>
          <w:rStyle w:val="StyleUnderline"/>
          <w:highlight w:val="cyan"/>
        </w:rPr>
        <w:t xml:space="preserve">Suga </w:t>
      </w:r>
      <w:r w:rsidRPr="00134750">
        <w:rPr>
          <w:rStyle w:val="StyleUnderline"/>
        </w:rPr>
        <w:t>marked several milestones</w:t>
      </w:r>
      <w:r w:rsidRPr="00134750">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w:t>
      </w:r>
      <w:r w:rsidRPr="00134750">
        <w:rPr>
          <w:sz w:val="16"/>
        </w:rPr>
        <w:lastRenderedPageBreak/>
        <w:t xml:space="preserve">contention between the two sides. Instead, </w:t>
      </w:r>
      <w:r w:rsidRPr="00134750">
        <w:rPr>
          <w:rStyle w:val="StyleUnderline"/>
          <w:highlight w:val="cyan"/>
        </w:rPr>
        <w:t xml:space="preserve">trade relations projected </w:t>
      </w:r>
      <w:r w:rsidRPr="00134750">
        <w:rPr>
          <w:rStyle w:val="StyleUnderline"/>
        </w:rPr>
        <w:t xml:space="preserve">as </w:t>
      </w:r>
      <w:r w:rsidRPr="00134750">
        <w:rPr>
          <w:rStyle w:val="StyleUnderline"/>
          <w:highlight w:val="cyan"/>
        </w:rPr>
        <w:t xml:space="preserve">a </w:t>
      </w:r>
      <w:r w:rsidRPr="00134750">
        <w:rPr>
          <w:rStyle w:val="Emphasis"/>
          <w:highlight w:val="cyan"/>
        </w:rPr>
        <w:t>way forward</w:t>
      </w:r>
      <w:r w:rsidRPr="00134750">
        <w:rPr>
          <w:rStyle w:val="StyleUnderline"/>
          <w:highlight w:val="cyan"/>
        </w:rPr>
        <w:t xml:space="preserve"> </w:t>
      </w:r>
      <w:r w:rsidRPr="00134750">
        <w:rPr>
          <w:rStyle w:val="StyleUnderline"/>
        </w:rPr>
        <w:t xml:space="preserve">for further bilateral cooperation </w:t>
      </w:r>
      <w:r w:rsidRPr="00134750">
        <w:rPr>
          <w:rStyle w:val="StyleUnderline"/>
          <w:highlight w:val="cyan"/>
        </w:rPr>
        <w:t xml:space="preserve">in </w:t>
      </w:r>
      <w:r w:rsidRPr="00134750">
        <w:rPr>
          <w:rStyle w:val="Emphasis"/>
          <w:highlight w:val="cyan"/>
        </w:rPr>
        <w:t xml:space="preserve">confronting </w:t>
      </w:r>
      <w:r w:rsidRPr="00134750">
        <w:rPr>
          <w:rStyle w:val="Emphasis"/>
        </w:rPr>
        <w:t xml:space="preserve">the </w:t>
      </w:r>
      <w:r w:rsidRPr="00134750">
        <w:rPr>
          <w:rStyle w:val="Emphasis"/>
          <w:highlight w:val="cyan"/>
        </w:rPr>
        <w:t xml:space="preserve">China </w:t>
      </w:r>
      <w:r w:rsidRPr="00134750">
        <w:rPr>
          <w:rStyle w:val="Emphasis"/>
        </w:rPr>
        <w:t>threat</w:t>
      </w:r>
      <w:r w:rsidRPr="00134750">
        <w:rPr>
          <w:sz w:val="16"/>
        </w:rPr>
        <w:t>.</w:t>
      </w:r>
    </w:p>
    <w:p w14:paraId="69767270" w14:textId="77777777" w:rsidR="00E52263" w:rsidRPr="00134750" w:rsidRDefault="00E52263" w:rsidP="00E52263">
      <w:pPr>
        <w:rPr>
          <w:sz w:val="16"/>
        </w:rPr>
      </w:pPr>
      <w:r w:rsidRPr="00134750">
        <w:rPr>
          <w:rStyle w:val="StyleUnderline"/>
          <w:highlight w:val="cyan"/>
        </w:rPr>
        <w:t xml:space="preserve">That isn’t </w:t>
      </w:r>
      <w:r w:rsidRPr="00134750">
        <w:rPr>
          <w:rStyle w:val="StyleUnderline"/>
        </w:rPr>
        <w:t>to say trade relations</w:t>
      </w:r>
      <w:r w:rsidRPr="00134750">
        <w:rPr>
          <w:sz w:val="16"/>
        </w:rPr>
        <w:t xml:space="preserve"> between Japan and the United States </w:t>
      </w:r>
      <w:r w:rsidRPr="00134750">
        <w:rPr>
          <w:rStyle w:val="StyleUnderline"/>
        </w:rPr>
        <w:t xml:space="preserve">are now </w:t>
      </w:r>
      <w:r w:rsidRPr="00134750">
        <w:rPr>
          <w:rStyle w:val="Emphasis"/>
          <w:highlight w:val="cyan"/>
        </w:rPr>
        <w:t>smooth sailing</w:t>
      </w:r>
      <w:r w:rsidRPr="00134750">
        <w:rPr>
          <w:rStyle w:val="StyleUnderline"/>
        </w:rPr>
        <w:t>. The</w:t>
      </w:r>
      <w:r w:rsidRPr="00134750">
        <w:rPr>
          <w:sz w:val="16"/>
        </w:rPr>
        <w:t xml:space="preserve"> U.S. </w:t>
      </w:r>
      <w:r w:rsidRPr="00134750">
        <w:rPr>
          <w:rStyle w:val="StyleUnderline"/>
          <w:highlight w:val="cyan"/>
        </w:rPr>
        <w:t xml:space="preserve">trade </w:t>
      </w:r>
      <w:r w:rsidRPr="00134750">
        <w:rPr>
          <w:rStyle w:val="StyleUnderline"/>
        </w:rPr>
        <w:t>deficit</w:t>
      </w:r>
      <w:r w:rsidRPr="00134750">
        <w:rPr>
          <w:sz w:val="16"/>
        </w:rPr>
        <w:t xml:space="preserve"> with the world’s third-largest economy runs to nearly $68 billion, </w:t>
      </w:r>
      <w:r w:rsidRPr="00134750">
        <w:rPr>
          <w:rStyle w:val="StyleUnderline"/>
        </w:rPr>
        <w:t>and</w:t>
      </w:r>
      <w:r w:rsidRPr="00134750">
        <w:rPr>
          <w:sz w:val="16"/>
        </w:rPr>
        <w:t xml:space="preserve"> although the two sides signed a merchandise trade deal in 2019, the Japanese </w:t>
      </w:r>
      <w:r w:rsidRPr="00134750">
        <w:rPr>
          <w:rStyle w:val="StyleUnderline"/>
        </w:rPr>
        <w:t xml:space="preserve">auto industry </w:t>
      </w:r>
      <w:r w:rsidRPr="00134750">
        <w:rPr>
          <w:rStyle w:val="StyleUnderline"/>
          <w:highlight w:val="cyan"/>
        </w:rPr>
        <w:t xml:space="preserve">remains a point of contention </w:t>
      </w:r>
      <w:r w:rsidRPr="00134750">
        <w:rPr>
          <w:rStyle w:val="StyleUnderline"/>
        </w:rPr>
        <w:t>for the United States</w:t>
      </w:r>
      <w:r w:rsidRPr="00134750">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00111F0A" w14:textId="77777777" w:rsidR="00E52263" w:rsidRPr="00134750" w:rsidRDefault="00E52263" w:rsidP="00E52263">
      <w:pPr>
        <w:rPr>
          <w:sz w:val="16"/>
        </w:rPr>
      </w:pPr>
      <w:r w:rsidRPr="00134750">
        <w:rPr>
          <w:rStyle w:val="StyleUnderline"/>
          <w:highlight w:val="cyan"/>
        </w:rPr>
        <w:t>Yet</w:t>
      </w:r>
      <w:r w:rsidRPr="00134750">
        <w:rPr>
          <w:sz w:val="16"/>
          <w:highlight w:val="cyan"/>
        </w:rPr>
        <w:t xml:space="preserve"> </w:t>
      </w:r>
      <w:r w:rsidRPr="00134750">
        <w:rPr>
          <w:sz w:val="16"/>
        </w:rPr>
        <w:t xml:space="preserve">instead of trying to negotiate a breakthrough on the trade front, </w:t>
      </w:r>
      <w:r w:rsidRPr="00134750">
        <w:rPr>
          <w:rStyle w:val="StyleUnderline"/>
        </w:rPr>
        <w:t xml:space="preserve">the Biden-Suga meeting focused on </w:t>
      </w:r>
      <w:r w:rsidRPr="00134750">
        <w:rPr>
          <w:rStyle w:val="Emphasis"/>
        </w:rPr>
        <w:t>bilateral economic relations</w:t>
      </w:r>
      <w:r w:rsidRPr="00134750">
        <w:rPr>
          <w:rStyle w:val="StyleUnderline"/>
        </w:rPr>
        <w:t xml:space="preserve"> based on their</w:t>
      </w:r>
      <w:r w:rsidRPr="00134750">
        <w:rPr>
          <w:rStyle w:val="Emphasis"/>
        </w:rPr>
        <w:t xml:space="preserve"> shared threat of</w:t>
      </w:r>
      <w:r w:rsidRPr="00134750">
        <w:rPr>
          <w:sz w:val="16"/>
        </w:rPr>
        <w:t xml:space="preserve"> dealing with </w:t>
      </w:r>
      <w:r w:rsidRPr="00134750">
        <w:rPr>
          <w:rStyle w:val="Emphasis"/>
          <w:highlight w:val="cyan"/>
        </w:rPr>
        <w:t xml:space="preserve">China’s </w:t>
      </w:r>
      <w:r w:rsidRPr="00134750">
        <w:rPr>
          <w:rStyle w:val="Emphasis"/>
        </w:rPr>
        <w:t xml:space="preserve">ambitions to </w:t>
      </w:r>
      <w:r w:rsidRPr="00134750">
        <w:rPr>
          <w:rStyle w:val="Emphasis"/>
          <w:highlight w:val="cyan"/>
        </w:rPr>
        <w:t xml:space="preserve">challenge </w:t>
      </w:r>
      <w:r w:rsidRPr="00134750">
        <w:rPr>
          <w:rStyle w:val="Emphasis"/>
        </w:rPr>
        <w:t>the regional status quo</w:t>
      </w:r>
      <w:r w:rsidRPr="00134750">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134750">
        <w:rPr>
          <w:rStyle w:val="StyleUnderline"/>
        </w:rPr>
        <w:t xml:space="preserve">the two countries declared that China’s behavior </w:t>
      </w:r>
      <w:r w:rsidRPr="00134750">
        <w:rPr>
          <w:rStyle w:val="StyleUnderline"/>
          <w:highlight w:val="cyan"/>
        </w:rPr>
        <w:t>is “</w:t>
      </w:r>
      <w:r w:rsidRPr="00134750">
        <w:rPr>
          <w:rStyle w:val="Emphasis"/>
          <w:highlight w:val="cyan"/>
        </w:rPr>
        <w:t>inconsistent with</w:t>
      </w:r>
      <w:r w:rsidRPr="00134750">
        <w:rPr>
          <w:sz w:val="16"/>
          <w:highlight w:val="cyan"/>
        </w:rPr>
        <w:t xml:space="preserve"> </w:t>
      </w:r>
      <w:r w:rsidRPr="00134750">
        <w:rPr>
          <w:sz w:val="16"/>
        </w:rPr>
        <w:t xml:space="preserve">the existing </w:t>
      </w:r>
      <w:r w:rsidRPr="00134750">
        <w:rPr>
          <w:rStyle w:val="Emphasis"/>
          <w:highlight w:val="cyan"/>
        </w:rPr>
        <w:t>international order</w:t>
      </w:r>
      <w:r w:rsidRPr="00134750">
        <w:rPr>
          <w:rStyle w:val="StyleUnderline"/>
          <w:highlight w:val="cyan"/>
        </w:rPr>
        <w:t xml:space="preserve">, presents </w:t>
      </w:r>
      <w:r w:rsidRPr="00134750">
        <w:rPr>
          <w:rStyle w:val="StyleUnderline"/>
        </w:rPr>
        <w:t xml:space="preserve">political, economic, </w:t>
      </w:r>
      <w:r w:rsidRPr="00134750">
        <w:rPr>
          <w:rStyle w:val="StyleUnderline"/>
          <w:highlight w:val="cyan"/>
        </w:rPr>
        <w:t>military</w:t>
      </w:r>
      <w:r w:rsidRPr="00134750">
        <w:rPr>
          <w:rStyle w:val="StyleUnderline"/>
        </w:rPr>
        <w:t xml:space="preserve">, and technological </w:t>
      </w:r>
      <w:r w:rsidRPr="00134750">
        <w:rPr>
          <w:rStyle w:val="StyleUnderline"/>
          <w:highlight w:val="cyan"/>
        </w:rPr>
        <w:t xml:space="preserve">challenges </w:t>
      </w:r>
      <w:r w:rsidRPr="00134750">
        <w:rPr>
          <w:rStyle w:val="StyleUnderline"/>
        </w:rPr>
        <w:t xml:space="preserve">to the </w:t>
      </w:r>
      <w:r w:rsidRPr="00134750">
        <w:rPr>
          <w:rStyle w:val="Emphasis"/>
        </w:rPr>
        <w:t>Alliance</w:t>
      </w:r>
      <w:r w:rsidRPr="00134750">
        <w:rPr>
          <w:rStyle w:val="StyleUnderline"/>
        </w:rPr>
        <w:t xml:space="preserve"> and to the </w:t>
      </w:r>
      <w:r w:rsidRPr="00134750">
        <w:rPr>
          <w:rStyle w:val="Emphasis"/>
        </w:rPr>
        <w:t>international community</w:t>
      </w:r>
      <w:r w:rsidRPr="00134750">
        <w:rPr>
          <w:sz w:val="16"/>
        </w:rPr>
        <w:t>.”</w:t>
      </w:r>
    </w:p>
    <w:p w14:paraId="2BE068C6" w14:textId="77777777" w:rsidR="00E52263" w:rsidRPr="00134750" w:rsidRDefault="00E52263" w:rsidP="00E52263">
      <w:pPr>
        <w:rPr>
          <w:sz w:val="16"/>
        </w:rPr>
      </w:pPr>
      <w:r w:rsidRPr="00134750">
        <w:rPr>
          <w:sz w:val="16"/>
        </w:rPr>
        <w:t xml:space="preserve">Since then, </w:t>
      </w:r>
      <w:r w:rsidRPr="00134750">
        <w:rPr>
          <w:rStyle w:val="StyleUnderline"/>
          <w:highlight w:val="cyan"/>
        </w:rPr>
        <w:t>Tokyo has moved</w:t>
      </w:r>
      <w:r w:rsidRPr="00134750">
        <w:rPr>
          <w:sz w:val="16"/>
          <w:highlight w:val="cyan"/>
        </w:rPr>
        <w:t xml:space="preserve"> </w:t>
      </w:r>
      <w:r w:rsidRPr="00134750">
        <w:rPr>
          <w:sz w:val="16"/>
        </w:rPr>
        <w:t xml:space="preserve">even </w:t>
      </w:r>
      <w:r w:rsidRPr="00134750">
        <w:rPr>
          <w:rStyle w:val="Emphasis"/>
          <w:highlight w:val="cyan"/>
        </w:rPr>
        <w:t xml:space="preserve">closer </w:t>
      </w:r>
      <w:r w:rsidRPr="00134750">
        <w:rPr>
          <w:rStyle w:val="Emphasis"/>
        </w:rPr>
        <w:t>to Washington</w:t>
      </w:r>
      <w:r w:rsidRPr="00134750">
        <w:rPr>
          <w:sz w:val="16"/>
        </w:rPr>
        <w:t xml:space="preserve"> publicly in </w:t>
      </w:r>
      <w:r w:rsidRPr="00134750">
        <w:rPr>
          <w:rStyle w:val="StyleUnderline"/>
          <w:highlight w:val="cyan"/>
        </w:rPr>
        <w:t xml:space="preserve">pushing </w:t>
      </w:r>
      <w:r w:rsidRPr="00134750">
        <w:rPr>
          <w:rStyle w:val="StyleUnderline"/>
        </w:rPr>
        <w:t>back against China</w:t>
      </w:r>
      <w:r w:rsidRPr="00134750">
        <w:rPr>
          <w:sz w:val="16"/>
        </w:rPr>
        <w:t xml:space="preserve">, as </w:t>
      </w:r>
      <w:r w:rsidRPr="00134750">
        <w:rPr>
          <w:rStyle w:val="StyleUnderline"/>
        </w:rPr>
        <w:t xml:space="preserve">the bilateral statement noted “the importance of </w:t>
      </w:r>
      <w:r w:rsidRPr="00134750">
        <w:rPr>
          <w:rStyle w:val="StyleUnderline"/>
          <w:highlight w:val="cyan"/>
        </w:rPr>
        <w:t xml:space="preserve">peace </w:t>
      </w:r>
      <w:r w:rsidRPr="00134750">
        <w:rPr>
          <w:rStyle w:val="StyleUnderline"/>
        </w:rPr>
        <w:t xml:space="preserve">and stability </w:t>
      </w:r>
      <w:r w:rsidRPr="00134750">
        <w:rPr>
          <w:rStyle w:val="StyleUnderline"/>
          <w:highlight w:val="cyan"/>
        </w:rPr>
        <w:t xml:space="preserve">across the </w:t>
      </w:r>
      <w:r w:rsidRPr="00134750">
        <w:rPr>
          <w:rStyle w:val="Emphasis"/>
          <w:highlight w:val="cyan"/>
        </w:rPr>
        <w:t>Taiwan Strait</w:t>
      </w:r>
      <w:r w:rsidRPr="00134750">
        <w:rPr>
          <w:rStyle w:val="StyleUnderline"/>
        </w:rPr>
        <w:t>,”</w:t>
      </w:r>
      <w:r w:rsidRPr="00134750">
        <w:rPr>
          <w:sz w:val="16"/>
        </w:rPr>
        <w:t xml:space="preserve"> marking the first time since 1969 that Japan and the United States publicly referred to Taiwan which remains a core interest for China.  In short, </w:t>
      </w:r>
      <w:r w:rsidRPr="00134750">
        <w:rPr>
          <w:rStyle w:val="Emphasis"/>
          <w:highlight w:val="cyan"/>
        </w:rPr>
        <w:t>Japan’s hedging against the U</w:t>
      </w:r>
      <w:r w:rsidRPr="00134750">
        <w:rPr>
          <w:rStyle w:val="Emphasis"/>
        </w:rPr>
        <w:t xml:space="preserve">nited </w:t>
      </w:r>
      <w:r w:rsidRPr="00134750">
        <w:rPr>
          <w:rStyle w:val="Emphasis"/>
          <w:highlight w:val="cyan"/>
        </w:rPr>
        <w:t>S</w:t>
      </w:r>
      <w:r w:rsidRPr="00134750">
        <w:rPr>
          <w:rStyle w:val="Emphasis"/>
        </w:rPr>
        <w:t>tates</w:t>
      </w:r>
      <w:r w:rsidRPr="00134750">
        <w:rPr>
          <w:sz w:val="16"/>
        </w:rPr>
        <w:t xml:space="preserve"> and maintaining a balancing act between China and the United States </w:t>
      </w:r>
      <w:r w:rsidRPr="00134750">
        <w:rPr>
          <w:rStyle w:val="Emphasis"/>
          <w:highlight w:val="cyan"/>
        </w:rPr>
        <w:t>is</w:t>
      </w:r>
      <w:r w:rsidRPr="00134750">
        <w:rPr>
          <w:sz w:val="16"/>
          <w:highlight w:val="cyan"/>
        </w:rPr>
        <w:t xml:space="preserve"> </w:t>
      </w:r>
      <w:r w:rsidRPr="00134750">
        <w:rPr>
          <w:sz w:val="16"/>
        </w:rPr>
        <w:t xml:space="preserve">now </w:t>
      </w:r>
      <w:r w:rsidRPr="00134750">
        <w:rPr>
          <w:rStyle w:val="Emphasis"/>
          <w:highlight w:val="cyan"/>
        </w:rPr>
        <w:t>over</w:t>
      </w:r>
      <w:r w:rsidRPr="00134750">
        <w:rPr>
          <w:sz w:val="16"/>
        </w:rPr>
        <w:t xml:space="preserve">. Not only is its security interests even more closely aligned with that of the United States, </w:t>
      </w:r>
      <w:r w:rsidRPr="00134750">
        <w:rPr>
          <w:rStyle w:val="StyleUnderline"/>
        </w:rPr>
        <w:t xml:space="preserve">Japan’s </w:t>
      </w:r>
      <w:r w:rsidRPr="00134750">
        <w:rPr>
          <w:rStyle w:val="StyleUnderline"/>
          <w:highlight w:val="cyan"/>
        </w:rPr>
        <w:t xml:space="preserve">economic interests are </w:t>
      </w:r>
      <w:r w:rsidRPr="00134750">
        <w:rPr>
          <w:rStyle w:val="StyleUnderline"/>
        </w:rPr>
        <w:t xml:space="preserve">now more </w:t>
      </w:r>
      <w:r w:rsidRPr="00134750">
        <w:rPr>
          <w:rStyle w:val="Emphasis"/>
          <w:highlight w:val="cyan"/>
        </w:rPr>
        <w:t xml:space="preserve">intertwined </w:t>
      </w:r>
      <w:r w:rsidRPr="00134750">
        <w:rPr>
          <w:rStyle w:val="Emphasis"/>
        </w:rPr>
        <w:t>with</w:t>
      </w:r>
      <w:r w:rsidRPr="00134750">
        <w:rPr>
          <w:sz w:val="16"/>
        </w:rPr>
        <w:t xml:space="preserve"> that of </w:t>
      </w:r>
      <w:r w:rsidRPr="00134750">
        <w:rPr>
          <w:rStyle w:val="Emphasis"/>
        </w:rPr>
        <w:t>the United States</w:t>
      </w:r>
      <w:r w:rsidRPr="00134750">
        <w:rPr>
          <w:rStyle w:val="StyleUnderline"/>
        </w:rPr>
        <w:t xml:space="preserve"> than ever</w:t>
      </w:r>
      <w:r w:rsidRPr="00134750">
        <w:rPr>
          <w:sz w:val="16"/>
        </w:rPr>
        <w:t>.</w:t>
      </w:r>
    </w:p>
    <w:p w14:paraId="5B2038DD" w14:textId="77777777" w:rsidR="00E52263" w:rsidRPr="00134750" w:rsidRDefault="00E52263" w:rsidP="00E52263">
      <w:pPr>
        <w:rPr>
          <w:sz w:val="16"/>
        </w:rPr>
      </w:pPr>
      <w:r w:rsidRPr="00134750">
        <w:rPr>
          <w:rStyle w:val="StyleUnderline"/>
        </w:rPr>
        <w:t xml:space="preserve">Rather than focusing on the trade balance, Tokyo and Washington’s </w:t>
      </w:r>
      <w:r w:rsidRPr="00134750">
        <w:rPr>
          <w:rStyle w:val="StyleUnderline"/>
          <w:highlight w:val="cyan"/>
        </w:rPr>
        <w:t>economic relations will concentrate</w:t>
      </w:r>
      <w:r w:rsidRPr="00134750">
        <w:rPr>
          <w:sz w:val="16"/>
          <w:highlight w:val="cyan"/>
        </w:rPr>
        <w:t xml:space="preserve"> </w:t>
      </w:r>
      <w:r w:rsidRPr="00134750">
        <w:rPr>
          <w:sz w:val="16"/>
        </w:rPr>
        <w:t xml:space="preserve">more </w:t>
      </w:r>
      <w:r w:rsidRPr="00134750">
        <w:rPr>
          <w:rStyle w:val="StyleUnderline"/>
          <w:highlight w:val="cyan"/>
        </w:rPr>
        <w:t>on</w:t>
      </w:r>
      <w:r w:rsidRPr="00134750">
        <w:rPr>
          <w:sz w:val="16"/>
          <w:highlight w:val="cyan"/>
        </w:rPr>
        <w:t xml:space="preserve"> </w:t>
      </w:r>
      <w:r w:rsidRPr="00134750">
        <w:rPr>
          <w:sz w:val="16"/>
        </w:rPr>
        <w:t xml:space="preserve">economic resilience and maintaining free and </w:t>
      </w:r>
      <w:r w:rsidRPr="00134750">
        <w:rPr>
          <w:rStyle w:val="StyleUnderline"/>
        </w:rPr>
        <w:t>fair</w:t>
      </w:r>
      <w:r w:rsidRPr="00134750">
        <w:rPr>
          <w:sz w:val="16"/>
        </w:rPr>
        <w:t xml:space="preserve"> economic </w:t>
      </w:r>
      <w:r w:rsidRPr="00134750">
        <w:rPr>
          <w:rStyle w:val="StyleUnderline"/>
          <w:highlight w:val="cyan"/>
        </w:rPr>
        <w:t>rules</w:t>
      </w:r>
      <w:r w:rsidRPr="00134750">
        <w:rPr>
          <w:sz w:val="16"/>
          <w:highlight w:val="cyan"/>
        </w:rPr>
        <w:t xml:space="preserve"> </w:t>
      </w:r>
      <w:r w:rsidRPr="00134750">
        <w:rPr>
          <w:sz w:val="16"/>
        </w:rPr>
        <w:t xml:space="preserve">of engagement in the Indo-Pacific. At the same time, </w:t>
      </w:r>
      <w:r w:rsidRPr="00134750">
        <w:rPr>
          <w:rStyle w:val="StyleUnderline"/>
        </w:rPr>
        <w:t>the</w:t>
      </w:r>
      <w:r w:rsidRPr="00134750">
        <w:rPr>
          <w:sz w:val="16"/>
        </w:rPr>
        <w:t xml:space="preserve"> two </w:t>
      </w:r>
      <w:r w:rsidRPr="00134750">
        <w:rPr>
          <w:rStyle w:val="StyleUnderline"/>
        </w:rPr>
        <w:t xml:space="preserve">countries are expected to </w:t>
      </w:r>
      <w:r w:rsidRPr="00134750">
        <w:rPr>
          <w:rStyle w:val="Emphasis"/>
        </w:rPr>
        <w:t>work</w:t>
      </w:r>
      <w:r w:rsidRPr="00134750">
        <w:rPr>
          <w:sz w:val="16"/>
        </w:rPr>
        <w:t xml:space="preserve"> more </w:t>
      </w:r>
      <w:r w:rsidRPr="00134750">
        <w:rPr>
          <w:rStyle w:val="Emphasis"/>
        </w:rPr>
        <w:t xml:space="preserve">closely together on </w:t>
      </w:r>
      <w:r w:rsidRPr="00134750">
        <w:rPr>
          <w:rStyle w:val="Emphasis"/>
          <w:highlight w:val="cyan"/>
        </w:rPr>
        <w:t>competing against China</w:t>
      </w:r>
      <w:r w:rsidRPr="00134750">
        <w:rPr>
          <w:sz w:val="16"/>
        </w:rPr>
        <w:t xml:space="preserve"> in emerging technologies, from 5G to AI and information sciences.</w:t>
      </w:r>
    </w:p>
    <w:p w14:paraId="7E3261F4" w14:textId="77777777" w:rsidR="00E52263" w:rsidRPr="00134750" w:rsidRDefault="00E52263" w:rsidP="00E52263">
      <w:pPr>
        <w:rPr>
          <w:sz w:val="16"/>
        </w:rPr>
      </w:pPr>
      <w:r w:rsidRPr="00134750">
        <w:rPr>
          <w:rStyle w:val="StyleUnderline"/>
        </w:rPr>
        <w:t>For Japan</w:t>
      </w:r>
      <w:r w:rsidRPr="00134750">
        <w:rPr>
          <w:sz w:val="16"/>
        </w:rPr>
        <w:t xml:space="preserve">, one of </w:t>
      </w:r>
      <w:r w:rsidRPr="00134750">
        <w:rPr>
          <w:rStyle w:val="StyleUnderline"/>
          <w:highlight w:val="cyan"/>
        </w:rPr>
        <w:t xml:space="preserve">the </w:t>
      </w:r>
      <w:r w:rsidRPr="00134750">
        <w:rPr>
          <w:rStyle w:val="StyleUnderline"/>
        </w:rPr>
        <w:t xml:space="preserve">biggest </w:t>
      </w:r>
      <w:r w:rsidRPr="00134750">
        <w:rPr>
          <w:rStyle w:val="StyleUnderline"/>
          <w:highlight w:val="cyan"/>
        </w:rPr>
        <w:t>takeaways</w:t>
      </w:r>
      <w:r w:rsidRPr="00134750">
        <w:rPr>
          <w:sz w:val="16"/>
          <w:highlight w:val="cyan"/>
        </w:rPr>
        <w:t xml:space="preserve"> </w:t>
      </w:r>
      <w:r w:rsidRPr="00134750">
        <w:rPr>
          <w:sz w:val="16"/>
        </w:rPr>
        <w:t xml:space="preserve">from the Biden-Suga meeting </w:t>
      </w:r>
      <w:r w:rsidRPr="00134750">
        <w:rPr>
          <w:rStyle w:val="StyleUnderline"/>
          <w:highlight w:val="cyan"/>
        </w:rPr>
        <w:t>will be</w:t>
      </w:r>
      <w:r w:rsidRPr="00134750">
        <w:rPr>
          <w:sz w:val="16"/>
          <w:highlight w:val="cyan"/>
        </w:rPr>
        <w:t xml:space="preserve"> </w:t>
      </w:r>
      <w:r w:rsidRPr="00134750">
        <w:rPr>
          <w:sz w:val="16"/>
        </w:rPr>
        <w:t xml:space="preserve">that </w:t>
      </w:r>
      <w:r w:rsidRPr="00134750">
        <w:rPr>
          <w:rStyle w:val="Emphasis"/>
        </w:rPr>
        <w:t xml:space="preserve">the </w:t>
      </w:r>
      <w:r w:rsidRPr="00134750">
        <w:rPr>
          <w:rStyle w:val="Emphasis"/>
          <w:highlight w:val="cyan"/>
        </w:rPr>
        <w:t xml:space="preserve">days of Japan posing an economic threat </w:t>
      </w:r>
      <w:r w:rsidRPr="00134750">
        <w:rPr>
          <w:rStyle w:val="Emphasis"/>
        </w:rPr>
        <w:t xml:space="preserve">to the United States </w:t>
      </w:r>
      <w:r w:rsidRPr="00134750">
        <w:rPr>
          <w:rStyle w:val="Emphasis"/>
          <w:highlight w:val="cyan"/>
        </w:rPr>
        <w:t xml:space="preserve">are </w:t>
      </w:r>
      <w:r w:rsidRPr="00134750">
        <w:rPr>
          <w:rStyle w:val="Emphasis"/>
        </w:rPr>
        <w:t xml:space="preserve">now </w:t>
      </w:r>
      <w:r w:rsidRPr="00134750">
        <w:rPr>
          <w:rStyle w:val="Emphasis"/>
          <w:highlight w:val="cyan"/>
        </w:rPr>
        <w:t>over</w:t>
      </w:r>
      <w:r w:rsidRPr="00134750">
        <w:rPr>
          <w:rStyle w:val="StyleUnderline"/>
          <w:highlight w:val="cyan"/>
        </w:rPr>
        <w:t>. It will</w:t>
      </w:r>
      <w:r w:rsidRPr="00134750">
        <w:rPr>
          <w:sz w:val="16"/>
          <w:highlight w:val="cyan"/>
        </w:rPr>
        <w:t xml:space="preserve"> </w:t>
      </w:r>
      <w:r w:rsidRPr="00134750">
        <w:rPr>
          <w:sz w:val="16"/>
        </w:rPr>
        <w:t xml:space="preserve">also </w:t>
      </w:r>
      <w:r w:rsidRPr="00134750">
        <w:rPr>
          <w:rStyle w:val="StyleUnderline"/>
          <w:highlight w:val="cyan"/>
        </w:rPr>
        <w:t xml:space="preserve">be </w:t>
      </w:r>
      <w:r w:rsidRPr="00134750">
        <w:rPr>
          <w:rStyle w:val="StyleUnderline"/>
        </w:rPr>
        <w:t>putting</w:t>
      </w:r>
      <w:r w:rsidRPr="00134750">
        <w:rPr>
          <w:sz w:val="16"/>
        </w:rPr>
        <w:t xml:space="preserve"> increasing </w:t>
      </w:r>
      <w:r w:rsidRPr="00134750">
        <w:rPr>
          <w:rStyle w:val="StyleUnderline"/>
        </w:rPr>
        <w:t>pressure</w:t>
      </w:r>
      <w:r w:rsidRPr="00134750">
        <w:rPr>
          <w:sz w:val="16"/>
        </w:rPr>
        <w:t xml:space="preserve"> not only </w:t>
      </w:r>
      <w:r w:rsidRPr="00134750">
        <w:rPr>
          <w:rStyle w:val="StyleUnderline"/>
        </w:rPr>
        <w:t xml:space="preserve">for </w:t>
      </w:r>
      <w:r w:rsidRPr="00134750">
        <w:rPr>
          <w:rStyle w:val="StyleUnderline"/>
          <w:highlight w:val="cyan"/>
        </w:rPr>
        <w:t xml:space="preserve">Tokyo </w:t>
      </w:r>
      <w:r w:rsidRPr="00134750">
        <w:rPr>
          <w:rStyle w:val="StyleUnderline"/>
        </w:rPr>
        <w:t xml:space="preserve">to be prepared to fight back against China </w:t>
      </w:r>
      <w:r w:rsidRPr="00134750">
        <w:rPr>
          <w:rStyle w:val="StyleUnderline"/>
          <w:highlight w:val="cyan"/>
        </w:rPr>
        <w:t xml:space="preserve">on the </w:t>
      </w:r>
      <w:r w:rsidRPr="00134750">
        <w:rPr>
          <w:rStyle w:val="Emphasis"/>
          <w:highlight w:val="cyan"/>
        </w:rPr>
        <w:t>economic</w:t>
      </w:r>
      <w:r w:rsidRPr="00134750">
        <w:rPr>
          <w:sz w:val="16"/>
          <w:highlight w:val="cyan"/>
        </w:rPr>
        <w:t xml:space="preserve"> </w:t>
      </w:r>
      <w:r w:rsidRPr="00134750">
        <w:rPr>
          <w:sz w:val="16"/>
        </w:rPr>
        <w:t xml:space="preserve">as well as security </w:t>
      </w:r>
      <w:r w:rsidRPr="00134750">
        <w:rPr>
          <w:rStyle w:val="Emphasis"/>
          <w:highlight w:val="cyan"/>
        </w:rPr>
        <w:t>fronts</w:t>
      </w:r>
      <w:r w:rsidRPr="00134750">
        <w:rPr>
          <w:sz w:val="16"/>
          <w:highlight w:val="cyan"/>
        </w:rPr>
        <w:t xml:space="preserve"> </w:t>
      </w:r>
      <w:r w:rsidRPr="00134750">
        <w:rPr>
          <w:sz w:val="16"/>
        </w:rPr>
        <w:t xml:space="preserve">together </w:t>
      </w:r>
      <w:r w:rsidRPr="00134750">
        <w:rPr>
          <w:rStyle w:val="Emphasis"/>
          <w:highlight w:val="cyan"/>
        </w:rPr>
        <w:t>with Washington</w:t>
      </w:r>
      <w:r w:rsidRPr="00134750">
        <w:rPr>
          <w:sz w:val="16"/>
        </w:rPr>
        <w:t xml:space="preserve">, but it will also push Tokyo to step up its own efforts to compete in the innovation economy that goes beyond manufacturing. </w:t>
      </w:r>
    </w:p>
    <w:p w14:paraId="6DE4CE84" w14:textId="77777777" w:rsidR="00E52263" w:rsidRPr="00134750" w:rsidRDefault="00E52263" w:rsidP="00E52263">
      <w:pPr>
        <w:rPr>
          <w:sz w:val="16"/>
        </w:rPr>
      </w:pPr>
    </w:p>
    <w:p w14:paraId="7DD387F9" w14:textId="77777777" w:rsidR="00E52263" w:rsidRPr="00134750" w:rsidRDefault="00E52263" w:rsidP="00E52263">
      <w:pPr>
        <w:pStyle w:val="Heading4"/>
      </w:pPr>
      <w:r w:rsidRPr="00134750">
        <w:t xml:space="preserve">ILO is </w:t>
      </w:r>
      <w:r w:rsidRPr="00134750">
        <w:rPr>
          <w:u w:val="single"/>
        </w:rPr>
        <w:t>sustainable</w:t>
      </w:r>
      <w:r w:rsidRPr="00134750">
        <w:t xml:space="preserve"> and prevents </w:t>
      </w:r>
      <w:r w:rsidRPr="00134750">
        <w:rPr>
          <w:u w:val="single"/>
        </w:rPr>
        <w:t>great power war</w:t>
      </w:r>
      <w:r w:rsidRPr="00134750">
        <w:t xml:space="preserve">---preventing </w:t>
      </w:r>
      <w:r w:rsidRPr="00134750">
        <w:rPr>
          <w:u w:val="single"/>
        </w:rPr>
        <w:t>Chinese aggression</w:t>
      </w:r>
      <w:r w:rsidRPr="00134750">
        <w:t xml:space="preserve"> is key</w:t>
      </w:r>
    </w:p>
    <w:p w14:paraId="37145C8F" w14:textId="77777777" w:rsidR="00E52263" w:rsidRPr="00134750" w:rsidRDefault="00E52263" w:rsidP="00E52263">
      <w:r w:rsidRPr="00134750">
        <w:t xml:space="preserve">Alan W. </w:t>
      </w:r>
      <w:r w:rsidRPr="00134750">
        <w:rPr>
          <w:rStyle w:val="Style13ptBold"/>
        </w:rPr>
        <w:t>Dowd 21</w:t>
      </w:r>
      <w:r w:rsidRPr="00134750">
        <w:t xml:space="preserve">. Senior fellow with the Sagamore Institute, where he leads the Center for America’s Purpose. "Capstones: China’s Dream, the World’s Nightmare – </w:t>
      </w:r>
      <w:r w:rsidRPr="00134750">
        <w:lastRenderedPageBreak/>
        <w:t>Sagamore Institute". No Publication. 4-5-2021. https://sagamoreinstitute.org/capstones-chinas-dream-the-worlds-nightmare/</w:t>
      </w:r>
    </w:p>
    <w:p w14:paraId="232FB297" w14:textId="77777777" w:rsidR="00E52263" w:rsidRPr="00134750" w:rsidRDefault="00E52263" w:rsidP="00E52263">
      <w:pPr>
        <w:rPr>
          <w:rStyle w:val="StyleUnderline"/>
        </w:rPr>
      </w:pPr>
      <w:r w:rsidRPr="00134750">
        <w:rPr>
          <w:sz w:val="16"/>
        </w:rPr>
        <w:t xml:space="preserve">If China is indeed the future, if China is primed to “rule the world,” </w:t>
      </w:r>
      <w:r w:rsidRPr="00134750">
        <w:rPr>
          <w:rStyle w:val="StyleUnderline"/>
          <w:highlight w:val="cyan"/>
        </w:rPr>
        <w:t xml:space="preserve">if China </w:t>
      </w:r>
      <w:r w:rsidRPr="00134750">
        <w:rPr>
          <w:rStyle w:val="Emphasis"/>
          <w:highlight w:val="cyan"/>
        </w:rPr>
        <w:t>remakes the international order</w:t>
      </w:r>
      <w:r w:rsidRPr="00134750">
        <w:rPr>
          <w:sz w:val="16"/>
        </w:rPr>
        <w:t xml:space="preserve"> in its image, </w:t>
      </w:r>
      <w:r w:rsidRPr="00134750">
        <w:rPr>
          <w:rStyle w:val="Emphasis"/>
          <w:highlight w:val="cyan"/>
        </w:rPr>
        <w:t>it won’t be pretty</w:t>
      </w:r>
      <w:r w:rsidRPr="00134750">
        <w:rPr>
          <w:rStyle w:val="StyleUnderline"/>
        </w:rPr>
        <w:t>. A future dominated by the</w:t>
      </w:r>
      <w:r w:rsidRPr="00134750">
        <w:rPr>
          <w:sz w:val="16"/>
        </w:rPr>
        <w:t xml:space="preserve"> People’s Republic of China (</w:t>
      </w:r>
      <w:r w:rsidRPr="00134750">
        <w:rPr>
          <w:rStyle w:val="StyleUnderline"/>
        </w:rPr>
        <w:t>PRC</w:t>
      </w:r>
      <w:r w:rsidRPr="00134750">
        <w:rPr>
          <w:sz w:val="16"/>
        </w:rPr>
        <w:t xml:space="preserve">) </w:t>
      </w:r>
      <w:r w:rsidRPr="00134750">
        <w:rPr>
          <w:rStyle w:val="StyleUnderline"/>
        </w:rPr>
        <w:t xml:space="preserve">will be </w:t>
      </w:r>
      <w:r w:rsidRPr="00134750">
        <w:rPr>
          <w:rStyle w:val="Emphasis"/>
        </w:rPr>
        <w:t>demonstrably worse</w:t>
      </w:r>
      <w:r w:rsidRPr="00134750">
        <w:rPr>
          <w:sz w:val="16"/>
        </w:rPr>
        <w:t xml:space="preserve"> than the world we know. Just </w:t>
      </w:r>
      <w:r w:rsidRPr="00134750">
        <w:rPr>
          <w:rStyle w:val="StyleUnderline"/>
        </w:rPr>
        <w:t>look at how Xi</w:t>
      </w:r>
      <w:r w:rsidRPr="00134750">
        <w:rPr>
          <w:sz w:val="16"/>
        </w:rPr>
        <w:t xml:space="preserve"> Jinping’s regime treats its own subjects—and </w:t>
      </w:r>
      <w:r w:rsidRPr="00134750">
        <w:rPr>
          <w:rStyle w:val="StyleUnderline"/>
        </w:rPr>
        <w:t>plays its</w:t>
      </w:r>
      <w:r w:rsidRPr="00134750">
        <w:rPr>
          <w:sz w:val="16"/>
        </w:rPr>
        <w:t xml:space="preserve"> current </w:t>
      </w:r>
      <w:r w:rsidRPr="00134750">
        <w:rPr>
          <w:rStyle w:val="StyleUnderline"/>
        </w:rPr>
        <w:t>role on the global stage.</w:t>
      </w:r>
    </w:p>
    <w:p w14:paraId="77E3201F" w14:textId="77777777" w:rsidR="00E52263" w:rsidRPr="00134750" w:rsidRDefault="00E52263" w:rsidP="00E52263">
      <w:pPr>
        <w:rPr>
          <w:sz w:val="16"/>
          <w:szCs w:val="16"/>
        </w:rPr>
      </w:pPr>
      <w:r w:rsidRPr="00134750">
        <w:rPr>
          <w:sz w:val="16"/>
          <w:szCs w:val="16"/>
        </w:rPr>
        <w:t>NO RIGHTS</w:t>
      </w:r>
    </w:p>
    <w:p w14:paraId="5F543A39" w14:textId="77777777" w:rsidR="00E52263" w:rsidRPr="00134750" w:rsidRDefault="00E52263" w:rsidP="00E52263">
      <w:pPr>
        <w:rPr>
          <w:sz w:val="16"/>
          <w:szCs w:val="16"/>
        </w:rPr>
      </w:pPr>
      <w:r w:rsidRPr="00134750">
        <w:rPr>
          <w:sz w:val="16"/>
          <w:szCs w:val="16"/>
        </w:rPr>
        <w:t>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3D4A8B60" w14:textId="77777777" w:rsidR="00E52263" w:rsidRPr="00134750" w:rsidRDefault="00E52263" w:rsidP="00E52263">
      <w:pPr>
        <w:rPr>
          <w:sz w:val="16"/>
        </w:rPr>
      </w:pPr>
      <w:r w:rsidRPr="00134750">
        <w:rPr>
          <w:sz w:val="16"/>
        </w:rPr>
        <w:t xml:space="preserve">As President Joe Biden concludes, </w:t>
      </w:r>
      <w:r w:rsidRPr="00134750">
        <w:rPr>
          <w:rStyle w:val="StyleUnderline"/>
          <w:highlight w:val="cyan"/>
        </w:rPr>
        <w:t xml:space="preserve">China is “the </w:t>
      </w:r>
      <w:r w:rsidRPr="00134750">
        <w:rPr>
          <w:rStyle w:val="Emphasis"/>
          <w:highlight w:val="cyan"/>
        </w:rPr>
        <w:t>only competitor</w:t>
      </w:r>
      <w:r w:rsidRPr="00134750">
        <w:rPr>
          <w:rStyle w:val="StyleUnderline"/>
        </w:rPr>
        <w:t xml:space="preserve"> potentially capable of combining its economic, diplomatic, military, and technological power </w:t>
      </w:r>
      <w:r w:rsidRPr="00134750">
        <w:rPr>
          <w:rStyle w:val="StyleUnderline"/>
          <w:highlight w:val="cyan"/>
        </w:rPr>
        <w:t>to mount a sustained challenge</w:t>
      </w:r>
      <w:r w:rsidRPr="00134750">
        <w:rPr>
          <w:rStyle w:val="StyleUnderline"/>
        </w:rPr>
        <w:t xml:space="preserve"> to a </w:t>
      </w:r>
      <w:r w:rsidRPr="00134750">
        <w:rPr>
          <w:rStyle w:val="Emphasis"/>
        </w:rPr>
        <w:t>stable and open international system</w:t>
      </w:r>
      <w:r w:rsidRPr="00134750">
        <w:rPr>
          <w:sz w:val="16"/>
        </w:rPr>
        <w:t>.”</w:t>
      </w:r>
    </w:p>
    <w:p w14:paraId="6FD1C693" w14:textId="77777777" w:rsidR="00E52263" w:rsidRPr="00134750" w:rsidRDefault="00E52263" w:rsidP="00E52263">
      <w:pPr>
        <w:rPr>
          <w:sz w:val="16"/>
        </w:rPr>
      </w:pPr>
      <w:r w:rsidRPr="00134750">
        <w:rPr>
          <w:rStyle w:val="Emphasis"/>
        </w:rPr>
        <w:t>Xi is doing exactly that</w:t>
      </w:r>
      <w:r w:rsidRPr="00134750">
        <w:rPr>
          <w:sz w:val="16"/>
        </w:rPr>
        <w:t>. But the China challenge starts inside the PRC.</w:t>
      </w:r>
    </w:p>
    <w:p w14:paraId="5DBBFA66" w14:textId="77777777" w:rsidR="00E52263" w:rsidRPr="00134750" w:rsidRDefault="00E52263" w:rsidP="00E52263">
      <w:pPr>
        <w:rPr>
          <w:sz w:val="16"/>
        </w:rPr>
      </w:pPr>
      <w:r w:rsidRPr="00134750">
        <w:rPr>
          <w:rStyle w:val="StyleUnderline"/>
        </w:rPr>
        <w:t>Xi is pursuing</w:t>
      </w:r>
      <w:r w:rsidRPr="00134750">
        <w:rPr>
          <w:sz w:val="16"/>
        </w:rPr>
        <w:t xml:space="preserve"> what he calls </w:t>
      </w:r>
      <w:r w:rsidRPr="00134750">
        <w:rPr>
          <w:rStyle w:val="StyleUnderline"/>
        </w:rPr>
        <w:t>the “China Dream,”</w:t>
      </w:r>
      <w:r w:rsidRPr="00134750">
        <w:rPr>
          <w:sz w:val="16"/>
        </w:rPr>
        <w:t xml:space="preserve"> which enfolds goals such as sustained economic development, military power modeled after and matching that of the U.S., ideological conformity, “</w:t>
      </w:r>
      <w:r w:rsidRPr="00134750">
        <w:rPr>
          <w:rStyle w:val="StyleUnderline"/>
        </w:rPr>
        <w:t>rejuvenation of the Chinese nation” and “</w:t>
      </w:r>
      <w:r w:rsidRPr="00134750">
        <w:rPr>
          <w:rStyle w:val="Emphasis"/>
        </w:rPr>
        <w:t>complete unification</w:t>
      </w:r>
      <w:r w:rsidRPr="00134750">
        <w:rPr>
          <w:sz w:val="16"/>
        </w:rPr>
        <w:t xml:space="preserve"> of our country.” Making </w:t>
      </w:r>
      <w:r w:rsidRPr="00134750">
        <w:rPr>
          <w:rStyle w:val="StyleUnderline"/>
          <w:highlight w:val="cyan"/>
        </w:rPr>
        <w:t xml:space="preserve">Xi’s </w:t>
      </w:r>
      <w:r w:rsidRPr="00134750">
        <w:rPr>
          <w:rStyle w:val="StyleUnderline"/>
        </w:rPr>
        <w:t xml:space="preserve">“China </w:t>
      </w:r>
      <w:r w:rsidRPr="00134750">
        <w:rPr>
          <w:rStyle w:val="StyleUnderline"/>
          <w:highlight w:val="cyan"/>
        </w:rPr>
        <w:t>Dream</w:t>
      </w:r>
      <w:r w:rsidRPr="00134750">
        <w:rPr>
          <w:rStyle w:val="StyleUnderline"/>
        </w:rPr>
        <w:t xml:space="preserve">” come true </w:t>
      </w:r>
      <w:r w:rsidRPr="00134750">
        <w:rPr>
          <w:rStyle w:val="StyleUnderline"/>
          <w:highlight w:val="cyan"/>
        </w:rPr>
        <w:t xml:space="preserve">is </w:t>
      </w:r>
      <w:r w:rsidRPr="00134750">
        <w:rPr>
          <w:rStyle w:val="StyleUnderline"/>
        </w:rPr>
        <w:t xml:space="preserve">turning into </w:t>
      </w:r>
      <w:r w:rsidRPr="00134750">
        <w:rPr>
          <w:rStyle w:val="StyleUnderline"/>
          <w:highlight w:val="cyan"/>
        </w:rPr>
        <w:t>a nightmare</w:t>
      </w:r>
      <w:r w:rsidRPr="00134750">
        <w:rPr>
          <w:sz w:val="16"/>
          <w:highlight w:val="cyan"/>
        </w:rPr>
        <w:t xml:space="preserve"> </w:t>
      </w:r>
      <w:r w:rsidRPr="00134750">
        <w:rPr>
          <w:sz w:val="16"/>
        </w:rPr>
        <w:t>for his subjects.</w:t>
      </w:r>
    </w:p>
    <w:p w14:paraId="0F8204C8" w14:textId="77777777" w:rsidR="00E52263" w:rsidRPr="00134750" w:rsidRDefault="00E52263" w:rsidP="00E52263">
      <w:pPr>
        <w:rPr>
          <w:sz w:val="16"/>
        </w:rPr>
      </w:pPr>
      <w:r w:rsidRPr="00134750">
        <w:rPr>
          <w:sz w:val="16"/>
        </w:rPr>
        <w:t xml:space="preserve">Before leaving his State Department post, Secretary of State Mike </w:t>
      </w:r>
      <w:r w:rsidRPr="00134750">
        <w:rPr>
          <w:rStyle w:val="StyleUnderline"/>
        </w:rPr>
        <w:t xml:space="preserve">Pompeo described what Xi is doing to </w:t>
      </w:r>
      <w:r w:rsidRPr="00134750">
        <w:rPr>
          <w:rStyle w:val="StyleUnderline"/>
          <w:highlight w:val="cyan"/>
        </w:rPr>
        <w:t xml:space="preserve">Uighur </w:t>
      </w:r>
      <w:r w:rsidRPr="00134750">
        <w:rPr>
          <w:rStyle w:val="StyleUnderline"/>
        </w:rPr>
        <w:t>Muslims as “</w:t>
      </w:r>
      <w:r w:rsidRPr="00134750">
        <w:rPr>
          <w:rStyle w:val="Emphasis"/>
          <w:highlight w:val="cyan"/>
        </w:rPr>
        <w:t>genocide</w:t>
      </w:r>
      <w:r w:rsidRPr="00134750">
        <w:rPr>
          <w:rStyle w:val="StyleUnderline"/>
        </w:rPr>
        <w:t>,”</w:t>
      </w:r>
      <w:r w:rsidRPr="00134750">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r w:rsidRPr="00134750">
        <w:rPr>
          <w:rStyle w:val="StyleUnderline"/>
        </w:rPr>
        <w:t>Blinken agreed</w:t>
      </w:r>
      <w:r w:rsidRPr="00134750">
        <w:rPr>
          <w:sz w:val="16"/>
        </w:rPr>
        <w:t>, affirming that “The forcing of men, women and children into concentration camps, trying to, in effect, re-educate them to be adherents to the ideology of the Chinese Communist Party—all of that speaks to an effort to commit genocide.”</w:t>
      </w:r>
    </w:p>
    <w:p w14:paraId="09FE2B73" w14:textId="77777777" w:rsidR="00E52263" w:rsidRPr="00134750" w:rsidRDefault="00E52263" w:rsidP="00E52263">
      <w:pPr>
        <w:rPr>
          <w:sz w:val="16"/>
        </w:rPr>
      </w:pPr>
      <w:r w:rsidRPr="00134750">
        <w:rPr>
          <w:sz w:val="16"/>
        </w:rPr>
        <w:t xml:space="preserve">The U.S. government isn’t alone. The </w:t>
      </w:r>
      <w:r w:rsidRPr="00134750">
        <w:rPr>
          <w:rStyle w:val="StyleUnderline"/>
        </w:rPr>
        <w:t>Uighur Muslim region, according to a UN human-rights watchdog, “resembles a massive internment camp</w:t>
      </w:r>
      <w:r w:rsidRPr="00134750">
        <w:rPr>
          <w:sz w:val="16"/>
        </w:rPr>
        <w:t>…a no-rights zone.” More accurately, all of China is a no-rights zone.</w:t>
      </w:r>
    </w:p>
    <w:p w14:paraId="76D5967E" w14:textId="77777777" w:rsidR="00E52263" w:rsidRPr="00134750" w:rsidRDefault="00E52263" w:rsidP="00E52263">
      <w:pPr>
        <w:rPr>
          <w:sz w:val="16"/>
          <w:szCs w:val="16"/>
        </w:rPr>
      </w:pPr>
      <w:r w:rsidRPr="00134750">
        <w:rPr>
          <w:sz w:val="16"/>
          <w:szCs w:val="16"/>
        </w:rPr>
        <w:t>Xi’s China is a place where Christian churches are smashed and followers of Christ are sent to reeducation camps; Buddhist temples are bulldozed; Uighur men are packed into freight trains,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7AFB570E" w14:textId="77777777" w:rsidR="00E52263" w:rsidRPr="00134750" w:rsidRDefault="00E52263" w:rsidP="00E52263">
      <w:pPr>
        <w:rPr>
          <w:sz w:val="16"/>
          <w:szCs w:val="16"/>
        </w:rPr>
      </w:pPr>
      <w:r w:rsidRPr="00134750">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1747BAE2" w14:textId="77777777" w:rsidR="00E52263" w:rsidRPr="00134750" w:rsidRDefault="00E52263" w:rsidP="00E52263">
      <w:pPr>
        <w:rPr>
          <w:sz w:val="16"/>
          <w:szCs w:val="16"/>
        </w:rPr>
      </w:pPr>
      <w:r w:rsidRPr="00134750">
        <w:rPr>
          <w:sz w:val="16"/>
          <w:szCs w:val="16"/>
        </w:rPr>
        <w:t>Xi’s capacity to control is growing ever more insidious. The PRC’s new “social credit system” is using mega-databases to monitor and catalogue every aspect of life of China’s 1.3 billion people—financial transactions, civil infractions, social-</w:t>
      </w:r>
      <w:r w:rsidRPr="00134750">
        <w:rPr>
          <w:sz w:val="16"/>
          <w:szCs w:val="16"/>
        </w:rPr>
        <w:lastRenderedPageBreak/>
        <w:t>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35D94140" w14:textId="77777777" w:rsidR="00E52263" w:rsidRPr="00134750" w:rsidRDefault="00E52263" w:rsidP="00E52263">
      <w:pPr>
        <w:rPr>
          <w:sz w:val="16"/>
        </w:rPr>
      </w:pPr>
      <w:r w:rsidRPr="00134750">
        <w:rPr>
          <w:rStyle w:val="StyleUnderline"/>
        </w:rPr>
        <w:t xml:space="preserve">An </w:t>
      </w:r>
      <w:r w:rsidRPr="00134750">
        <w:rPr>
          <w:rStyle w:val="Emphasis"/>
          <w:highlight w:val="cyan"/>
        </w:rPr>
        <w:t>Orwellian surveillance</w:t>
      </w:r>
      <w:r w:rsidRPr="00134750">
        <w:rPr>
          <w:rStyle w:val="Emphasis"/>
        </w:rPr>
        <w:t xml:space="preserve"> state</w:t>
      </w:r>
      <w:r w:rsidRPr="00134750">
        <w:rPr>
          <w:sz w:val="16"/>
        </w:rPr>
        <w:t>, more than a billion people denied religious freedom and other human rights, uncounted numbers tortured in reeducation camps, physicians jailed for following the Hippocratic Oath—</w:t>
      </w:r>
      <w:r w:rsidRPr="00134750">
        <w:rPr>
          <w:rStyle w:val="StyleUnderline"/>
        </w:rPr>
        <w:t>that’s the kind of future and the kind of world Xi wants to build</w:t>
      </w:r>
      <w:r w:rsidRPr="00134750">
        <w:rPr>
          <w:sz w:val="16"/>
        </w:rPr>
        <w:t xml:space="preserve">. As dissident leader Xu Zhangrun observed in the wake of Beijing’s criminal mishandling of COVID-19, </w:t>
      </w:r>
      <w:r w:rsidRPr="00134750">
        <w:rPr>
          <w:rStyle w:val="StyleUnderline"/>
        </w:rPr>
        <w:t>“A polity that is blatantly incapable of treating its own people properly can hardly be expected to treat the rest of the world well</w:t>
      </w:r>
      <w:r w:rsidRPr="00134750">
        <w:rPr>
          <w:sz w:val="16"/>
        </w:rPr>
        <w:t>.”</w:t>
      </w:r>
    </w:p>
    <w:p w14:paraId="6AA90339" w14:textId="77777777" w:rsidR="00E52263" w:rsidRPr="00134750" w:rsidRDefault="00E52263" w:rsidP="00E52263">
      <w:pPr>
        <w:rPr>
          <w:sz w:val="16"/>
          <w:szCs w:val="16"/>
        </w:rPr>
      </w:pPr>
      <w:r w:rsidRPr="00134750">
        <w:rPr>
          <w:sz w:val="16"/>
          <w:szCs w:val="16"/>
        </w:rPr>
        <w:t>NO LIMITS</w:t>
      </w:r>
    </w:p>
    <w:p w14:paraId="70ED8CC7" w14:textId="77777777" w:rsidR="00E52263" w:rsidRPr="00134750" w:rsidRDefault="00E52263" w:rsidP="00E52263">
      <w:pPr>
        <w:rPr>
          <w:sz w:val="16"/>
        </w:rPr>
      </w:pPr>
      <w:r w:rsidRPr="00134750">
        <w:rPr>
          <w:sz w:val="16"/>
        </w:rPr>
        <w:t xml:space="preserve">That idea—the notion that the PRC is incapable of treating the world any better than it treats its own—is not particularly profound. After all, </w:t>
      </w:r>
      <w:r w:rsidRPr="00134750">
        <w:rPr>
          <w:rStyle w:val="StyleUnderline"/>
        </w:rPr>
        <w:t>this is a regime that over the decades has erased some 35 million of its subjects and tortured millions more. Regimes like this see no limits on their power</w:t>
      </w:r>
      <w:r w:rsidRPr="00134750">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643E9DC9" w14:textId="77777777" w:rsidR="00E52263" w:rsidRPr="00134750" w:rsidRDefault="00E52263" w:rsidP="00E52263">
      <w:pPr>
        <w:rPr>
          <w:sz w:val="16"/>
        </w:rPr>
      </w:pPr>
      <w:r w:rsidRPr="00134750">
        <w:rPr>
          <w:sz w:val="16"/>
        </w:rPr>
        <w:t xml:space="preserve">That backwards worldview informs every aspect of decision-making in the PRC. This doesn’t mean Washington should refuse to talk with Beijing. But we must be ever vigilant when dealing with </w:t>
      </w:r>
      <w:r w:rsidRPr="00134750">
        <w:rPr>
          <w:rStyle w:val="StyleUnderline"/>
        </w:rPr>
        <w:t>Xi</w:t>
      </w:r>
      <w:r w:rsidRPr="00134750">
        <w:rPr>
          <w:sz w:val="16"/>
        </w:rPr>
        <w:t xml:space="preserve">. A regime that can justify imprisoning, torturing and killing its own people for peacefully practicing their faith </w:t>
      </w:r>
      <w:r w:rsidRPr="00134750">
        <w:rPr>
          <w:rStyle w:val="StyleUnderline"/>
        </w:rPr>
        <w:t xml:space="preserve">can and will justify anything: </w:t>
      </w:r>
      <w:r w:rsidRPr="00134750">
        <w:rPr>
          <w:rStyle w:val="Emphasis"/>
          <w:highlight w:val="cyan"/>
        </w:rPr>
        <w:t xml:space="preserve">seizing foreign lands, annexing </w:t>
      </w:r>
      <w:r w:rsidRPr="00134750">
        <w:rPr>
          <w:rStyle w:val="Emphasis"/>
        </w:rPr>
        <w:t xml:space="preserve">international </w:t>
      </w:r>
      <w:r w:rsidRPr="00134750">
        <w:rPr>
          <w:rStyle w:val="Emphasis"/>
          <w:highlight w:val="cyan"/>
        </w:rPr>
        <w:t>waterways</w:t>
      </w:r>
      <w:r w:rsidRPr="00134750">
        <w:rPr>
          <w:rStyle w:val="Emphasis"/>
        </w:rPr>
        <w:t>, absorbing free peoples</w:t>
      </w:r>
      <w:r w:rsidRPr="00134750">
        <w:rPr>
          <w:rStyle w:val="StyleUnderline"/>
        </w:rPr>
        <w:t xml:space="preserve">, stealing proprietary information, </w:t>
      </w:r>
      <w:r w:rsidRPr="00134750">
        <w:rPr>
          <w:rStyle w:val="StyleUnderline"/>
          <w:highlight w:val="cyan"/>
        </w:rPr>
        <w:t xml:space="preserve">leveraging a </w:t>
      </w:r>
      <w:r w:rsidRPr="00134750">
        <w:rPr>
          <w:rStyle w:val="Emphasis"/>
          <w:highlight w:val="cyan"/>
        </w:rPr>
        <w:t>pandemic</w:t>
      </w:r>
      <w:r w:rsidRPr="00134750">
        <w:rPr>
          <w:rStyle w:val="Emphasis"/>
        </w:rPr>
        <w:t xml:space="preserve"> to gain geopolitical advantage</w:t>
      </w:r>
      <w:r w:rsidRPr="00134750">
        <w:rPr>
          <w:rStyle w:val="StyleUnderline"/>
        </w:rPr>
        <w:t>, breaking treaties</w:t>
      </w:r>
      <w:r w:rsidRPr="00134750">
        <w:rPr>
          <w:sz w:val="16"/>
        </w:rPr>
        <w:t>. The godless USSR did those sorts of things, and so has the godless PRC.</w:t>
      </w:r>
    </w:p>
    <w:p w14:paraId="51380CA6" w14:textId="77777777" w:rsidR="00E52263" w:rsidRPr="00134750" w:rsidRDefault="00E52263" w:rsidP="00E52263">
      <w:pPr>
        <w:rPr>
          <w:sz w:val="16"/>
          <w:szCs w:val="16"/>
        </w:rPr>
      </w:pPr>
      <w:r w:rsidRPr="00134750">
        <w:rPr>
          <w:sz w:val="16"/>
          <w:szCs w:val="16"/>
        </w:rPr>
        <w:t>“It is difficult to imagine that a government that continues to repress freedom in its own country,” President Ronald Reagan said of the USSR, “can be trusted to keep agreements with others.” And here we are yet again.</w:t>
      </w:r>
    </w:p>
    <w:p w14:paraId="6E4A13F8" w14:textId="77777777" w:rsidR="00E52263" w:rsidRPr="00134750" w:rsidRDefault="00E52263" w:rsidP="00E52263">
      <w:pPr>
        <w:rPr>
          <w:sz w:val="16"/>
          <w:szCs w:val="16"/>
        </w:rPr>
      </w:pPr>
      <w:r w:rsidRPr="00134750">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2AECFEDE" w14:textId="77777777" w:rsidR="00E52263" w:rsidRPr="00134750" w:rsidRDefault="00E52263" w:rsidP="00E52263">
      <w:pPr>
        <w:rPr>
          <w:sz w:val="16"/>
          <w:szCs w:val="16"/>
        </w:rPr>
      </w:pPr>
      <w:r w:rsidRPr="00134750">
        <w:rPr>
          <w:sz w:val="16"/>
          <w:szCs w:val="16"/>
        </w:rPr>
        <w:t>Xi’s intervention in Hong Kong and assertion of rule by remote-control is a brazen violation of an international treaty.</w:t>
      </w:r>
    </w:p>
    <w:p w14:paraId="60FA422B" w14:textId="77777777" w:rsidR="00E52263" w:rsidRPr="00134750" w:rsidRDefault="00E52263" w:rsidP="00E52263">
      <w:pPr>
        <w:rPr>
          <w:sz w:val="16"/>
        </w:rPr>
      </w:pPr>
      <w:r w:rsidRPr="00134750">
        <w:rPr>
          <w:rStyle w:val="StyleUnderline"/>
        </w:rPr>
        <w:t>In and above the East China Sea, Beijing is constantly violating Japanese airspace</w:t>
      </w:r>
      <w:r w:rsidRPr="00134750">
        <w:rPr>
          <w:sz w:val="16"/>
        </w:rPr>
        <w:t xml:space="preserve"> and illegally loitering PRC coast guard vessels in Japanese waters. </w:t>
      </w:r>
      <w:r w:rsidRPr="00134750">
        <w:rPr>
          <w:rStyle w:val="StyleUnderline"/>
        </w:rPr>
        <w:t>All the while, Beijing illegally claims some 90 percent of the South China Sea</w:t>
      </w:r>
      <w:r w:rsidRPr="00134750">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7BC95C4F" w14:textId="77777777" w:rsidR="00E52263" w:rsidRPr="00134750" w:rsidRDefault="00E52263" w:rsidP="00E52263">
      <w:pPr>
        <w:rPr>
          <w:sz w:val="16"/>
        </w:rPr>
      </w:pPr>
      <w:r w:rsidRPr="00134750">
        <w:rPr>
          <w:rStyle w:val="StyleUnderline"/>
          <w:highlight w:val="cyan"/>
        </w:rPr>
        <w:t xml:space="preserve">His goal is to </w:t>
      </w:r>
      <w:r w:rsidRPr="00134750">
        <w:rPr>
          <w:rStyle w:val="Emphasis"/>
          <w:highlight w:val="cyan"/>
        </w:rPr>
        <w:t>control</w:t>
      </w:r>
      <w:r w:rsidRPr="00134750">
        <w:rPr>
          <w:sz w:val="16"/>
          <w:highlight w:val="cyan"/>
        </w:rPr>
        <w:t xml:space="preserve"> </w:t>
      </w:r>
      <w:r w:rsidRPr="00134750">
        <w:rPr>
          <w:rStyle w:val="StyleUnderline"/>
          <w:highlight w:val="cyan"/>
        </w:rPr>
        <w:t>the</w:t>
      </w:r>
      <w:r w:rsidRPr="00134750">
        <w:rPr>
          <w:sz w:val="16"/>
        </w:rPr>
        <w:t xml:space="preserve"> resource-rich </w:t>
      </w:r>
      <w:r w:rsidRPr="00134750">
        <w:rPr>
          <w:rStyle w:val="StyleUnderline"/>
          <w:highlight w:val="cyan"/>
        </w:rPr>
        <w:t>S</w:t>
      </w:r>
      <w:r w:rsidRPr="00134750">
        <w:rPr>
          <w:rStyle w:val="StyleUnderline"/>
        </w:rPr>
        <w:t xml:space="preserve">outh </w:t>
      </w:r>
      <w:r w:rsidRPr="00134750">
        <w:rPr>
          <w:rStyle w:val="StyleUnderline"/>
          <w:highlight w:val="cyan"/>
        </w:rPr>
        <w:t>and E</w:t>
      </w:r>
      <w:r w:rsidRPr="00134750">
        <w:rPr>
          <w:rStyle w:val="StyleUnderline"/>
        </w:rPr>
        <w:t xml:space="preserve">ast </w:t>
      </w:r>
      <w:r w:rsidRPr="00134750">
        <w:rPr>
          <w:rStyle w:val="StyleUnderline"/>
          <w:highlight w:val="cyan"/>
        </w:rPr>
        <w:t>C</w:t>
      </w:r>
      <w:r w:rsidRPr="00134750">
        <w:rPr>
          <w:rStyle w:val="StyleUnderline"/>
        </w:rPr>
        <w:t xml:space="preserve">hina </w:t>
      </w:r>
      <w:r w:rsidRPr="00134750">
        <w:rPr>
          <w:rStyle w:val="StyleUnderline"/>
          <w:highlight w:val="cyan"/>
        </w:rPr>
        <w:t>S</w:t>
      </w:r>
      <w:r w:rsidRPr="00134750">
        <w:rPr>
          <w:rStyle w:val="StyleUnderline"/>
        </w:rPr>
        <w:t xml:space="preserve">eas, assert sovereignty claims </w:t>
      </w:r>
      <w:r w:rsidRPr="00134750">
        <w:rPr>
          <w:rStyle w:val="StyleUnderline"/>
          <w:highlight w:val="cyan"/>
        </w:rPr>
        <w:t xml:space="preserve">in </w:t>
      </w:r>
      <w:r w:rsidRPr="00134750">
        <w:rPr>
          <w:rStyle w:val="Emphasis"/>
          <w:szCs w:val="26"/>
          <w:highlight w:val="cyan"/>
        </w:rPr>
        <w:t>fait accompli</w:t>
      </w:r>
      <w:r w:rsidRPr="00134750">
        <w:rPr>
          <w:rStyle w:val="StyleUnderline"/>
          <w:highlight w:val="cyan"/>
        </w:rPr>
        <w:t xml:space="preserve"> fashion</w:t>
      </w:r>
      <w:r w:rsidRPr="00134750">
        <w:rPr>
          <w:sz w:val="16"/>
        </w:rPr>
        <w:t xml:space="preserve">, and bring Chinese-speaking lands under his heel. </w:t>
      </w:r>
      <w:r w:rsidRPr="00134750">
        <w:rPr>
          <w:rStyle w:val="StyleUnderline"/>
        </w:rPr>
        <w:t>Hong Kong</w:t>
      </w:r>
      <w:r w:rsidRPr="00134750">
        <w:rPr>
          <w:sz w:val="16"/>
        </w:rPr>
        <w:t>—where only PRC-approved “patriots” are allowed to serve in government—</w:t>
      </w:r>
      <w:r w:rsidRPr="00134750">
        <w:rPr>
          <w:rStyle w:val="StyleUnderline"/>
        </w:rPr>
        <w:t xml:space="preserve">was his first objective. </w:t>
      </w:r>
      <w:r w:rsidRPr="00134750">
        <w:rPr>
          <w:rStyle w:val="Emphasis"/>
          <w:highlight w:val="cyan"/>
        </w:rPr>
        <w:t>Taiwan is next</w:t>
      </w:r>
      <w:r w:rsidRPr="00134750">
        <w:rPr>
          <w:sz w:val="16"/>
        </w:rPr>
        <w:t>. Xi has made clear that democratic Taiwan “must and will be” absorbed by the communist Mainland. “</w:t>
      </w:r>
      <w:r w:rsidRPr="00134750">
        <w:rPr>
          <w:rStyle w:val="StyleUnderline"/>
        </w:rPr>
        <w:t xml:space="preserve">We </w:t>
      </w:r>
      <w:r w:rsidRPr="00134750">
        <w:rPr>
          <w:rStyle w:val="StyleUnderline"/>
        </w:rPr>
        <w:lastRenderedPageBreak/>
        <w:t>make no promise to abandon the use of force,” he warns.</w:t>
      </w:r>
      <w:r w:rsidRPr="00134750">
        <w:rPr>
          <w:sz w:val="16"/>
        </w:rPr>
        <w:t xml:space="preserve"> That explains Beijing’s ground-unit exercises, naval drills and bomber sorties around the island democracy.</w:t>
      </w:r>
    </w:p>
    <w:p w14:paraId="76E74A17" w14:textId="77777777" w:rsidR="00E52263" w:rsidRPr="00134750" w:rsidRDefault="00E52263" w:rsidP="00E52263">
      <w:pPr>
        <w:rPr>
          <w:sz w:val="16"/>
        </w:rPr>
      </w:pPr>
      <w:r w:rsidRPr="00134750">
        <w:rPr>
          <w:rStyle w:val="StyleUnderline"/>
        </w:rPr>
        <w:t>Nor are Xi’s dreams</w:t>
      </w:r>
      <w:r w:rsidRPr="00134750">
        <w:rPr>
          <w:sz w:val="16"/>
        </w:rPr>
        <w:t xml:space="preserve"> and designs </w:t>
      </w:r>
      <w:r w:rsidRPr="00134750">
        <w:rPr>
          <w:rStyle w:val="StyleUnderline"/>
        </w:rPr>
        <w:t xml:space="preserve">limited to his immediate neighborhood. </w:t>
      </w:r>
      <w:r w:rsidRPr="00134750">
        <w:rPr>
          <w:rStyle w:val="StyleUnderline"/>
          <w:highlight w:val="cyan"/>
        </w:rPr>
        <w:t>Beijing is</w:t>
      </w:r>
      <w:r w:rsidRPr="00134750">
        <w:rPr>
          <w:sz w:val="16"/>
          <w:highlight w:val="cyan"/>
        </w:rPr>
        <w:t xml:space="preserve"> </w:t>
      </w:r>
      <w:r w:rsidRPr="00134750">
        <w:rPr>
          <w:sz w:val="16"/>
        </w:rPr>
        <w:t xml:space="preserve">buying loyalty via development projects (see the Belt and Road Initiative), gaining a toehold in strategically located regions (see PRC control over ports in 18 countries), </w:t>
      </w:r>
      <w:r w:rsidRPr="00134750">
        <w:rPr>
          <w:rStyle w:val="Emphasis"/>
          <w:highlight w:val="cyan"/>
        </w:rPr>
        <w:t>building an authoritarian bloc</w:t>
      </w:r>
      <w:r w:rsidRPr="00134750">
        <w:rPr>
          <w:sz w:val="16"/>
          <w:highlight w:val="cyan"/>
        </w:rPr>
        <w:t xml:space="preserve"> </w:t>
      </w:r>
      <w:r w:rsidRPr="00134750">
        <w:rPr>
          <w:sz w:val="16"/>
        </w:rPr>
        <w:t xml:space="preserve">(see </w:t>
      </w:r>
      <w:r w:rsidRPr="00134750">
        <w:rPr>
          <w:rStyle w:val="Emphasis"/>
        </w:rPr>
        <w:t>Russia, Serbia, North Korea, Iran, Venezuela</w:t>
      </w:r>
      <w:r w:rsidRPr="00134750">
        <w:rPr>
          <w:sz w:val="16"/>
        </w:rPr>
        <w:t xml:space="preserve">), </w:t>
      </w:r>
      <w:r w:rsidRPr="00134750">
        <w:rPr>
          <w:rStyle w:val="StyleUnderline"/>
        </w:rPr>
        <w:t xml:space="preserve">and fielding a power-projecting military capable of </w:t>
      </w:r>
      <w:r w:rsidRPr="00134750">
        <w:rPr>
          <w:rStyle w:val="Emphasis"/>
        </w:rPr>
        <w:t>challenging the Free World</w:t>
      </w:r>
      <w:r w:rsidRPr="00134750">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22125D40" w14:textId="77777777" w:rsidR="00E52263" w:rsidRPr="00134750" w:rsidRDefault="00E52263" w:rsidP="00E52263">
      <w:pPr>
        <w:rPr>
          <w:sz w:val="16"/>
          <w:szCs w:val="16"/>
        </w:rPr>
      </w:pPr>
      <w:r w:rsidRPr="00134750">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359034B2" w14:textId="77777777" w:rsidR="00E52263" w:rsidRPr="00134750" w:rsidRDefault="00E52263" w:rsidP="00E52263">
      <w:pPr>
        <w:rPr>
          <w:sz w:val="16"/>
          <w:szCs w:val="16"/>
        </w:rPr>
      </w:pPr>
      <w:r w:rsidRPr="00134750">
        <w:rPr>
          <w:sz w:val="16"/>
          <w:szCs w:val="16"/>
        </w:rPr>
        <w:t>TAKING AIM</w:t>
      </w:r>
    </w:p>
    <w:p w14:paraId="78425F56" w14:textId="77777777" w:rsidR="00E52263" w:rsidRPr="00134750" w:rsidRDefault="00E52263" w:rsidP="00E52263">
      <w:pPr>
        <w:rPr>
          <w:sz w:val="16"/>
        </w:rPr>
      </w:pPr>
      <w:r w:rsidRPr="00134750">
        <w:rPr>
          <w:sz w:val="16"/>
        </w:rPr>
        <w:t xml:space="preserve">Xi vows to build what he calls “a more just and reasonable new world order”—one that would supplant the liberal democratic order the United States and its allies began building after World War II. Importantly, </w:t>
      </w:r>
      <w:r w:rsidRPr="00134750">
        <w:rPr>
          <w:rStyle w:val="StyleUnderline"/>
          <w:highlight w:val="cyan"/>
        </w:rPr>
        <w:t>the PRC</w:t>
      </w:r>
      <w:r w:rsidRPr="00134750">
        <w:rPr>
          <w:sz w:val="16"/>
          <w:highlight w:val="cyan"/>
        </w:rPr>
        <w:t xml:space="preserve"> </w:t>
      </w:r>
      <w:r w:rsidRPr="00134750">
        <w:rPr>
          <w:sz w:val="16"/>
        </w:rPr>
        <w:t xml:space="preserve">not only </w:t>
      </w:r>
      <w:r w:rsidRPr="00134750">
        <w:rPr>
          <w:rStyle w:val="StyleUnderline"/>
          <w:highlight w:val="cyan"/>
        </w:rPr>
        <w:t xml:space="preserve">has </w:t>
      </w:r>
      <w:r w:rsidRPr="00134750">
        <w:rPr>
          <w:rStyle w:val="StyleUnderline"/>
        </w:rPr>
        <w:t xml:space="preserve">the </w:t>
      </w:r>
      <w:r w:rsidRPr="00134750">
        <w:rPr>
          <w:rStyle w:val="StyleUnderline"/>
          <w:highlight w:val="cyan"/>
        </w:rPr>
        <w:t xml:space="preserve">intent to build a </w:t>
      </w:r>
      <w:r w:rsidRPr="00134750">
        <w:rPr>
          <w:rStyle w:val="Emphasis"/>
          <w:highlight w:val="cyan"/>
        </w:rPr>
        <w:t xml:space="preserve">new world </w:t>
      </w:r>
      <w:r w:rsidRPr="00134750">
        <w:rPr>
          <w:rStyle w:val="Emphasis"/>
        </w:rPr>
        <w:t>order</w:t>
      </w:r>
      <w:r w:rsidRPr="00134750">
        <w:rPr>
          <w:rStyle w:val="StyleUnderline"/>
        </w:rPr>
        <w:t>; it has the resources and capabilities to do so</w:t>
      </w:r>
      <w:r w:rsidRPr="00134750">
        <w:rPr>
          <w:sz w:val="16"/>
        </w:rPr>
        <w:t>—which helps explain why those who designed and uphold the existing world order are answering China’s challenge.</w:t>
      </w:r>
    </w:p>
    <w:p w14:paraId="25505BCE" w14:textId="77777777" w:rsidR="00E52263" w:rsidRPr="00134750" w:rsidRDefault="00E52263" w:rsidP="00E52263">
      <w:pPr>
        <w:rPr>
          <w:sz w:val="16"/>
          <w:szCs w:val="16"/>
        </w:rPr>
      </w:pPr>
      <w:r w:rsidRPr="00134750">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16DEC787" w14:textId="77777777" w:rsidR="00E52263" w:rsidRPr="00134750" w:rsidRDefault="00E52263" w:rsidP="00E52263">
      <w:pPr>
        <w:rPr>
          <w:sz w:val="16"/>
        </w:rPr>
      </w:pPr>
      <w:r w:rsidRPr="00134750">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134750">
        <w:rPr>
          <w:rStyle w:val="StyleUnderline"/>
          <w:highlight w:val="cyan"/>
        </w:rPr>
        <w:t>the</w:t>
      </w:r>
      <w:r w:rsidRPr="00134750">
        <w:rPr>
          <w:rStyle w:val="StyleUnderline"/>
        </w:rPr>
        <w:t xml:space="preserve"> “</w:t>
      </w:r>
      <w:r w:rsidRPr="00134750">
        <w:rPr>
          <w:rStyle w:val="Emphasis"/>
          <w:szCs w:val="26"/>
          <w:highlight w:val="cyan"/>
        </w:rPr>
        <w:t>l</w:t>
      </w:r>
      <w:r w:rsidRPr="00134750">
        <w:rPr>
          <w:rStyle w:val="StyleUnderline"/>
        </w:rPr>
        <w:t xml:space="preserve">iberal </w:t>
      </w:r>
      <w:r w:rsidRPr="00134750">
        <w:rPr>
          <w:rStyle w:val="Emphasis"/>
          <w:szCs w:val="26"/>
          <w:highlight w:val="cyan"/>
        </w:rPr>
        <w:t>i</w:t>
      </w:r>
      <w:r w:rsidRPr="00134750">
        <w:rPr>
          <w:rStyle w:val="StyleUnderline"/>
        </w:rPr>
        <w:t xml:space="preserve">nternational </w:t>
      </w:r>
      <w:r w:rsidRPr="00134750">
        <w:rPr>
          <w:rStyle w:val="Emphasis"/>
          <w:szCs w:val="26"/>
          <w:highlight w:val="cyan"/>
        </w:rPr>
        <w:t>o</w:t>
      </w:r>
      <w:r w:rsidRPr="00134750">
        <w:rPr>
          <w:rStyle w:val="StyleUnderline"/>
        </w:rPr>
        <w:t>rder,”</w:t>
      </w:r>
      <w:r w:rsidRPr="00134750">
        <w:rPr>
          <w:sz w:val="16"/>
        </w:rPr>
        <w:t xml:space="preserve"> still others the “free world order.” These terms aim to </w:t>
      </w:r>
      <w:r w:rsidRPr="00134750">
        <w:rPr>
          <w:rStyle w:val="StyleUnderline"/>
        </w:rPr>
        <w:t>describe</w:t>
      </w:r>
      <w:r w:rsidRPr="00134750">
        <w:rPr>
          <w:sz w:val="16"/>
        </w:rPr>
        <w:t xml:space="preserve"> how the peoples of the West have tried to make the world work and indeed manage the world: They embraced and encouraged </w:t>
      </w:r>
      <w:r w:rsidRPr="00134750">
        <w:rPr>
          <w:rStyle w:val="StyleUnderline"/>
        </w:rPr>
        <w:t>democratic governance</w:t>
      </w:r>
      <w:r w:rsidRPr="00134750">
        <w:rPr>
          <w:sz w:val="16"/>
        </w:rPr>
        <w:t xml:space="preserve">; developed rules and </w:t>
      </w:r>
      <w:r w:rsidRPr="00134750">
        <w:rPr>
          <w:rStyle w:val="StyleUnderline"/>
        </w:rPr>
        <w:t>norms</w:t>
      </w:r>
      <w:r w:rsidRPr="00134750">
        <w:rPr>
          <w:sz w:val="16"/>
        </w:rPr>
        <w:t xml:space="preserve"> of behavior; promoted </w:t>
      </w:r>
      <w:r w:rsidRPr="00134750">
        <w:rPr>
          <w:rStyle w:val="StyleUnderline"/>
        </w:rPr>
        <w:t>liberal (freedom-oriented) political and economic institutions</w:t>
      </w:r>
      <w:r w:rsidRPr="00134750">
        <w:rPr>
          <w:sz w:val="16"/>
        </w:rPr>
        <w:t xml:space="preserve">; </w:t>
      </w:r>
      <w:r w:rsidRPr="00134750">
        <w:rPr>
          <w:rStyle w:val="StyleUnderline"/>
        </w:rPr>
        <w:t>and</w:t>
      </w:r>
      <w:r w:rsidRPr="00134750">
        <w:rPr>
          <w:sz w:val="16"/>
        </w:rPr>
        <w:t xml:space="preserve"> called upon governments to live up to the responsibilities of nationhood by </w:t>
      </w:r>
      <w:r w:rsidRPr="00134750">
        <w:rPr>
          <w:rStyle w:val="StyleUnderline"/>
        </w:rPr>
        <w:t>respecting international borders</w:t>
      </w:r>
      <w:r w:rsidRPr="00134750">
        <w:rPr>
          <w:sz w:val="16"/>
        </w:rPr>
        <w:t xml:space="preserve"> and promoting good order within those borders. </w:t>
      </w:r>
      <w:r w:rsidRPr="00134750">
        <w:rPr>
          <w:rStyle w:val="StyleUnderline"/>
        </w:rPr>
        <w:t xml:space="preserve">The result </w:t>
      </w:r>
      <w:r w:rsidRPr="00134750">
        <w:rPr>
          <w:rStyle w:val="StyleUnderline"/>
          <w:highlight w:val="cyan"/>
        </w:rPr>
        <w:t xml:space="preserve">has </w:t>
      </w:r>
      <w:r w:rsidRPr="00134750">
        <w:rPr>
          <w:rStyle w:val="StyleUnderline"/>
        </w:rPr>
        <w:t xml:space="preserve">been an </w:t>
      </w:r>
      <w:r w:rsidRPr="00134750">
        <w:rPr>
          <w:rStyle w:val="StyleUnderline"/>
          <w:highlight w:val="cyan"/>
        </w:rPr>
        <w:t xml:space="preserve">unparalleled </w:t>
      </w:r>
      <w:r w:rsidRPr="00134750">
        <w:rPr>
          <w:rStyle w:val="StyleUnderline"/>
        </w:rPr>
        <w:t xml:space="preserve">spread of </w:t>
      </w:r>
      <w:r w:rsidRPr="00134750">
        <w:rPr>
          <w:rStyle w:val="Emphasis"/>
          <w:highlight w:val="cyan"/>
        </w:rPr>
        <w:t>prosperity</w:t>
      </w:r>
      <w:r w:rsidRPr="00134750">
        <w:rPr>
          <w:rStyle w:val="StyleUnderline"/>
        </w:rPr>
        <w:t xml:space="preserve">, an unprecedented expansion of free government </w:t>
      </w:r>
      <w:r w:rsidRPr="00134750">
        <w:rPr>
          <w:rStyle w:val="StyleUnderline"/>
          <w:highlight w:val="cyan"/>
        </w:rPr>
        <w:t xml:space="preserve">and </w:t>
      </w:r>
      <w:r w:rsidRPr="00134750">
        <w:rPr>
          <w:rStyle w:val="StyleUnderline"/>
        </w:rPr>
        <w:t xml:space="preserve">an unexpected </w:t>
      </w:r>
      <w:r w:rsidRPr="00134750">
        <w:rPr>
          <w:rStyle w:val="Emphasis"/>
          <w:highlight w:val="cyan"/>
        </w:rPr>
        <w:t xml:space="preserve">remission of </w:t>
      </w:r>
      <w:r w:rsidRPr="00134750">
        <w:rPr>
          <w:rStyle w:val="Emphasis"/>
          <w:szCs w:val="26"/>
          <w:highlight w:val="cyan"/>
        </w:rPr>
        <w:t>great-power war</w:t>
      </w:r>
      <w:r w:rsidRPr="00134750">
        <w:rPr>
          <w:sz w:val="16"/>
          <w:highlight w:val="cyan"/>
        </w:rPr>
        <w:t xml:space="preserve"> </w:t>
      </w:r>
      <w:r w:rsidRPr="00134750">
        <w:rPr>
          <w:sz w:val="16"/>
        </w:rPr>
        <w:t>(which had become an increasingly-destructive feature of the centuries leading up to 1945).</w:t>
      </w:r>
    </w:p>
    <w:p w14:paraId="7B9949C6" w14:textId="77777777" w:rsidR="00E52263" w:rsidRPr="00134750" w:rsidRDefault="00E52263" w:rsidP="00E52263">
      <w:pPr>
        <w:rPr>
          <w:sz w:val="16"/>
          <w:szCs w:val="16"/>
        </w:rPr>
      </w:pPr>
      <w:r w:rsidRPr="00134750">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42B038ED" w14:textId="77777777" w:rsidR="00E52263" w:rsidRPr="00134750" w:rsidRDefault="00E52263" w:rsidP="00E52263">
      <w:pPr>
        <w:rPr>
          <w:sz w:val="16"/>
        </w:rPr>
      </w:pPr>
      <w:r w:rsidRPr="00134750">
        <w:rPr>
          <w:sz w:val="16"/>
        </w:rPr>
        <w:t>“</w:t>
      </w:r>
      <w:r w:rsidRPr="00134750">
        <w:rPr>
          <w:rStyle w:val="StyleUnderline"/>
        </w:rPr>
        <w:t xml:space="preserve">Some seek to challenge </w:t>
      </w:r>
      <w:r w:rsidRPr="00134750">
        <w:rPr>
          <w:rStyle w:val="StyleUnderline"/>
          <w:highlight w:val="cyan"/>
        </w:rPr>
        <w:t xml:space="preserve">the </w:t>
      </w:r>
      <w:r w:rsidRPr="00134750">
        <w:rPr>
          <w:rStyle w:val="StyleUnderline"/>
        </w:rPr>
        <w:t xml:space="preserve">international </w:t>
      </w:r>
      <w:r w:rsidRPr="00134750">
        <w:rPr>
          <w:rStyle w:val="StyleUnderline"/>
          <w:highlight w:val="cyan"/>
        </w:rPr>
        <w:t>order</w:t>
      </w:r>
      <w:r w:rsidRPr="00134750">
        <w:rPr>
          <w:sz w:val="16"/>
        </w:rPr>
        <w:t xml:space="preserve">—that is, the rules, values and institutions </w:t>
      </w:r>
      <w:r w:rsidRPr="00134750">
        <w:rPr>
          <w:rStyle w:val="Emphasis"/>
        </w:rPr>
        <w:t xml:space="preserve">that </w:t>
      </w:r>
      <w:r w:rsidRPr="00134750">
        <w:rPr>
          <w:rStyle w:val="Emphasis"/>
          <w:szCs w:val="26"/>
          <w:highlight w:val="cyan"/>
        </w:rPr>
        <w:t>reduce conflict and make cooperation possible</w:t>
      </w:r>
      <w:r w:rsidRPr="00134750">
        <w:rPr>
          <w:sz w:val="16"/>
          <w:highlight w:val="cyan"/>
        </w:rPr>
        <w:t xml:space="preserve"> </w:t>
      </w:r>
      <w:r w:rsidRPr="00134750">
        <w:rPr>
          <w:sz w:val="16"/>
        </w:rPr>
        <w:t xml:space="preserve">among nations,” Blinken and Defense Secretary Lloyd </w:t>
      </w:r>
      <w:r w:rsidRPr="00134750">
        <w:rPr>
          <w:rStyle w:val="StyleUnderline"/>
        </w:rPr>
        <w:t>Austin warn</w:t>
      </w:r>
      <w:r w:rsidRPr="00134750">
        <w:rPr>
          <w:sz w:val="16"/>
        </w:rPr>
        <w:t>, pointedly adding that “</w:t>
      </w:r>
      <w:r w:rsidRPr="00134750">
        <w:rPr>
          <w:rStyle w:val="StyleUnderline"/>
          <w:highlight w:val="cyan"/>
        </w:rPr>
        <w:t>China</w:t>
      </w:r>
      <w:r w:rsidRPr="00134750">
        <w:rPr>
          <w:sz w:val="16"/>
        </w:rPr>
        <w:t xml:space="preserve"> in particular </w:t>
      </w:r>
      <w:r w:rsidRPr="00134750">
        <w:rPr>
          <w:rStyle w:val="StyleUnderline"/>
        </w:rPr>
        <w:t>is</w:t>
      </w:r>
      <w:r w:rsidRPr="00134750">
        <w:rPr>
          <w:sz w:val="16"/>
        </w:rPr>
        <w:t xml:space="preserve"> all too </w:t>
      </w:r>
      <w:r w:rsidRPr="00134750">
        <w:rPr>
          <w:rStyle w:val="Emphasis"/>
          <w:highlight w:val="cyan"/>
        </w:rPr>
        <w:t>will</w:t>
      </w:r>
      <w:r w:rsidRPr="00134750">
        <w:rPr>
          <w:rStyle w:val="Emphasis"/>
        </w:rPr>
        <w:t xml:space="preserve">ing to </w:t>
      </w:r>
      <w:r w:rsidRPr="00134750">
        <w:rPr>
          <w:rStyle w:val="Emphasis"/>
          <w:highlight w:val="cyan"/>
        </w:rPr>
        <w:t>use coercion</w:t>
      </w:r>
      <w:r w:rsidRPr="00134750">
        <w:rPr>
          <w:sz w:val="16"/>
          <w:highlight w:val="cyan"/>
        </w:rPr>
        <w:t xml:space="preserve"> </w:t>
      </w:r>
      <w:r w:rsidRPr="00134750">
        <w:rPr>
          <w:sz w:val="16"/>
        </w:rPr>
        <w:t>to get its way.”</w:t>
      </w:r>
    </w:p>
    <w:p w14:paraId="7D84A9A5" w14:textId="77777777" w:rsidR="00E52263" w:rsidRPr="00134750" w:rsidRDefault="00E52263" w:rsidP="00E52263">
      <w:pPr>
        <w:rPr>
          <w:sz w:val="16"/>
          <w:szCs w:val="16"/>
        </w:rPr>
      </w:pPr>
      <w:r w:rsidRPr="00134750">
        <w:rPr>
          <w:sz w:val="16"/>
          <w:szCs w:val="16"/>
        </w:rPr>
        <w:t>Former national security advisor Gen H.R. McMaster concludes that PRC “leaders believe they have a narrow window of strategic opportunity to…revise the international order in their favor.”</w:t>
      </w:r>
    </w:p>
    <w:p w14:paraId="656D1F11" w14:textId="77777777" w:rsidR="00E52263" w:rsidRPr="00134750" w:rsidRDefault="00E52263" w:rsidP="00E52263">
      <w:pPr>
        <w:rPr>
          <w:sz w:val="16"/>
          <w:szCs w:val="16"/>
        </w:rPr>
      </w:pPr>
      <w:r w:rsidRPr="00134750">
        <w:rPr>
          <w:sz w:val="16"/>
          <w:szCs w:val="16"/>
        </w:rPr>
        <w:lastRenderedPageBreak/>
        <w:t>Before he retired as Indo-Pacific commander ,Adm. Phil Davidson told the Senate Armed Services Committee that Xi and his lieutenants are “accelerating their ambitions to supplant the United States and our leadership role in the rules-based international order.”</w:t>
      </w:r>
    </w:p>
    <w:p w14:paraId="264DC065" w14:textId="77777777" w:rsidR="00E52263" w:rsidRPr="00134750" w:rsidRDefault="00E52263" w:rsidP="00E52263">
      <w:pPr>
        <w:rPr>
          <w:sz w:val="16"/>
          <w:szCs w:val="16"/>
        </w:rPr>
      </w:pPr>
      <w:r w:rsidRPr="00134750">
        <w:rPr>
          <w:sz w:val="16"/>
          <w:szCs w:val="16"/>
        </w:rPr>
        <w:t>A NATO panel noted late last year that Beijing’s “approach to human rights and international law challenges the fundamental premise of a rules-based international order.”</w:t>
      </w:r>
    </w:p>
    <w:p w14:paraId="0FDAA7C7" w14:textId="77777777" w:rsidR="00E52263" w:rsidRPr="00134750" w:rsidRDefault="00E52263" w:rsidP="00E52263">
      <w:pPr>
        <w:rPr>
          <w:sz w:val="16"/>
        </w:rPr>
      </w:pPr>
      <w:r w:rsidRPr="00134750">
        <w:rPr>
          <w:sz w:val="16"/>
        </w:rPr>
        <w:t xml:space="preserve">These political, diplomatic and military leaders recognize that the </w:t>
      </w:r>
      <w:r w:rsidRPr="00134750">
        <w:rPr>
          <w:rStyle w:val="Emphasis"/>
          <w:highlight w:val="cyan"/>
        </w:rPr>
        <w:t xml:space="preserve">liberal order has promoted </w:t>
      </w:r>
      <w:r w:rsidRPr="00134750">
        <w:rPr>
          <w:rStyle w:val="Emphasis"/>
        </w:rPr>
        <w:t xml:space="preserve">the </w:t>
      </w:r>
      <w:r w:rsidRPr="00134750">
        <w:rPr>
          <w:rStyle w:val="Emphasis"/>
          <w:highlight w:val="cyan"/>
        </w:rPr>
        <w:t xml:space="preserve">peace </w:t>
      </w:r>
      <w:r w:rsidRPr="00134750">
        <w:rPr>
          <w:rStyle w:val="Emphasis"/>
        </w:rPr>
        <w:t>and prosperity</w:t>
      </w:r>
      <w:r w:rsidRPr="00134750">
        <w:rPr>
          <w:sz w:val="16"/>
        </w:rPr>
        <w:t xml:space="preserve"> of the Free World for nearly 75 years. </w:t>
      </w:r>
      <w:r w:rsidRPr="00134750">
        <w:rPr>
          <w:rStyle w:val="StyleUnderline"/>
          <w:highlight w:val="cyan"/>
        </w:rPr>
        <w:t xml:space="preserve">But it </w:t>
      </w:r>
      <w:r w:rsidRPr="00134750">
        <w:rPr>
          <w:rStyle w:val="Emphasis"/>
          <w:szCs w:val="26"/>
          <w:highlight w:val="cyan"/>
        </w:rPr>
        <w:t>doesn’t run on autopilot</w:t>
      </w:r>
      <w:r w:rsidRPr="00134750">
        <w:rPr>
          <w:rStyle w:val="StyleUnderline"/>
        </w:rPr>
        <w:t>. If we want the benefits of a liberal order that sustains our way of life, we need to sustain the liberal order</w:t>
      </w:r>
      <w:r w:rsidRPr="00134750">
        <w:rPr>
          <w:sz w:val="16"/>
        </w:rPr>
        <w:t>. As Robert Kagan of the Brookings Institution observes, “</w:t>
      </w:r>
      <w:r w:rsidRPr="00134750">
        <w:rPr>
          <w:rStyle w:val="StyleUnderline"/>
        </w:rPr>
        <w:t>The present order will last only as long as those who favor it</w:t>
      </w:r>
      <w:r w:rsidRPr="00134750">
        <w:rPr>
          <w:sz w:val="16"/>
        </w:rPr>
        <w:t xml:space="preserve"> and benefit from it retain the will and capacity to </w:t>
      </w:r>
      <w:r w:rsidRPr="00134750">
        <w:rPr>
          <w:rStyle w:val="StyleUnderline"/>
        </w:rPr>
        <w:t>defend it</w:t>
      </w:r>
      <w:r w:rsidRPr="00134750">
        <w:rPr>
          <w:sz w:val="16"/>
        </w:rPr>
        <w:t>.” He adds, “Every international order in history has reflected the beliefs and interests of its strongest powers, and every international order has changed when power shifted to others with different beliefs and interests.”</w:t>
      </w:r>
    </w:p>
    <w:p w14:paraId="526342E7" w14:textId="77777777" w:rsidR="00E52263" w:rsidRPr="00134750" w:rsidRDefault="00E52263" w:rsidP="00E52263">
      <w:pPr>
        <w:rPr>
          <w:sz w:val="16"/>
        </w:rPr>
      </w:pPr>
      <w:r w:rsidRPr="00134750">
        <w:rPr>
          <w:sz w:val="16"/>
        </w:rPr>
        <w:t xml:space="preserve">Indeed, </w:t>
      </w:r>
      <w:r w:rsidRPr="00134750">
        <w:rPr>
          <w:rStyle w:val="StyleUnderline"/>
          <w:highlight w:val="cyan"/>
        </w:rPr>
        <w:t xml:space="preserve">the </w:t>
      </w:r>
      <w:r w:rsidRPr="00134750">
        <w:rPr>
          <w:rStyle w:val="StyleUnderline"/>
        </w:rPr>
        <w:t xml:space="preserve">liberal order and its guarantors have arrived at a </w:t>
      </w:r>
      <w:r w:rsidRPr="00134750">
        <w:rPr>
          <w:rStyle w:val="Emphasis"/>
          <w:highlight w:val="cyan"/>
        </w:rPr>
        <w:t>turning point</w:t>
      </w:r>
      <w:r w:rsidRPr="00134750">
        <w:rPr>
          <w:sz w:val="16"/>
          <w:highlight w:val="cyan"/>
        </w:rPr>
        <w:t xml:space="preserve"> </w:t>
      </w:r>
      <w:r w:rsidRPr="00134750">
        <w:rPr>
          <w:sz w:val="16"/>
        </w:rPr>
        <w:t xml:space="preserve">or breaking point: </w:t>
      </w:r>
      <w:r w:rsidRPr="00134750">
        <w:rPr>
          <w:rStyle w:val="StyleUnderline"/>
          <w:highlight w:val="cyan"/>
        </w:rPr>
        <w:t>Either</w:t>
      </w:r>
      <w:r w:rsidRPr="00134750">
        <w:rPr>
          <w:sz w:val="16"/>
          <w:highlight w:val="cyan"/>
        </w:rPr>
        <w:t xml:space="preserve"> </w:t>
      </w:r>
      <w:r w:rsidRPr="00134750">
        <w:rPr>
          <w:sz w:val="16"/>
        </w:rPr>
        <w:t xml:space="preserve">they will </w:t>
      </w:r>
      <w:r w:rsidRPr="00134750">
        <w:rPr>
          <w:rStyle w:val="StyleUnderline"/>
        </w:rPr>
        <w:t>marshal the means and will to</w:t>
      </w:r>
      <w:r w:rsidRPr="00134750">
        <w:rPr>
          <w:sz w:val="16"/>
        </w:rPr>
        <w:t xml:space="preserve"> update, strengthen and </w:t>
      </w:r>
      <w:r w:rsidRPr="00134750">
        <w:rPr>
          <w:rStyle w:val="StyleUnderline"/>
          <w:highlight w:val="cyan"/>
        </w:rPr>
        <w:t>preserve</w:t>
      </w:r>
      <w:r w:rsidRPr="00134750">
        <w:rPr>
          <w:sz w:val="16"/>
          <w:highlight w:val="cyan"/>
        </w:rPr>
        <w:t xml:space="preserve"> </w:t>
      </w:r>
      <w:r w:rsidRPr="00134750">
        <w:rPr>
          <w:rStyle w:val="StyleUnderline"/>
          <w:highlight w:val="cyan"/>
        </w:rPr>
        <w:t>the</w:t>
      </w:r>
      <w:r w:rsidRPr="00134750">
        <w:rPr>
          <w:sz w:val="16"/>
          <w:highlight w:val="cyan"/>
        </w:rPr>
        <w:t xml:space="preserve"> </w:t>
      </w:r>
      <w:r w:rsidRPr="00134750">
        <w:rPr>
          <w:sz w:val="16"/>
        </w:rPr>
        <w:t xml:space="preserve">existing </w:t>
      </w:r>
      <w:r w:rsidRPr="00134750">
        <w:rPr>
          <w:rStyle w:val="StyleUnderline"/>
          <w:highlight w:val="cyan"/>
        </w:rPr>
        <w:t>order</w:t>
      </w:r>
      <w:r w:rsidRPr="00134750">
        <w:rPr>
          <w:sz w:val="16"/>
        </w:rPr>
        <w:t xml:space="preserve">, </w:t>
      </w:r>
      <w:r w:rsidRPr="00134750">
        <w:rPr>
          <w:rStyle w:val="StyleUnderline"/>
          <w:highlight w:val="cyan"/>
        </w:rPr>
        <w:t xml:space="preserve">or Beijing will </w:t>
      </w:r>
      <w:r w:rsidRPr="00134750">
        <w:rPr>
          <w:rStyle w:val="StyleUnderline"/>
        </w:rPr>
        <w:t xml:space="preserve">dramatically </w:t>
      </w:r>
      <w:r w:rsidRPr="00134750">
        <w:rPr>
          <w:rStyle w:val="StyleUnderline"/>
          <w:highlight w:val="cyan"/>
        </w:rPr>
        <w:t>transform it</w:t>
      </w:r>
      <w:r w:rsidRPr="00134750">
        <w:rPr>
          <w:rStyle w:val="StyleUnderline"/>
        </w:rPr>
        <w:t>.</w:t>
      </w:r>
      <w:r w:rsidRPr="00134750">
        <w:rPr>
          <w:sz w:val="16"/>
        </w:rPr>
        <w:t xml:space="preserve"> Xi’s callous treatment of his own subjects and contempt for international norms offer a glimpse of what his “more reasonable new world order” would look like.</w:t>
      </w:r>
    </w:p>
    <w:p w14:paraId="450A67F1" w14:textId="77777777" w:rsidR="00E52263" w:rsidRPr="00134750" w:rsidRDefault="00E52263" w:rsidP="00E52263"/>
    <w:p w14:paraId="3B426217" w14:textId="5A561ECC" w:rsidR="00E52263" w:rsidRPr="00134750" w:rsidRDefault="00E52263" w:rsidP="00E52263">
      <w:pPr>
        <w:pStyle w:val="Heading2"/>
      </w:pPr>
      <w:r w:rsidRPr="00134750">
        <w:lastRenderedPageBreak/>
        <w:t>Cap K</w:t>
      </w:r>
    </w:p>
    <w:p w14:paraId="7CB9E884" w14:textId="77777777" w:rsidR="00E52263" w:rsidRPr="00134750" w:rsidRDefault="00E52263" w:rsidP="00E52263">
      <w:pPr>
        <w:pStyle w:val="Heading4"/>
      </w:pPr>
      <w:r w:rsidRPr="00134750">
        <w:t xml:space="preserve">Heralding settler colonialism as a </w:t>
      </w:r>
      <w:r w:rsidRPr="00134750">
        <w:rPr>
          <w:u w:val="single"/>
        </w:rPr>
        <w:t>distinct</w:t>
      </w:r>
      <w:r w:rsidRPr="00134750">
        <w:t xml:space="preserve"> field misapprehends power as </w:t>
      </w:r>
      <w:r w:rsidRPr="00134750">
        <w:rPr>
          <w:u w:val="single"/>
        </w:rPr>
        <w:t>separate</w:t>
      </w:r>
      <w:r w:rsidRPr="00134750">
        <w:t xml:space="preserve"> from postcolonial capitalism – using the analytic of settlement </w:t>
      </w:r>
      <w:r w:rsidRPr="00134750">
        <w:rPr>
          <w:u w:val="single"/>
        </w:rPr>
        <w:t>fractures</w:t>
      </w:r>
      <w:r w:rsidRPr="00134750">
        <w:t xml:space="preserve"> political solidarities</w:t>
      </w:r>
    </w:p>
    <w:p w14:paraId="0319F9D5" w14:textId="77777777" w:rsidR="00E52263" w:rsidRPr="00134750" w:rsidRDefault="00E52263" w:rsidP="00E52263">
      <w:pPr>
        <w:rPr>
          <w:sz w:val="16"/>
          <w:szCs w:val="16"/>
        </w:rPr>
      </w:pPr>
      <w:r w:rsidRPr="00134750">
        <w:rPr>
          <w:rStyle w:val="Style13ptBold"/>
        </w:rPr>
        <w:t>Bhandar 16</w:t>
      </w:r>
      <w:r w:rsidRPr="00134750">
        <w:t xml:space="preserve"> </w:t>
      </w:r>
      <w:r w:rsidRPr="00134750">
        <w:rPr>
          <w:sz w:val="16"/>
          <w:szCs w:val="16"/>
        </w:rPr>
        <w:t xml:space="preserve">(Brenna, Senior Lecturer in Law at SOAS, Acts and Omissions: Framing Settler Colonialism in Palestine Studies, </w:t>
      </w:r>
      <w:hyperlink r:id="rId10" w:history="1">
        <w:r w:rsidRPr="00134750">
          <w:rPr>
            <w:rStyle w:val="Hyperlink"/>
            <w:sz w:val="16"/>
            <w:szCs w:val="16"/>
          </w:rPr>
          <w:t>http://www.jadaliyya.com/pages/index/23569/acts-and-omissions_framing-settler-colonialism-in-</w:t>
        </w:r>
      </w:hyperlink>
      <w:r w:rsidRPr="00134750">
        <w:rPr>
          <w:sz w:val="16"/>
          <w:szCs w:val="16"/>
        </w:rPr>
        <w:t xml:space="preserve">;) </w:t>
      </w:r>
    </w:p>
    <w:p w14:paraId="169206D2" w14:textId="77777777" w:rsidR="00E52263" w:rsidRPr="00134750" w:rsidRDefault="00E52263" w:rsidP="00E52263">
      <w:pPr>
        <w:rPr>
          <w:sz w:val="16"/>
          <w:szCs w:val="16"/>
        </w:rPr>
      </w:pPr>
      <w:r w:rsidRPr="00134750">
        <w:rPr>
          <w:sz w:val="16"/>
          <w:szCs w:val="16"/>
        </w:rPr>
        <w:t>Settler Colonialism and Racial Capitalism</w:t>
      </w:r>
    </w:p>
    <w:p w14:paraId="7B1C60BB" w14:textId="77777777" w:rsidR="00E52263" w:rsidRPr="00134750" w:rsidRDefault="00E52263" w:rsidP="00E52263">
      <w:pPr>
        <w:rPr>
          <w:rStyle w:val="Emphasis"/>
          <w:b w:val="0"/>
          <w:iCs w:val="0"/>
          <w:sz w:val="20"/>
        </w:rPr>
      </w:pPr>
      <w:r w:rsidRPr="00134750">
        <w:rPr>
          <w:rStyle w:val="StyleUnderline"/>
        </w:rPr>
        <w:t>The</w:t>
      </w:r>
      <w:r w:rsidRPr="00134750">
        <w:rPr>
          <w:rStyle w:val="StyleUnderline"/>
          <w:highlight w:val="cyan"/>
        </w:rPr>
        <w:t xml:space="preserve"> forging</w:t>
      </w:r>
      <w:r w:rsidRPr="00134750">
        <w:rPr>
          <w:rStyle w:val="StyleUnderline"/>
        </w:rPr>
        <w:t xml:space="preserve"> of </w:t>
      </w:r>
      <w:r w:rsidRPr="00134750">
        <w:rPr>
          <w:rStyle w:val="StyleUnderline"/>
          <w:highlight w:val="cyan"/>
        </w:rPr>
        <w:t>a</w:t>
      </w:r>
      <w:r w:rsidRPr="00134750">
        <w:rPr>
          <w:rStyle w:val="StyleUnderline"/>
        </w:rPr>
        <w:t xml:space="preserve"> </w:t>
      </w:r>
      <w:r w:rsidRPr="00134750">
        <w:rPr>
          <w:rStyle w:val="Emphasis"/>
        </w:rPr>
        <w:t xml:space="preserve">new academic </w:t>
      </w:r>
      <w:r w:rsidRPr="00134750">
        <w:rPr>
          <w:rStyle w:val="Emphasis"/>
          <w:highlight w:val="cyan"/>
        </w:rPr>
        <w:t>field</w:t>
      </w:r>
      <w:r w:rsidRPr="00134750">
        <w:rPr>
          <w:sz w:val="14"/>
          <w:highlight w:val="cyan"/>
        </w:rPr>
        <w:t xml:space="preserve"> </w:t>
      </w:r>
      <w:r w:rsidRPr="00134750">
        <w:rPr>
          <w:rStyle w:val="StyleUnderline"/>
          <w:highlight w:val="cyan"/>
        </w:rPr>
        <w:t>of settler colonial studies</w:t>
      </w:r>
      <w:r w:rsidRPr="00134750">
        <w:rPr>
          <w:rStyle w:val="StyleUnderline"/>
        </w:rPr>
        <w:t xml:space="preserve"> </w:t>
      </w:r>
      <w:r w:rsidRPr="00134750">
        <w:rPr>
          <w:rStyle w:val="StyleUnderline"/>
          <w:highlight w:val="cyan"/>
        </w:rPr>
        <w:t>risks</w:t>
      </w:r>
      <w:r w:rsidRPr="00134750">
        <w:rPr>
          <w:rStyle w:val="StyleUnderline"/>
        </w:rPr>
        <w:t xml:space="preserve"> potentially </w:t>
      </w:r>
      <w:r w:rsidRPr="00134750">
        <w:rPr>
          <w:rStyle w:val="StyleUnderline"/>
          <w:highlight w:val="cyan"/>
        </w:rPr>
        <w:t>creating</w:t>
      </w:r>
      <w:r w:rsidRPr="00134750">
        <w:rPr>
          <w:rStyle w:val="StyleUnderline"/>
        </w:rPr>
        <w:t xml:space="preserve"> </w:t>
      </w:r>
      <w:r w:rsidRPr="00134750">
        <w:rPr>
          <w:rStyle w:val="Emphasis"/>
        </w:rPr>
        <w:t xml:space="preserve">unnecessary </w:t>
      </w:r>
      <w:r w:rsidRPr="00134750">
        <w:rPr>
          <w:rStyle w:val="Emphasis"/>
          <w:highlight w:val="cyan"/>
        </w:rPr>
        <w:t>binaries</w:t>
      </w:r>
      <w:r w:rsidRPr="00134750">
        <w:rPr>
          <w:sz w:val="14"/>
        </w:rPr>
        <w:t xml:space="preserve"> </w:t>
      </w:r>
      <w:r w:rsidRPr="00134750">
        <w:rPr>
          <w:rStyle w:val="StyleUnderline"/>
          <w:highlight w:val="cyan"/>
        </w:rPr>
        <w:t xml:space="preserve">between studies of </w:t>
      </w:r>
      <w:r w:rsidRPr="00134750">
        <w:rPr>
          <w:rStyle w:val="Emphasis"/>
          <w:highlight w:val="cyan"/>
        </w:rPr>
        <w:t>colonialism</w:t>
      </w:r>
      <w:r w:rsidRPr="00134750">
        <w:rPr>
          <w:rStyle w:val="StyleUnderline"/>
          <w:highlight w:val="cyan"/>
        </w:rPr>
        <w:t xml:space="preserve"> and</w:t>
      </w:r>
      <w:r w:rsidRPr="00134750">
        <w:rPr>
          <w:sz w:val="14"/>
          <w:highlight w:val="cyan"/>
        </w:rPr>
        <w:t xml:space="preserve"> </w:t>
      </w:r>
      <w:r w:rsidRPr="00134750">
        <w:rPr>
          <w:rStyle w:val="Emphasis"/>
          <w:highlight w:val="cyan"/>
        </w:rPr>
        <w:t>settler-colonialism</w:t>
      </w:r>
      <w:r w:rsidRPr="00134750">
        <w:rPr>
          <w:sz w:val="14"/>
        </w:rPr>
        <w:t xml:space="preserve">. </w:t>
      </w:r>
      <w:r w:rsidRPr="00134750">
        <w:rPr>
          <w:rStyle w:val="StyleUnderline"/>
        </w:rPr>
        <w:t xml:space="preserve">It is clear that techniques of </w:t>
      </w:r>
      <w:r w:rsidRPr="00134750">
        <w:rPr>
          <w:rStyle w:val="StyleUnderline"/>
          <w:highlight w:val="cyan"/>
        </w:rPr>
        <w:t xml:space="preserve">colonial dispossession traveled throughout networks of </w:t>
      </w:r>
      <w:r w:rsidRPr="00134750">
        <w:rPr>
          <w:rStyle w:val="Emphasis"/>
          <w:highlight w:val="cyan"/>
        </w:rPr>
        <w:t>trade</w:t>
      </w:r>
      <w:r w:rsidRPr="00134750">
        <w:rPr>
          <w:sz w:val="14"/>
        </w:rPr>
        <w:t xml:space="preserve"> </w:t>
      </w:r>
      <w:r w:rsidRPr="00134750">
        <w:rPr>
          <w:rStyle w:val="StyleUnderline"/>
        </w:rPr>
        <w:t>and</w:t>
      </w:r>
      <w:r w:rsidRPr="00134750">
        <w:rPr>
          <w:sz w:val="14"/>
        </w:rPr>
        <w:t xml:space="preserve"> </w:t>
      </w:r>
      <w:r w:rsidRPr="00134750">
        <w:rPr>
          <w:rStyle w:val="StyleUnderline"/>
        </w:rPr>
        <w:t xml:space="preserve">leisure </w:t>
      </w:r>
      <w:r w:rsidRPr="00134750">
        <w:rPr>
          <w:rStyle w:val="StyleUnderline"/>
          <w:highlight w:val="cyan"/>
        </w:rPr>
        <w:t>established during</w:t>
      </w:r>
      <w:r w:rsidRPr="00134750">
        <w:rPr>
          <w:sz w:val="14"/>
        </w:rPr>
        <w:t xml:space="preserve"> </w:t>
      </w:r>
      <w:r w:rsidRPr="00134750">
        <w:rPr>
          <w:rStyle w:val="StyleUnderline"/>
        </w:rPr>
        <w:t xml:space="preserve">and throughout </w:t>
      </w:r>
      <w:r w:rsidRPr="00134750">
        <w:rPr>
          <w:rStyle w:val="StyleUnderline"/>
          <w:highlight w:val="cyan"/>
        </w:rPr>
        <w:t xml:space="preserve">the </w:t>
      </w:r>
      <w:r w:rsidRPr="00134750">
        <w:rPr>
          <w:rStyle w:val="Emphasis"/>
          <w:highlight w:val="cyan"/>
        </w:rPr>
        <w:t>British Empire</w:t>
      </w:r>
      <w:r w:rsidRPr="00134750">
        <w:rPr>
          <w:sz w:val="14"/>
        </w:rPr>
        <w:t xml:space="preserve">. </w:t>
      </w:r>
      <w:r w:rsidRPr="00134750">
        <w:rPr>
          <w:rStyle w:val="StyleUnderline"/>
        </w:rPr>
        <w:t xml:space="preserve">Such </w:t>
      </w:r>
      <w:r w:rsidRPr="00134750">
        <w:rPr>
          <w:rStyle w:val="StyleUnderline"/>
          <w:highlight w:val="cyan"/>
        </w:rPr>
        <w:t>tools include</w:t>
      </w:r>
      <w:r w:rsidRPr="00134750">
        <w:rPr>
          <w:sz w:val="14"/>
        </w:rPr>
        <w:t xml:space="preserve"> the </w:t>
      </w:r>
      <w:r w:rsidRPr="00134750">
        <w:rPr>
          <w:rStyle w:val="Emphasis"/>
          <w:highlight w:val="cyan"/>
        </w:rPr>
        <w:t>surveillance</w:t>
      </w:r>
      <w:r w:rsidRPr="00134750">
        <w:rPr>
          <w:sz w:val="14"/>
        </w:rPr>
        <w:t xml:space="preserve"> and </w:t>
      </w:r>
      <w:r w:rsidRPr="00134750">
        <w:rPr>
          <w:rStyle w:val="Emphasis"/>
          <w:highlight w:val="cyan"/>
        </w:rPr>
        <w:t>criminalization</w:t>
      </w:r>
      <w:r w:rsidRPr="00134750">
        <w:rPr>
          <w:sz w:val="14"/>
        </w:rPr>
        <w:t xml:space="preserve"> of colonized populations, </w:t>
      </w:r>
      <w:r w:rsidRPr="00134750">
        <w:rPr>
          <w:rStyle w:val="Emphasis"/>
          <w:highlight w:val="cyan"/>
        </w:rPr>
        <w:t>land appropriation</w:t>
      </w:r>
      <w:r w:rsidRPr="00134750">
        <w:rPr>
          <w:sz w:val="14"/>
        </w:rPr>
        <w:t xml:space="preserve">, resource </w:t>
      </w:r>
      <w:r w:rsidRPr="00134750">
        <w:rPr>
          <w:rStyle w:val="Emphasis"/>
          <w:highlight w:val="cyan"/>
        </w:rPr>
        <w:t>extraction</w:t>
      </w:r>
      <w:r w:rsidRPr="00134750">
        <w:rPr>
          <w:sz w:val="14"/>
        </w:rPr>
        <w:t xml:space="preserve">, the perversion or indeed, attempted </w:t>
      </w:r>
      <w:r w:rsidRPr="00134750">
        <w:rPr>
          <w:rStyle w:val="Emphasis"/>
          <w:highlight w:val="cyan"/>
        </w:rPr>
        <w:t>erasure</w:t>
      </w:r>
      <w:r w:rsidRPr="00134750">
        <w:rPr>
          <w:sz w:val="14"/>
        </w:rPr>
        <w:t xml:space="preserve">, </w:t>
      </w:r>
      <w:r w:rsidRPr="00134750">
        <w:rPr>
          <w:rStyle w:val="StyleUnderline"/>
          <w:highlight w:val="cyan"/>
        </w:rPr>
        <w:t>of native legal systems</w:t>
      </w:r>
      <w:r w:rsidRPr="00134750">
        <w:rPr>
          <w:sz w:val="14"/>
        </w:rPr>
        <w:t xml:space="preserve">, and </w:t>
      </w:r>
      <w:r w:rsidRPr="00134750">
        <w:rPr>
          <w:rStyle w:val="Emphasis"/>
        </w:rPr>
        <w:t>control</w:t>
      </w:r>
      <w:r w:rsidRPr="00134750">
        <w:rPr>
          <w:sz w:val="14"/>
        </w:rPr>
        <w:t xml:space="preserve"> </w:t>
      </w:r>
      <w:r w:rsidRPr="00134750">
        <w:rPr>
          <w:rStyle w:val="StyleUnderline"/>
        </w:rPr>
        <w:t xml:space="preserve">over the mobility and </w:t>
      </w:r>
      <w:r w:rsidRPr="00134750">
        <w:rPr>
          <w:rStyle w:val="Emphasis"/>
        </w:rPr>
        <w:t>political citizenship</w:t>
      </w:r>
      <w:r w:rsidRPr="00134750">
        <w:rPr>
          <w:sz w:val="14"/>
        </w:rPr>
        <w:t xml:space="preserve"> </w:t>
      </w:r>
      <w:r w:rsidRPr="00134750">
        <w:rPr>
          <w:rStyle w:val="StyleUnderline"/>
        </w:rPr>
        <w:t>of colonized populations</w:t>
      </w:r>
      <w:r w:rsidRPr="00134750">
        <w:rPr>
          <w:sz w:val="14"/>
        </w:rPr>
        <w:t xml:space="preserve">. English colonial administrators and freelance entrepreneurs traveled, during the nineteenth century, between the Indian subcontinent, Australia, Canada, New Zealand, the Caribbean, the United States, the African continent, and of course the United Kingdom. </w:t>
      </w:r>
      <w:r w:rsidRPr="00134750">
        <w:rPr>
          <w:rStyle w:val="StyleUnderline"/>
        </w:rPr>
        <w:t>They imported and exported the legal and political infrastructures required for colonial modes of expropriation</w:t>
      </w:r>
      <w:r w:rsidRPr="00134750">
        <w:rPr>
          <w:sz w:val="14"/>
        </w:rPr>
        <w:t xml:space="preserve">. With the advent of the Mandate system, Palestine became another scene of exchange and implementation of European colonial modes of governance tested elsewhere. While many scholars have revealed the formative influence of European models of nationalism and colonial ideology on early Zionist movements (Raz-Krakotzkin 2007; Lloyd 2012), </w:t>
      </w:r>
      <w:r w:rsidRPr="00134750">
        <w:rPr>
          <w:rStyle w:val="StyleUnderline"/>
        </w:rPr>
        <w:t>the detailed work of excavating the way in which the political and legal techniques of dispossession travelled between different colonial sites remains underexplored.</w:t>
      </w:r>
      <w:r w:rsidRPr="00134750">
        <w:rPr>
          <w:sz w:val="14"/>
        </w:rPr>
        <w:t xml:space="preserve"> (Although see Lowe, 2014 an Saldaña-Portillo 2016 for exemplary exceptions to this claim). </w:t>
      </w:r>
      <w:r w:rsidRPr="00134750">
        <w:rPr>
          <w:rStyle w:val="StyleUnderline"/>
        </w:rPr>
        <w:t xml:space="preserve">Another binary inherent to the </w:t>
      </w:r>
      <w:r w:rsidRPr="00134750">
        <w:rPr>
          <w:rStyle w:val="Emphasis"/>
        </w:rPr>
        <w:t>settler colonial analytic</w:t>
      </w:r>
      <w:r w:rsidRPr="00134750">
        <w:rPr>
          <w:sz w:val="14"/>
        </w:rPr>
        <w:t xml:space="preserve"> </w:t>
      </w:r>
      <w:r w:rsidRPr="00134750">
        <w:rPr>
          <w:rStyle w:val="StyleUnderline"/>
        </w:rPr>
        <w:t xml:space="preserve">is that between the </w:t>
      </w:r>
      <w:r w:rsidRPr="00134750">
        <w:rPr>
          <w:rStyle w:val="Emphasis"/>
        </w:rPr>
        <w:t>colonizer and colonized</w:t>
      </w:r>
      <w:r w:rsidRPr="00134750">
        <w:rPr>
          <w:sz w:val="14"/>
        </w:rPr>
        <w:t xml:space="preserve">. </w:t>
      </w:r>
      <w:r w:rsidRPr="00134750">
        <w:rPr>
          <w:rStyle w:val="StyleUnderline"/>
        </w:rPr>
        <w:t>While adopting a settler colonial framework is critical to analyzing</w:t>
      </w:r>
      <w:r w:rsidRPr="00134750">
        <w:rPr>
          <w:sz w:val="14"/>
        </w:rPr>
        <w:t xml:space="preserve"> </w:t>
      </w:r>
      <w:r w:rsidRPr="00134750">
        <w:rPr>
          <w:rStyle w:val="StyleUnderline"/>
        </w:rPr>
        <w:t>Israel’s modus operandi as a colonial</w:t>
      </w:r>
      <w:r w:rsidRPr="00134750">
        <w:rPr>
          <w:sz w:val="14"/>
        </w:rPr>
        <w:t xml:space="preserve"> power, </w:t>
      </w:r>
      <w:r w:rsidRPr="00134750">
        <w:rPr>
          <w:rStyle w:val="StyleUnderline"/>
        </w:rPr>
        <w:t xml:space="preserve">there is a need to contextualize Israel’s settler colonial project within the </w:t>
      </w:r>
      <w:r w:rsidRPr="00134750">
        <w:rPr>
          <w:rStyle w:val="Emphasis"/>
        </w:rPr>
        <w:t>particular class and racial differences</w:t>
      </w:r>
      <w:r w:rsidRPr="00134750">
        <w:rPr>
          <w:sz w:val="14"/>
        </w:rPr>
        <w:t xml:space="preserve"> </w:t>
      </w:r>
      <w:r w:rsidRPr="00134750">
        <w:rPr>
          <w:rStyle w:val="StyleUnderline"/>
        </w:rPr>
        <w:t xml:space="preserve">inside </w:t>
      </w:r>
      <w:r w:rsidRPr="00134750">
        <w:rPr>
          <w:rStyle w:val="Emphasis"/>
        </w:rPr>
        <w:t>Israel and amongst Palestinians</w:t>
      </w:r>
      <w:r w:rsidRPr="00134750">
        <w:rPr>
          <w:sz w:val="14"/>
        </w:rPr>
        <w:t xml:space="preserve">. Ella </w:t>
      </w:r>
      <w:r w:rsidRPr="00134750">
        <w:rPr>
          <w:rStyle w:val="StyleUnderline"/>
        </w:rPr>
        <w:t>Shohat’s critical work on the racial hierarchy within Israel’s settler society is a strong example that highlights the historical marginalization of the Mizrahim, Jews of Arab origin.</w:t>
      </w:r>
      <w:r w:rsidRPr="00134750">
        <w:rPr>
          <w:sz w:val="14"/>
        </w:rPr>
        <w:t xml:space="preserve"> </w:t>
      </w:r>
      <w:r w:rsidRPr="00134750">
        <w:rPr>
          <w:rStyle w:val="StyleUnderline"/>
        </w:rPr>
        <w:t xml:space="preserve">Racialized immigrants occupy both the position of settler in relation to Indigenous communities and the subaltern in relation to the dominant place of the white European settler. </w:t>
      </w:r>
      <w:r w:rsidRPr="00134750">
        <w:rPr>
          <w:sz w:val="14"/>
        </w:rPr>
        <w:t xml:space="preserve">Some </w:t>
      </w:r>
      <w:r w:rsidRPr="00134750">
        <w:rPr>
          <w:rStyle w:val="StyleUnderline"/>
        </w:rPr>
        <w:t>scholars in North America</w:t>
      </w:r>
      <w:r w:rsidRPr="00134750">
        <w:rPr>
          <w:sz w:val="14"/>
        </w:rPr>
        <w:t xml:space="preserve">, </w:t>
      </w:r>
      <w:r w:rsidRPr="00134750">
        <w:rPr>
          <w:rStyle w:val="StyleUnderline"/>
        </w:rPr>
        <w:t>and</w:t>
      </w:r>
      <w:r w:rsidRPr="00134750">
        <w:rPr>
          <w:sz w:val="14"/>
        </w:rPr>
        <w:t xml:space="preserve"> </w:t>
      </w:r>
      <w:r w:rsidRPr="00134750">
        <w:rPr>
          <w:rStyle w:val="Emphasis"/>
        </w:rPr>
        <w:t>particularly in Hawai’i</w:t>
      </w:r>
      <w:r w:rsidRPr="00134750">
        <w:rPr>
          <w:sz w:val="14"/>
        </w:rPr>
        <w:t xml:space="preserve"> </w:t>
      </w:r>
      <w:r w:rsidRPr="00134750">
        <w:rPr>
          <w:rStyle w:val="StyleUnderline"/>
        </w:rPr>
        <w:t xml:space="preserve">have grasped how the racialization of </w:t>
      </w:r>
      <w:r w:rsidRPr="00134750">
        <w:rPr>
          <w:rStyle w:val="Emphasis"/>
        </w:rPr>
        <w:t>particular immigrant communities</w:t>
      </w:r>
      <w:r w:rsidRPr="00134750">
        <w:rPr>
          <w:rStyle w:val="StyleUnderline"/>
        </w:rPr>
        <w:t xml:space="preserve"> in </w:t>
      </w:r>
      <w:r w:rsidRPr="00134750">
        <w:rPr>
          <w:rStyle w:val="Emphasis"/>
        </w:rPr>
        <w:t>settler states complicates the settler colonial framework</w:t>
      </w:r>
      <w:r w:rsidRPr="00134750">
        <w:rPr>
          <w:rStyle w:val="StyleUnderline"/>
        </w:rPr>
        <w:t xml:space="preserve">. </w:t>
      </w:r>
      <w:r w:rsidRPr="00134750">
        <w:rPr>
          <w:sz w:val="14"/>
        </w:rPr>
        <w:t xml:space="preserve">On the other hand, a </w:t>
      </w:r>
      <w:r w:rsidRPr="00134750">
        <w:rPr>
          <w:rStyle w:val="StyleUnderline"/>
          <w:highlight w:val="cyan"/>
        </w:rPr>
        <w:t xml:space="preserve">settler colonial framework must also contend with the </w:t>
      </w:r>
      <w:r w:rsidRPr="00134750">
        <w:rPr>
          <w:rStyle w:val="Emphasis"/>
          <w:highlight w:val="cyan"/>
        </w:rPr>
        <w:t>emerging class differences</w:t>
      </w:r>
      <w:r w:rsidRPr="00134750">
        <w:rPr>
          <w:rStyle w:val="StyleUnderline"/>
        </w:rPr>
        <w:t xml:space="preserve"> </w:t>
      </w:r>
      <w:r w:rsidRPr="00134750">
        <w:rPr>
          <w:rStyle w:val="StyleUnderline"/>
          <w:highlight w:val="cyan"/>
        </w:rPr>
        <w:t>in</w:t>
      </w:r>
      <w:r w:rsidRPr="00134750">
        <w:rPr>
          <w:rStyle w:val="StyleUnderline"/>
        </w:rPr>
        <w:t xml:space="preserve"> Palestinian </w:t>
      </w:r>
      <w:r w:rsidRPr="00134750">
        <w:rPr>
          <w:rStyle w:val="StyleUnderline"/>
          <w:highlight w:val="cyan"/>
        </w:rPr>
        <w:t>society</w:t>
      </w:r>
      <w:r w:rsidRPr="00134750">
        <w:rPr>
          <w:rStyle w:val="StyleUnderline"/>
        </w:rPr>
        <w:t xml:space="preserve"> exacerbated by the impact of the Oslo Accords</w:t>
      </w:r>
      <w:r w:rsidRPr="00134750">
        <w:rPr>
          <w:sz w:val="14"/>
        </w:rPr>
        <w:t xml:space="preserve">. This is especially relevant when contending with the question of how Palestinians can challenge the logic of the Oslo process while the Palestinian Authority, adhering to a fundamental neoliberal agenda (Hanieh 2013), remains intact. The Palestinian Authority continues to formulate Palestinian liberation in terms of truncated statehood on small sections of Palestinian land and celebrates symbolic acts such as raising the Palestinian flag at the United Nations while prospects of Palestinian sovereignty over land continue to diminish daily. Sadly, the PA’s focus continues to be building a neoliberal state apparatus as a way to “convince” Israel and international donors that Palestinians are able to run their affairs. For all intents and purposes, Israel has succeeded in outsourcing its military occupation to a segment of Palestinians - this is evident in the relatively large budgets of the security forces of the PA and the continued security coordination with Israel. In our view, such </w:t>
      </w:r>
      <w:r w:rsidRPr="00134750">
        <w:rPr>
          <w:sz w:val="14"/>
        </w:rPr>
        <w:lastRenderedPageBreak/>
        <w:t xml:space="preserve">differences within both the settler society and the colonized need to be brought out and fully incorporated into the settler colonial analytical framework. </w:t>
      </w:r>
      <w:r w:rsidRPr="00134750">
        <w:rPr>
          <w:rStyle w:val="StyleUnderline"/>
        </w:rPr>
        <w:t xml:space="preserve">Racially inscribed dispossession and the capitalist modes of accumulation that subtend expropriative practices have developed in </w:t>
      </w:r>
      <w:r w:rsidRPr="00134750">
        <w:rPr>
          <w:rStyle w:val="Emphasis"/>
        </w:rPr>
        <w:t>spatially</w:t>
      </w:r>
      <w:r w:rsidRPr="00134750">
        <w:rPr>
          <w:rStyle w:val="StyleUnderline"/>
        </w:rPr>
        <w:t xml:space="preserve"> and </w:t>
      </w:r>
      <w:r w:rsidRPr="00134750">
        <w:rPr>
          <w:rStyle w:val="Emphasis"/>
        </w:rPr>
        <w:t>temporally differentiated</w:t>
      </w:r>
      <w:r w:rsidRPr="00134750">
        <w:rPr>
          <w:rStyle w:val="StyleUnderline"/>
        </w:rPr>
        <w:t xml:space="preserve"> ways in the colonies</w:t>
      </w:r>
      <w:r w:rsidRPr="00134750">
        <w:rPr>
          <w:sz w:val="14"/>
        </w:rPr>
        <w:t xml:space="preserve">, as elaborated by scores of post-colonial theorists. In other words, </w:t>
      </w:r>
      <w:r w:rsidRPr="00134750">
        <w:rPr>
          <w:rStyle w:val="StyleUnderline"/>
        </w:rPr>
        <w:t>capitalist development in the colonies has not mirrored the transition from feudal economies</w:t>
      </w:r>
      <w:r w:rsidRPr="00134750">
        <w:rPr>
          <w:sz w:val="14"/>
        </w:rPr>
        <w:t xml:space="preserve"> </w:t>
      </w:r>
      <w:r w:rsidRPr="00134750">
        <w:rPr>
          <w:rStyle w:val="StyleUnderline"/>
        </w:rPr>
        <w:t>to capitalist ones in Europe</w:t>
      </w:r>
      <w:r w:rsidRPr="00134750">
        <w:rPr>
          <w:sz w:val="14"/>
        </w:rPr>
        <w:t xml:space="preserve">. </w:t>
      </w:r>
      <w:r w:rsidRPr="00134750">
        <w:rPr>
          <w:rStyle w:val="StyleUnderline"/>
        </w:rPr>
        <w:t>The terms “</w:t>
      </w:r>
      <w:r w:rsidRPr="00134750">
        <w:rPr>
          <w:rStyle w:val="StyleUnderline"/>
          <w:highlight w:val="cyan"/>
        </w:rPr>
        <w:t>postcolonial capitalism</w:t>
      </w:r>
      <w:r w:rsidRPr="00134750">
        <w:rPr>
          <w:rStyle w:val="StyleUnderline"/>
        </w:rPr>
        <w:t xml:space="preserve">” and “racial capitalism” both </w:t>
      </w:r>
      <w:r w:rsidRPr="00134750">
        <w:rPr>
          <w:rStyle w:val="StyleUnderline"/>
          <w:highlight w:val="cyan"/>
        </w:rPr>
        <w:t xml:space="preserve">denote ways of understanding </w:t>
      </w:r>
      <w:r w:rsidRPr="00134750">
        <w:rPr>
          <w:rStyle w:val="StyleUnderline"/>
        </w:rPr>
        <w:t xml:space="preserve">capitalist forms of </w:t>
      </w:r>
      <w:r w:rsidRPr="00134750">
        <w:rPr>
          <w:rStyle w:val="StyleUnderline"/>
          <w:highlight w:val="cyan"/>
        </w:rPr>
        <w:t>dispossession that profit from</w:t>
      </w:r>
      <w:r w:rsidRPr="00134750">
        <w:rPr>
          <w:sz w:val="14"/>
        </w:rPr>
        <w:t xml:space="preserve">, </w:t>
      </w:r>
      <w:r w:rsidRPr="00134750">
        <w:rPr>
          <w:rStyle w:val="Emphasis"/>
          <w:highlight w:val="cyan"/>
        </w:rPr>
        <w:t>and reinforce class hierarchies</w:t>
      </w:r>
      <w:r w:rsidRPr="00134750">
        <w:rPr>
          <w:sz w:val="14"/>
          <w:highlight w:val="cyan"/>
        </w:rPr>
        <w:t xml:space="preserve">, </w:t>
      </w:r>
      <w:r w:rsidRPr="00134750">
        <w:rPr>
          <w:rStyle w:val="Emphasis"/>
          <w:highlight w:val="cyan"/>
        </w:rPr>
        <w:t>patriarchal</w:t>
      </w:r>
      <w:r w:rsidRPr="00134750">
        <w:rPr>
          <w:sz w:val="14"/>
          <w:highlight w:val="cyan"/>
        </w:rPr>
        <w:t xml:space="preserve"> </w:t>
      </w:r>
      <w:r w:rsidRPr="00134750">
        <w:rPr>
          <w:rStyle w:val="Emphasis"/>
          <w:highlight w:val="cyan"/>
        </w:rPr>
        <w:t>formations</w:t>
      </w:r>
      <w:r w:rsidRPr="00134750">
        <w:rPr>
          <w:sz w:val="14"/>
        </w:rPr>
        <w:t xml:space="preserve">, and </w:t>
      </w:r>
      <w:r w:rsidRPr="00134750">
        <w:rPr>
          <w:rStyle w:val="Emphasis"/>
          <w:highlight w:val="cyan"/>
        </w:rPr>
        <w:t>racist ideologies</w:t>
      </w:r>
      <w:r w:rsidRPr="00134750">
        <w:rPr>
          <w:sz w:val="14"/>
        </w:rPr>
        <w:t xml:space="preserve"> </w:t>
      </w:r>
      <w:r w:rsidRPr="00134750">
        <w:rPr>
          <w:rStyle w:val="StyleUnderline"/>
        </w:rPr>
        <w:t xml:space="preserve">lodged in </w:t>
      </w:r>
      <w:r w:rsidRPr="00134750">
        <w:rPr>
          <w:rStyle w:val="Emphasis"/>
        </w:rPr>
        <w:t>colonial imaginaries</w:t>
      </w:r>
      <w:r w:rsidRPr="00134750">
        <w:rPr>
          <w:sz w:val="14"/>
        </w:rPr>
        <w:t xml:space="preserve"> that persist into the present. </w:t>
      </w:r>
      <w:r w:rsidRPr="00134750">
        <w:rPr>
          <w:rStyle w:val="Emphasis"/>
          <w:highlight w:val="cyan"/>
        </w:rPr>
        <w:t>These terms</w:t>
      </w:r>
      <w:r w:rsidRPr="00134750">
        <w:rPr>
          <w:rStyle w:val="Emphasis"/>
        </w:rPr>
        <w:t xml:space="preserve"> </w:t>
      </w:r>
      <w:r w:rsidRPr="00134750">
        <w:rPr>
          <w:rStyle w:val="Emphasis"/>
          <w:highlight w:val="cyan"/>
        </w:rPr>
        <w:t>do not neatly fit into a settler-colonial framework</w:t>
      </w:r>
      <w:r w:rsidRPr="00134750">
        <w:rPr>
          <w:sz w:val="14"/>
        </w:rPr>
        <w:t xml:space="preserve"> and yet are critical to understanding the political-economic, juridical and social complexities across various sites of inquiry. </w:t>
      </w:r>
      <w:r w:rsidRPr="00134750">
        <w:rPr>
          <w:rStyle w:val="Emphasis"/>
          <w:sz w:val="28"/>
          <w:highlight w:val="cyan"/>
        </w:rPr>
        <w:t>Forcing them into a single</w:t>
      </w:r>
      <w:r w:rsidRPr="00134750">
        <w:rPr>
          <w:rStyle w:val="Emphasis"/>
          <w:sz w:val="28"/>
        </w:rPr>
        <w:t xml:space="preserve"> analytical </w:t>
      </w:r>
      <w:r w:rsidRPr="00134750">
        <w:rPr>
          <w:rStyle w:val="Emphasis"/>
          <w:sz w:val="28"/>
          <w:highlight w:val="cyan"/>
        </w:rPr>
        <w:t>category</w:t>
      </w:r>
      <w:r w:rsidRPr="00134750">
        <w:rPr>
          <w:rStyle w:val="Emphasis"/>
          <w:sz w:val="28"/>
        </w:rPr>
        <w:t xml:space="preserve"> </w:t>
      </w:r>
      <w:r w:rsidRPr="00134750">
        <w:rPr>
          <w:rStyle w:val="Emphasis"/>
          <w:sz w:val="28"/>
          <w:highlight w:val="cyan"/>
        </w:rPr>
        <w:t>risks losing this richness and undermining forms of political solidarity</w:t>
      </w:r>
      <w:r w:rsidRPr="00134750">
        <w:rPr>
          <w:rStyle w:val="Emphasis"/>
          <w:sz w:val="28"/>
        </w:rPr>
        <w:t xml:space="preserve"> </w:t>
      </w:r>
      <w:r w:rsidRPr="00134750">
        <w:rPr>
          <w:rStyle w:val="Emphasis"/>
          <w:sz w:val="28"/>
          <w:highlight w:val="cyan"/>
        </w:rPr>
        <w:t>across</w:t>
      </w:r>
      <w:r w:rsidRPr="00134750">
        <w:rPr>
          <w:rStyle w:val="Emphasis"/>
          <w:sz w:val="28"/>
        </w:rPr>
        <w:t xml:space="preserve"> colonized </w:t>
      </w:r>
      <w:r w:rsidRPr="00134750">
        <w:rPr>
          <w:rStyle w:val="Emphasis"/>
          <w:sz w:val="28"/>
          <w:highlight w:val="cyan"/>
        </w:rPr>
        <w:t>spaces</w:t>
      </w:r>
      <w:r w:rsidRPr="00134750">
        <w:rPr>
          <w:rStyle w:val="Emphasis"/>
          <w:sz w:val="28"/>
        </w:rPr>
        <w:t xml:space="preserve">. </w:t>
      </w:r>
      <w:r w:rsidRPr="00134750">
        <w:rPr>
          <w:sz w:val="14"/>
        </w:rPr>
        <w:t xml:space="preserve">Darwish’s masterful poem, “The Red Indian’s Penultimate Speech to the White Man” begins with an epigram from the Duwamish Chief Seattle. The dispossession of native land that Columbus’ ill-fated voyage inaugurated, binds together the fates of Native Americans and Palestinians, who resist colonial dominance over land, time, history, memory, and place. As Chief Seattle asserts, “there is no Death here, there is only the change of worlds.” We in turn are looking for our own counter-narration, a language to explain the ongoing violence of dispossession in multiple contexts. We are reminded of the words of Mike Krebs and Dana Olwan: </w:t>
      </w:r>
      <w:r w:rsidRPr="00134750">
        <w:rPr>
          <w:rStyle w:val="StyleUnderline"/>
        </w:rPr>
        <w:t>We want to build solidarity without reproducing and enacting the same colonial logics and asymmetric relationships of power on which settler colonialisms hinge.</w:t>
      </w:r>
      <w:r w:rsidRPr="00134750">
        <w:rPr>
          <w:sz w:val="14"/>
        </w:rPr>
        <w:t xml:space="preserve"> </w:t>
      </w:r>
      <w:r w:rsidRPr="00134750">
        <w:rPr>
          <w:rStyle w:val="Emphasis"/>
        </w:rPr>
        <w:t>We believe that our futures are connected</w:t>
      </w:r>
      <w:r w:rsidRPr="00134750">
        <w:rPr>
          <w:sz w:val="14"/>
        </w:rPr>
        <w:t xml:space="preserve"> </w:t>
      </w:r>
      <w:r w:rsidRPr="00134750">
        <w:rPr>
          <w:rStyle w:val="StyleUnderline"/>
        </w:rPr>
        <w:t xml:space="preserve">and that we are especially powerful when </w:t>
      </w:r>
      <w:r w:rsidRPr="00134750">
        <w:rPr>
          <w:rStyle w:val="Emphasis"/>
        </w:rPr>
        <w:t>we enact solidarity</w:t>
      </w:r>
      <w:r w:rsidRPr="00134750">
        <w:rPr>
          <w:sz w:val="14"/>
        </w:rPr>
        <w:t xml:space="preserve"> </w:t>
      </w:r>
      <w:r w:rsidRPr="00134750">
        <w:rPr>
          <w:rStyle w:val="Emphasis"/>
        </w:rPr>
        <w:t>by words and actions</w:t>
      </w:r>
      <w:r w:rsidRPr="00134750">
        <w:rPr>
          <w:sz w:val="14"/>
        </w:rPr>
        <w:t xml:space="preserve">. </w:t>
      </w:r>
      <w:r w:rsidRPr="00134750">
        <w:rPr>
          <w:rStyle w:val="Emphasis"/>
        </w:rPr>
        <w:t>To expect solidarity, we must be willing to give it, share it, and maintain it</w:t>
      </w:r>
      <w:r w:rsidRPr="00134750">
        <w:rPr>
          <w:sz w:val="14"/>
        </w:rPr>
        <w:t xml:space="preserve">. </w:t>
      </w:r>
      <w:r w:rsidRPr="00134750">
        <w:rPr>
          <w:rStyle w:val="Emphasis"/>
          <w:highlight w:val="cyan"/>
        </w:rPr>
        <w:t xml:space="preserve">To do otherwise is to risk producing solidarity on </w:t>
      </w:r>
      <w:r w:rsidRPr="00134750">
        <w:rPr>
          <w:rStyle w:val="Emphasis"/>
        </w:rPr>
        <w:t xml:space="preserve">the very </w:t>
      </w:r>
      <w:r w:rsidRPr="00134750">
        <w:rPr>
          <w:rStyle w:val="Emphasis"/>
          <w:highlight w:val="cyan"/>
        </w:rPr>
        <w:t xml:space="preserve">colonial terms that our movements seek to challenge </w:t>
      </w:r>
      <w:r w:rsidRPr="00134750">
        <w:rPr>
          <w:rStyle w:val="Emphasis"/>
        </w:rPr>
        <w:t>and undo.</w:t>
      </w:r>
    </w:p>
    <w:p w14:paraId="0AB7F0DB" w14:textId="77777777" w:rsidR="00E52263" w:rsidRPr="00134750" w:rsidRDefault="00E52263" w:rsidP="00E52263">
      <w:pPr>
        <w:rPr>
          <w:sz w:val="14"/>
        </w:rPr>
      </w:pPr>
    </w:p>
    <w:p w14:paraId="4D9FAC0B" w14:textId="77777777" w:rsidR="00E52263" w:rsidRPr="00134750" w:rsidRDefault="00E52263" w:rsidP="00E52263">
      <w:pPr>
        <w:pStyle w:val="Heading4"/>
      </w:pPr>
      <w:r w:rsidRPr="00134750">
        <w:t xml:space="preserve">Antitrust is a </w:t>
      </w:r>
      <w:r w:rsidRPr="00134750">
        <w:rPr>
          <w:u w:val="single"/>
        </w:rPr>
        <w:t>psyop</w:t>
      </w:r>
      <w:r w:rsidRPr="00134750">
        <w:t xml:space="preserve"> used to </w:t>
      </w:r>
      <w:r w:rsidRPr="00134750">
        <w:rPr>
          <w:u w:val="single"/>
        </w:rPr>
        <w:t>pacify the working class</w:t>
      </w:r>
      <w:r w:rsidRPr="00134750">
        <w:t xml:space="preserve"> and </w:t>
      </w:r>
      <w:r w:rsidRPr="00134750">
        <w:rPr>
          <w:u w:val="single"/>
        </w:rPr>
        <w:t>map competition onto subjectivity</w:t>
      </w:r>
    </w:p>
    <w:p w14:paraId="0197FB77" w14:textId="77777777" w:rsidR="00E52263" w:rsidRPr="00134750" w:rsidRDefault="00E52263" w:rsidP="00E52263">
      <w:r w:rsidRPr="00134750">
        <w:rPr>
          <w:rStyle w:val="Style13ptBold"/>
        </w:rPr>
        <w:t>Lebow 19</w:t>
      </w:r>
      <w:r w:rsidRPr="00134750">
        <w:t xml:space="preserve"> [David Lebow – Lecturer on Social Studies at Harvard University and lawyer, “Trumpism and the Dialectic of Neoliberal Reason,” Perspectives on Politics 18(2):380-398, doi:10.1017/S1537592719000434]</w:t>
      </w:r>
    </w:p>
    <w:p w14:paraId="3E96B310" w14:textId="77777777" w:rsidR="00E52263" w:rsidRPr="00134750" w:rsidRDefault="00E52263" w:rsidP="00E52263">
      <w:pPr>
        <w:rPr>
          <w:sz w:val="16"/>
          <w:szCs w:val="16"/>
        </w:rPr>
      </w:pPr>
      <w:r w:rsidRPr="00134750">
        <w:rPr>
          <w:sz w:val="16"/>
          <w:szCs w:val="16"/>
        </w:rPr>
        <w:t>I.  Neoliberal Reason</w:t>
      </w:r>
    </w:p>
    <w:p w14:paraId="36603472" w14:textId="77777777" w:rsidR="00E52263" w:rsidRPr="00134750" w:rsidRDefault="00E52263" w:rsidP="00E52263">
      <w:pPr>
        <w:rPr>
          <w:sz w:val="16"/>
          <w:szCs w:val="22"/>
        </w:rPr>
      </w:pPr>
      <w:r w:rsidRPr="00134750">
        <w:rPr>
          <w:sz w:val="16"/>
          <w:szCs w:val="22"/>
        </w:rPr>
        <w:t xml:space="preserve">As Michel Foucault and others have argued, </w:t>
      </w:r>
      <w:r w:rsidRPr="00134750">
        <w:rPr>
          <w:rStyle w:val="StyleUnderline"/>
          <w:szCs w:val="22"/>
          <w:highlight w:val="cyan"/>
        </w:rPr>
        <w:t>neoliberalism</w:t>
      </w:r>
      <w:r w:rsidRPr="00134750">
        <w:rPr>
          <w:rStyle w:val="StyleUnderline"/>
          <w:szCs w:val="22"/>
        </w:rPr>
        <w:t xml:space="preserve"> entails far more than an economic doctrine favoring deregulated markets</w:t>
      </w:r>
      <w:r w:rsidRPr="00134750">
        <w:rPr>
          <w:sz w:val="16"/>
          <w:szCs w:val="22"/>
        </w:rPr>
        <w:t xml:space="preserve">.4 </w:t>
      </w:r>
      <w:r w:rsidRPr="00134750">
        <w:rPr>
          <w:rStyle w:val="StyleUnderline"/>
          <w:szCs w:val="22"/>
        </w:rPr>
        <w:t xml:space="preserve">It is a novel form of </w:t>
      </w:r>
      <w:r w:rsidRPr="00134750">
        <w:rPr>
          <w:szCs w:val="22"/>
        </w:rPr>
        <w:t>governmentality</w:t>
      </w:r>
      <w:r w:rsidRPr="00134750">
        <w:rPr>
          <w:sz w:val="16"/>
          <w:szCs w:val="22"/>
        </w:rPr>
        <w:t>—</w:t>
      </w:r>
      <w:r w:rsidRPr="00134750">
        <w:rPr>
          <w:rStyle w:val="StyleUnderline"/>
          <w:szCs w:val="22"/>
        </w:rPr>
        <w:t xml:space="preserve">a </w:t>
      </w:r>
      <w:r w:rsidRPr="00134750">
        <w:rPr>
          <w:rStyle w:val="Emphasis"/>
          <w:highlight w:val="cyan"/>
        </w:rPr>
        <w:t>rationality</w:t>
      </w:r>
      <w:r w:rsidRPr="00134750">
        <w:rPr>
          <w:rStyle w:val="StyleUnderline"/>
          <w:szCs w:val="22"/>
          <w:highlight w:val="cyan"/>
        </w:rPr>
        <w:t xml:space="preserve"> linked to</w:t>
      </w:r>
      <w:r w:rsidRPr="00134750">
        <w:rPr>
          <w:rStyle w:val="StyleUnderline"/>
          <w:szCs w:val="22"/>
        </w:rPr>
        <w:t xml:space="preserve"> technologies of power that govern conduct</w:t>
      </w:r>
      <w:r w:rsidRPr="00134750">
        <w:rPr>
          <w:sz w:val="16"/>
          <w:szCs w:val="22"/>
        </w:rPr>
        <w:t xml:space="preserve">, </w:t>
      </w:r>
      <w:r w:rsidRPr="00134750">
        <w:rPr>
          <w:rStyle w:val="StyleUnderline"/>
          <w:szCs w:val="22"/>
        </w:rPr>
        <w:t xml:space="preserve">not just through direct state action but through </w:t>
      </w:r>
      <w:r w:rsidRPr="00134750">
        <w:rPr>
          <w:szCs w:val="22"/>
        </w:rPr>
        <w:t>liberty itself</w:t>
      </w:r>
      <w:r w:rsidRPr="00134750">
        <w:rPr>
          <w:sz w:val="16"/>
          <w:szCs w:val="22"/>
        </w:rPr>
        <w:t xml:space="preserve">.5 Not isolated to the traditionally demarcated sphere of economics, neoliberal society entails a whole economic-juridical order. </w:t>
      </w:r>
    </w:p>
    <w:p w14:paraId="23C8D13B" w14:textId="77777777" w:rsidR="00E52263" w:rsidRPr="00134750" w:rsidRDefault="00E52263" w:rsidP="00E52263">
      <w:pPr>
        <w:rPr>
          <w:sz w:val="16"/>
          <w:szCs w:val="22"/>
        </w:rPr>
      </w:pPr>
      <w:r w:rsidRPr="00134750">
        <w:rPr>
          <w:rStyle w:val="StyleUnderline"/>
          <w:szCs w:val="22"/>
        </w:rPr>
        <w:t xml:space="preserve">The </w:t>
      </w:r>
      <w:r w:rsidRPr="00134750">
        <w:rPr>
          <w:szCs w:val="22"/>
        </w:rPr>
        <w:t>central</w:t>
      </w:r>
      <w:r w:rsidRPr="00134750">
        <w:rPr>
          <w:rStyle w:val="StyleUnderline"/>
          <w:szCs w:val="22"/>
        </w:rPr>
        <w:t xml:space="preserve"> program</w:t>
      </w:r>
      <w:r w:rsidRPr="00134750">
        <w:rPr>
          <w:sz w:val="16"/>
          <w:szCs w:val="22"/>
        </w:rPr>
        <w:t xml:space="preserve"> of neoliberal governmentality </w:t>
      </w:r>
      <w:r w:rsidRPr="00134750">
        <w:rPr>
          <w:rStyle w:val="StyleUnderline"/>
          <w:szCs w:val="22"/>
        </w:rPr>
        <w:t>is the absolute generalization of</w:t>
      </w:r>
      <w:r w:rsidRPr="00134750">
        <w:rPr>
          <w:szCs w:val="22"/>
        </w:rPr>
        <w:t xml:space="preserve"> </w:t>
      </w:r>
      <w:r w:rsidRPr="00134750">
        <w:rPr>
          <w:rStyle w:val="Emphasis"/>
          <w:highlight w:val="cyan"/>
        </w:rPr>
        <w:t>competition as a universal behavioral norm</w:t>
      </w:r>
      <w:r w:rsidRPr="00134750">
        <w:rPr>
          <w:sz w:val="16"/>
          <w:szCs w:val="22"/>
        </w:rPr>
        <w:t xml:space="preserve">. Whereas in liberal thought, the root principle of capitalism was exchange of equivalents, for neoliberal reason it is competition entailing inequality. The key result of </w:t>
      </w:r>
      <w:r w:rsidRPr="00134750">
        <w:rPr>
          <w:sz w:val="16"/>
          <w:szCs w:val="22"/>
        </w:rPr>
        <w:lastRenderedPageBreak/>
        <w:t xml:space="preserve">market processes goes from specialization to selection. </w:t>
      </w:r>
      <w:r w:rsidRPr="00134750">
        <w:rPr>
          <w:sz w:val="16"/>
        </w:rPr>
        <w:t>The competitive market is the exclusive site of rationality. It processes information, indicated by price, and is the only mechanism of producing knowledge, defined as what is profitably utilizable. Because consumers are free to refuse inferior goods or services, the price mechanism of the market system ensures optimal solutions and maximal satisfaction of preferences.</w:t>
      </w:r>
      <w:r w:rsidRPr="00134750">
        <w:rPr>
          <w:sz w:val="16"/>
          <w:szCs w:val="22"/>
        </w:rPr>
        <w:t xml:space="preserve"> </w:t>
      </w:r>
    </w:p>
    <w:p w14:paraId="6A0F99C6" w14:textId="77777777" w:rsidR="00E52263" w:rsidRPr="00134750" w:rsidRDefault="00E52263" w:rsidP="00E52263">
      <w:pPr>
        <w:rPr>
          <w:sz w:val="16"/>
          <w:szCs w:val="22"/>
        </w:rPr>
      </w:pPr>
      <w:r w:rsidRPr="00134750">
        <w:rPr>
          <w:rStyle w:val="StyleUnderline"/>
          <w:szCs w:val="22"/>
        </w:rPr>
        <w:t>Liberal capitalism</w:t>
      </w:r>
      <w:r w:rsidRPr="00134750">
        <w:rPr>
          <w:sz w:val="16"/>
          <w:szCs w:val="22"/>
        </w:rPr>
        <w:t xml:space="preserve">, as Karl Polanyi argued, </w:t>
      </w:r>
      <w:r w:rsidRPr="00134750">
        <w:rPr>
          <w:rStyle w:val="StyleUnderline"/>
          <w:szCs w:val="22"/>
        </w:rPr>
        <w:t>required the construction of “fictitious” commodities like land and labor</w:t>
      </w:r>
      <w:r w:rsidRPr="00134750">
        <w:rPr>
          <w:sz w:val="16"/>
          <w:szCs w:val="22"/>
        </w:rPr>
        <w:t xml:space="preserve">.6 </w:t>
      </w:r>
      <w:r w:rsidRPr="00134750">
        <w:rPr>
          <w:rStyle w:val="StyleUnderline"/>
          <w:szCs w:val="22"/>
        </w:rPr>
        <w:t>These abstract, exchangeable factors of production had to be disembedded from concrete non-market social relations, norms, and values</w:t>
      </w:r>
      <w:r w:rsidRPr="00134750">
        <w:rPr>
          <w:sz w:val="16"/>
          <w:szCs w:val="22"/>
        </w:rPr>
        <w:t xml:space="preserve">. Instead of merely disembedding commodities, neoliberalism intervenes to make competitive mechanisms regulate every moment and point in society. </w:t>
      </w:r>
      <w:r w:rsidRPr="00134750">
        <w:rPr>
          <w:rStyle w:val="StyleUnderline"/>
          <w:szCs w:val="22"/>
        </w:rPr>
        <w:t xml:space="preserve">It strives to build an empire of </w:t>
      </w:r>
      <w:r w:rsidRPr="00134750">
        <w:rPr>
          <w:rStyle w:val="StyleUnderline"/>
          <w:szCs w:val="22"/>
          <w:highlight w:val="cyan"/>
        </w:rPr>
        <w:t xml:space="preserve">market choice </w:t>
      </w:r>
      <w:r w:rsidRPr="00134750">
        <w:rPr>
          <w:rStyle w:val="StyleUnderline"/>
          <w:szCs w:val="22"/>
        </w:rPr>
        <w:t xml:space="preserve">that </w:t>
      </w:r>
      <w:r w:rsidRPr="00134750">
        <w:rPr>
          <w:szCs w:val="22"/>
          <w:highlight w:val="cyan"/>
        </w:rPr>
        <w:t xml:space="preserve">invades </w:t>
      </w:r>
      <w:r w:rsidRPr="00134750">
        <w:rPr>
          <w:rStyle w:val="Emphasis"/>
          <w:highlight w:val="cyan"/>
        </w:rPr>
        <w:t>every domain</w:t>
      </w:r>
      <w:r w:rsidRPr="00134750">
        <w:rPr>
          <w:rStyle w:val="Emphasis"/>
        </w:rPr>
        <w:t xml:space="preserve"> of life</w:t>
      </w:r>
      <w:r w:rsidRPr="00134750">
        <w:rPr>
          <w:sz w:val="16"/>
          <w:szCs w:val="22"/>
        </w:rPr>
        <w:t xml:space="preserve">, </w:t>
      </w:r>
      <w:r w:rsidRPr="00134750">
        <w:rPr>
          <w:rStyle w:val="StyleUnderline"/>
          <w:szCs w:val="22"/>
          <w:highlight w:val="cyan"/>
        </w:rPr>
        <w:t>and deposes all other</w:t>
      </w:r>
      <w:r w:rsidRPr="00134750">
        <w:rPr>
          <w:rStyle w:val="StyleUnderline"/>
          <w:szCs w:val="22"/>
        </w:rPr>
        <w:t xml:space="preserve"> social, political and solidaristic institutions and </w:t>
      </w:r>
      <w:r w:rsidRPr="00134750">
        <w:rPr>
          <w:rStyle w:val="StyleUnderline"/>
          <w:szCs w:val="22"/>
          <w:highlight w:val="cyan"/>
        </w:rPr>
        <w:t>values</w:t>
      </w:r>
      <w:r w:rsidRPr="00134750">
        <w:rPr>
          <w:sz w:val="16"/>
          <w:szCs w:val="22"/>
        </w:rPr>
        <w:t xml:space="preserve">. </w:t>
      </w:r>
    </w:p>
    <w:p w14:paraId="738B3CDC" w14:textId="77777777" w:rsidR="00E52263" w:rsidRPr="00134750" w:rsidRDefault="00E52263" w:rsidP="00E52263">
      <w:pPr>
        <w:rPr>
          <w:rStyle w:val="StyleUnderline"/>
          <w:szCs w:val="22"/>
        </w:rPr>
      </w:pPr>
      <w:r w:rsidRPr="00134750">
        <w:rPr>
          <w:rStyle w:val="Emphasis"/>
          <w:highlight w:val="cyan"/>
        </w:rPr>
        <w:t>Neoliberalism</w:t>
      </w:r>
      <w:r w:rsidRPr="00134750">
        <w:rPr>
          <w:rStyle w:val="StyleUnderline"/>
        </w:rPr>
        <w:t xml:space="preserve"> does not allege that markets are natural; competition must be constructed.</w:t>
      </w:r>
      <w:r w:rsidRPr="00134750">
        <w:rPr>
          <w:sz w:val="16"/>
          <w:szCs w:val="22"/>
        </w:rPr>
        <w:t xml:space="preserve"> </w:t>
      </w:r>
      <w:r w:rsidRPr="00134750">
        <w:rPr>
          <w:rStyle w:val="StyleUnderline"/>
          <w:szCs w:val="22"/>
        </w:rPr>
        <w:t>Rather than endorsing laissez-faire overseen by a night watchman</w:t>
      </w:r>
      <w:r w:rsidRPr="00134750">
        <w:rPr>
          <w:sz w:val="16"/>
          <w:szCs w:val="22"/>
        </w:rPr>
        <w:t xml:space="preserve">, </w:t>
      </w:r>
      <w:r w:rsidRPr="00134750">
        <w:rPr>
          <w:rStyle w:val="StyleUnderline"/>
          <w:szCs w:val="22"/>
        </w:rPr>
        <w:t xml:space="preserve">it </w:t>
      </w:r>
      <w:r w:rsidRPr="00134750">
        <w:rPr>
          <w:rStyle w:val="StyleUnderline"/>
          <w:szCs w:val="22"/>
          <w:highlight w:val="cyan"/>
        </w:rPr>
        <w:t>stipulates</w:t>
      </w:r>
      <w:r w:rsidRPr="00134750">
        <w:rPr>
          <w:rStyle w:val="StyleUnderline"/>
          <w:szCs w:val="22"/>
        </w:rPr>
        <w:t xml:space="preserve"> </w:t>
      </w:r>
      <w:r w:rsidRPr="00134750">
        <w:rPr>
          <w:rStyle w:val="StyleUnderline"/>
        </w:rPr>
        <w:t>a strong state engaged in permanent vigilance, activity</w:t>
      </w:r>
      <w:r w:rsidRPr="00134750">
        <w:rPr>
          <w:rStyle w:val="StyleUnderline"/>
          <w:szCs w:val="22"/>
        </w:rPr>
        <w:t xml:space="preserve">, and </w:t>
      </w:r>
      <w:r w:rsidRPr="00134750">
        <w:rPr>
          <w:rStyle w:val="StyleUnderline"/>
          <w:szCs w:val="22"/>
          <w:highlight w:val="cyan"/>
        </w:rPr>
        <w:t xml:space="preserve">intervention to </w:t>
      </w:r>
      <w:r w:rsidRPr="00134750">
        <w:rPr>
          <w:rStyle w:val="Emphasis"/>
          <w:highlight w:val="cyan"/>
        </w:rPr>
        <w:t>maintain artificial competition</w:t>
      </w:r>
      <w:r w:rsidRPr="00134750">
        <w:rPr>
          <w:sz w:val="16"/>
          <w:szCs w:val="22"/>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w:t>
      </w:r>
      <w:r w:rsidRPr="00134750">
        <w:rPr>
          <w:sz w:val="16"/>
        </w:rPr>
        <w:t xml:space="preserve">interventionism” on the “conditions of the market.”7 Fixed, formal rules make up an economic constitution that inhibits planning, repulses political disruptions, and impartially safeguards competition. </w:t>
      </w:r>
      <w:r w:rsidRPr="00134750">
        <w:rPr>
          <w:rStyle w:val="StyleUnderline"/>
          <w:highlight w:val="cyan"/>
        </w:rPr>
        <w:t>The state is the</w:t>
      </w:r>
      <w:r w:rsidRPr="00134750">
        <w:rPr>
          <w:rStyle w:val="StyleUnderline"/>
        </w:rPr>
        <w:t xml:space="preserve"> executor of the market and growth is the </w:t>
      </w:r>
      <w:r w:rsidRPr="00134750">
        <w:rPr>
          <w:rStyle w:val="Emphasis"/>
          <w:highlight w:val="cyan"/>
        </w:rPr>
        <w:t>basis of public legitimacy</w:t>
      </w:r>
      <w:r w:rsidRPr="00134750">
        <w:rPr>
          <w:sz w:val="16"/>
        </w:rPr>
        <w:t xml:space="preserve">. </w:t>
      </w:r>
      <w:r w:rsidRPr="00134750">
        <w:rPr>
          <w:rStyle w:val="StyleUnderline"/>
          <w:highlight w:val="cyan"/>
        </w:rPr>
        <w:t xml:space="preserve">Governance </w:t>
      </w:r>
      <w:r w:rsidRPr="00134750">
        <w:rPr>
          <w:rStyle w:val="Emphasis"/>
          <w:highlight w:val="cyan"/>
        </w:rPr>
        <w:t>depoliticizes public power</w:t>
      </w:r>
      <w:r w:rsidRPr="00134750">
        <w:rPr>
          <w:rStyle w:val="StyleUnderline"/>
        </w:rPr>
        <w:t xml:space="preserve">, promotes ostensibly post-ideological technical problem-solving by experts, </w:t>
      </w:r>
      <w:r w:rsidRPr="00134750">
        <w:rPr>
          <w:rStyle w:val="StyleUnderline"/>
          <w:highlight w:val="cyan"/>
        </w:rPr>
        <w:t xml:space="preserve">and relies on </w:t>
      </w:r>
      <w:r w:rsidRPr="00134750">
        <w:rPr>
          <w:rStyle w:val="Emphasis"/>
          <w:highlight w:val="cyan"/>
        </w:rPr>
        <w:t>“best-practices”</w:t>
      </w:r>
      <w:r w:rsidRPr="00134750">
        <w:rPr>
          <w:rStyle w:val="StyleUnderline"/>
          <w:highlight w:val="cyan"/>
        </w:rPr>
        <w:t xml:space="preserve"> that dissolve the distinction between public and private organization</w:t>
      </w:r>
      <w:r w:rsidRPr="00134750">
        <w:rPr>
          <w:sz w:val="16"/>
        </w:rPr>
        <w:t>.8</w:t>
      </w:r>
    </w:p>
    <w:p w14:paraId="3FAAAE65" w14:textId="77777777" w:rsidR="00E52263" w:rsidRPr="00134750" w:rsidRDefault="00E52263" w:rsidP="00E52263">
      <w:pPr>
        <w:rPr>
          <w:sz w:val="16"/>
          <w:szCs w:val="16"/>
        </w:rPr>
      </w:pPr>
      <w:r w:rsidRPr="00134750">
        <w:rPr>
          <w:sz w:val="16"/>
          <w:szCs w:val="16"/>
        </w:rPr>
        <w:t xml:space="preserve">Unlimited generalization of competition yields an enterprise society in which calculations of supply/demand and cost/benefit become the model of all social relations. Neoliberal reason renders homo economicus, based on this model of the enterprise, the exhaustive figuration of human subjectivity.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11F136E1" w14:textId="77777777" w:rsidR="00E52263" w:rsidRPr="00134750" w:rsidRDefault="00E52263" w:rsidP="00E52263">
      <w:pPr>
        <w:rPr>
          <w:sz w:val="16"/>
          <w:szCs w:val="16"/>
        </w:rPr>
      </w:pPr>
      <w:r w:rsidRPr="00134750">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DD31593" w14:textId="77777777" w:rsidR="00E52263" w:rsidRPr="00134750" w:rsidRDefault="00E52263" w:rsidP="00E52263">
      <w:pPr>
        <w:rPr>
          <w:sz w:val="16"/>
          <w:szCs w:val="16"/>
        </w:rPr>
      </w:pPr>
      <w:r w:rsidRPr="00134750">
        <w:rPr>
          <w:sz w:val="16"/>
          <w:szCs w:val="16"/>
        </w:rPr>
        <w:t xml:space="preserve">II. From Keynesian State Capitalism to Neoliberal Deregulation </w:t>
      </w:r>
    </w:p>
    <w:p w14:paraId="55EF9F50" w14:textId="77777777" w:rsidR="00E52263" w:rsidRPr="00134750" w:rsidRDefault="00E52263" w:rsidP="00E52263">
      <w:pPr>
        <w:rPr>
          <w:sz w:val="16"/>
          <w:szCs w:val="22"/>
        </w:rPr>
      </w:pPr>
      <w:r w:rsidRPr="00134750">
        <w:rPr>
          <w:sz w:val="16"/>
          <w:szCs w:val="22"/>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134750">
        <w:rPr>
          <w:rStyle w:val="StyleUnderline"/>
          <w:szCs w:val="22"/>
        </w:rPr>
        <w:t xml:space="preserve">The slew of </w:t>
      </w:r>
      <w:r w:rsidRPr="00134750">
        <w:rPr>
          <w:rStyle w:val="StyleUnderline"/>
          <w:szCs w:val="22"/>
          <w:highlight w:val="cyan"/>
        </w:rPr>
        <w:t>New Deal innovations included</w:t>
      </w:r>
      <w:r w:rsidRPr="00134750">
        <w:rPr>
          <w:rStyle w:val="StyleUnderline"/>
          <w:szCs w:val="22"/>
        </w:rPr>
        <w:t xml:space="preserve"> state oversight of labor negotiations, </w:t>
      </w:r>
      <w:r w:rsidRPr="00134750">
        <w:rPr>
          <w:rStyle w:val="Emphasis"/>
          <w:szCs w:val="22"/>
          <w:highlight w:val="cyan"/>
        </w:rPr>
        <w:t>invigorated antitrust</w:t>
      </w:r>
      <w:r w:rsidRPr="00134750">
        <w:rPr>
          <w:rStyle w:val="StyleUnderline"/>
          <w:szCs w:val="22"/>
        </w:rPr>
        <w:t>,</w:t>
      </w:r>
      <w:r w:rsidRPr="00134750">
        <w:rPr>
          <w:sz w:val="16"/>
          <w:szCs w:val="22"/>
        </w:rPr>
        <w:t xml:space="preserve"> Keynesian countercyclical </w:t>
      </w:r>
      <w:r w:rsidRPr="00134750">
        <w:rPr>
          <w:rStyle w:val="StyleUnderline"/>
          <w:szCs w:val="22"/>
        </w:rPr>
        <w:t>deficits to stimulate demand and increase purchasing power</w:t>
      </w:r>
      <w:r w:rsidRPr="00134750">
        <w:rPr>
          <w:sz w:val="16"/>
          <w:szCs w:val="22"/>
        </w:rPr>
        <w:t xml:space="preserve">, </w:t>
      </w:r>
      <w:r w:rsidRPr="00134750">
        <w:rPr>
          <w:rStyle w:val="StyleUnderline"/>
          <w:szCs w:val="22"/>
        </w:rPr>
        <w:t>an expansive public sector</w:t>
      </w:r>
      <w:r w:rsidRPr="00134750">
        <w:rPr>
          <w:sz w:val="16"/>
          <w:szCs w:val="22"/>
        </w:rPr>
        <w:t xml:space="preserve"> sheltered from the business cycle, </w:t>
      </w:r>
      <w:r w:rsidRPr="00134750">
        <w:rPr>
          <w:rStyle w:val="StyleUnderline"/>
          <w:szCs w:val="22"/>
        </w:rPr>
        <w:t xml:space="preserve">aggressive </w:t>
      </w:r>
      <w:r w:rsidRPr="00134750">
        <w:rPr>
          <w:sz w:val="16"/>
          <w:szCs w:val="22"/>
        </w:rPr>
        <w:t xml:space="preserve">banking regulation, </w:t>
      </w:r>
      <w:r w:rsidRPr="00134750">
        <w:rPr>
          <w:rStyle w:val="StyleUnderline"/>
          <w:szCs w:val="22"/>
        </w:rPr>
        <w:t>and social insurance</w:t>
      </w:r>
      <w:r w:rsidRPr="00134750">
        <w:rPr>
          <w:sz w:val="16"/>
          <w:szCs w:val="22"/>
        </w:rPr>
        <w:t xml:space="preserve">. </w:t>
      </w:r>
      <w:r w:rsidRPr="00134750">
        <w:rPr>
          <w:rStyle w:val="Emphasis"/>
          <w:szCs w:val="22"/>
          <w:highlight w:val="cyan"/>
        </w:rPr>
        <w:t>Regulation and redistribution</w:t>
      </w:r>
      <w:r w:rsidRPr="00134750">
        <w:rPr>
          <w:rStyle w:val="StyleUnderline"/>
          <w:szCs w:val="22"/>
          <w:highlight w:val="cyan"/>
        </w:rPr>
        <w:t xml:space="preserve"> ensured the conditions</w:t>
      </w:r>
      <w:r w:rsidRPr="00134750">
        <w:rPr>
          <w:rStyle w:val="StyleUnderline"/>
          <w:szCs w:val="22"/>
        </w:rPr>
        <w:t xml:space="preserve"> necessary </w:t>
      </w:r>
      <w:r w:rsidRPr="00134750">
        <w:rPr>
          <w:rStyle w:val="StyleUnderline"/>
          <w:szCs w:val="22"/>
          <w:highlight w:val="cyan"/>
        </w:rPr>
        <w:t>for</w:t>
      </w:r>
      <w:r w:rsidRPr="00134750">
        <w:rPr>
          <w:rStyle w:val="StyleUnderline"/>
          <w:szCs w:val="22"/>
        </w:rPr>
        <w:t xml:space="preserve"> an </w:t>
      </w:r>
      <w:r w:rsidRPr="00134750">
        <w:rPr>
          <w:rStyle w:val="StyleUnderline"/>
          <w:szCs w:val="22"/>
        </w:rPr>
        <w:lastRenderedPageBreak/>
        <w:t xml:space="preserve">economic system based on </w:t>
      </w:r>
      <w:r w:rsidRPr="00134750">
        <w:rPr>
          <w:rStyle w:val="Emphasis"/>
          <w:szCs w:val="22"/>
          <w:highlight w:val="cyan"/>
        </w:rPr>
        <w:t>capital accumulation</w:t>
      </w:r>
      <w:r w:rsidRPr="00134750">
        <w:rPr>
          <w:sz w:val="16"/>
          <w:szCs w:val="22"/>
        </w:rPr>
        <w:t xml:space="preserve">, </w:t>
      </w:r>
      <w:r w:rsidRPr="00134750">
        <w:rPr>
          <w:rStyle w:val="StyleUnderline"/>
          <w:szCs w:val="22"/>
        </w:rPr>
        <w:t>private property, and corporate profit to endure</w:t>
      </w:r>
      <w:r w:rsidRPr="00134750">
        <w:rPr>
          <w:sz w:val="16"/>
          <w:szCs w:val="22"/>
        </w:rPr>
        <w:t xml:space="preserve">. </w:t>
      </w:r>
    </w:p>
    <w:p w14:paraId="64BFA417" w14:textId="77777777" w:rsidR="00E52263" w:rsidRPr="00134750" w:rsidRDefault="00E52263" w:rsidP="00E52263">
      <w:pPr>
        <w:rPr>
          <w:sz w:val="16"/>
          <w:szCs w:val="16"/>
        </w:rPr>
      </w:pPr>
      <w:r w:rsidRPr="00134750">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2706F301" w14:textId="77777777" w:rsidR="00E52263" w:rsidRPr="00134750" w:rsidRDefault="00E52263" w:rsidP="00E52263">
      <w:pPr>
        <w:rPr>
          <w:sz w:val="16"/>
          <w:szCs w:val="22"/>
        </w:rPr>
      </w:pPr>
      <w:r w:rsidRPr="00134750">
        <w:rPr>
          <w:sz w:val="16"/>
          <w:szCs w:val="22"/>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The state was endowed with a diffuse legitimacy in exchange for a growing economy, broad distribution, and ongoing household capacity to consume.16 </w:t>
      </w:r>
      <w:r w:rsidRPr="00134750">
        <w:rPr>
          <w:rStyle w:val="StyleUnderline"/>
          <w:szCs w:val="22"/>
        </w:rPr>
        <w:t xml:space="preserve">The </w:t>
      </w:r>
      <w:r w:rsidRPr="00134750">
        <w:rPr>
          <w:rStyle w:val="StyleUnderline"/>
          <w:szCs w:val="22"/>
          <w:highlight w:val="cyan"/>
        </w:rPr>
        <w:t>Keynesian</w:t>
      </w:r>
      <w:r w:rsidRPr="00134750">
        <w:rPr>
          <w:rStyle w:val="StyleUnderline"/>
          <w:szCs w:val="22"/>
        </w:rPr>
        <w:t xml:space="preserve"> welfare </w:t>
      </w:r>
      <w:r w:rsidRPr="00134750">
        <w:rPr>
          <w:rStyle w:val="StyleUnderline"/>
          <w:szCs w:val="22"/>
          <w:highlight w:val="cyan"/>
        </w:rPr>
        <w:t xml:space="preserve">settlement </w:t>
      </w:r>
      <w:r w:rsidRPr="00134750">
        <w:rPr>
          <w:rStyle w:val="Emphasis"/>
          <w:highlight w:val="cyan"/>
        </w:rPr>
        <w:t>pacified the working class, protecting the market</w:t>
      </w:r>
      <w:r w:rsidRPr="00134750">
        <w:rPr>
          <w:rStyle w:val="Emphasis"/>
        </w:rPr>
        <w:t xml:space="preserve"> economy </w:t>
      </w:r>
      <w:r w:rsidRPr="00134750">
        <w:rPr>
          <w:rStyle w:val="Emphasis"/>
          <w:highlight w:val="cyan"/>
        </w:rPr>
        <w:t>from</w:t>
      </w:r>
      <w:r w:rsidRPr="00134750">
        <w:rPr>
          <w:rStyle w:val="Emphasis"/>
        </w:rPr>
        <w:t xml:space="preserve"> more </w:t>
      </w:r>
      <w:r w:rsidRPr="00134750">
        <w:rPr>
          <w:rStyle w:val="Emphasis"/>
          <w:highlight w:val="cyan"/>
        </w:rPr>
        <w:t>radical political pressures</w:t>
      </w:r>
      <w:r w:rsidRPr="00134750">
        <w:rPr>
          <w:sz w:val="16"/>
          <w:szCs w:val="22"/>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depoliticized economic management by lawyers and social scientists organized by administrative and judicial processes. </w:t>
      </w:r>
    </w:p>
    <w:p w14:paraId="50A52F60" w14:textId="77777777" w:rsidR="00E52263" w:rsidRPr="00134750" w:rsidRDefault="00E52263" w:rsidP="00E52263">
      <w:pPr>
        <w:rPr>
          <w:sz w:val="14"/>
        </w:rPr>
      </w:pPr>
    </w:p>
    <w:p w14:paraId="6C1750B0" w14:textId="77777777" w:rsidR="00E52263" w:rsidRPr="00134750" w:rsidRDefault="00E52263" w:rsidP="00E52263">
      <w:pPr>
        <w:pStyle w:val="Heading4"/>
      </w:pPr>
      <w:r w:rsidRPr="00134750">
        <w:t xml:space="preserve">Neoliberalism </w:t>
      </w:r>
      <w:r w:rsidRPr="00134750">
        <w:rPr>
          <w:u w:val="single"/>
        </w:rPr>
        <w:t>commoditizes</w:t>
      </w:r>
      <w:r w:rsidRPr="00134750">
        <w:t xml:space="preserve"> life, ensures </w:t>
      </w:r>
      <w:r w:rsidRPr="00134750">
        <w:rPr>
          <w:u w:val="single"/>
        </w:rPr>
        <w:t>inequality</w:t>
      </w:r>
      <w:r w:rsidRPr="00134750">
        <w:t xml:space="preserve">, and causes </w:t>
      </w:r>
      <w:r w:rsidRPr="00134750">
        <w:rPr>
          <w:u w:val="single"/>
        </w:rPr>
        <w:t>eco</w:t>
      </w:r>
      <w:r w:rsidRPr="00134750">
        <w:t>-</w:t>
      </w:r>
      <w:r w:rsidRPr="00134750">
        <w:rPr>
          <w:u w:val="single"/>
        </w:rPr>
        <w:t>crises</w:t>
      </w:r>
    </w:p>
    <w:p w14:paraId="557F4F78" w14:textId="77777777" w:rsidR="00E52263" w:rsidRPr="00134750" w:rsidRDefault="00E52263" w:rsidP="00E52263">
      <w:r w:rsidRPr="00134750">
        <w:rPr>
          <w:rStyle w:val="Style13ptBold"/>
        </w:rPr>
        <w:t>Harvey 5</w:t>
      </w:r>
      <w:r w:rsidRPr="00134750">
        <w:rPr>
          <w:sz w:val="16"/>
          <w:szCs w:val="16"/>
        </w:rPr>
        <w:t xml:space="preserve"> (David, FBA is the Distinguished Professor of Anthropology and Geography @ the Graduate Center of the City Univ. of New York, A Brief History of Neoliberalism, pgs 165-171//shree)</w:t>
      </w:r>
    </w:p>
    <w:p w14:paraId="10189F37" w14:textId="77777777" w:rsidR="00E52263" w:rsidRPr="00134750" w:rsidRDefault="00E52263" w:rsidP="00E52263">
      <w:pPr>
        <w:rPr>
          <w:sz w:val="14"/>
        </w:rPr>
      </w:pPr>
      <w:r w:rsidRPr="00134750">
        <w:rPr>
          <w:rStyle w:val="StyleUnderline"/>
        </w:rPr>
        <w:t>To presume</w:t>
      </w:r>
      <w:r w:rsidRPr="00134750">
        <w:rPr>
          <w:sz w:val="14"/>
        </w:rPr>
        <w:t xml:space="preserve"> that </w:t>
      </w:r>
      <w:r w:rsidRPr="00134750">
        <w:rPr>
          <w:rStyle w:val="StyleUnderline"/>
        </w:rPr>
        <w:t>markets</w:t>
      </w:r>
      <w:r w:rsidRPr="00134750">
        <w:rPr>
          <w:sz w:val="14"/>
        </w:rPr>
        <w:t xml:space="preserve"> and market signals </w:t>
      </w:r>
      <w:r w:rsidRPr="00134750">
        <w:rPr>
          <w:rStyle w:val="StyleUnderline"/>
        </w:rPr>
        <w:t xml:space="preserve">can best determine </w:t>
      </w:r>
      <w:r w:rsidRPr="00134750">
        <w:rPr>
          <w:sz w:val="14"/>
        </w:rPr>
        <w:t xml:space="preserve">all </w:t>
      </w:r>
      <w:r w:rsidRPr="00134750">
        <w:rPr>
          <w:rStyle w:val="StyleUnderline"/>
        </w:rPr>
        <w:t>allocative decisions is to presume</w:t>
      </w:r>
      <w:r w:rsidRPr="00134750">
        <w:rPr>
          <w:sz w:val="14"/>
        </w:rPr>
        <w:t xml:space="preserve"> that </w:t>
      </w:r>
      <w:r w:rsidRPr="00134750">
        <w:rPr>
          <w:rStyle w:val="StyleUnderline"/>
        </w:rPr>
        <w:t>everything can</w:t>
      </w:r>
      <w:r w:rsidRPr="00134750">
        <w:rPr>
          <w:sz w:val="14"/>
        </w:rPr>
        <w:t xml:space="preserve"> in principle </w:t>
      </w:r>
      <w:r w:rsidRPr="00134750">
        <w:rPr>
          <w:rStyle w:val="StyleUnderline"/>
        </w:rPr>
        <w:t>be treated as a commodity</w:t>
      </w:r>
      <w:r w:rsidRPr="00134750">
        <w:rPr>
          <w:sz w:val="14"/>
        </w:rPr>
        <w:t xml:space="preserve">. </w:t>
      </w:r>
      <w:r w:rsidRPr="00134750">
        <w:rPr>
          <w:rStyle w:val="StyleUnderline"/>
        </w:rPr>
        <w:t xml:space="preserve">Commodification presumes the existence of </w:t>
      </w:r>
      <w:r w:rsidRPr="00134750">
        <w:rPr>
          <w:rStyle w:val="Emphasis"/>
        </w:rPr>
        <w:t>property rights over</w:t>
      </w:r>
      <w:r w:rsidRPr="00134750">
        <w:rPr>
          <w:sz w:val="14"/>
        </w:rPr>
        <w:t xml:space="preserve"> processes, things, and </w:t>
      </w:r>
      <w:r w:rsidRPr="00134750">
        <w:rPr>
          <w:rStyle w:val="Emphasis"/>
        </w:rPr>
        <w:t>social relations</w:t>
      </w:r>
      <w:r w:rsidRPr="00134750">
        <w:rPr>
          <w:rStyle w:val="StyleUnderline"/>
        </w:rPr>
        <w:t>, that a price can be put on them</w:t>
      </w:r>
      <w:r w:rsidRPr="00134750">
        <w:rPr>
          <w:sz w:val="14"/>
        </w:rPr>
        <w:t xml:space="preserve">, </w:t>
      </w:r>
      <w:r w:rsidRPr="00134750">
        <w:rPr>
          <w:rStyle w:val="StyleUnderline"/>
        </w:rPr>
        <w:t>and that they can be traded</w:t>
      </w:r>
      <w:r w:rsidRPr="00134750">
        <w:rPr>
          <w:sz w:val="14"/>
          <w:szCs w:val="16"/>
        </w:rPr>
        <w:t xml:space="preserve"> subject to legal contract. </w:t>
      </w:r>
      <w:r w:rsidRPr="00134750">
        <w:rPr>
          <w:rStyle w:val="StyleUnderline"/>
        </w:rPr>
        <w:t>The market is presumed to work as an appropriate guide</w:t>
      </w:r>
      <w:r w:rsidRPr="00134750">
        <w:rPr>
          <w:sz w:val="14"/>
          <w:szCs w:val="16"/>
        </w:rPr>
        <w:t>––</w:t>
      </w:r>
      <w:r w:rsidRPr="00134750">
        <w:rPr>
          <w:rStyle w:val="StyleUnderline"/>
        </w:rPr>
        <w:t>an ethic––for all human action</w:t>
      </w:r>
      <w:r w:rsidRPr="00134750">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134750">
        <w:rPr>
          <w:sz w:val="14"/>
        </w:rPr>
        <w:t xml:space="preserve"> </w:t>
      </w:r>
      <w:r w:rsidRPr="00134750">
        <w:rPr>
          <w:rStyle w:val="StyleUnderline"/>
        </w:rPr>
        <w:t xml:space="preserve">The </w:t>
      </w:r>
      <w:r w:rsidRPr="00134750">
        <w:rPr>
          <w:rStyle w:val="Emphasis"/>
        </w:rPr>
        <w:t xml:space="preserve">commodification of sexuality, </w:t>
      </w:r>
      <w:r w:rsidRPr="00134750">
        <w:rPr>
          <w:rStyle w:val="Emphasis"/>
          <w:highlight w:val="cyan"/>
        </w:rPr>
        <w:t>culture</w:t>
      </w:r>
      <w:r w:rsidRPr="00134750">
        <w:rPr>
          <w:rStyle w:val="Emphasis"/>
        </w:rPr>
        <w:t>, history</w:t>
      </w:r>
      <w:r w:rsidRPr="00134750">
        <w:rPr>
          <w:rStyle w:val="StyleUnderline"/>
        </w:rPr>
        <w:t xml:space="preserve">, heritage; </w:t>
      </w:r>
      <w:r w:rsidRPr="00134750">
        <w:rPr>
          <w:sz w:val="14"/>
          <w:szCs w:val="16"/>
        </w:rPr>
        <w:t xml:space="preserve">of </w:t>
      </w:r>
      <w:r w:rsidRPr="00134750">
        <w:rPr>
          <w:rStyle w:val="Emphasis"/>
        </w:rPr>
        <w:t xml:space="preserve">nature </w:t>
      </w:r>
      <w:r w:rsidRPr="00134750">
        <w:rPr>
          <w:rStyle w:val="Emphasis"/>
          <w:highlight w:val="cyan"/>
        </w:rPr>
        <w:t>as spectacle</w:t>
      </w:r>
      <w:r w:rsidRPr="00134750">
        <w:rPr>
          <w:rStyle w:val="StyleUnderline"/>
        </w:rPr>
        <w:t xml:space="preserve"> or as rest cure;</w:t>
      </w:r>
      <w:r w:rsidRPr="00134750">
        <w:rPr>
          <w:sz w:val="14"/>
        </w:rPr>
        <w:t xml:space="preserve"> </w:t>
      </w:r>
      <w:r w:rsidRPr="00134750">
        <w:rPr>
          <w:rStyle w:val="Emphasis"/>
          <w:highlight w:val="cyan"/>
        </w:rPr>
        <w:t>the extraction of monopoly rents from</w:t>
      </w:r>
      <w:r w:rsidRPr="00134750">
        <w:rPr>
          <w:rStyle w:val="StyleUnderline"/>
        </w:rPr>
        <w:t xml:space="preserve"> </w:t>
      </w:r>
      <w:r w:rsidRPr="00134750">
        <w:rPr>
          <w:rStyle w:val="Emphasis"/>
        </w:rPr>
        <w:t>originality</w:t>
      </w:r>
      <w:r w:rsidRPr="00134750">
        <w:rPr>
          <w:rStyle w:val="StyleUnderline"/>
        </w:rPr>
        <w:t xml:space="preserve">, </w:t>
      </w:r>
      <w:r w:rsidRPr="00134750">
        <w:rPr>
          <w:rStyle w:val="Emphasis"/>
        </w:rPr>
        <w:t>authenticity</w:t>
      </w:r>
      <w:r w:rsidRPr="00134750">
        <w:rPr>
          <w:rStyle w:val="StyleUnderline"/>
        </w:rPr>
        <w:t xml:space="preserve">, </w:t>
      </w:r>
      <w:r w:rsidRPr="00134750">
        <w:rPr>
          <w:rStyle w:val="Emphasis"/>
        </w:rPr>
        <w:t xml:space="preserve">and </w:t>
      </w:r>
      <w:r w:rsidRPr="00134750">
        <w:rPr>
          <w:rStyle w:val="Emphasis"/>
          <w:highlight w:val="cyan"/>
        </w:rPr>
        <w:t>uniqueness</w:t>
      </w:r>
      <w:r w:rsidRPr="00134750">
        <w:rPr>
          <w:sz w:val="14"/>
        </w:rPr>
        <w:t xml:space="preserve"> (of works or art, for example)––</w:t>
      </w:r>
      <w:r w:rsidRPr="00134750">
        <w:rPr>
          <w:rStyle w:val="StyleUnderline"/>
        </w:rPr>
        <w:t xml:space="preserve">these all </w:t>
      </w:r>
      <w:r w:rsidRPr="00134750">
        <w:rPr>
          <w:rStyle w:val="StyleUnderline"/>
          <w:highlight w:val="cyan"/>
        </w:rPr>
        <w:t>amount to</w:t>
      </w:r>
      <w:r w:rsidRPr="00134750">
        <w:rPr>
          <w:rStyle w:val="StyleUnderline"/>
        </w:rPr>
        <w:t xml:space="preserve"> </w:t>
      </w:r>
      <w:r w:rsidRPr="00134750">
        <w:rPr>
          <w:rStyle w:val="Emphasis"/>
        </w:rPr>
        <w:t>putting a price on things that were never</w:t>
      </w:r>
      <w:r w:rsidRPr="00134750">
        <w:rPr>
          <w:sz w:val="14"/>
        </w:rPr>
        <w:t xml:space="preserve"> actually produced as </w:t>
      </w:r>
      <w:r w:rsidRPr="00134750">
        <w:rPr>
          <w:rStyle w:val="Emphasis"/>
        </w:rPr>
        <w:t>commodities</w:t>
      </w:r>
      <w:r w:rsidRPr="00134750">
        <w:rPr>
          <w:sz w:val="14"/>
        </w:rPr>
        <w:t xml:space="preserve">.17 </w:t>
      </w:r>
      <w:r w:rsidRPr="00134750">
        <w:rPr>
          <w:rStyle w:val="StyleUnderline"/>
        </w:rPr>
        <w:t>There is</w:t>
      </w:r>
      <w:r w:rsidRPr="00134750">
        <w:rPr>
          <w:sz w:val="14"/>
        </w:rPr>
        <w:t xml:space="preserve"> often </w:t>
      </w:r>
      <w:r w:rsidRPr="00134750">
        <w:rPr>
          <w:rStyle w:val="StyleUnderline"/>
        </w:rPr>
        <w:t xml:space="preserve">disagreement as to the appropriate- ness of </w:t>
      </w:r>
      <w:r w:rsidRPr="00134750">
        <w:rPr>
          <w:rStyle w:val="Emphasis"/>
          <w:highlight w:val="cyan"/>
        </w:rPr>
        <w:t>commodification</w:t>
      </w:r>
      <w:r w:rsidRPr="00134750">
        <w:rPr>
          <w:sz w:val="14"/>
        </w:rPr>
        <w:t xml:space="preserve"> (of religious events and symbols, for example) or of who should exercise </w:t>
      </w:r>
      <w:r w:rsidRPr="00134750">
        <w:rPr>
          <w:sz w:val="14"/>
        </w:rPr>
        <w:lastRenderedPageBreak/>
        <w:t>the property rights and derive the rents (over access to Aztec ruins or marketing of Aboriginal art, for example).</w:t>
      </w:r>
      <w:r w:rsidRPr="00134750">
        <w:rPr>
          <w:sz w:val="12"/>
        </w:rPr>
        <w:t>¶</w:t>
      </w:r>
      <w:r w:rsidRPr="00134750">
        <w:rPr>
          <w:sz w:val="14"/>
        </w:rPr>
        <w:t xml:space="preserve"> </w:t>
      </w:r>
      <w:r w:rsidRPr="00134750">
        <w:rPr>
          <w:rStyle w:val="Emphasis"/>
          <w:highlight w:val="cyan"/>
        </w:rPr>
        <w:t>Neoliberalization</w:t>
      </w:r>
      <w:r w:rsidRPr="00134750">
        <w:rPr>
          <w:rStyle w:val="StyleUnderline"/>
          <w:highlight w:val="cyan"/>
        </w:rPr>
        <w:t xml:space="preserve"> </w:t>
      </w:r>
      <w:r w:rsidRPr="00134750">
        <w:rPr>
          <w:rStyle w:val="StyleUnderline"/>
        </w:rPr>
        <w:t>has</w:t>
      </w:r>
      <w:r w:rsidRPr="00134750">
        <w:rPr>
          <w:sz w:val="14"/>
        </w:rPr>
        <w:t xml:space="preserve"> unquestionably </w:t>
      </w:r>
      <w:r w:rsidRPr="00134750">
        <w:rPr>
          <w:rStyle w:val="StyleUnderline"/>
        </w:rPr>
        <w:t>rolled back the bounds of commodification and</w:t>
      </w:r>
      <w:r w:rsidRPr="00134750">
        <w:rPr>
          <w:sz w:val="14"/>
        </w:rPr>
        <w:t xml:space="preserve"> greatly </w:t>
      </w:r>
      <w:r w:rsidRPr="00134750">
        <w:rPr>
          <w:rStyle w:val="StyleUnderline"/>
          <w:highlight w:val="cyan"/>
        </w:rPr>
        <w:t>extended the reach of</w:t>
      </w:r>
      <w:r w:rsidRPr="00134750">
        <w:rPr>
          <w:rStyle w:val="StyleUnderline"/>
        </w:rPr>
        <w:t xml:space="preserve"> legal contracts</w:t>
      </w:r>
      <w:r w:rsidRPr="00134750">
        <w:rPr>
          <w:sz w:val="14"/>
        </w:rPr>
        <w:t xml:space="preserve">. </w:t>
      </w:r>
      <w:r w:rsidRPr="00134750">
        <w:rPr>
          <w:rStyle w:val="StyleUnderline"/>
        </w:rPr>
        <w:t>It</w:t>
      </w:r>
      <w:r w:rsidRPr="00134750">
        <w:rPr>
          <w:sz w:val="14"/>
        </w:rPr>
        <w:t xml:space="preserve"> typically </w:t>
      </w:r>
      <w:r w:rsidRPr="00134750">
        <w:rPr>
          <w:rStyle w:val="StyleUnderline"/>
        </w:rPr>
        <w:t>celebrates</w:t>
      </w:r>
      <w:r w:rsidRPr="00134750">
        <w:rPr>
          <w:sz w:val="14"/>
        </w:rPr>
        <w:t xml:space="preserve"> (as does much of postmodern theory) </w:t>
      </w:r>
      <w:r w:rsidRPr="00134750">
        <w:rPr>
          <w:rStyle w:val="StyleUnderline"/>
          <w:highlight w:val="cyan"/>
        </w:rPr>
        <w:t>ephemeral</w:t>
      </w:r>
      <w:r w:rsidRPr="00134750">
        <w:rPr>
          <w:rStyle w:val="StyleUnderline"/>
        </w:rPr>
        <w:t xml:space="preserve">ity and the </w:t>
      </w:r>
      <w:r w:rsidRPr="00134750">
        <w:rPr>
          <w:rStyle w:val="StyleUnderline"/>
          <w:highlight w:val="cyan"/>
        </w:rPr>
        <w:t>short-term contract</w:t>
      </w:r>
      <w:r w:rsidRPr="00134750">
        <w:rPr>
          <w:sz w:val="14"/>
        </w:rPr>
        <w:t>––</w:t>
      </w:r>
      <w:r w:rsidRPr="00134750">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134750">
        <w:rPr>
          <w:sz w:val="12"/>
          <w:szCs w:val="16"/>
        </w:rPr>
        <w:t>¶</w:t>
      </w:r>
      <w:r w:rsidRPr="00134750">
        <w:rPr>
          <w:sz w:val="14"/>
          <w:szCs w:val="16"/>
        </w:rPr>
        <w:t xml:space="preserve"> But</w:t>
      </w:r>
      <w:r w:rsidRPr="00134750">
        <w:rPr>
          <w:sz w:val="14"/>
        </w:rPr>
        <w:t xml:space="preserve"> </w:t>
      </w:r>
      <w:r w:rsidRPr="00134750">
        <w:rPr>
          <w:rStyle w:val="StyleUnderline"/>
        </w:rPr>
        <w:t>there are far more serious issues here than merely trying to protect some treasured object, some particular ritual or</w:t>
      </w:r>
      <w:r w:rsidRPr="00134750">
        <w:rPr>
          <w:sz w:val="14"/>
        </w:rPr>
        <w:t xml:space="preserve"> a </w:t>
      </w:r>
      <w:r w:rsidRPr="00134750">
        <w:rPr>
          <w:rStyle w:val="StyleUnderline"/>
        </w:rPr>
        <w:t>preferred corner of social life from</w:t>
      </w:r>
      <w:r w:rsidRPr="00134750">
        <w:rPr>
          <w:sz w:val="14"/>
        </w:rPr>
        <w:t xml:space="preserve"> the </w:t>
      </w:r>
      <w:r w:rsidRPr="00134750">
        <w:rPr>
          <w:rStyle w:val="StyleUnderline"/>
        </w:rPr>
        <w:t>monetary calculus</w:t>
      </w:r>
      <w:r w:rsidRPr="00134750">
        <w:rPr>
          <w:sz w:val="14"/>
        </w:rPr>
        <w:t xml:space="preserve"> and the short-term contract. For </w:t>
      </w:r>
      <w:r w:rsidRPr="00134750">
        <w:rPr>
          <w:rStyle w:val="StyleUnderline"/>
        </w:rPr>
        <w:t>at the heart of</w:t>
      </w:r>
      <w:r w:rsidRPr="00134750">
        <w:rPr>
          <w:sz w:val="14"/>
        </w:rPr>
        <w:t xml:space="preserve"> liberal and </w:t>
      </w:r>
      <w:r w:rsidRPr="00134750">
        <w:rPr>
          <w:rStyle w:val="StyleUnderline"/>
        </w:rPr>
        <w:t xml:space="preserve">neoliberal theory lies the necessity of constructing coherent markets for land, labour, and money, and </w:t>
      </w:r>
      <w:r w:rsidRPr="00134750">
        <w:rPr>
          <w:rStyle w:val="Emphasis"/>
        </w:rPr>
        <w:t>these</w:t>
      </w:r>
      <w:r w:rsidRPr="00134750">
        <w:rPr>
          <w:sz w:val="14"/>
        </w:rPr>
        <w:t xml:space="preserve">, as Karl Polanyi pointed out, </w:t>
      </w:r>
      <w:r w:rsidRPr="00134750">
        <w:rPr>
          <w:rStyle w:val="Emphasis"/>
        </w:rPr>
        <w:t>‘are obviously not commodities</w:t>
      </w:r>
      <w:r w:rsidRPr="00134750">
        <w:rPr>
          <w:sz w:val="14"/>
        </w:rPr>
        <w:t xml:space="preserve"> . . . the commodity description of labour, land, and money is entirely fictitious’. </w:t>
      </w:r>
      <w:r w:rsidRPr="00134750">
        <w:rPr>
          <w:rStyle w:val="StyleUnderline"/>
        </w:rPr>
        <w:t>While capitalism cannot function without such fictions</w:t>
      </w:r>
      <w:r w:rsidRPr="00134750">
        <w:rPr>
          <w:sz w:val="14"/>
        </w:rPr>
        <w:t xml:space="preserve">, </w:t>
      </w:r>
      <w:r w:rsidRPr="00134750">
        <w:rPr>
          <w:rStyle w:val="Emphasis"/>
        </w:rPr>
        <w:t>it does untold damage if it fails to acknowledge the complex realities behind them</w:t>
      </w:r>
      <w:r w:rsidRPr="00134750">
        <w:rPr>
          <w:sz w:val="14"/>
        </w:rPr>
        <w:t>. Polanyi, in one of his more famous passages, puts it this way:</w:t>
      </w:r>
      <w:r w:rsidRPr="00134750">
        <w:rPr>
          <w:sz w:val="12"/>
        </w:rPr>
        <w:t>¶</w:t>
      </w:r>
      <w:r w:rsidRPr="00134750">
        <w:rPr>
          <w:sz w:val="14"/>
        </w:rPr>
        <w:t xml:space="preserve"> </w:t>
      </w:r>
      <w:r w:rsidRPr="00134750">
        <w:rPr>
          <w:rStyle w:val="StyleUnderline"/>
          <w:highlight w:val="cyan"/>
        </w:rPr>
        <w:t>To allow the market</w:t>
      </w:r>
      <w:r w:rsidRPr="00134750">
        <w:rPr>
          <w:rStyle w:val="StyleUnderline"/>
        </w:rPr>
        <w:t xml:space="preserve"> mechanism </w:t>
      </w:r>
      <w:r w:rsidRPr="00134750">
        <w:rPr>
          <w:rStyle w:val="StyleUnderline"/>
          <w:highlight w:val="cyan"/>
        </w:rPr>
        <w:t xml:space="preserve">to </w:t>
      </w:r>
      <w:r w:rsidRPr="00134750">
        <w:rPr>
          <w:sz w:val="14"/>
          <w:szCs w:val="16"/>
        </w:rPr>
        <w:t xml:space="preserve">be sole </w:t>
      </w:r>
      <w:r w:rsidRPr="00134750">
        <w:rPr>
          <w:rStyle w:val="StyleUnderline"/>
          <w:highlight w:val="cyan"/>
        </w:rPr>
        <w:t>direct</w:t>
      </w:r>
      <w:r w:rsidRPr="00134750">
        <w:rPr>
          <w:rStyle w:val="StyleUnderline"/>
        </w:rPr>
        <w:t xml:space="preserve">or of </w:t>
      </w:r>
      <w:r w:rsidRPr="00134750">
        <w:rPr>
          <w:rStyle w:val="StyleUnderline"/>
          <w:highlight w:val="cyan"/>
        </w:rPr>
        <w:t xml:space="preserve">the </w:t>
      </w:r>
      <w:r w:rsidRPr="00134750">
        <w:rPr>
          <w:rStyle w:val="Emphasis"/>
          <w:highlight w:val="cyan"/>
        </w:rPr>
        <w:t>fate</w:t>
      </w:r>
      <w:r w:rsidRPr="00134750">
        <w:rPr>
          <w:rStyle w:val="StyleUnderline"/>
          <w:highlight w:val="cyan"/>
        </w:rPr>
        <w:t xml:space="preserve"> of</w:t>
      </w:r>
      <w:r w:rsidRPr="00134750">
        <w:rPr>
          <w:rStyle w:val="StyleUnderline"/>
        </w:rPr>
        <w:t xml:space="preserve"> human </w:t>
      </w:r>
      <w:r w:rsidRPr="00134750">
        <w:rPr>
          <w:rStyle w:val="StyleUnderline"/>
          <w:highlight w:val="cyan"/>
        </w:rPr>
        <w:t>beings and their</w:t>
      </w:r>
      <w:r w:rsidRPr="00134750">
        <w:rPr>
          <w:rStyle w:val="StyleUnderline"/>
        </w:rPr>
        <w:t xml:space="preserve"> natural </w:t>
      </w:r>
      <w:r w:rsidRPr="00134750">
        <w:rPr>
          <w:rStyle w:val="StyleUnderline"/>
          <w:highlight w:val="cyan"/>
        </w:rPr>
        <w:t>environment</w:t>
      </w:r>
      <w:r w:rsidRPr="00134750">
        <w:rPr>
          <w:sz w:val="14"/>
        </w:rPr>
        <w:t xml:space="preserve">, indeed, even of the amount and use of purchasing power, </w:t>
      </w:r>
      <w:r w:rsidRPr="00134750">
        <w:rPr>
          <w:rStyle w:val="StyleUnderline"/>
          <w:highlight w:val="cyan"/>
        </w:rPr>
        <w:t>would result in</w:t>
      </w:r>
      <w:r w:rsidRPr="00134750">
        <w:rPr>
          <w:rStyle w:val="StyleUnderline"/>
        </w:rPr>
        <w:t xml:space="preserve"> </w:t>
      </w:r>
      <w:r w:rsidRPr="00134750">
        <w:rPr>
          <w:rStyle w:val="Emphasis"/>
        </w:rPr>
        <w:t xml:space="preserve">the </w:t>
      </w:r>
      <w:r w:rsidRPr="00134750">
        <w:rPr>
          <w:rStyle w:val="Emphasis"/>
          <w:highlight w:val="cyan"/>
        </w:rPr>
        <w:t>demolition</w:t>
      </w:r>
      <w:r w:rsidRPr="00134750">
        <w:rPr>
          <w:rStyle w:val="Emphasis"/>
        </w:rPr>
        <w:t xml:space="preserve"> of society</w:t>
      </w:r>
      <w:r w:rsidRPr="00134750">
        <w:rPr>
          <w:sz w:val="14"/>
        </w:rPr>
        <w:t xml:space="preserve">. For </w:t>
      </w:r>
      <w:r w:rsidRPr="00134750">
        <w:rPr>
          <w:sz w:val="14"/>
          <w:szCs w:val="16"/>
        </w:rPr>
        <w:t>the alleged commodity ‘labour power’ cannot be shoved about, used indiscriminately, or even left unused, without affecting also the human individual who</w:t>
      </w:r>
      <w:r w:rsidRPr="00134750">
        <w:rPr>
          <w:sz w:val="14"/>
        </w:rPr>
        <w:t xml:space="preserve"> happens to be the bearer of this peculiar commodity. In disposing of man’s labour power the system would, incidentally, dispose of the physical, psychological, and moral entity ‘man’ attached to that tag. </w:t>
      </w:r>
      <w:r w:rsidRPr="00134750">
        <w:rPr>
          <w:sz w:val="14"/>
          <w:szCs w:val="16"/>
        </w:rPr>
        <w:t>Robbed of the protective covering of cultural institutions,</w:t>
      </w:r>
      <w:r w:rsidRPr="00134750">
        <w:rPr>
          <w:rStyle w:val="StyleUnderline"/>
        </w:rPr>
        <w:t xml:space="preserve"> </w:t>
      </w:r>
      <w:r w:rsidRPr="00134750">
        <w:rPr>
          <w:rStyle w:val="Emphasis"/>
        </w:rPr>
        <w:t xml:space="preserve">human </w:t>
      </w:r>
      <w:r w:rsidRPr="00134750">
        <w:rPr>
          <w:rStyle w:val="Emphasis"/>
          <w:highlight w:val="cyan"/>
        </w:rPr>
        <w:t>beings would perish from</w:t>
      </w:r>
      <w:r w:rsidRPr="00134750">
        <w:rPr>
          <w:rStyle w:val="Emphasis"/>
        </w:rPr>
        <w:t xml:space="preserve"> the effects of social exposure</w:t>
      </w:r>
      <w:r w:rsidRPr="00134750">
        <w:rPr>
          <w:sz w:val="14"/>
        </w:rPr>
        <w:t xml:space="preserve">; </w:t>
      </w:r>
      <w:r w:rsidRPr="00134750">
        <w:rPr>
          <w:rStyle w:val="StyleUnderline"/>
        </w:rPr>
        <w:t xml:space="preserve">they would die as victims of </w:t>
      </w:r>
      <w:r w:rsidRPr="00134750">
        <w:rPr>
          <w:rStyle w:val="Emphasis"/>
          <w:highlight w:val="cyan"/>
        </w:rPr>
        <w:t xml:space="preserve">acute </w:t>
      </w:r>
      <w:r w:rsidRPr="00134750">
        <w:rPr>
          <w:rStyle w:val="Emphasis"/>
        </w:rPr>
        <w:t xml:space="preserve">social </w:t>
      </w:r>
      <w:r w:rsidRPr="00134750">
        <w:rPr>
          <w:rStyle w:val="Emphasis"/>
          <w:highlight w:val="cyan"/>
        </w:rPr>
        <w:t>dislocation</w:t>
      </w:r>
      <w:r w:rsidRPr="00134750">
        <w:rPr>
          <w:sz w:val="14"/>
        </w:rPr>
        <w:t xml:space="preserve"> </w:t>
      </w:r>
      <w:r w:rsidRPr="00134750">
        <w:rPr>
          <w:rStyle w:val="StyleUnderline"/>
          <w:highlight w:val="cyan"/>
        </w:rPr>
        <w:t>through</w:t>
      </w:r>
      <w:r w:rsidRPr="00134750">
        <w:rPr>
          <w:sz w:val="14"/>
        </w:rPr>
        <w:t xml:space="preserve"> vice, perversion, </w:t>
      </w:r>
      <w:r w:rsidRPr="00134750">
        <w:rPr>
          <w:rStyle w:val="StyleUnderline"/>
        </w:rPr>
        <w:t xml:space="preserve">crime and </w:t>
      </w:r>
      <w:r w:rsidRPr="00134750">
        <w:rPr>
          <w:rStyle w:val="StyleUnderline"/>
          <w:highlight w:val="cyan"/>
        </w:rPr>
        <w:t>starvation</w:t>
      </w:r>
      <w:r w:rsidRPr="00134750">
        <w:rPr>
          <w:sz w:val="14"/>
        </w:rPr>
        <w:t xml:space="preserve">. </w:t>
      </w:r>
      <w:r w:rsidRPr="00134750">
        <w:rPr>
          <w:rStyle w:val="StyleUnderline"/>
          <w:highlight w:val="cyan"/>
        </w:rPr>
        <w:t xml:space="preserve">Nature would be </w:t>
      </w:r>
      <w:r w:rsidRPr="00134750">
        <w:rPr>
          <w:rStyle w:val="StyleUnderline"/>
        </w:rPr>
        <w:t>reduced to its elements</w:t>
      </w:r>
      <w:r w:rsidRPr="00134750">
        <w:rPr>
          <w:sz w:val="14"/>
        </w:rPr>
        <w:t xml:space="preserve">, neighborhoods and </w:t>
      </w:r>
      <w:r w:rsidRPr="00134750">
        <w:rPr>
          <w:rStyle w:val="StyleUnderline"/>
        </w:rPr>
        <w:t xml:space="preserve">landscapes </w:t>
      </w:r>
      <w:r w:rsidRPr="00134750">
        <w:rPr>
          <w:rStyle w:val="StyleUnderline"/>
          <w:highlight w:val="cyan"/>
        </w:rPr>
        <w:t>defiled</w:t>
      </w:r>
      <w:r w:rsidRPr="00134750">
        <w:rPr>
          <w:rStyle w:val="StyleUnderline"/>
        </w:rPr>
        <w:t>, rivers polluted</w:t>
      </w:r>
      <w:r w:rsidRPr="00134750">
        <w:rPr>
          <w:sz w:val="14"/>
        </w:rPr>
        <w:t xml:space="preserve">, military safety jeopardized, </w:t>
      </w:r>
      <w:r w:rsidRPr="00134750">
        <w:rPr>
          <w:rStyle w:val="Emphasis"/>
          <w:highlight w:val="cyan"/>
        </w:rPr>
        <w:t>the power to produce food and</w:t>
      </w:r>
      <w:r w:rsidRPr="00134750">
        <w:rPr>
          <w:rStyle w:val="Emphasis"/>
        </w:rPr>
        <w:t xml:space="preserve"> raw </w:t>
      </w:r>
      <w:r w:rsidRPr="00134750">
        <w:rPr>
          <w:rStyle w:val="Emphasis"/>
          <w:highlight w:val="cyan"/>
        </w:rPr>
        <w:t>materials destroyed</w:t>
      </w:r>
      <w:r w:rsidRPr="00134750">
        <w:rPr>
          <w:sz w:val="14"/>
        </w:rPr>
        <w:t>. Finally, the market administration of purchasing power would periodically liquidate business enterprise, for shortages and surfeits of money would prove as disastrous to business as floods and droughts in primitive society.18</w:t>
      </w:r>
      <w:r w:rsidRPr="00134750">
        <w:rPr>
          <w:sz w:val="12"/>
        </w:rPr>
        <w:t>¶</w:t>
      </w:r>
      <w:r w:rsidRPr="00134750">
        <w:rPr>
          <w:sz w:val="14"/>
        </w:rPr>
        <w:t xml:space="preserve"> </w:t>
      </w:r>
      <w:r w:rsidRPr="00134750">
        <w:rPr>
          <w:rStyle w:val="StyleUnderline"/>
        </w:rPr>
        <w:t>The damage wrought through the ‘floods and droughts’ of fictitious capitals</w:t>
      </w:r>
      <w:r w:rsidRPr="00134750">
        <w:rPr>
          <w:sz w:val="14"/>
        </w:rPr>
        <w:t xml:space="preserve"> </w:t>
      </w:r>
      <w:r w:rsidRPr="00134750">
        <w:rPr>
          <w:rStyle w:val="StyleUnderline"/>
        </w:rPr>
        <w:t>within</w:t>
      </w:r>
      <w:r w:rsidRPr="00134750">
        <w:rPr>
          <w:sz w:val="14"/>
        </w:rPr>
        <w:t xml:space="preserve"> the global credit system, be it in </w:t>
      </w:r>
      <w:r w:rsidRPr="00134750">
        <w:rPr>
          <w:rStyle w:val="StyleUnderline"/>
        </w:rPr>
        <w:t>Indonesia, Argentina, Mexico, or</w:t>
      </w:r>
      <w:r w:rsidRPr="00134750">
        <w:rPr>
          <w:sz w:val="14"/>
        </w:rPr>
        <w:t xml:space="preserve"> even within </w:t>
      </w:r>
      <w:r w:rsidRPr="00134750">
        <w:rPr>
          <w:rStyle w:val="StyleUnderline"/>
        </w:rPr>
        <w:t>the US, testifies all too well</w:t>
      </w:r>
      <w:r w:rsidRPr="00134750">
        <w:rPr>
          <w:sz w:val="14"/>
        </w:rPr>
        <w:t xml:space="preserve"> to Polanyi’s final point. But his theses on labour and land deserve further elaboration.</w:t>
      </w:r>
      <w:r w:rsidRPr="00134750">
        <w:rPr>
          <w:sz w:val="12"/>
        </w:rPr>
        <w:t>¶</w:t>
      </w:r>
      <w:r w:rsidRPr="00134750">
        <w:rPr>
          <w:sz w:val="14"/>
        </w:rPr>
        <w:t xml:space="preserve"> </w:t>
      </w:r>
      <w:r w:rsidRPr="00134750">
        <w:rPr>
          <w:rStyle w:val="StyleUnderline"/>
          <w:highlight w:val="cyan"/>
        </w:rPr>
        <w:t>Individuals enter the labour market as persons</w:t>
      </w:r>
      <w:r w:rsidRPr="00134750">
        <w:rPr>
          <w:rStyle w:val="StyleUnderline"/>
        </w:rPr>
        <w:t xml:space="preserve"> of character</w:t>
      </w:r>
      <w:r w:rsidRPr="00134750">
        <w:rPr>
          <w:sz w:val="14"/>
        </w:rPr>
        <w:t xml:space="preserve">, as individuals </w:t>
      </w:r>
      <w:r w:rsidRPr="00134750">
        <w:rPr>
          <w:rStyle w:val="StyleUnderline"/>
          <w:highlight w:val="cyan"/>
        </w:rPr>
        <w:t>embedded in</w:t>
      </w:r>
      <w:r w:rsidRPr="00134750">
        <w:rPr>
          <w:rStyle w:val="StyleUnderline"/>
        </w:rPr>
        <w:t xml:space="preserve"> </w:t>
      </w:r>
      <w:r w:rsidRPr="00134750">
        <w:rPr>
          <w:sz w:val="14"/>
        </w:rPr>
        <w:t xml:space="preserve">networks of </w:t>
      </w:r>
      <w:r w:rsidRPr="00134750">
        <w:rPr>
          <w:rStyle w:val="StyleUnderline"/>
          <w:highlight w:val="cyan"/>
        </w:rPr>
        <w:t>social relations</w:t>
      </w:r>
      <w:r w:rsidRPr="00134750">
        <w:rPr>
          <w:sz w:val="14"/>
        </w:rPr>
        <w:t xml:space="preserve"> and socialized in various ways, as physical beings </w:t>
      </w:r>
      <w:r w:rsidRPr="00134750">
        <w:rPr>
          <w:rStyle w:val="StyleUnderline"/>
          <w:highlight w:val="cyan"/>
        </w:rPr>
        <w:t>identifiable by</w:t>
      </w:r>
      <w:r w:rsidRPr="00134750">
        <w:rPr>
          <w:sz w:val="14"/>
        </w:rPr>
        <w:t xml:space="preserve"> certain </w:t>
      </w:r>
      <w:r w:rsidRPr="00134750">
        <w:rPr>
          <w:rStyle w:val="StyleUnderline"/>
          <w:highlight w:val="cyan"/>
        </w:rPr>
        <w:t>characteristics</w:t>
      </w:r>
      <w:r w:rsidRPr="00134750">
        <w:rPr>
          <w:sz w:val="14"/>
        </w:rPr>
        <w:t xml:space="preserve"> (</w:t>
      </w:r>
      <w:r w:rsidRPr="00134750">
        <w:rPr>
          <w:rStyle w:val="StyleUnderline"/>
        </w:rPr>
        <w:t>such as phenotype and gender</w:t>
      </w:r>
      <w:r w:rsidRPr="00134750">
        <w:rPr>
          <w:sz w:val="14"/>
        </w:rPr>
        <w:t xml:space="preserve">), as individuals who have accumulated various skills (sometimes referred to as ‘human cap- ital’) </w:t>
      </w:r>
      <w:r w:rsidRPr="00134750">
        <w:rPr>
          <w:rStyle w:val="StyleUnderline"/>
          <w:highlight w:val="cyan"/>
        </w:rPr>
        <w:t>and</w:t>
      </w:r>
      <w:r w:rsidRPr="00134750">
        <w:rPr>
          <w:sz w:val="14"/>
        </w:rPr>
        <w:t xml:space="preserve"> tastes (sometime referred to as </w:t>
      </w:r>
      <w:r w:rsidRPr="00134750">
        <w:rPr>
          <w:rStyle w:val="StyleUnderline"/>
          <w:highlight w:val="cyan"/>
        </w:rPr>
        <w:t>‘cultural capital’</w:t>
      </w:r>
      <w:r w:rsidRPr="00134750">
        <w:rPr>
          <w:sz w:val="14"/>
        </w:rPr>
        <w:t xml:space="preserve">), and as </w:t>
      </w:r>
      <w:r w:rsidRPr="00134750">
        <w:rPr>
          <w:rStyle w:val="StyleUnderline"/>
        </w:rPr>
        <w:t>living beings endowed with dreams, desires, ambitions, hopes, doubts, and fears</w:t>
      </w:r>
      <w:r w:rsidRPr="00134750">
        <w:rPr>
          <w:sz w:val="14"/>
        </w:rPr>
        <w:t xml:space="preserve">. </w:t>
      </w:r>
      <w:r w:rsidRPr="00134750">
        <w:rPr>
          <w:rStyle w:val="StyleUnderline"/>
        </w:rPr>
        <w:t>For capitalists</w:t>
      </w:r>
      <w:r w:rsidRPr="00134750">
        <w:rPr>
          <w:sz w:val="14"/>
        </w:rPr>
        <w:t xml:space="preserve">, however, </w:t>
      </w:r>
      <w:r w:rsidRPr="00134750">
        <w:rPr>
          <w:rStyle w:val="StyleUnderline"/>
          <w:highlight w:val="cyan"/>
        </w:rPr>
        <w:t xml:space="preserve">such </w:t>
      </w:r>
      <w:r w:rsidRPr="00134750">
        <w:rPr>
          <w:rStyle w:val="Emphasis"/>
          <w:highlight w:val="cyan"/>
        </w:rPr>
        <w:t>individuals are a mere factor of production</w:t>
      </w:r>
      <w:r w:rsidRPr="00134750">
        <w:rPr>
          <w:sz w:val="14"/>
        </w:rPr>
        <w:t xml:space="preserve">, </w:t>
      </w:r>
      <w:r w:rsidRPr="00134750">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134750">
        <w:rPr>
          <w:sz w:val="12"/>
          <w:szCs w:val="16"/>
        </w:rPr>
        <w:t>¶</w:t>
      </w:r>
      <w:r w:rsidRPr="00134750">
        <w:rPr>
          <w:sz w:val="14"/>
          <w:szCs w:val="16"/>
        </w:rPr>
        <w:t xml:space="preserve"> </w:t>
      </w:r>
      <w:r w:rsidRPr="00134750">
        <w:rPr>
          <w:sz w:val="14"/>
        </w:rPr>
        <w:t xml:space="preserve"> </w:t>
      </w:r>
      <w:r w:rsidRPr="00134750">
        <w:rPr>
          <w:rStyle w:val="Emphasis"/>
        </w:rPr>
        <w:t>Neoliberalization seeks to strip away</w:t>
      </w:r>
      <w:r w:rsidRPr="00134750">
        <w:rPr>
          <w:sz w:val="14"/>
        </w:rPr>
        <w:t xml:space="preserve"> the </w:t>
      </w:r>
      <w:r w:rsidRPr="00134750">
        <w:rPr>
          <w:rStyle w:val="Emphasis"/>
        </w:rPr>
        <w:t>protective coverings</w:t>
      </w:r>
      <w:r w:rsidRPr="00134750">
        <w:rPr>
          <w:rStyle w:val="StyleUnderline"/>
        </w:rPr>
        <w:t xml:space="preserve"> that embedded liberalism allowed and occasionally nurtured</w:t>
      </w:r>
      <w:r w:rsidRPr="00134750">
        <w:rPr>
          <w:sz w:val="14"/>
        </w:rPr>
        <w:t xml:space="preserve">. </w:t>
      </w:r>
      <w:r w:rsidRPr="00134750">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134750">
        <w:rPr>
          <w:sz w:val="14"/>
        </w:rPr>
        <w:t xml:space="preserve"> </w:t>
      </w:r>
      <w:r w:rsidRPr="00134750">
        <w:rPr>
          <w:rStyle w:val="StyleUnderline"/>
          <w:highlight w:val="cyan"/>
        </w:rPr>
        <w:t>The individualized</w:t>
      </w:r>
      <w:r w:rsidRPr="00134750">
        <w:rPr>
          <w:rStyle w:val="StyleUnderline"/>
        </w:rPr>
        <w:t xml:space="preserve"> and relatively </w:t>
      </w:r>
      <w:r w:rsidRPr="00134750">
        <w:rPr>
          <w:rStyle w:val="StyleUnderline"/>
          <w:highlight w:val="cyan"/>
        </w:rPr>
        <w:t xml:space="preserve">powerless </w:t>
      </w:r>
      <w:r w:rsidRPr="00134750">
        <w:rPr>
          <w:rStyle w:val="StyleUnderline"/>
          <w:highlight w:val="cyan"/>
        </w:rPr>
        <w:lastRenderedPageBreak/>
        <w:t>worker</w:t>
      </w:r>
      <w:r w:rsidRPr="00134750">
        <w:rPr>
          <w:rStyle w:val="StyleUnderline"/>
        </w:rPr>
        <w:t xml:space="preserve"> then </w:t>
      </w:r>
      <w:r w:rsidRPr="00134750">
        <w:rPr>
          <w:rStyle w:val="StyleUnderline"/>
          <w:highlight w:val="cyan"/>
        </w:rPr>
        <w:t xml:space="preserve">confronts a labour market in which only short-term contracts are offered on a </w:t>
      </w:r>
      <w:r w:rsidRPr="00134750">
        <w:rPr>
          <w:rStyle w:val="Emphasis"/>
          <w:highlight w:val="cyan"/>
        </w:rPr>
        <w:t>customized basis</w:t>
      </w:r>
      <w:r w:rsidRPr="00134750">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134750">
        <w:rPr>
          <w:rStyle w:val="StyleUnderline"/>
        </w:rPr>
        <w:t>Individuals buy</w:t>
      </w:r>
      <w:r w:rsidRPr="00134750">
        <w:rPr>
          <w:sz w:val="14"/>
        </w:rPr>
        <w:t xml:space="preserve"> products in the markets that sell </w:t>
      </w:r>
      <w:r w:rsidRPr="00134750">
        <w:rPr>
          <w:rStyle w:val="StyleUnderline"/>
        </w:rPr>
        <w:t>social protections</w:t>
      </w:r>
      <w:r w:rsidRPr="00134750">
        <w:rPr>
          <w:sz w:val="14"/>
        </w:rPr>
        <w:t xml:space="preserve"> instead. </w:t>
      </w:r>
      <w:r w:rsidRPr="00134750">
        <w:rPr>
          <w:rStyle w:val="StyleUnderline"/>
        </w:rPr>
        <w:t>Individual security is</w:t>
      </w:r>
      <w:r w:rsidRPr="00134750">
        <w:rPr>
          <w:sz w:val="14"/>
        </w:rPr>
        <w:t xml:space="preserve"> therefore </w:t>
      </w:r>
      <w:r w:rsidRPr="00134750">
        <w:rPr>
          <w:rStyle w:val="StyleUnderline"/>
        </w:rPr>
        <w:t>a matter of individual choice tied to the affordability of financial products embedded in risky financial markets</w:t>
      </w:r>
      <w:r w:rsidRPr="00134750">
        <w:rPr>
          <w:sz w:val="14"/>
        </w:rPr>
        <w:t>.</w:t>
      </w:r>
      <w:r w:rsidRPr="00134750">
        <w:rPr>
          <w:sz w:val="12"/>
        </w:rPr>
        <w:t>¶</w:t>
      </w:r>
      <w:r w:rsidRPr="00134750">
        <w:rPr>
          <w:sz w:val="14"/>
        </w:rPr>
        <w:t xml:space="preserve"> The second prong of attack entails transformations in the spa- tial and temporal co-ordinates of the labour market. While too much can be made of the ‘race to the bottom’ to find the cheapest and most docile labour supplies, </w:t>
      </w:r>
      <w:r w:rsidRPr="00134750">
        <w:rPr>
          <w:rStyle w:val="StyleUnderline"/>
        </w:rPr>
        <w:t>the geographical mobility of capital permits it to dominate a global labour force whose own geographical mobility is constrained</w:t>
      </w:r>
      <w:r w:rsidRPr="00134750">
        <w:rPr>
          <w:sz w:val="14"/>
        </w:rPr>
        <w:t xml:space="preserve">. </w:t>
      </w:r>
      <w:r w:rsidRPr="00134750">
        <w:rPr>
          <w:rStyle w:val="StyleUnderline"/>
        </w:rPr>
        <w:t>Captive labour forces abound because immigration is restricted</w:t>
      </w:r>
      <w:r w:rsidRPr="00134750">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134750">
        <w:rPr>
          <w:sz w:val="12"/>
          <w:szCs w:val="16"/>
        </w:rPr>
        <w:t>¶</w:t>
      </w:r>
      <w:r w:rsidRPr="00134750">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134750">
        <w:rPr>
          <w:sz w:val="14"/>
        </w:rPr>
        <w:t xml:space="preserve"> </w:t>
      </w:r>
      <w:r w:rsidRPr="00134750">
        <w:rPr>
          <w:rStyle w:val="StyleUnderline"/>
        </w:rPr>
        <w:t>two young women recounted their experiences</w:t>
      </w:r>
      <w:r w:rsidRPr="00134750">
        <w:rPr>
          <w:sz w:val="14"/>
        </w:rPr>
        <w:t xml:space="preserve"> working for a Singapore-based Levi-Strauss subcontractor as follows:</w:t>
      </w:r>
      <w:r w:rsidRPr="00134750">
        <w:rPr>
          <w:sz w:val="12"/>
        </w:rPr>
        <w:t>¶</w:t>
      </w:r>
      <w:r w:rsidRPr="00134750">
        <w:rPr>
          <w:sz w:val="14"/>
        </w:rPr>
        <w:t xml:space="preserve"> </w:t>
      </w:r>
      <w:r w:rsidRPr="00134750">
        <w:rPr>
          <w:rStyle w:val="StyleUnderline"/>
        </w:rPr>
        <w:t>We are regularly insulted</w:t>
      </w:r>
      <w:r w:rsidRPr="00134750">
        <w:rPr>
          <w:sz w:val="14"/>
        </w:rPr>
        <w:t xml:space="preserve">, as a matter of course. When the boss gets angry he calls the women dogs, pigs, sluts, all of which we have to endure patiently without reacting. </w:t>
      </w:r>
      <w:r w:rsidRPr="00134750">
        <w:rPr>
          <w:rStyle w:val="StyleUnderline"/>
        </w:rPr>
        <w:t>We work officially from seven</w:t>
      </w:r>
      <w:r w:rsidRPr="00134750">
        <w:rPr>
          <w:sz w:val="14"/>
        </w:rPr>
        <w:t xml:space="preserve"> in the morning </w:t>
      </w:r>
      <w:r w:rsidRPr="00134750">
        <w:rPr>
          <w:rStyle w:val="StyleUnderline"/>
        </w:rPr>
        <w:t>until three</w:t>
      </w:r>
      <w:r w:rsidRPr="00134750">
        <w:rPr>
          <w:sz w:val="14"/>
        </w:rPr>
        <w:t xml:space="preserve"> </w:t>
      </w:r>
      <w:r w:rsidRPr="00134750">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134750">
        <w:rPr>
          <w:sz w:val="14"/>
        </w:rPr>
        <w:t xml:space="preserve"> </w:t>
      </w:r>
      <w:r w:rsidRPr="00134750">
        <w:rPr>
          <w:rStyle w:val="StyleUnderline"/>
        </w:rPr>
        <w:t>It is very cramped</w:t>
      </w:r>
      <w:r w:rsidRPr="00134750">
        <w:rPr>
          <w:sz w:val="14"/>
        </w:rPr>
        <w:t xml:space="preserve">. There are over 200 people working there, mostly women, but there is only one toilet for the whole factory . . . </w:t>
      </w:r>
      <w:r w:rsidRPr="00134750">
        <w:rPr>
          <w:rStyle w:val="StyleUnderline"/>
        </w:rPr>
        <w:t>when we come home from work, we have no energy left to do anything but eat and sleep</w:t>
      </w:r>
      <w:r w:rsidRPr="00134750">
        <w:rPr>
          <w:sz w:val="14"/>
        </w:rPr>
        <w:t xml:space="preserve"> . . .21</w:t>
      </w:r>
      <w:r w:rsidRPr="00134750">
        <w:rPr>
          <w:sz w:val="12"/>
        </w:rPr>
        <w:t>¶</w:t>
      </w:r>
      <w:r w:rsidRPr="00134750">
        <w:rPr>
          <w:sz w:val="14"/>
        </w:rPr>
        <w:t xml:space="preserve"> </w:t>
      </w:r>
      <w:r w:rsidRPr="00134750">
        <w:rPr>
          <w:sz w:val="14"/>
          <w:szCs w:val="16"/>
        </w:rPr>
        <w:t>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134750">
        <w:rPr>
          <w:sz w:val="12"/>
          <w:szCs w:val="16"/>
        </w:rPr>
        <w:t>¶</w:t>
      </w:r>
      <w:r w:rsidRPr="00134750">
        <w:rPr>
          <w:sz w:val="14"/>
          <w:szCs w:val="16"/>
        </w:rPr>
        <w:t xml:space="preserve"> Women, for the most part, and sometimes children, bear the brunt of this sort of degrading, debilitating, and dangerous toil.23</w:t>
      </w:r>
      <w:r w:rsidRPr="00134750">
        <w:rPr>
          <w:sz w:val="14"/>
        </w:rPr>
        <w:t xml:space="preserve"> </w:t>
      </w:r>
      <w:r w:rsidRPr="00134750">
        <w:rPr>
          <w:rStyle w:val="StyleUnderline"/>
        </w:rPr>
        <w:t>The social consequences of neoliberalization are in fact extreme</w:t>
      </w:r>
      <w:r w:rsidRPr="00134750">
        <w:rPr>
          <w:sz w:val="14"/>
        </w:rPr>
        <w:t xml:space="preserve">. </w:t>
      </w:r>
      <w:r w:rsidRPr="00134750">
        <w:rPr>
          <w:rStyle w:val="StyleUnderline"/>
        </w:rPr>
        <w:t>Accumulation by dispossession typically undermines whatever powers women may have had within household production</w:t>
      </w:r>
      <w:r w:rsidRPr="00134750">
        <w:rPr>
          <w:sz w:val="14"/>
        </w:rPr>
        <w:t xml:space="preserve">/ </w:t>
      </w:r>
      <w:r w:rsidRPr="00134750">
        <w:rPr>
          <w:sz w:val="14"/>
          <w:szCs w:val="16"/>
        </w:rPr>
        <w:t xml:space="preserve">marketing systems and within traditional social structures and relocates everything in male-dominated commodity and credit markets. The paths of women’s liberation from traditional patri- archal controls in developing 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134750">
        <w:rPr>
          <w:rStyle w:val="StyleUnderline"/>
        </w:rPr>
        <w:t>and in many of the</w:t>
      </w:r>
      <w:r w:rsidRPr="00134750">
        <w:rPr>
          <w:sz w:val="14"/>
          <w:szCs w:val="16"/>
        </w:rPr>
        <w:t xml:space="preserve"> </w:t>
      </w:r>
      <w:r w:rsidRPr="00134750">
        <w:rPr>
          <w:rStyle w:val="StyleUnderline"/>
        </w:rPr>
        <w:t>ex-communist countries</w:t>
      </w:r>
      <w:r w:rsidRPr="00134750">
        <w:rPr>
          <w:sz w:val="14"/>
          <w:szCs w:val="16"/>
        </w:rPr>
        <w:t xml:space="preserve"> of the Soviet bloc </w:t>
      </w:r>
      <w:r w:rsidRPr="00134750">
        <w:rPr>
          <w:rStyle w:val="StyleUnderline"/>
        </w:rPr>
        <w:t>the loss of women’s rights through neoliberalization has been nothing short of catastrophic</w:t>
      </w:r>
      <w:r w:rsidRPr="00134750">
        <w:rPr>
          <w:sz w:val="14"/>
          <w:szCs w:val="16"/>
        </w:rPr>
        <w:t>.</w:t>
      </w:r>
      <w:r w:rsidRPr="00134750">
        <w:rPr>
          <w:sz w:val="12"/>
          <w:szCs w:val="16"/>
        </w:rPr>
        <w:t>¶</w:t>
      </w:r>
      <w:r w:rsidRPr="00134750">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134750">
        <w:rPr>
          <w:sz w:val="14"/>
        </w:rPr>
        <w:t xml:space="preserve"> </w:t>
      </w:r>
      <w:r w:rsidRPr="00134750">
        <w:rPr>
          <w:rStyle w:val="StyleUnderline"/>
        </w:rPr>
        <w:t>For some the increased flexibility in labour markets is a boon</w:t>
      </w:r>
      <w:r w:rsidRPr="00134750">
        <w:rPr>
          <w:sz w:val="14"/>
        </w:rPr>
        <w:t xml:space="preserve">, and even when it does not lead to material gains the simple right to change jobs relatively easily and free of the traditional social constraints of patriarchy and family has intangible benefits. </w:t>
      </w:r>
      <w:r w:rsidRPr="00134750">
        <w:rPr>
          <w:rStyle w:val="StyleUnderline"/>
        </w:rPr>
        <w:t xml:space="preserve">For </w:t>
      </w:r>
      <w:r w:rsidRPr="00134750">
        <w:rPr>
          <w:rStyle w:val="StyleUnderline"/>
          <w:highlight w:val="cyan"/>
        </w:rPr>
        <w:t>those who successfully negotiate the labour market</w:t>
      </w:r>
      <w:r w:rsidRPr="00134750">
        <w:rPr>
          <w:rStyle w:val="StyleUnderline"/>
        </w:rPr>
        <w:t xml:space="preserve"> there are seemingly abundant rewards in the world of a capitalist consumer culture</w:t>
      </w:r>
      <w:r w:rsidRPr="00134750">
        <w:rPr>
          <w:sz w:val="14"/>
        </w:rPr>
        <w:t xml:space="preserve">. </w:t>
      </w:r>
      <w:r w:rsidRPr="00134750">
        <w:rPr>
          <w:rStyle w:val="StyleUnderline"/>
        </w:rPr>
        <w:t>Unfortunately, that culture, however spectacular</w:t>
      </w:r>
      <w:r w:rsidRPr="00134750">
        <w:rPr>
          <w:sz w:val="14"/>
        </w:rPr>
        <w:t xml:space="preserve">, glamorous, and beguiling, </w:t>
      </w:r>
      <w:r w:rsidRPr="00134750">
        <w:rPr>
          <w:rStyle w:val="StyleUnderline"/>
          <w:highlight w:val="cyan"/>
        </w:rPr>
        <w:t>perpetually play</w:t>
      </w:r>
      <w:r w:rsidRPr="00134750">
        <w:rPr>
          <w:sz w:val="14"/>
          <w:szCs w:val="16"/>
        </w:rPr>
        <w:t xml:space="preserve">s </w:t>
      </w:r>
      <w:r w:rsidRPr="00134750">
        <w:rPr>
          <w:rStyle w:val="StyleUnderline"/>
          <w:highlight w:val="cyan"/>
        </w:rPr>
        <w:t>with desires without ever conferring satisfactions beyond the limited identity of the</w:t>
      </w:r>
      <w:r w:rsidRPr="00134750">
        <w:rPr>
          <w:rStyle w:val="StyleUnderline"/>
        </w:rPr>
        <w:t xml:space="preserve"> shopping </w:t>
      </w:r>
      <w:r w:rsidRPr="00134750">
        <w:rPr>
          <w:rStyle w:val="StyleUnderline"/>
          <w:highlight w:val="cyan"/>
        </w:rPr>
        <w:t xml:space="preserve">mall </w:t>
      </w:r>
      <w:r w:rsidRPr="00134750">
        <w:rPr>
          <w:rStyle w:val="StyleUnderline"/>
        </w:rPr>
        <w:t>and the anxieties of status</w:t>
      </w:r>
      <w:r w:rsidRPr="00134750">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134750">
        <w:rPr>
          <w:rStyle w:val="StyleUnderline"/>
        </w:rPr>
        <w:t xml:space="preserve">But </w:t>
      </w:r>
      <w:r w:rsidRPr="00134750">
        <w:rPr>
          <w:rStyle w:val="StyleUnderline"/>
          <w:highlight w:val="cyan"/>
        </w:rPr>
        <w:t>for those who</w:t>
      </w:r>
      <w:r w:rsidRPr="00134750">
        <w:rPr>
          <w:rStyle w:val="StyleUnderline"/>
        </w:rPr>
        <w:t xml:space="preserve"> have lost their jobs or who have </w:t>
      </w:r>
      <w:r w:rsidRPr="00134750">
        <w:rPr>
          <w:rStyle w:val="StyleUnderline"/>
          <w:highlight w:val="cyan"/>
        </w:rPr>
        <w:t>never</w:t>
      </w:r>
      <w:r w:rsidRPr="00134750">
        <w:rPr>
          <w:rStyle w:val="StyleUnderline"/>
        </w:rPr>
        <w:t xml:space="preserve"> managed to </w:t>
      </w:r>
      <w:r w:rsidRPr="00134750">
        <w:rPr>
          <w:rStyle w:val="StyleUnderline"/>
          <w:highlight w:val="cyan"/>
        </w:rPr>
        <w:t>move out of</w:t>
      </w:r>
      <w:r w:rsidRPr="00134750">
        <w:rPr>
          <w:rStyle w:val="StyleUnderline"/>
        </w:rPr>
        <w:t xml:space="preserve"> </w:t>
      </w:r>
      <w:r w:rsidRPr="00134750">
        <w:rPr>
          <w:sz w:val="14"/>
        </w:rPr>
        <w:t xml:space="preserve">the extensive </w:t>
      </w:r>
      <w:r w:rsidRPr="00134750">
        <w:rPr>
          <w:rStyle w:val="StyleUnderline"/>
          <w:highlight w:val="cyan"/>
        </w:rPr>
        <w:t>informal economies</w:t>
      </w:r>
      <w:r w:rsidRPr="00134750">
        <w:rPr>
          <w:sz w:val="14"/>
        </w:rPr>
        <w:t xml:space="preserve"> that now provide a parlous refuge for most of the world’s disposable work- ers, </w:t>
      </w:r>
      <w:r w:rsidRPr="00134750">
        <w:rPr>
          <w:rStyle w:val="StyleUnderline"/>
          <w:highlight w:val="cyan"/>
        </w:rPr>
        <w:t>the story is</w:t>
      </w:r>
      <w:r w:rsidRPr="00134750">
        <w:rPr>
          <w:rStyle w:val="StyleUnderline"/>
        </w:rPr>
        <w:t xml:space="preserve"> entirely different</w:t>
      </w:r>
      <w:r w:rsidRPr="00134750">
        <w:rPr>
          <w:sz w:val="14"/>
        </w:rPr>
        <w:t xml:space="preserve">. </w:t>
      </w:r>
      <w:r w:rsidRPr="00134750">
        <w:rPr>
          <w:rStyle w:val="Emphasis"/>
        </w:rPr>
        <w:t>With</w:t>
      </w:r>
      <w:r w:rsidRPr="00134750">
        <w:rPr>
          <w:sz w:val="14"/>
        </w:rPr>
        <w:t xml:space="preserve"> some </w:t>
      </w:r>
      <w:r w:rsidRPr="00134750">
        <w:rPr>
          <w:rStyle w:val="Emphasis"/>
          <w:highlight w:val="cyan"/>
        </w:rPr>
        <w:t>2 billion</w:t>
      </w:r>
      <w:r w:rsidRPr="00134750">
        <w:rPr>
          <w:rStyle w:val="Emphasis"/>
        </w:rPr>
        <w:t xml:space="preserve"> people </w:t>
      </w:r>
      <w:r w:rsidRPr="00134750">
        <w:rPr>
          <w:rStyle w:val="Emphasis"/>
          <w:highlight w:val="cyan"/>
        </w:rPr>
        <w:t>condemned to live on less than $2 a day</w:t>
      </w:r>
      <w:r w:rsidRPr="00134750">
        <w:rPr>
          <w:rStyle w:val="StyleUnderline"/>
        </w:rPr>
        <w:t>, the taunting world of capitalist consumer culture</w:t>
      </w:r>
      <w:r w:rsidRPr="00134750">
        <w:rPr>
          <w:sz w:val="14"/>
        </w:rPr>
        <w:t xml:space="preserve">, the huge bonuses earned in financial services, and the self-congratulatory polemics as to the emancipa- tory potential of neoliberalization, privatization, and personal responsibility must </w:t>
      </w:r>
      <w:r w:rsidRPr="00134750">
        <w:rPr>
          <w:rStyle w:val="StyleUnderline"/>
        </w:rPr>
        <w:t>seem like a cruel joke</w:t>
      </w:r>
      <w:r w:rsidRPr="00134750">
        <w:rPr>
          <w:sz w:val="14"/>
        </w:rPr>
        <w:t>. From impoverished rural China to the affluent US, the loss of health-care protections and the increasing imposition of all manner of user fees adds considerably to the financial burdens of the poor.24</w:t>
      </w:r>
    </w:p>
    <w:p w14:paraId="1BA0B4AF" w14:textId="77777777" w:rsidR="00E52263" w:rsidRPr="00134750" w:rsidRDefault="00E52263" w:rsidP="00E52263">
      <w:pPr>
        <w:rPr>
          <w:sz w:val="14"/>
        </w:rPr>
      </w:pPr>
    </w:p>
    <w:p w14:paraId="7F405DC9" w14:textId="77777777" w:rsidR="00E52263" w:rsidRPr="00134750" w:rsidRDefault="00E52263" w:rsidP="00E52263">
      <w:pPr>
        <w:rPr>
          <w:sz w:val="14"/>
        </w:rPr>
      </w:pPr>
    </w:p>
    <w:p w14:paraId="635ADB68" w14:textId="77777777" w:rsidR="00E52263" w:rsidRPr="00134750" w:rsidRDefault="00E52263" w:rsidP="00E52263">
      <w:pPr>
        <w:pStyle w:val="Heading4"/>
      </w:pPr>
      <w:r w:rsidRPr="00134750">
        <w:t xml:space="preserve">Vote neg for a </w:t>
      </w:r>
      <w:r w:rsidRPr="00134750">
        <w:rPr>
          <w:u w:val="single"/>
        </w:rPr>
        <w:t>historical</w:t>
      </w:r>
      <w:r w:rsidRPr="00134750">
        <w:t xml:space="preserve"> </w:t>
      </w:r>
      <w:r w:rsidRPr="00134750">
        <w:rPr>
          <w:u w:val="single"/>
        </w:rPr>
        <w:t>materialist</w:t>
      </w:r>
      <w:r w:rsidRPr="00134750">
        <w:rPr>
          <w:i/>
          <w:iCs/>
        </w:rPr>
        <w:t xml:space="preserve"> </w:t>
      </w:r>
      <w:r w:rsidRPr="00134750">
        <w:rPr>
          <w:u w:val="single"/>
        </w:rPr>
        <w:t>world-systems approach</w:t>
      </w:r>
    </w:p>
    <w:p w14:paraId="2FA01A7F" w14:textId="77777777" w:rsidR="00E52263" w:rsidRPr="00134750" w:rsidRDefault="00E52263" w:rsidP="00E52263">
      <w:pPr>
        <w:rPr>
          <w:sz w:val="16"/>
          <w:szCs w:val="16"/>
        </w:rPr>
      </w:pPr>
      <w:r w:rsidRPr="00134750">
        <w:rPr>
          <w:rStyle w:val="Style13ptBold"/>
        </w:rPr>
        <w:t>Chase-Dunn 99</w:t>
      </w:r>
      <w:r w:rsidRPr="00134750">
        <w:t xml:space="preserve"> </w:t>
      </w:r>
      <w:r w:rsidRPr="00134750">
        <w:rPr>
          <w:sz w:val="16"/>
          <w:szCs w:val="16"/>
        </w:rPr>
        <w:t>(Chris,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Research, v2, summer, p 188-206//shree)</w:t>
      </w:r>
    </w:p>
    <w:p w14:paraId="2C253B53" w14:textId="77777777" w:rsidR="00E52263" w:rsidRPr="00134750" w:rsidRDefault="00E52263" w:rsidP="00E52263">
      <w:pPr>
        <w:rPr>
          <w:sz w:val="14"/>
        </w:rPr>
      </w:pPr>
      <w:r w:rsidRPr="00134750">
        <w:rPr>
          <w:sz w:val="14"/>
        </w:rPr>
        <w:t xml:space="preserve">Today </w:t>
      </w:r>
      <w:r w:rsidRPr="00134750">
        <w:rPr>
          <w:rStyle w:val="StyleUnderline"/>
        </w:rPr>
        <w:t>the terms “world economy”, “world market”, and “globalization” are commonplace</w:t>
      </w:r>
      <w:r w:rsidRPr="00134750">
        <w:rPr>
          <w:sz w:val="14"/>
        </w:rPr>
        <w:t xml:space="preserve">, appearing in the sound-bites of politicians, media commentators, and unemployed workers alike. But few know that </w:t>
      </w:r>
      <w:r w:rsidRPr="00134750">
        <w:rPr>
          <w:rStyle w:val="StyleUnderline"/>
        </w:rPr>
        <w:t>the most important source for these phrases lies with work started by sociologists in the</w:t>
      </w:r>
      <w:r w:rsidRPr="00134750">
        <w:rPr>
          <w:sz w:val="14"/>
        </w:rPr>
        <w:t xml:space="preserve"> early </w:t>
      </w:r>
      <w:r w:rsidRPr="00134750">
        <w:rPr>
          <w:rStyle w:val="StyleUnderline"/>
        </w:rPr>
        <w:t>Seventies</w:t>
      </w:r>
      <w:r w:rsidRPr="00134750">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134750">
        <w:rPr>
          <w:rStyle w:val="StyleUnderline"/>
        </w:rPr>
        <w:t>Not only did these scientists perceive the global nature of economic networks 20 years before they entered popular discourse, but they also saw that many of these networks extend back at least 600 years</w:t>
      </w:r>
      <w:r w:rsidRPr="00134750">
        <w:rPr>
          <w:sz w:val="14"/>
        </w:rPr>
        <w:t xml:space="preserve">. Over this time, </w:t>
      </w:r>
      <w:r w:rsidRPr="00134750">
        <w:rPr>
          <w:rStyle w:val="StyleUnderline"/>
        </w:rPr>
        <w:t xml:space="preserve">the </w:t>
      </w:r>
      <w:r w:rsidRPr="00134750">
        <w:rPr>
          <w:rStyle w:val="StyleUnderline"/>
          <w:highlight w:val="cyan"/>
        </w:rPr>
        <w:t>people</w:t>
      </w:r>
      <w:r w:rsidRPr="00134750">
        <w:rPr>
          <w:rStyle w:val="StyleUnderline"/>
        </w:rPr>
        <w:t xml:space="preserve">s of the globe </w:t>
      </w:r>
      <w:r w:rsidRPr="00134750">
        <w:rPr>
          <w:rStyle w:val="StyleUnderline"/>
          <w:highlight w:val="cyan"/>
        </w:rPr>
        <w:t xml:space="preserve">became </w:t>
      </w:r>
      <w:r w:rsidRPr="00134750">
        <w:rPr>
          <w:rStyle w:val="StyleUnderline"/>
        </w:rPr>
        <w:t xml:space="preserve">linked into </w:t>
      </w:r>
      <w:r w:rsidRPr="00134750">
        <w:rPr>
          <w:rStyle w:val="Emphasis"/>
          <w:highlight w:val="cyan"/>
        </w:rPr>
        <w:t>one integrated</w:t>
      </w:r>
      <w:r w:rsidRPr="00134750">
        <w:rPr>
          <w:rStyle w:val="StyleUnderline"/>
        </w:rPr>
        <w:t xml:space="preserve"> unit: the modern </w:t>
      </w:r>
      <w:r w:rsidRPr="00134750">
        <w:rPr>
          <w:rStyle w:val="StyleUnderline"/>
          <w:highlight w:val="cyan"/>
        </w:rPr>
        <w:t>world-system</w:t>
      </w:r>
      <w:r w:rsidRPr="00134750">
        <w:rPr>
          <w:sz w:val="14"/>
        </w:rPr>
        <w:t xml:space="preserve">. </w:t>
      </w:r>
      <w:r w:rsidRPr="00134750">
        <w:rPr>
          <w:rStyle w:val="StyleUnderline"/>
        </w:rPr>
        <w:t>Now</w:t>
      </w:r>
      <w:r w:rsidRPr="00134750">
        <w:rPr>
          <w:sz w:val="14"/>
        </w:rPr>
        <w:t xml:space="preserve">, 20 years on, </w:t>
      </w:r>
      <w:r w:rsidRPr="00134750">
        <w:rPr>
          <w:rStyle w:val="StyleUnderline"/>
        </w:rPr>
        <w:t>social scientists</w:t>
      </w:r>
      <w:r w:rsidRPr="00134750">
        <w:rPr>
          <w:sz w:val="14"/>
        </w:rPr>
        <w:t xml:space="preserve"> working in the area </w:t>
      </w:r>
      <w:r w:rsidRPr="00134750">
        <w:rPr>
          <w:rStyle w:val="StyleUnderline"/>
        </w:rPr>
        <w:t xml:space="preserve">are trying </w:t>
      </w:r>
      <w:r w:rsidRPr="00134750">
        <w:rPr>
          <w:rStyle w:val="StyleUnderline"/>
          <w:highlight w:val="cyan"/>
        </w:rPr>
        <w:t xml:space="preserve">to understand </w:t>
      </w:r>
      <w:r w:rsidRPr="00134750">
        <w:rPr>
          <w:rStyle w:val="StyleUnderline"/>
        </w:rPr>
        <w:t xml:space="preserve">the </w:t>
      </w:r>
      <w:r w:rsidRPr="00134750">
        <w:rPr>
          <w:rStyle w:val="StyleUnderline"/>
          <w:highlight w:val="cyan"/>
        </w:rPr>
        <w:t>history</w:t>
      </w:r>
      <w:r w:rsidRPr="00134750">
        <w:rPr>
          <w:rStyle w:val="StyleUnderline"/>
        </w:rPr>
        <w:t xml:space="preserve"> and evolution </w:t>
      </w:r>
      <w:r w:rsidRPr="00134750">
        <w:rPr>
          <w:rStyle w:val="StyleUnderline"/>
          <w:highlight w:val="cyan"/>
        </w:rPr>
        <w:t>of the whole</w:t>
      </w:r>
      <w:r w:rsidRPr="00134750">
        <w:rPr>
          <w:rStyle w:val="StyleUnderline"/>
        </w:rPr>
        <w:t xml:space="preserve"> system, </w:t>
      </w:r>
      <w:r w:rsidRPr="00134750">
        <w:rPr>
          <w:rStyle w:val="StyleUnderline"/>
          <w:highlight w:val="cyan"/>
        </w:rPr>
        <w:t>as well as how local</w:t>
      </w:r>
      <w:r w:rsidRPr="00134750">
        <w:rPr>
          <w:rStyle w:val="StyleUnderline"/>
        </w:rPr>
        <w:t xml:space="preserve">, national and regional </w:t>
      </w:r>
      <w:r w:rsidRPr="00134750">
        <w:rPr>
          <w:rStyle w:val="StyleUnderline"/>
          <w:highlight w:val="cyan"/>
        </w:rPr>
        <w:t xml:space="preserve">entities have been </w:t>
      </w:r>
      <w:r w:rsidRPr="00134750">
        <w:rPr>
          <w:rStyle w:val="Emphasis"/>
          <w:highlight w:val="cyan"/>
        </w:rPr>
        <w:t>integrated</w:t>
      </w:r>
      <w:r w:rsidRPr="00134750">
        <w:rPr>
          <w:rStyle w:val="StyleUnderline"/>
          <w:highlight w:val="cyan"/>
        </w:rPr>
        <w:t xml:space="preserve"> </w:t>
      </w:r>
      <w:r w:rsidRPr="00134750">
        <w:rPr>
          <w:rStyle w:val="StyleUnderline"/>
        </w:rPr>
        <w:t xml:space="preserve">into it. This current research has </w:t>
      </w:r>
      <w:r w:rsidRPr="00134750">
        <w:rPr>
          <w:rStyle w:val="StyleUnderline"/>
          <w:highlight w:val="cyan"/>
        </w:rPr>
        <w:t>require</w:t>
      </w:r>
      <w:r w:rsidRPr="00134750">
        <w:rPr>
          <w:rStyle w:val="StyleUnderline"/>
        </w:rPr>
        <w:t>d broadening our perspective to</w:t>
      </w:r>
      <w:r w:rsidRPr="00134750">
        <w:rPr>
          <w:sz w:val="14"/>
        </w:rPr>
        <w:t xml:space="preserve"> include deeper temporal and </w:t>
      </w:r>
      <w:r w:rsidRPr="00134750">
        <w:rPr>
          <w:rStyle w:val="Emphasis"/>
          <w:highlight w:val="cyan"/>
        </w:rPr>
        <w:t>larger</w:t>
      </w:r>
      <w:r w:rsidRPr="00134750">
        <w:rPr>
          <w:rStyle w:val="StyleUnderline"/>
          <w:highlight w:val="cyan"/>
        </w:rPr>
        <w:t xml:space="preserve"> </w:t>
      </w:r>
      <w:r w:rsidRPr="00134750">
        <w:rPr>
          <w:rStyle w:val="Emphasis"/>
          <w:highlight w:val="cyan"/>
        </w:rPr>
        <w:t>spatial</w:t>
      </w:r>
      <w:r w:rsidRPr="00134750">
        <w:rPr>
          <w:rStyle w:val="StyleUnderline"/>
          <w:highlight w:val="cyan"/>
        </w:rPr>
        <w:t xml:space="preserve"> frameworks</w:t>
      </w:r>
      <w:r w:rsidRPr="00134750">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134750">
        <w:rPr>
          <w:rStyle w:val="Emphasis"/>
        </w:rPr>
        <w:t>economic</w:t>
      </w:r>
      <w:r w:rsidRPr="00134750">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134750">
        <w:rPr>
          <w:rStyle w:val="StyleUnderline"/>
        </w:rPr>
        <w:t>The first task is to put</w:t>
      </w:r>
      <w:r w:rsidRPr="00134750">
        <w:rPr>
          <w:sz w:val="14"/>
        </w:rPr>
        <w:t xml:space="preserve"> this </w:t>
      </w:r>
      <w:r w:rsidRPr="00134750">
        <w:rPr>
          <w:rStyle w:val="StyleUnderline"/>
        </w:rPr>
        <w:t xml:space="preserve">development into </w:t>
      </w:r>
      <w:r w:rsidRPr="00134750">
        <w:rPr>
          <w:rStyle w:val="Emphasis"/>
        </w:rPr>
        <w:t>historical context</w:t>
      </w:r>
      <w:r w:rsidRPr="00134750">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134750">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134750">
        <w:rPr>
          <w:sz w:val="14"/>
          <w:szCs w:val="12"/>
        </w:rPr>
        <w:t xml:space="preserve">(Bergesen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w:t>
      </w:r>
      <w:r w:rsidRPr="00134750">
        <w:rPr>
          <w:sz w:val="14"/>
          <w:szCs w:val="12"/>
        </w:rPr>
        <w:lastRenderedPageBreak/>
        <w:t>are also several misunderstandings and misinterpretations that need to be clarified. Let us evaluate five different meanings of globalization: (1) Common ecological constraints This aspect of</w:t>
      </w:r>
      <w:r w:rsidRPr="00134750">
        <w:rPr>
          <w:sz w:val="14"/>
        </w:rPr>
        <w:t xml:space="preserve"> </w:t>
      </w:r>
      <w:r w:rsidRPr="00134750">
        <w:rPr>
          <w:rStyle w:val="StyleUnderline"/>
          <w:highlight w:val="cyan"/>
        </w:rPr>
        <w:t>globalization involves</w:t>
      </w:r>
      <w:r w:rsidRPr="00134750">
        <w:rPr>
          <w:sz w:val="14"/>
        </w:rPr>
        <w:t xml:space="preserve"> </w:t>
      </w:r>
      <w:r w:rsidRPr="00134750">
        <w:rPr>
          <w:rStyle w:val="Emphasis"/>
          <w:highlight w:val="cyan"/>
        </w:rPr>
        <w:t>global threats</w:t>
      </w:r>
      <w:r w:rsidRPr="00134750">
        <w:rPr>
          <w:sz w:val="14"/>
        </w:rPr>
        <w:t xml:space="preserve"> </w:t>
      </w:r>
      <w:r w:rsidRPr="00134750">
        <w:rPr>
          <w:rStyle w:val="StyleUnderline"/>
        </w:rPr>
        <w:t>due to our fragile ecosystem</w:t>
      </w:r>
      <w:r w:rsidRPr="00134750">
        <w:rPr>
          <w:sz w:val="14"/>
        </w:rPr>
        <w:t xml:space="preserve"> and the globalization of ecological risks. </w:t>
      </w:r>
      <w:r w:rsidRPr="00134750">
        <w:rPr>
          <w:rStyle w:val="StyleUnderline"/>
          <w:highlight w:val="cyan"/>
        </w:rPr>
        <w:t xml:space="preserve">Anthropogenic </w:t>
      </w:r>
      <w:r w:rsidRPr="00134750">
        <w:rPr>
          <w:rStyle w:val="StyleUnderline"/>
        </w:rPr>
        <w:t xml:space="preserve">causes of </w:t>
      </w:r>
      <w:r w:rsidRPr="00134750">
        <w:rPr>
          <w:rStyle w:val="StyleUnderline"/>
          <w:highlight w:val="cyan"/>
        </w:rPr>
        <w:t>eco</w:t>
      </w:r>
      <w:r w:rsidRPr="00134750">
        <w:rPr>
          <w:sz w:val="14"/>
        </w:rPr>
        <w:t xml:space="preserve">logical </w:t>
      </w:r>
      <w:r w:rsidRPr="00134750">
        <w:rPr>
          <w:rStyle w:val="StyleUnderline"/>
          <w:highlight w:val="cyan"/>
        </w:rPr>
        <w:t>degradation</w:t>
      </w:r>
      <w:r w:rsidRPr="00134750">
        <w:rPr>
          <w:sz w:val="14"/>
        </w:rPr>
        <w:t xml:space="preserve"> have long operated, and these in turn have affected human social evolution (Chase-Dunn and Hall 1997). But ecological degradation has only recently begun to </w:t>
      </w:r>
      <w:r w:rsidRPr="00134750">
        <w:rPr>
          <w:rStyle w:val="StyleUnderline"/>
        </w:rPr>
        <w:t xml:space="preserve">operate on a </w:t>
      </w:r>
      <w:r w:rsidRPr="00134750">
        <w:rPr>
          <w:rStyle w:val="Emphasis"/>
        </w:rPr>
        <w:t>global scale</w:t>
      </w:r>
      <w:r w:rsidRPr="00134750">
        <w:rPr>
          <w:sz w:val="14"/>
        </w:rPr>
        <w:t xml:space="preserve">. </w:t>
      </w:r>
      <w:r w:rsidRPr="00134750">
        <w:rPr>
          <w:rStyle w:val="StyleUnderline"/>
        </w:rPr>
        <w:t xml:space="preserve">This </w:t>
      </w:r>
      <w:r w:rsidRPr="00134750">
        <w:rPr>
          <w:sz w:val="14"/>
        </w:rPr>
        <w:t xml:space="preserve">fact </w:t>
      </w:r>
      <w:r w:rsidRPr="00134750">
        <w:rPr>
          <w:rStyle w:val="StyleUnderline"/>
          <w:highlight w:val="cyan"/>
        </w:rPr>
        <w:t>creates</w:t>
      </w:r>
      <w:r w:rsidRPr="00134750">
        <w:rPr>
          <w:sz w:val="14"/>
        </w:rPr>
        <w:t xml:space="preserve"> a set of </w:t>
      </w:r>
      <w:r w:rsidRPr="00134750">
        <w:rPr>
          <w:rStyle w:val="Emphasis"/>
        </w:rPr>
        <w:t xml:space="preserve">systemic </w:t>
      </w:r>
      <w:r w:rsidRPr="00134750">
        <w:rPr>
          <w:rStyle w:val="Emphasis"/>
          <w:highlight w:val="cyan"/>
        </w:rPr>
        <w:t>constraints</w:t>
      </w:r>
      <w:r w:rsidRPr="00134750">
        <w:rPr>
          <w:sz w:val="14"/>
        </w:rPr>
        <w:t xml:space="preserve"> </w:t>
      </w:r>
      <w:r w:rsidRPr="00134750">
        <w:rPr>
          <w:rStyle w:val="StyleUnderline"/>
          <w:highlight w:val="cyan"/>
        </w:rPr>
        <w:t>that require</w:t>
      </w:r>
      <w:r w:rsidRPr="00134750">
        <w:rPr>
          <w:sz w:val="14"/>
        </w:rPr>
        <w:t xml:space="preserve"> </w:t>
      </w:r>
      <w:r w:rsidRPr="00134750">
        <w:rPr>
          <w:rStyle w:val="Emphasis"/>
          <w:highlight w:val="cyan"/>
        </w:rPr>
        <w:t>global collective action</w:t>
      </w:r>
      <w:r w:rsidRPr="00134750">
        <w:rPr>
          <w:sz w:val="14"/>
        </w:rPr>
        <w:t xml:space="preserve">. (2) </w:t>
      </w:r>
      <w:r w:rsidRPr="00134750">
        <w:rPr>
          <w:rStyle w:val="Emphasis"/>
        </w:rPr>
        <w:t>Cultural</w:t>
      </w:r>
      <w:r w:rsidRPr="00134750">
        <w:rPr>
          <w:sz w:val="14"/>
        </w:rPr>
        <w:t xml:space="preserve"> globalization This aspect of </w:t>
      </w:r>
      <w:r w:rsidRPr="00134750">
        <w:rPr>
          <w:rStyle w:val="StyleUnderline"/>
        </w:rPr>
        <w:t>globalization relates to</w:t>
      </w:r>
      <w:r w:rsidRPr="00134750">
        <w:rPr>
          <w:sz w:val="14"/>
        </w:rPr>
        <w:t xml:space="preserve"> the diffusion of two sets of cultural phenomena: • the </w:t>
      </w:r>
      <w:r w:rsidRPr="00134750">
        <w:rPr>
          <w:rStyle w:val="Emphasis"/>
        </w:rPr>
        <w:t>proliferation of individualized values</w:t>
      </w:r>
      <w:r w:rsidRPr="00134750">
        <w:rPr>
          <w:sz w:val="14"/>
        </w:rPr>
        <w:t xml:space="preserve">, </w:t>
      </w:r>
      <w:r w:rsidRPr="00134750">
        <w:rPr>
          <w:rStyle w:val="StyleUnderline"/>
        </w:rPr>
        <w:t>originally of Western origin</w:t>
      </w:r>
      <w:r w:rsidRPr="00134750">
        <w:rPr>
          <w:sz w:val="14"/>
        </w:rPr>
        <w:t xml:space="preserve">, </w:t>
      </w:r>
      <w:r w:rsidRPr="00134750">
        <w:rPr>
          <w:rStyle w:val="StyleUnderline"/>
        </w:rPr>
        <w:t>to ever larger parts of the world population</w:t>
      </w:r>
      <w:r w:rsidRPr="00134750">
        <w:rPr>
          <w:sz w:val="14"/>
        </w:rPr>
        <w:t xml:space="preserve">. These values are </w:t>
      </w:r>
      <w:r w:rsidRPr="00134750">
        <w:rPr>
          <w:rStyle w:val="StyleUnderline"/>
        </w:rPr>
        <w:t xml:space="preserve">expressed in </w:t>
      </w:r>
      <w:r w:rsidRPr="00134750">
        <w:rPr>
          <w:rStyle w:val="Emphasis"/>
        </w:rPr>
        <w:t>social constitutions</w:t>
      </w:r>
      <w:r w:rsidRPr="00134750">
        <w:rPr>
          <w:sz w:val="14"/>
        </w:rPr>
        <w:t xml:space="preserve"> </w:t>
      </w:r>
      <w:r w:rsidRPr="00134750">
        <w:rPr>
          <w:rStyle w:val="StyleUnderline"/>
        </w:rPr>
        <w:t xml:space="preserve">that recognize </w:t>
      </w:r>
      <w:r w:rsidRPr="00134750">
        <w:rPr>
          <w:rStyle w:val="Emphasis"/>
        </w:rPr>
        <w:t>individual</w:t>
      </w:r>
      <w:r w:rsidRPr="00134750">
        <w:rPr>
          <w:sz w:val="14"/>
        </w:rPr>
        <w:t xml:space="preserve"> rights and </w:t>
      </w:r>
      <w:r w:rsidRPr="00134750">
        <w:rPr>
          <w:rStyle w:val="Emphasis"/>
        </w:rPr>
        <w:t>identities</w:t>
      </w:r>
      <w:r w:rsidRPr="00134750">
        <w:rPr>
          <w:sz w:val="14"/>
        </w:rPr>
        <w:t xml:space="preserve"> </w:t>
      </w:r>
      <w:r w:rsidRPr="00134750">
        <w:rPr>
          <w:sz w:val="14"/>
          <w:szCs w:val="12"/>
        </w:rPr>
        <w:t>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134750">
        <w:rPr>
          <w:sz w:val="14"/>
        </w:rPr>
        <w:t xml:space="preserve"> </w:t>
      </w:r>
      <w:r w:rsidRPr="00134750">
        <w:rPr>
          <w:sz w:val="14"/>
          <w:szCs w:val="16"/>
        </w:rPr>
        <w:t>The Europe-centered world-system has been primarily constituted as an interstate system—a system of conflicting and allying states and empires</w:t>
      </w:r>
      <w:r w:rsidRPr="00134750">
        <w:rPr>
          <w:sz w:val="14"/>
        </w:rPr>
        <w:t xml:space="preserve">. </w:t>
      </w:r>
      <w:r w:rsidRPr="00134750">
        <w:rPr>
          <w:rStyle w:val="StyleUnderline"/>
        </w:rPr>
        <w:t>Earlier world-systems</w:t>
      </w:r>
      <w:r w:rsidRPr="00134750">
        <w:rPr>
          <w:sz w:val="14"/>
        </w:rPr>
        <w:t xml:space="preserve">, in which accumulation was mainly accomplished by means of institutionalized coercive power, </w:t>
      </w:r>
      <w:r w:rsidRPr="00134750">
        <w:rPr>
          <w:rStyle w:val="StyleUnderline"/>
        </w:rPr>
        <w:t>experienced an oscillation between multicentric interstate systems and core-wide world empires in which a single “universal” state conquered</w:t>
      </w:r>
      <w:r w:rsidRPr="00134750">
        <w:rPr>
          <w:sz w:val="14"/>
        </w:rPr>
        <w:t xml:space="preserve"> all or </w:t>
      </w:r>
      <w:r w:rsidRPr="00134750">
        <w:rPr>
          <w:rStyle w:val="StyleUnderline"/>
        </w:rPr>
        <w:t>most</w:t>
      </w:r>
      <w:r w:rsidRPr="00134750">
        <w:rPr>
          <w:sz w:val="14"/>
        </w:rPr>
        <w:t xml:space="preserve"> of the core </w:t>
      </w:r>
      <w:r w:rsidRPr="00134750">
        <w:rPr>
          <w:rStyle w:val="StyleUnderline"/>
        </w:rPr>
        <w:t>states in a region</w:t>
      </w:r>
      <w:r w:rsidRPr="00134750">
        <w:rPr>
          <w:sz w:val="14"/>
        </w:rPr>
        <w:t xml:space="preserve">. </w:t>
      </w:r>
      <w:r w:rsidRPr="00134750">
        <w:rPr>
          <w:rStyle w:val="StyleUnderline"/>
        </w:rPr>
        <w:t>The Europe-centered system has also experienced a cyclical alternation between political centralization and decentralization</w:t>
      </w:r>
      <w:r w:rsidRPr="00134750">
        <w:rPr>
          <w:sz w:val="14"/>
        </w:rPr>
        <w:t xml:space="preserve">, </w:t>
      </w:r>
      <w:r w:rsidRPr="00134750">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134750">
        <w:rPr>
          <w:sz w:val="14"/>
        </w:rPr>
        <w:t xml:space="preserve"> </w:t>
      </w:r>
      <w:r w:rsidRPr="00134750">
        <w:rPr>
          <w:rStyle w:val="StyleUnderline"/>
        </w:rPr>
        <w:t>But since the</w:t>
      </w:r>
      <w:r w:rsidRPr="00134750">
        <w:rPr>
          <w:sz w:val="14"/>
        </w:rPr>
        <w:t xml:space="preserve"> early </w:t>
      </w:r>
      <w:r w:rsidRPr="00134750">
        <w:rPr>
          <w:rStyle w:val="StyleUnderline"/>
        </w:rPr>
        <w:t>nineteenth century the European interstate system has been developing</w:t>
      </w:r>
      <w:r w:rsidRPr="00134750">
        <w:rPr>
          <w:sz w:val="14"/>
        </w:rPr>
        <w:t xml:space="preserve"> both </w:t>
      </w:r>
      <w:r w:rsidRPr="00134750">
        <w:rPr>
          <w:rStyle w:val="StyleUnderline"/>
        </w:rPr>
        <w:t>an increasingly consensual international normative order</w:t>
      </w:r>
      <w:r w:rsidRPr="00134750">
        <w:rPr>
          <w:sz w:val="14"/>
        </w:rPr>
        <w:t xml:space="preserve"> and a set of international political structures </w:t>
      </w:r>
      <w:r w:rsidRPr="00134750">
        <w:rPr>
          <w:rStyle w:val="StyleUnderline"/>
        </w:rPr>
        <w:t>that regulate all sorts of interaction</w:t>
      </w:r>
      <w:r w:rsidRPr="00134750">
        <w:rPr>
          <w:sz w:val="14"/>
        </w:rPr>
        <w:t xml:space="preserve">. </w:t>
      </w:r>
      <w:r w:rsidRPr="00134750">
        <w:rPr>
          <w:rStyle w:val="StyleUnderline"/>
        </w:rPr>
        <w:t>This phenomenon has been termed “global governance”</w:t>
      </w:r>
      <w:r w:rsidRPr="00134750">
        <w:rPr>
          <w:sz w:val="14"/>
        </w:rPr>
        <w:t xml:space="preserve"> </w:t>
      </w:r>
      <w:r w:rsidRPr="00134750">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w:t>
      </w:r>
      <w:r w:rsidRPr="00134750">
        <w:rPr>
          <w:sz w:val="14"/>
          <w:szCs w:val="12"/>
        </w:rPr>
        <w:lastRenderedPageBreak/>
        <w:t>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134750">
        <w:rPr>
          <w:sz w:val="14"/>
        </w:rPr>
        <w:t xml:space="preserve"> </w:t>
      </w:r>
      <w:r w:rsidRPr="00134750">
        <w:rPr>
          <w:rStyle w:val="StyleUnderline"/>
        </w:rPr>
        <w:t>enlightened global Keynesianism was continued</w:t>
      </w:r>
      <w:r w:rsidRPr="00134750">
        <w:rPr>
          <w:sz w:val="14"/>
        </w:rPr>
        <w:t xml:space="preserve"> in a somewhat constrained form under later presidents, albeit </w:t>
      </w:r>
      <w:r w:rsidRPr="00134750">
        <w:rPr>
          <w:rStyle w:val="StyleUnderline"/>
        </w:rPr>
        <w:t>in the guise of domestic “military Keynesianism”</w:t>
      </w:r>
      <w:r w:rsidRPr="00134750">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134750">
        <w:rPr>
          <w:rStyle w:val="StyleUnderline"/>
        </w:rPr>
        <w:t>followed by</w:t>
      </w:r>
      <w:r w:rsidRPr="00134750">
        <w:rPr>
          <w:sz w:val="14"/>
        </w:rPr>
        <w:t xml:space="preserve"> ReaganismThatcherism, IMF structural adjustment, streamlining, </w:t>
      </w:r>
      <w:r w:rsidRPr="00134750">
        <w:rPr>
          <w:rStyle w:val="StyleUnderline"/>
        </w:rPr>
        <w:t>deregulation and the delegitimation of anything that constrained the desires of global capital investment</w:t>
      </w:r>
      <w:r w:rsidRPr="00134750">
        <w:rPr>
          <w:sz w:val="14"/>
        </w:rPr>
        <w:t xml:space="preserve">. </w:t>
      </w:r>
      <w:r w:rsidRPr="00134750">
        <w:rPr>
          <w:sz w:val="14"/>
          <w:szCs w:val="12"/>
        </w:rPr>
        <w:t xml:space="preserve">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w:t>
      </w:r>
      <w:r w:rsidRPr="00134750">
        <w:rPr>
          <w:sz w:val="14"/>
          <w:szCs w:val="12"/>
        </w:rPr>
        <w:lastRenderedPageBreak/>
        <w:t>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134750">
        <w:rPr>
          <w:sz w:val="14"/>
        </w:rPr>
        <w:t xml:space="preserve"> </w:t>
      </w:r>
      <w:r w:rsidRPr="00134750">
        <w:rPr>
          <w:rStyle w:val="StyleUnderline"/>
        </w:rPr>
        <w:t>The ideology of globalization has undercut the support and the rationale behind</w:t>
      </w:r>
      <w:r w:rsidRPr="00134750">
        <w:rPr>
          <w:sz w:val="14"/>
        </w:rPr>
        <w:t xml:space="preserve"> all sorts of so-called </w:t>
      </w:r>
      <w:r w:rsidRPr="00134750">
        <w:rPr>
          <w:rStyle w:val="StyleUnderline"/>
        </w:rPr>
        <w:t>Second Wave institutions</w:t>
      </w:r>
      <w:r w:rsidRPr="00134750">
        <w:rPr>
          <w:sz w:val="14"/>
        </w:rPr>
        <w:t>—</w:t>
      </w:r>
      <w:r w:rsidRPr="00134750">
        <w:rPr>
          <w:rStyle w:val="StyleUnderline"/>
        </w:rPr>
        <w:t>labor unions, socialist parties, welfare programs</w:t>
      </w:r>
      <w:r w:rsidRPr="00134750">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134750">
        <w:rPr>
          <w:sz w:val="14"/>
        </w:rPr>
        <w:t xml:space="preserve"> </w:t>
      </w:r>
      <w:r w:rsidRPr="00134750">
        <w:rPr>
          <w:rStyle w:val="Emphasis"/>
          <w:highlight w:val="cyan"/>
        </w:rPr>
        <w:t xml:space="preserve">The important question is </w:t>
      </w:r>
      <w:r w:rsidRPr="00134750">
        <w:rPr>
          <w:rStyle w:val="Emphasis"/>
        </w:rPr>
        <w:t xml:space="preserve">what are </w:t>
      </w:r>
      <w:r w:rsidRPr="00134750">
        <w:rPr>
          <w:rStyle w:val="Emphasis"/>
          <w:highlight w:val="cyan"/>
        </w:rPr>
        <w:t>the most useful organization</w:t>
      </w:r>
      <w:r w:rsidRPr="00134750">
        <w:rPr>
          <w:rStyle w:val="Emphasis"/>
        </w:rPr>
        <w:t xml:space="preserve">al forms </w:t>
      </w:r>
      <w:r w:rsidRPr="00134750">
        <w:rPr>
          <w:rStyle w:val="Emphasis"/>
          <w:highlight w:val="cyan"/>
        </w:rPr>
        <w:t>for resistance</w:t>
      </w:r>
      <w:r w:rsidRPr="00134750">
        <w:rPr>
          <w:rStyle w:val="Emphasis"/>
        </w:rPr>
        <w:t>?</w:t>
      </w:r>
      <w:r w:rsidRPr="00134750">
        <w:rPr>
          <w:sz w:val="14"/>
        </w:rPr>
        <w:t xml:space="preserve"> What </w:t>
      </w:r>
      <w:r w:rsidRPr="00134750">
        <w:rPr>
          <w:rStyle w:val="StyleUnderline"/>
        </w:rPr>
        <w:t>we already see</w:t>
      </w:r>
      <w:r w:rsidRPr="00134750">
        <w:rPr>
          <w:sz w:val="14"/>
        </w:rPr>
        <w:t xml:space="preserve"> are all sorts of </w:t>
      </w:r>
      <w:r w:rsidRPr="00134750">
        <w:rPr>
          <w:sz w:val="14"/>
          <w:szCs w:val="16"/>
        </w:rPr>
        <w:t>nutty</w:t>
      </w:r>
      <w:r w:rsidRPr="00134750">
        <w:rPr>
          <w:sz w:val="14"/>
        </w:rPr>
        <w:t xml:space="preserve"> </w:t>
      </w:r>
      <w:r w:rsidRPr="00134750">
        <w:rPr>
          <w:rStyle w:val="StyleUnderline"/>
        </w:rPr>
        <w:t>localisms</w:t>
      </w:r>
      <w:r w:rsidRPr="00134750">
        <w:rPr>
          <w:sz w:val="14"/>
        </w:rPr>
        <w:t xml:space="preserve">, </w:t>
      </w:r>
      <w:r w:rsidRPr="00134750">
        <w:rPr>
          <w:rStyle w:val="Emphasis"/>
          <w:highlight w:val="cyan"/>
        </w:rPr>
        <w:t>nationalisms</w:t>
      </w:r>
      <w:r w:rsidRPr="00134750">
        <w:rPr>
          <w:rStyle w:val="StyleUnderline"/>
        </w:rPr>
        <w:t xml:space="preserve"> and</w:t>
      </w:r>
      <w:r w:rsidRPr="00134750">
        <w:rPr>
          <w:sz w:val="14"/>
        </w:rPr>
        <w:t xml:space="preserve"> a </w:t>
      </w:r>
      <w:r w:rsidRPr="00134750">
        <w:rPr>
          <w:rStyle w:val="StyleUnderline"/>
        </w:rPr>
        <w:t>proliferation of identity politics</w:t>
      </w:r>
      <w:r w:rsidRPr="00134750">
        <w:rPr>
          <w:sz w:val="14"/>
        </w:rPr>
        <w:t xml:space="preserve">. The militias of the U.S. West are ordering large amounts of fertilizer with which to resist the coming of the “Blue Helmets”—a fantasized world state that is going to take away their handguns and assualt rifles.10 </w:t>
      </w:r>
      <w:r w:rsidRPr="00134750">
        <w:rPr>
          <w:rStyle w:val="Emphasis"/>
          <w:highlight w:val="cyan"/>
        </w:rPr>
        <w:t>Localisms and specialized identities</w:t>
      </w:r>
      <w:r w:rsidRPr="00134750">
        <w:rPr>
          <w:sz w:val="14"/>
        </w:rPr>
        <w:t xml:space="preserve"> </w:t>
      </w:r>
      <w:r w:rsidRPr="00134750">
        <w:rPr>
          <w:rStyle w:val="StyleUnderline"/>
          <w:highlight w:val="cyan"/>
        </w:rPr>
        <w:t>are</w:t>
      </w:r>
      <w:r w:rsidRPr="00134750">
        <w:rPr>
          <w:sz w:val="14"/>
        </w:rPr>
        <w:t xml:space="preserve"> the postmodern political forms that are supposedly </w:t>
      </w:r>
      <w:r w:rsidRPr="00134750">
        <w:rPr>
          <w:rStyle w:val="StyleUnderline"/>
          <w:highlight w:val="cyan"/>
        </w:rPr>
        <w:t>produced by</w:t>
      </w:r>
      <w:r w:rsidRPr="00134750">
        <w:rPr>
          <w:sz w:val="14"/>
        </w:rPr>
        <w:t xml:space="preserve"> information technology, </w:t>
      </w:r>
      <w:r w:rsidRPr="00134750">
        <w:rPr>
          <w:rStyle w:val="Emphasis"/>
          <w:highlight w:val="cyan"/>
        </w:rPr>
        <w:t>flexible specialization</w:t>
      </w:r>
      <w:r w:rsidRPr="00134750">
        <w:rPr>
          <w:sz w:val="14"/>
        </w:rPr>
        <w:t xml:space="preserve">, </w:t>
      </w:r>
      <w:r w:rsidRPr="00134750">
        <w:rPr>
          <w:sz w:val="14"/>
          <w:szCs w:val="12"/>
        </w:rPr>
        <w:t>and global capitalism</w:t>
      </w:r>
      <w:r w:rsidRPr="00134750">
        <w:rPr>
          <w:sz w:val="14"/>
        </w:rPr>
        <w:t xml:space="preserve"> (Harvey 1989). I think that at least some of </w:t>
      </w:r>
      <w:r w:rsidRPr="00134750">
        <w:rPr>
          <w:rStyle w:val="StyleUnderline"/>
          <w:highlight w:val="cyan"/>
        </w:rPr>
        <w:t xml:space="preserve">this </w:t>
      </w:r>
      <w:r w:rsidRPr="00134750">
        <w:rPr>
          <w:rStyle w:val="StyleUnderline"/>
        </w:rPr>
        <w:t xml:space="preserve">trend </w:t>
      </w:r>
      <w:r w:rsidRPr="00134750">
        <w:rPr>
          <w:rStyle w:val="StyleUnderline"/>
          <w:highlight w:val="cyan"/>
        </w:rPr>
        <w:t xml:space="preserve">is a result of </w:t>
      </w:r>
      <w:r w:rsidRPr="00134750">
        <w:rPr>
          <w:rStyle w:val="Emphasis"/>
        </w:rPr>
        <w:t>desperation</w:t>
      </w:r>
      <w:r w:rsidRPr="00134750">
        <w:rPr>
          <w:rStyle w:val="StyleUnderline"/>
        </w:rPr>
        <w:t xml:space="preserve"> and</w:t>
      </w:r>
      <w:r w:rsidRPr="00134750">
        <w:rPr>
          <w:sz w:val="14"/>
        </w:rPr>
        <w:t xml:space="preserve"> the </w:t>
      </w:r>
      <w:r w:rsidRPr="00134750">
        <w:rPr>
          <w:rStyle w:val="Emphasis"/>
          <w:highlight w:val="cyan"/>
        </w:rPr>
        <w:t>demise</w:t>
      </w:r>
      <w:r w:rsidRPr="00134750">
        <w:rPr>
          <w:rStyle w:val="StyleUnderline"/>
          <w:highlight w:val="cyan"/>
        </w:rPr>
        <w:t xml:space="preserve"> of </w:t>
      </w:r>
      <w:r w:rsidRPr="00134750">
        <w:rPr>
          <w:rStyle w:val="StyleUnderline"/>
        </w:rPr>
        <w:t xml:space="preserve">plausible </w:t>
      </w:r>
      <w:r w:rsidRPr="00134750">
        <w:rPr>
          <w:rStyle w:val="StyleUnderline"/>
          <w:highlight w:val="cyan"/>
        </w:rPr>
        <w:t xml:space="preserve">alternatives in the face </w:t>
      </w:r>
      <w:r w:rsidRPr="00134750">
        <w:rPr>
          <w:rStyle w:val="StyleUnderline"/>
        </w:rPr>
        <w:t>of the</w:t>
      </w:r>
      <w:r w:rsidRPr="00134750">
        <w:rPr>
          <w:sz w:val="14"/>
        </w:rPr>
        <w:t xml:space="preserve"> </w:t>
      </w:r>
      <w:r w:rsidRPr="00134750">
        <w:rPr>
          <w:rStyle w:val="StyleUnderline"/>
        </w:rPr>
        <w:t>ideological</w:t>
      </w:r>
      <w:r w:rsidRPr="00134750">
        <w:rPr>
          <w:sz w:val="14"/>
        </w:rPr>
        <w:t xml:space="preserve"> </w:t>
      </w:r>
      <w:r w:rsidRPr="00134750">
        <w:rPr>
          <w:rStyle w:val="Emphasis"/>
        </w:rPr>
        <w:t xml:space="preserve">hegemony </w:t>
      </w:r>
      <w:r w:rsidRPr="00134750">
        <w:rPr>
          <w:rStyle w:val="Emphasis"/>
          <w:highlight w:val="cyan"/>
        </w:rPr>
        <w:t>of neoliberalism</w:t>
      </w:r>
      <w:r w:rsidRPr="00134750">
        <w:rPr>
          <w:sz w:val="14"/>
        </w:rPr>
        <w:t xml:space="preserve"> and the much-touted triumph of efficiency over justice. </w:t>
      </w:r>
      <w:r w:rsidRPr="00134750">
        <w:rPr>
          <w:rStyle w:val="StyleUnderline"/>
        </w:rPr>
        <w:t>Be that as it may</w:t>
      </w:r>
      <w:r w:rsidRPr="00134750">
        <w:rPr>
          <w:sz w:val="14"/>
        </w:rPr>
        <w:t xml:space="preserve">, </w:t>
      </w:r>
      <w:r w:rsidRPr="00134750">
        <w:rPr>
          <w:rStyle w:val="Emphasis"/>
          <w:highlight w:val="cyan"/>
        </w:rPr>
        <w:t>a historical perspective on</w:t>
      </w:r>
      <w:r w:rsidRPr="00134750">
        <w:rPr>
          <w:sz w:val="14"/>
        </w:rPr>
        <w:t xml:space="preserve"> </w:t>
      </w:r>
      <w:r w:rsidRPr="00134750">
        <w:rPr>
          <w:rStyle w:val="StyleUnderline"/>
        </w:rPr>
        <w:t>the latest phase of</w:t>
      </w:r>
      <w:r w:rsidRPr="00134750">
        <w:rPr>
          <w:sz w:val="14"/>
        </w:rPr>
        <w:t xml:space="preserve"> </w:t>
      </w:r>
      <w:r w:rsidRPr="00134750">
        <w:rPr>
          <w:rStyle w:val="Emphasis"/>
          <w:highlight w:val="cyan"/>
        </w:rPr>
        <w:t>globalization</w:t>
      </w:r>
      <w:r w:rsidRPr="00134750">
        <w:rPr>
          <w:sz w:val="14"/>
        </w:rPr>
        <w:t xml:space="preserve"> </w:t>
      </w:r>
      <w:r w:rsidRPr="00134750">
        <w:rPr>
          <w:rStyle w:val="StyleUnderline"/>
          <w:highlight w:val="cyan"/>
        </w:rPr>
        <w:t xml:space="preserve">allows </w:t>
      </w:r>
      <w:r w:rsidRPr="00134750">
        <w:rPr>
          <w:rStyle w:val="StyleUnderline"/>
        </w:rPr>
        <w:t>us to see</w:t>
      </w:r>
      <w:r w:rsidRPr="00134750">
        <w:rPr>
          <w:sz w:val="14"/>
        </w:rPr>
        <w:t xml:space="preserve"> the </w:t>
      </w:r>
      <w:r w:rsidRPr="00134750">
        <w:rPr>
          <w:rStyle w:val="StyleUnderline"/>
          <w:highlight w:val="cyan"/>
        </w:rPr>
        <w:t xml:space="preserve">long-run patterns </w:t>
      </w:r>
      <w:r w:rsidRPr="00134750">
        <w:rPr>
          <w:rStyle w:val="StyleUnderline"/>
        </w:rPr>
        <w:t xml:space="preserve">of </w:t>
      </w:r>
      <w:r w:rsidRPr="00134750">
        <w:rPr>
          <w:rStyle w:val="Emphasis"/>
        </w:rPr>
        <w:t>interaction</w:t>
      </w:r>
      <w:r w:rsidRPr="00134750">
        <w:rPr>
          <w:rStyle w:val="StyleUnderline"/>
        </w:rPr>
        <w:t xml:space="preserve"> </w:t>
      </w:r>
      <w:r w:rsidRPr="00134750">
        <w:rPr>
          <w:rStyle w:val="StyleUnderline"/>
          <w:highlight w:val="cyan"/>
        </w:rPr>
        <w:t>between capitalist expansion and</w:t>
      </w:r>
      <w:r w:rsidRPr="00134750">
        <w:rPr>
          <w:sz w:val="14"/>
        </w:rPr>
        <w:t xml:space="preserve"> the </w:t>
      </w:r>
      <w:r w:rsidRPr="00134750">
        <w:rPr>
          <w:rStyle w:val="StyleUnderline"/>
          <w:highlight w:val="cyan"/>
        </w:rPr>
        <w:t xml:space="preserve">movements of opposition </w:t>
      </w:r>
      <w:r w:rsidRPr="00134750">
        <w:rPr>
          <w:rStyle w:val="StyleUnderline"/>
        </w:rPr>
        <w:t>that</w:t>
      </w:r>
      <w:r w:rsidRPr="00134750">
        <w:rPr>
          <w:sz w:val="14"/>
        </w:rPr>
        <w:t xml:space="preserve"> have </w:t>
      </w:r>
      <w:r w:rsidRPr="00134750">
        <w:rPr>
          <w:rStyle w:val="StyleUnderline"/>
        </w:rPr>
        <w:t>tried to protect people</w:t>
      </w:r>
      <w:r w:rsidRPr="00134750">
        <w:rPr>
          <w:sz w:val="14"/>
        </w:rPr>
        <w:t xml:space="preserve"> </w:t>
      </w:r>
      <w:r w:rsidRPr="00134750">
        <w:rPr>
          <w:rStyle w:val="StyleUnderline"/>
        </w:rPr>
        <w:t xml:space="preserve">from </w:t>
      </w:r>
      <w:r w:rsidRPr="00134750">
        <w:rPr>
          <w:sz w:val="14"/>
        </w:rPr>
        <w:t xml:space="preserve">the negative aspects of </w:t>
      </w:r>
      <w:r w:rsidRPr="00134750">
        <w:rPr>
          <w:rStyle w:val="StyleUnderline"/>
        </w:rPr>
        <w:t>market</w:t>
      </w:r>
      <w:r w:rsidRPr="00134750">
        <w:rPr>
          <w:sz w:val="14"/>
        </w:rPr>
        <w:t xml:space="preserve"> forces and </w:t>
      </w:r>
      <w:r w:rsidRPr="00134750">
        <w:rPr>
          <w:rStyle w:val="StyleUnderline"/>
        </w:rPr>
        <w:t>exploitation</w:t>
      </w:r>
      <w:r w:rsidRPr="00134750">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134750">
        <w:rPr>
          <w:rStyle w:val="StyleUnderline"/>
        </w:rPr>
        <w:t>The world-systems perspective provides a view of the long-term interaction between the expansion and deepening of capitalism and the efforts of people to protect themselves from exploitation and domination</w:t>
      </w:r>
      <w:r w:rsidRPr="00134750">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134750">
        <w:rPr>
          <w:rStyle w:val="StyleUnderline"/>
        </w:rPr>
        <w:t>Capitalism spurs socialist responses by exploiting and dominating peoples, and socialism spurs capitalism to expand its scale of production and market integration and to revolutionize technology</w:t>
      </w:r>
      <w:r w:rsidRPr="00134750">
        <w:rPr>
          <w:sz w:val="14"/>
        </w:rPr>
        <w:t xml:space="preserve">. Defined broadly, </w:t>
      </w:r>
      <w:r w:rsidRPr="00134750">
        <w:rPr>
          <w:rStyle w:val="StyleUnderline"/>
        </w:rPr>
        <w:t>socialist movements are those political and organizational means by which people try to protect themselves from market forces, exploitation and domination, and to build more cooperative institutions.</w:t>
      </w:r>
      <w:r w:rsidRPr="00134750">
        <w:rPr>
          <w:sz w:val="14"/>
        </w:rPr>
        <w:t xml:space="preserve"> The sequence of industrial revolutions, by which capitalism has restructured production and taken </w:t>
      </w:r>
      <w:r w:rsidRPr="00134750">
        <w:rPr>
          <w:sz w:val="14"/>
        </w:rPr>
        <w:lastRenderedPageBreak/>
        <w:t xml:space="preserve">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134750">
        <w:rPr>
          <w:rStyle w:val="StyleUnderline"/>
        </w:rPr>
        <w:t>The process of capital flight is not a new feature of the world-system.</w:t>
      </w:r>
      <w:r w:rsidRPr="00134750">
        <w:rPr>
          <w:sz w:val="14"/>
        </w:rPr>
        <w:t xml:space="preserve"> It has been an important force </w:t>
      </w:r>
      <w:r w:rsidRPr="00134750">
        <w:rPr>
          <w:rStyle w:val="StyleUnderline"/>
        </w:rPr>
        <w:t>behind</w:t>
      </w:r>
      <w:r w:rsidRPr="00134750">
        <w:rPr>
          <w:sz w:val="14"/>
        </w:rPr>
        <w:t xml:space="preserve"> the </w:t>
      </w:r>
      <w:r w:rsidRPr="00134750">
        <w:rPr>
          <w:rStyle w:val="StyleUnderline"/>
        </w:rPr>
        <w:t>uneven development</w:t>
      </w:r>
      <w:r w:rsidRPr="00134750">
        <w:rPr>
          <w:sz w:val="14"/>
        </w:rPr>
        <w:t xml:space="preserve"> of capitalism </w:t>
      </w:r>
      <w:r w:rsidRPr="00134750">
        <w:rPr>
          <w:rStyle w:val="StyleUnderline"/>
        </w:rPr>
        <w:t>and</w:t>
      </w:r>
      <w:r w:rsidRPr="00134750">
        <w:rPr>
          <w:sz w:val="14"/>
        </w:rPr>
        <w:t xml:space="preserve"> the </w:t>
      </w:r>
      <w:r w:rsidRPr="00134750">
        <w:rPr>
          <w:rStyle w:val="StyleUnderline"/>
        </w:rPr>
        <w:t>spreading</w:t>
      </w:r>
      <w:r w:rsidRPr="00134750">
        <w:rPr>
          <w:sz w:val="14"/>
        </w:rPr>
        <w:t xml:space="preserve"> scale of </w:t>
      </w:r>
      <w:r w:rsidRPr="00134750">
        <w:rPr>
          <w:rStyle w:val="StyleUnderline"/>
        </w:rPr>
        <w:t>market integration for centuries</w:t>
      </w:r>
      <w:r w:rsidRPr="00134750">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134750">
        <w:rPr>
          <w:rStyle w:val="Emphasis"/>
          <w:highlight w:val="cyan"/>
        </w:rPr>
        <w:t>Fordism</w:t>
      </w:r>
      <w:r w:rsidRPr="00134750">
        <w:rPr>
          <w:sz w:val="14"/>
        </w:rPr>
        <w:t xml:space="preserve">, the employment of large numbers of easily-organizable workers in centralized production locations, </w:t>
      </w:r>
      <w:r w:rsidRPr="00134750">
        <w:rPr>
          <w:rStyle w:val="Emphasis"/>
          <w:highlight w:val="cyan"/>
        </w:rPr>
        <w:t>has been supplanted by</w:t>
      </w:r>
      <w:r w:rsidRPr="00134750">
        <w:rPr>
          <w:sz w:val="14"/>
        </w:rPr>
        <w:t xml:space="preserve"> “</w:t>
      </w:r>
      <w:r w:rsidRPr="00134750">
        <w:rPr>
          <w:rStyle w:val="Emphasis"/>
          <w:highlight w:val="cyan"/>
        </w:rPr>
        <w:t>flexible accumulation</w:t>
      </w:r>
      <w:r w:rsidRPr="00134750">
        <w:rPr>
          <w:sz w:val="14"/>
        </w:rPr>
        <w:t>” (</w:t>
      </w:r>
      <w:r w:rsidRPr="00134750">
        <w:rPr>
          <w:rStyle w:val="StyleUnderline"/>
        </w:rPr>
        <w:t xml:space="preserve">small firms </w:t>
      </w:r>
      <w:r w:rsidRPr="00134750">
        <w:rPr>
          <w:rStyle w:val="StyleUnderline"/>
          <w:highlight w:val="cyan"/>
        </w:rPr>
        <w:t xml:space="preserve">producing </w:t>
      </w:r>
      <w:r w:rsidRPr="00134750">
        <w:rPr>
          <w:rStyle w:val="Emphasis"/>
          <w:highlight w:val="cyan"/>
        </w:rPr>
        <w:t>small customized products</w:t>
      </w:r>
      <w:r w:rsidRPr="00134750">
        <w:rPr>
          <w:sz w:val="14"/>
        </w:rPr>
        <w:t xml:space="preserve">) </w:t>
      </w:r>
      <w:r w:rsidRPr="00134750">
        <w:rPr>
          <w:rStyle w:val="StyleUnderline"/>
        </w:rPr>
        <w:t>and global sourcing</w:t>
      </w:r>
      <w:r w:rsidRPr="00134750">
        <w:rPr>
          <w:sz w:val="14"/>
        </w:rPr>
        <w:t xml:space="preserve"> (</w:t>
      </w:r>
      <w:r w:rsidRPr="00134750">
        <w:rPr>
          <w:rStyle w:val="StyleUnderline"/>
        </w:rPr>
        <w:t>the use of substitutable components from broadly dispersed competing producers</w:t>
      </w:r>
      <w:r w:rsidRPr="00134750">
        <w:rPr>
          <w:sz w:val="14"/>
        </w:rPr>
        <w:t xml:space="preserve">), </w:t>
      </w:r>
      <w:r w:rsidRPr="00134750">
        <w:rPr>
          <w:rStyle w:val="StyleUnderline"/>
        </w:rPr>
        <w:t>are</w:t>
      </w:r>
      <w:r w:rsidRPr="00134750">
        <w:rPr>
          <w:sz w:val="14"/>
        </w:rPr>
        <w:t xml:space="preserve"> all </w:t>
      </w:r>
      <w:r w:rsidRPr="00134750">
        <w:rPr>
          <w:rStyle w:val="StyleUnderline"/>
        </w:rPr>
        <w:t xml:space="preserve">production strategies </w:t>
      </w:r>
      <w:r w:rsidRPr="00134750">
        <w:rPr>
          <w:rStyle w:val="StyleUnderline"/>
          <w:highlight w:val="cyan"/>
        </w:rPr>
        <w:t xml:space="preserve">that make </w:t>
      </w:r>
      <w:r w:rsidRPr="00134750">
        <w:rPr>
          <w:rStyle w:val="Emphasis"/>
          <w:highlight w:val="cyan"/>
        </w:rPr>
        <w:t>traditional</w:t>
      </w:r>
      <w:r w:rsidRPr="00134750">
        <w:rPr>
          <w:rStyle w:val="StyleUnderline"/>
          <w:highlight w:val="cyan"/>
        </w:rPr>
        <w:t xml:space="preserve"> labor organizing</w:t>
      </w:r>
      <w:r w:rsidRPr="00134750">
        <w:rPr>
          <w:rStyle w:val="StyleUnderline"/>
        </w:rPr>
        <w:t xml:space="preserve"> approaches much </w:t>
      </w:r>
      <w:r w:rsidRPr="00134750">
        <w:rPr>
          <w:rStyle w:val="Emphasis"/>
          <w:highlight w:val="cyan"/>
        </w:rPr>
        <w:t>less viable</w:t>
      </w:r>
      <w:r w:rsidRPr="00134750">
        <w:rPr>
          <w:sz w:val="14"/>
          <w:highlight w:val="cyan"/>
        </w:rPr>
        <w:t>.</w:t>
      </w:r>
      <w:r w:rsidRPr="00134750">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134750">
        <w:rPr>
          <w:rStyle w:val="StyleUnderline"/>
        </w:rPr>
        <w:t>trends in the last two decades</w:t>
      </w:r>
      <w:r w:rsidRPr="00134750">
        <w:rPr>
          <w:sz w:val="14"/>
        </w:rPr>
        <w:t xml:space="preserve"> have </w:t>
      </w:r>
      <w:r w:rsidRPr="00134750">
        <w:rPr>
          <w:rStyle w:val="StyleUnderline"/>
        </w:rPr>
        <w:t>show</w:t>
      </w:r>
      <w:r w:rsidRPr="00134750">
        <w:rPr>
          <w:sz w:val="14"/>
        </w:rPr>
        <w:t xml:space="preserve">n, </w:t>
      </w:r>
      <w:r w:rsidRPr="00134750">
        <w:rPr>
          <w:rStyle w:val="StyleUnderline"/>
        </w:rPr>
        <w:t>austerity regimes, deregulation and marketization within nearly all</w:t>
      </w:r>
      <w:r w:rsidRPr="00134750">
        <w:rPr>
          <w:sz w:val="14"/>
        </w:rPr>
        <w:t xml:space="preserve"> of the </w:t>
      </w:r>
      <w:r w:rsidRPr="00134750">
        <w:rPr>
          <w:rStyle w:val="StyleUnderline"/>
        </w:rPr>
        <w:t>communist states occurred during the same period as similar phenomena in non-communist states</w:t>
      </w:r>
      <w:r w:rsidRPr="00134750">
        <w:rPr>
          <w:sz w:val="14"/>
        </w:rPr>
        <w:t xml:space="preserve">. The synchronicity and broad similarities between Reagan/Thatcher deregulation and attacks on the welfare state, austerity socialism in most of the rest of the world, and </w:t>
      </w:r>
      <w:r w:rsidRPr="00134750">
        <w:rPr>
          <w:rStyle w:val="StyleUnderline"/>
        </w:rPr>
        <w:t>increasing pressures for marketization in the Soviet Union and China are all related to the B-phase downturn of the K</w:t>
      </w:r>
      <w:r w:rsidRPr="00134750">
        <w:rPr>
          <w:sz w:val="14"/>
        </w:rPr>
        <w:t xml:space="preserve">ondratieff </w:t>
      </w:r>
      <w:r w:rsidRPr="00134750">
        <w:rPr>
          <w:rStyle w:val="StyleUnderline"/>
        </w:rPr>
        <w:t>wave</w:t>
      </w:r>
      <w:r w:rsidRPr="00134750">
        <w:rPr>
          <w:sz w:val="14"/>
        </w:rPr>
        <w:t xml:space="preserve">, </w:t>
      </w:r>
      <w:r w:rsidRPr="00134750">
        <w:rPr>
          <w:rStyle w:val="StyleUnderline"/>
        </w:rPr>
        <w:t>as are</w:t>
      </w:r>
      <w:r w:rsidRPr="00134750">
        <w:rPr>
          <w:sz w:val="14"/>
        </w:rPr>
        <w:t xml:space="preserve"> the current </w:t>
      </w:r>
      <w:r w:rsidRPr="00134750">
        <w:rPr>
          <w:rStyle w:val="StyleUnderline"/>
        </w:rPr>
        <w:t>moves toward</w:t>
      </w:r>
      <w:r w:rsidRPr="00134750">
        <w:rPr>
          <w:sz w:val="14"/>
        </w:rPr>
        <w:t xml:space="preserve"> austerity and </w:t>
      </w:r>
      <w:r w:rsidRPr="00134750">
        <w:rPr>
          <w:rStyle w:val="StyleUnderline"/>
        </w:rPr>
        <w:t>privatization in</w:t>
      </w:r>
      <w:r w:rsidRPr="00134750">
        <w:rPr>
          <w:sz w:val="14"/>
        </w:rPr>
        <w:t xml:space="preserve"> many semiperipheral and </w:t>
      </w:r>
      <w:r w:rsidRPr="00134750">
        <w:rPr>
          <w:rStyle w:val="StyleUnderline"/>
        </w:rPr>
        <w:t>peripheral states.</w:t>
      </w:r>
      <w:r w:rsidRPr="00134750">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w:t>
      </w:r>
      <w:r w:rsidRPr="00134750">
        <w:rPr>
          <w:sz w:val="14"/>
        </w:rPr>
        <w:lastRenderedPageBreak/>
        <w:t xml:space="preserve">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134750">
        <w:rPr>
          <w:rStyle w:val="StyleUnderline"/>
        </w:rPr>
        <w:t>U.S. hegemonic decline and</w:t>
      </w:r>
      <w:r w:rsidRPr="00134750">
        <w:rPr>
          <w:sz w:val="14"/>
        </w:rPr>
        <w:t xml:space="preserve"> the rise of </w:t>
      </w:r>
      <w:r w:rsidRPr="00134750">
        <w:rPr>
          <w:rStyle w:val="StyleUnderline"/>
        </w:rPr>
        <w:t>post-modern</w:t>
      </w:r>
      <w:r w:rsidRPr="00134750">
        <w:rPr>
          <w:sz w:val="14"/>
        </w:rPr>
        <w:t xml:space="preserve">ist </w:t>
      </w:r>
      <w:r w:rsidRPr="00134750">
        <w:rPr>
          <w:rStyle w:val="StyleUnderline"/>
          <w:highlight w:val="cyan"/>
        </w:rPr>
        <w:t xml:space="preserve">philosophy </w:t>
      </w:r>
      <w:r w:rsidRPr="00134750">
        <w:rPr>
          <w:rStyle w:val="StyleUnderline"/>
        </w:rPr>
        <w:t xml:space="preserve">have </w:t>
      </w:r>
      <w:r w:rsidRPr="00134750">
        <w:rPr>
          <w:rStyle w:val="StyleUnderline"/>
          <w:highlight w:val="cyan"/>
        </w:rPr>
        <w:t xml:space="preserve">cast </w:t>
      </w:r>
      <w:r w:rsidRPr="00134750">
        <w:rPr>
          <w:rStyle w:val="StyleUnderline"/>
        </w:rPr>
        <w:t xml:space="preserve">the </w:t>
      </w:r>
      <w:r w:rsidRPr="00134750">
        <w:rPr>
          <w:rStyle w:val="StyleUnderline"/>
          <w:highlight w:val="cyan"/>
        </w:rPr>
        <w:t xml:space="preserve">liberal ideology </w:t>
      </w:r>
      <w:r w:rsidRPr="00134750">
        <w:rPr>
          <w:rStyle w:val="StyleUnderline"/>
        </w:rPr>
        <w:t>of</w:t>
      </w:r>
      <w:r w:rsidRPr="00134750">
        <w:rPr>
          <w:sz w:val="14"/>
        </w:rPr>
        <w:t xml:space="preserve"> the European </w:t>
      </w:r>
      <w:r w:rsidRPr="00134750">
        <w:rPr>
          <w:rStyle w:val="StyleUnderline"/>
        </w:rPr>
        <w:t>Enlightenment</w:t>
      </w:r>
      <w:r w:rsidRPr="00134750">
        <w:rPr>
          <w:sz w:val="14"/>
        </w:rPr>
        <w:t xml:space="preserve"> (</w:t>
      </w:r>
      <w:r w:rsidRPr="00134750">
        <w:rPr>
          <w:rStyle w:val="StyleUnderline"/>
        </w:rPr>
        <w:t>science, progress, rationality, liberty, democracy and equality</w:t>
      </w:r>
      <w:r w:rsidRPr="00134750">
        <w:rPr>
          <w:sz w:val="14"/>
        </w:rPr>
        <w:t xml:space="preserve">) </w:t>
      </w:r>
      <w:r w:rsidRPr="00134750">
        <w:rPr>
          <w:rStyle w:val="Emphasis"/>
          <w:highlight w:val="cyan"/>
        </w:rPr>
        <w:t>into the dustbin of totalizing universalism</w:t>
      </w:r>
      <w:r w:rsidRPr="00134750">
        <w:rPr>
          <w:sz w:val="14"/>
        </w:rPr>
        <w:t>s</w:t>
      </w:r>
      <w:r w:rsidRPr="00134750">
        <w:rPr>
          <w:rStyle w:val="StyleUnderline"/>
        </w:rPr>
        <w:t xml:space="preserve">. </w:t>
      </w:r>
      <w:r w:rsidRPr="00134750">
        <w:rPr>
          <w:rStyle w:val="StyleUnderline"/>
          <w:highlight w:val="cyan"/>
        </w:rPr>
        <w:t>It is alleged</w:t>
      </w:r>
      <w:r w:rsidRPr="00134750">
        <w:rPr>
          <w:sz w:val="14"/>
        </w:rPr>
        <w:t xml:space="preserve"> that </w:t>
      </w:r>
      <w:r w:rsidRPr="00134750">
        <w:rPr>
          <w:rStyle w:val="StyleUnderline"/>
          <w:highlight w:val="cyan"/>
        </w:rPr>
        <w:t>these</w:t>
      </w:r>
      <w:r w:rsidRPr="00134750">
        <w:rPr>
          <w:sz w:val="14"/>
        </w:rPr>
        <w:t xml:space="preserve"> values </w:t>
      </w:r>
      <w:r w:rsidRPr="00134750">
        <w:rPr>
          <w:rStyle w:val="StyleUnderline"/>
          <w:highlight w:val="cyan"/>
        </w:rPr>
        <w:t xml:space="preserve">have been </w:t>
      </w:r>
      <w:r w:rsidRPr="00134750">
        <w:rPr>
          <w:rStyle w:val="StyleUnderline"/>
        </w:rPr>
        <w:t xml:space="preserve">the basis of </w:t>
      </w:r>
      <w:r w:rsidRPr="00134750">
        <w:rPr>
          <w:rStyle w:val="StyleUnderline"/>
          <w:highlight w:val="cyan"/>
        </w:rPr>
        <w:t>imperialism</w:t>
      </w:r>
      <w:r w:rsidRPr="00134750">
        <w:rPr>
          <w:sz w:val="14"/>
          <w:highlight w:val="cyan"/>
        </w:rPr>
        <w:t>,</w:t>
      </w:r>
      <w:r w:rsidRPr="00134750">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134750">
        <w:rPr>
          <w:rStyle w:val="StyleUnderline"/>
          <w:highlight w:val="cyan"/>
        </w:rPr>
        <w:t>The</w:t>
      </w:r>
      <w:r w:rsidRPr="00134750">
        <w:rPr>
          <w:sz w:val="14"/>
        </w:rPr>
        <w:t xml:space="preserve"> </w:t>
      </w:r>
      <w:r w:rsidRPr="00134750">
        <w:rPr>
          <w:rStyle w:val="StyleUnderline"/>
        </w:rPr>
        <w:t>structuralist and</w:t>
      </w:r>
      <w:r w:rsidRPr="00134750">
        <w:rPr>
          <w:sz w:val="14"/>
        </w:rPr>
        <w:t xml:space="preserve"> </w:t>
      </w:r>
      <w:r w:rsidRPr="00134750">
        <w:rPr>
          <w:rStyle w:val="Emphasis"/>
          <w:highlight w:val="cyan"/>
        </w:rPr>
        <w:t>historical materialist world-systems approach</w:t>
      </w:r>
      <w:r w:rsidRPr="00134750">
        <w:rPr>
          <w:sz w:val="14"/>
          <w:highlight w:val="cyan"/>
        </w:rPr>
        <w:t xml:space="preserve"> </w:t>
      </w:r>
      <w:r w:rsidRPr="00134750">
        <w:rPr>
          <w:rStyle w:val="StyleUnderline"/>
          <w:highlight w:val="cyan"/>
        </w:rPr>
        <w:t xml:space="preserve">poses </w:t>
      </w:r>
      <w:r w:rsidRPr="00134750">
        <w:rPr>
          <w:rStyle w:val="StyleUnderline"/>
        </w:rPr>
        <w:t xml:space="preserve">this problem of values in a </w:t>
      </w:r>
      <w:r w:rsidRPr="00134750">
        <w:rPr>
          <w:rStyle w:val="Emphasis"/>
        </w:rPr>
        <w:t>different</w:t>
      </w:r>
      <w:r w:rsidRPr="00134750">
        <w:rPr>
          <w:rStyle w:val="StyleUnderline"/>
        </w:rPr>
        <w:t xml:space="preserve"> way</w:t>
      </w:r>
      <w:r w:rsidRPr="00134750">
        <w:rPr>
          <w:sz w:val="14"/>
        </w:rPr>
        <w:t xml:space="preserve">. </w:t>
      </w:r>
      <w:r w:rsidRPr="00134750">
        <w:rPr>
          <w:rStyle w:val="Emphasis"/>
          <w:highlight w:val="cyan"/>
        </w:rPr>
        <w:t xml:space="preserve">The problem </w:t>
      </w:r>
      <w:r w:rsidRPr="00134750">
        <w:rPr>
          <w:rStyle w:val="Emphasis"/>
        </w:rPr>
        <w:t>with the</w:t>
      </w:r>
      <w:r w:rsidRPr="00134750">
        <w:rPr>
          <w:sz w:val="14"/>
          <w:szCs w:val="16"/>
        </w:rPr>
        <w:t xml:space="preserve"> capitalist</w:t>
      </w:r>
      <w:r w:rsidRPr="00134750">
        <w:rPr>
          <w:rStyle w:val="Emphasis"/>
        </w:rPr>
        <w:t xml:space="preserve"> world-system </w:t>
      </w:r>
      <w:r w:rsidRPr="00134750">
        <w:rPr>
          <w:rStyle w:val="Emphasis"/>
          <w:highlight w:val="cyan"/>
        </w:rPr>
        <w:t>has not been</w:t>
      </w:r>
      <w:r w:rsidRPr="00134750">
        <w:rPr>
          <w:sz w:val="14"/>
        </w:rPr>
        <w:t xml:space="preserve"> with its </w:t>
      </w:r>
      <w:r w:rsidRPr="00134750">
        <w:rPr>
          <w:rStyle w:val="Emphasis"/>
          <w:highlight w:val="cyan"/>
        </w:rPr>
        <w:t>values.</w:t>
      </w:r>
      <w:r w:rsidRPr="00134750">
        <w:rPr>
          <w:sz w:val="14"/>
        </w:rPr>
        <w:t xml:space="preserve"> The philosophy of </w:t>
      </w:r>
      <w:r w:rsidRPr="00134750">
        <w:rPr>
          <w:rStyle w:val="StyleUnderline"/>
          <w:highlight w:val="cyan"/>
        </w:rPr>
        <w:t>liberalism</w:t>
      </w:r>
      <w:r w:rsidRPr="00134750">
        <w:rPr>
          <w:sz w:val="14"/>
        </w:rPr>
        <w:t xml:space="preserve"> is fine. It </w:t>
      </w:r>
      <w:r w:rsidRPr="00134750">
        <w:rPr>
          <w:rStyle w:val="StyleUnderline"/>
          <w:highlight w:val="cyan"/>
        </w:rPr>
        <w:t>has</w:t>
      </w:r>
      <w:r w:rsidRPr="00134750">
        <w:rPr>
          <w:sz w:val="14"/>
        </w:rPr>
        <w:t xml:space="preserve"> quite often </w:t>
      </w:r>
      <w:r w:rsidRPr="00134750">
        <w:rPr>
          <w:rStyle w:val="StyleUnderline"/>
          <w:highlight w:val="cyan"/>
        </w:rPr>
        <w:t>been an embarrassment to</w:t>
      </w:r>
      <w:r w:rsidRPr="00134750">
        <w:rPr>
          <w:rStyle w:val="StyleUnderline"/>
        </w:rPr>
        <w:t xml:space="preserve"> the pragmatics of imperial </w:t>
      </w:r>
      <w:r w:rsidRPr="00134750">
        <w:rPr>
          <w:rStyle w:val="StyleUnderline"/>
          <w:highlight w:val="cyan"/>
        </w:rPr>
        <w:t>power and</w:t>
      </w:r>
      <w:r w:rsidRPr="00134750">
        <w:rPr>
          <w:sz w:val="14"/>
        </w:rPr>
        <w:t xml:space="preserve"> has </w:t>
      </w:r>
      <w:r w:rsidRPr="00134750">
        <w:rPr>
          <w:rStyle w:val="StyleUnderline"/>
        </w:rPr>
        <w:t xml:space="preserve">frequently </w:t>
      </w:r>
      <w:r w:rsidRPr="00134750">
        <w:rPr>
          <w:rStyle w:val="StyleUnderline"/>
          <w:highlight w:val="cyan"/>
        </w:rPr>
        <w:t>provided justifications for resistance</w:t>
      </w:r>
      <w:r w:rsidRPr="00134750">
        <w:rPr>
          <w:rStyle w:val="StyleUnderline"/>
        </w:rPr>
        <w:t xml:space="preserve"> to domination</w:t>
      </w:r>
      <w:r w:rsidRPr="00134750">
        <w:rPr>
          <w:sz w:val="14"/>
        </w:rPr>
        <w:t xml:space="preserve"> and exploitation. </w:t>
      </w:r>
      <w:r w:rsidRPr="00134750">
        <w:rPr>
          <w:rStyle w:val="StyleUnderline"/>
        </w:rPr>
        <w:t xml:space="preserve">The philosophy of </w:t>
      </w:r>
      <w:r w:rsidRPr="00134750">
        <w:rPr>
          <w:rStyle w:val="Emphasis"/>
          <w:highlight w:val="cyan"/>
        </w:rPr>
        <w:t>the enlightenment has never been a</w:t>
      </w:r>
      <w:r w:rsidRPr="00134750">
        <w:rPr>
          <w:rStyle w:val="Emphasis"/>
        </w:rPr>
        <w:t xml:space="preserve"> major </w:t>
      </w:r>
      <w:r w:rsidRPr="00134750">
        <w:rPr>
          <w:rStyle w:val="Emphasis"/>
          <w:highlight w:val="cyan"/>
        </w:rPr>
        <w:t>cause of exploitation</w:t>
      </w:r>
      <w:r w:rsidRPr="00134750">
        <w:rPr>
          <w:sz w:val="14"/>
        </w:rPr>
        <w:t xml:space="preserve"> and domination. Rather, </w:t>
      </w:r>
      <w:r w:rsidRPr="00134750">
        <w:rPr>
          <w:rStyle w:val="StyleUnderline"/>
          <w:highlight w:val="cyan"/>
        </w:rPr>
        <w:t xml:space="preserve">it was the </w:t>
      </w:r>
      <w:r w:rsidRPr="00134750">
        <w:rPr>
          <w:rStyle w:val="Emphasis"/>
          <w:highlight w:val="cyan"/>
        </w:rPr>
        <w:t>military and economic power</w:t>
      </w:r>
      <w:r w:rsidRPr="00134750">
        <w:rPr>
          <w:rStyle w:val="StyleUnderline"/>
          <w:highlight w:val="cyan"/>
        </w:rPr>
        <w:t xml:space="preserve"> generated by capital</w:t>
      </w:r>
      <w:r w:rsidRPr="00134750">
        <w:rPr>
          <w:rStyle w:val="StyleUnderline"/>
        </w:rPr>
        <w:t xml:space="preserve">ism </w:t>
      </w:r>
      <w:r w:rsidRPr="00134750">
        <w:rPr>
          <w:rStyle w:val="StyleUnderline"/>
          <w:highlight w:val="cyan"/>
        </w:rPr>
        <w:t xml:space="preserve">that made </w:t>
      </w:r>
      <w:r w:rsidRPr="00134750">
        <w:rPr>
          <w:rStyle w:val="StyleUnderline"/>
        </w:rPr>
        <w:t xml:space="preserve">European </w:t>
      </w:r>
      <w:r w:rsidRPr="00134750">
        <w:rPr>
          <w:rStyle w:val="StyleUnderline"/>
          <w:highlight w:val="cyan"/>
        </w:rPr>
        <w:t>hegemony possible</w:t>
      </w:r>
      <w:r w:rsidRPr="00134750">
        <w:rPr>
          <w:sz w:val="14"/>
        </w:rPr>
        <w:t xml:space="preserve">. </w:t>
      </w:r>
    </w:p>
    <w:p w14:paraId="2B61BA0B" w14:textId="77777777" w:rsidR="00E52263" w:rsidRPr="00134750" w:rsidRDefault="00E52263" w:rsidP="00E52263"/>
    <w:p w14:paraId="0E7E1CC7" w14:textId="34E84ECD" w:rsidR="00E52263" w:rsidRPr="00134750" w:rsidRDefault="00E52263" w:rsidP="00E52263">
      <w:pPr>
        <w:pStyle w:val="Heading2"/>
      </w:pPr>
      <w:r w:rsidRPr="00134750">
        <w:lastRenderedPageBreak/>
        <w:t>Case</w:t>
      </w:r>
    </w:p>
    <w:p w14:paraId="28164F3C" w14:textId="77777777" w:rsidR="00E52263" w:rsidRPr="00134750" w:rsidRDefault="00E52263" w:rsidP="00E52263">
      <w:pPr>
        <w:pStyle w:val="Heading4"/>
        <w:rPr>
          <w:u w:val="single"/>
        </w:rPr>
      </w:pPr>
      <w:r w:rsidRPr="00134750">
        <w:t xml:space="preserve">Their analytic is </w:t>
      </w:r>
      <w:r w:rsidRPr="00134750">
        <w:rPr>
          <w:u w:val="single"/>
        </w:rPr>
        <w:t>too abstracted</w:t>
      </w:r>
      <w:r w:rsidRPr="00134750">
        <w:t xml:space="preserve"> and conflates </w:t>
      </w:r>
      <w:r w:rsidRPr="00134750">
        <w:rPr>
          <w:u w:val="single"/>
        </w:rPr>
        <w:t>a metaphysical constant</w:t>
      </w:r>
      <w:r w:rsidRPr="00134750">
        <w:t xml:space="preserve"> with </w:t>
      </w:r>
      <w:r w:rsidRPr="00134750">
        <w:rPr>
          <w:u w:val="single"/>
        </w:rPr>
        <w:t>discrete events</w:t>
      </w:r>
      <w:r w:rsidRPr="00134750">
        <w:t xml:space="preserve"> of oppression</w:t>
      </w:r>
    </w:p>
    <w:p w14:paraId="7AEA68D7" w14:textId="77777777" w:rsidR="00E52263" w:rsidRPr="00134750" w:rsidRDefault="00E52263" w:rsidP="00E52263">
      <w:r w:rsidRPr="00134750">
        <w:rPr>
          <w:rStyle w:val="Style13ptBold"/>
        </w:rPr>
        <w:t>Pappas 17</w:t>
      </w:r>
      <w:r w:rsidRPr="00134750">
        <w:t xml:space="preserve"> – PhD, Associate Professor of Philosophy at Texas A&amp; M University (Gregory, “The Limitations and Dangers of Decolonial Philosophies: Lessons from Zapatista Luis Villoro,” </w:t>
      </w:r>
      <w:r w:rsidRPr="00134750">
        <w:rPr>
          <w:i/>
        </w:rPr>
        <w:t>Radical Philosophy Review</w:t>
      </w:r>
      <w:r w:rsidRPr="00134750">
        <w:t>, DOI: 10.5840/radphilrev201732768) --- ability edited</w:t>
      </w:r>
    </w:p>
    <w:p w14:paraId="0DC4FB37" w14:textId="77777777" w:rsidR="00E52263" w:rsidRPr="00134750" w:rsidRDefault="00E52263" w:rsidP="00E52263">
      <w:pPr>
        <w:rPr>
          <w:bCs/>
          <w:u w:val="single"/>
        </w:rPr>
      </w:pPr>
      <w:r w:rsidRPr="00134750">
        <w:rPr>
          <w:sz w:val="14"/>
        </w:rPr>
        <w:t xml:space="preserve">For decolonialists the sickness that afflicts Latin America is the global hegemony—economic, military, political, and cultural—of the West, first via Europe and then the United States, broadcast under the philosophy of the Enlightenment with Europe carrying the mission. As Vallega explains, “Latin America suffered and continues to suffer under western hegemonic modernity and its system of power and knowledge.”19 Villoro believed that at the turn of the twentieth century </w:t>
      </w:r>
      <w:r w:rsidRPr="00134750">
        <w:rPr>
          <w:rStyle w:val="TitleChar"/>
        </w:rPr>
        <w:t>one of the modern ideas we inherited that must be questioned is “global explanations” because “general ideologies tend to slip into totalitarianism in our thinking.”</w:t>
      </w:r>
      <w:r w:rsidRPr="00134750">
        <w:rPr>
          <w:sz w:val="14"/>
        </w:rPr>
        <w:t xml:space="preserve">20 I think Villoro’s reservations are warranted and can be extended to decolonial thought. Granted, </w:t>
      </w:r>
      <w:r w:rsidRPr="00134750">
        <w:rPr>
          <w:rStyle w:val="TitleChar"/>
          <w:highlight w:val="yellow"/>
        </w:rPr>
        <w:t>a theory of grand historical evil</w:t>
      </w:r>
      <w:r w:rsidRPr="00134750">
        <w:rPr>
          <w:rStyle w:val="TitleChar"/>
        </w:rPr>
        <w:t xml:space="preserve"> and systematic sickness </w:t>
      </w:r>
      <w:r w:rsidRPr="00134750">
        <w:rPr>
          <w:rStyle w:val="TitleChar"/>
          <w:highlight w:val="yellow"/>
        </w:rPr>
        <w:t>in</w:t>
      </w:r>
      <w:r w:rsidRPr="00134750">
        <w:rPr>
          <w:rStyle w:val="TitleChar"/>
        </w:rPr>
        <w:t xml:space="preserve"> the </w:t>
      </w:r>
      <w:r w:rsidRPr="00134750">
        <w:rPr>
          <w:rStyle w:val="TitleChar"/>
          <w:highlight w:val="yellow"/>
        </w:rPr>
        <w:t>America</w:t>
      </w:r>
      <w:r w:rsidRPr="00134750">
        <w:rPr>
          <w:rStyle w:val="TitleChar"/>
        </w:rPr>
        <w:t xml:space="preserve">s </w:t>
      </w:r>
      <w:r w:rsidRPr="00134750">
        <w:rPr>
          <w:rStyle w:val="TitleChar"/>
          <w:highlight w:val="yellow"/>
        </w:rPr>
        <w:t>can</w:t>
      </w:r>
      <w:r w:rsidRPr="00134750">
        <w:rPr>
          <w:rStyle w:val="TitleChar"/>
        </w:rPr>
        <w:t xml:space="preserve"> have great explanatory power and </w:t>
      </w:r>
      <w:r w:rsidRPr="00134750">
        <w:rPr>
          <w:rStyle w:val="TitleChar"/>
          <w:highlight w:val="yellow"/>
        </w:rPr>
        <w:t>provide theoretical comfort</w:t>
      </w:r>
      <w:r w:rsidRPr="00134750">
        <w:rPr>
          <w:rStyle w:val="TitleChar"/>
        </w:rPr>
        <w:t xml:space="preserve">,21 </w:t>
      </w:r>
      <w:r w:rsidRPr="00134750">
        <w:rPr>
          <w:rStyle w:val="Emphasis"/>
          <w:highlight w:val="yellow"/>
        </w:rPr>
        <w:t>but</w:t>
      </w:r>
      <w:r w:rsidRPr="00134750">
        <w:rPr>
          <w:rStyle w:val="TitleChar"/>
        </w:rPr>
        <w:t xml:space="preserve"> </w:t>
      </w:r>
      <w:r w:rsidRPr="00134750">
        <w:rPr>
          <w:sz w:val="14"/>
        </w:rPr>
        <w:t>where are we standing when we start with such large historical metanarratives?</w:t>
      </w:r>
      <w:r w:rsidRPr="00134750">
        <w:rPr>
          <w:rStyle w:val="TitleChar"/>
        </w:rPr>
        <w:t xml:space="preserve"> </w:t>
      </w:r>
      <w:r w:rsidRPr="00134750">
        <w:rPr>
          <w:rStyle w:val="Emphasis"/>
          <w:highlight w:val="yellow"/>
        </w:rPr>
        <w:t>How is it</w:t>
      </w:r>
      <w:r w:rsidRPr="00134750">
        <w:rPr>
          <w:rStyle w:val="Emphasis"/>
        </w:rPr>
        <w:t xml:space="preserve"> this </w:t>
      </w:r>
      <w:r w:rsidRPr="00134750">
        <w:rPr>
          <w:rStyle w:val="Emphasis"/>
          <w:highlight w:val="yellow"/>
        </w:rPr>
        <w:t>not a God’s-eye view of history?</w:t>
      </w:r>
      <w:r w:rsidRPr="00134750">
        <w:rPr>
          <w:rStyle w:val="TitleChar"/>
        </w:rPr>
        <w:t xml:space="preserve"> </w:t>
      </w:r>
      <w:r w:rsidRPr="00134750">
        <w:rPr>
          <w:sz w:val="14"/>
        </w:rPr>
        <w:t xml:space="preserve">Is there a danger of </w:t>
      </w:r>
      <w:r w:rsidRPr="00134750">
        <w:rPr>
          <w:rStyle w:val="TitleChar"/>
        </w:rPr>
        <w:t xml:space="preserve">slipping back into a form of universalism, which they have explicitly avoided? </w:t>
      </w:r>
      <w:r w:rsidRPr="00134750">
        <w:rPr>
          <w:rStyle w:val="TitleChar"/>
          <w:highlight w:val="yellow"/>
        </w:rPr>
        <w:t>Isn’t there a danger</w:t>
      </w:r>
      <w:r w:rsidRPr="00134750">
        <w:rPr>
          <w:rStyle w:val="TitleChar"/>
        </w:rPr>
        <w:t xml:space="preserve"> that </w:t>
      </w:r>
      <w:r w:rsidRPr="00134750">
        <w:rPr>
          <w:rStyle w:val="TitleChar"/>
          <w:highlight w:val="yellow"/>
        </w:rPr>
        <w:t>when a theory</w:t>
      </w:r>
      <w:r w:rsidRPr="00134750">
        <w:rPr>
          <w:rStyle w:val="TitleChar"/>
        </w:rPr>
        <w:t xml:space="preserve"> explains so much it </w:t>
      </w:r>
      <w:r w:rsidRPr="00134750">
        <w:rPr>
          <w:rStyle w:val="TitleChar"/>
          <w:highlight w:val="yellow"/>
        </w:rPr>
        <w:t>becomes</w:t>
      </w:r>
      <w:r w:rsidRPr="00134750">
        <w:rPr>
          <w:rStyle w:val="TitleChar"/>
        </w:rPr>
        <w:t xml:space="preserve"> </w:t>
      </w:r>
      <w:r w:rsidRPr="00134750">
        <w:rPr>
          <w:rStyle w:val="Emphasis"/>
          <w:highlight w:val="yellow"/>
        </w:rPr>
        <w:t>nonfalsifiable</w:t>
      </w:r>
      <w:r w:rsidRPr="00134750">
        <w:rPr>
          <w:rStyle w:val="Emphasis"/>
        </w:rPr>
        <w:t xml:space="preserve"> </w:t>
      </w:r>
      <w:r w:rsidRPr="00134750">
        <w:rPr>
          <w:rStyle w:val="Emphasis"/>
          <w:highlight w:val="yellow"/>
        </w:rPr>
        <w:t>and</w:t>
      </w:r>
      <w:r w:rsidRPr="00134750">
        <w:rPr>
          <w:rStyle w:val="Emphasis"/>
        </w:rPr>
        <w:t xml:space="preserve"> therefore </w:t>
      </w:r>
      <w:r w:rsidRPr="00134750">
        <w:rPr>
          <w:rStyle w:val="Emphasis"/>
          <w:highlight w:val="yellow"/>
        </w:rPr>
        <w:t>nonempirical</w:t>
      </w:r>
      <w:r w:rsidRPr="00134750">
        <w:rPr>
          <w:rStyle w:val="Emphasis"/>
        </w:rPr>
        <w:t>?</w:t>
      </w:r>
      <w:r w:rsidRPr="00134750">
        <w:rPr>
          <w:sz w:val="14"/>
        </w:rPr>
        <w:t xml:space="preserve"> In any case, </w:t>
      </w:r>
      <w:r w:rsidRPr="00134750">
        <w:rPr>
          <w:rStyle w:val="TitleChar"/>
        </w:rPr>
        <w:t>the</w:t>
      </w:r>
      <w:r w:rsidRPr="00134750">
        <w:rPr>
          <w:sz w:val="14"/>
        </w:rPr>
        <w:t xml:space="preserve"> quest for a</w:t>
      </w:r>
      <w:r w:rsidRPr="00134750">
        <w:rPr>
          <w:rStyle w:val="TitleChar"/>
        </w:rPr>
        <w:t xml:space="preserve"> comprehensive explanation</w:t>
      </w:r>
      <w:r w:rsidRPr="00134750">
        <w:rPr>
          <w:sz w:val="14"/>
        </w:rPr>
        <w:t xml:space="preserve"> and a grand historical narrative</w:t>
      </w:r>
      <w:r w:rsidRPr="00134750">
        <w:rPr>
          <w:rStyle w:val="TitleChar"/>
        </w:rPr>
        <w:t xml:space="preserve"> is also in danger of not capturing the </w:t>
      </w:r>
      <w:r w:rsidRPr="00134750">
        <w:rPr>
          <w:sz w:val="14"/>
        </w:rPr>
        <w:t>historical and</w:t>
      </w:r>
      <w:r w:rsidRPr="00134750">
        <w:rPr>
          <w:rStyle w:val="TitleChar"/>
        </w:rPr>
        <w:t xml:space="preserve"> concrete particularity (pluralism, complexity, uniqueness) of actual injustices. When we start at the broad level of</w:t>
      </w:r>
      <w:r w:rsidRPr="00134750">
        <w:rPr>
          <w:sz w:val="14"/>
        </w:rPr>
        <w:t xml:space="preserve"> globality and</w:t>
      </w:r>
      <w:r w:rsidRPr="00134750">
        <w:rPr>
          <w:rStyle w:val="TitleChar"/>
        </w:rPr>
        <w:t xml:space="preserve"> history as decolonialists</w:t>
      </w:r>
      <w:r w:rsidRPr="00134750">
        <w:rPr>
          <w:sz w:val="14"/>
        </w:rPr>
        <w:t xml:space="preserve"> often </w:t>
      </w:r>
      <w:r w:rsidRPr="00134750">
        <w:rPr>
          <w:rStyle w:val="TitleChar"/>
        </w:rPr>
        <w:t xml:space="preserve">do, there is a risk of oversimplifying and encouraging </w:t>
      </w:r>
      <w:r w:rsidRPr="00134750">
        <w:rPr>
          <w:sz w:val="14"/>
        </w:rPr>
        <w:t xml:space="preserve">blindness </w:t>
      </w:r>
      <w:r w:rsidRPr="00134750">
        <w:rPr>
          <w:rStyle w:val="TitleChar"/>
        </w:rPr>
        <w:t xml:space="preserve">[ignorance] about concrete injustices. Consulting </w:t>
      </w:r>
      <w:r w:rsidRPr="00134750">
        <w:rPr>
          <w:rStyle w:val="TitleChar"/>
          <w:highlight w:val="yellow"/>
        </w:rPr>
        <w:t>recent rigorous research</w:t>
      </w:r>
      <w:r w:rsidRPr="00134750">
        <w:rPr>
          <w:rStyle w:val="TitleChar"/>
        </w:rPr>
        <w:t xml:space="preserve"> </w:t>
      </w:r>
      <w:r w:rsidRPr="00134750">
        <w:rPr>
          <w:sz w:val="14"/>
        </w:rPr>
        <w:t>done by historians and social anthropologist about Latin America (more on this later)</w:t>
      </w:r>
      <w:r w:rsidRPr="00134750">
        <w:rPr>
          <w:rStyle w:val="TitleChar"/>
        </w:rPr>
        <w:t xml:space="preserve"> </w:t>
      </w:r>
      <w:r w:rsidRPr="00134750">
        <w:rPr>
          <w:rStyle w:val="TitleChar"/>
          <w:highlight w:val="yellow"/>
        </w:rPr>
        <w:t>confirms</w:t>
      </w:r>
      <w:r w:rsidRPr="00134750">
        <w:rPr>
          <w:rStyle w:val="TitleChar"/>
        </w:rPr>
        <w:t xml:space="preserve"> what many know from simply living there: </w:t>
      </w:r>
      <w:r w:rsidRPr="00134750">
        <w:rPr>
          <w:rStyle w:val="TitleChar"/>
          <w:highlight w:val="yellow"/>
        </w:rPr>
        <w:t>most injustices in</w:t>
      </w:r>
      <w:r w:rsidRPr="00134750">
        <w:rPr>
          <w:rStyle w:val="TitleChar"/>
        </w:rPr>
        <w:t xml:space="preserve"> different parts of the </w:t>
      </w:r>
      <w:r w:rsidRPr="00134750">
        <w:rPr>
          <w:rStyle w:val="TitleChar"/>
          <w:highlight w:val="yellow"/>
        </w:rPr>
        <w:t>America</w:t>
      </w:r>
      <w:r w:rsidRPr="00134750">
        <w:rPr>
          <w:rStyle w:val="TitleChar"/>
        </w:rPr>
        <w:t xml:space="preserve">s </w:t>
      </w:r>
      <w:r w:rsidRPr="00134750">
        <w:rPr>
          <w:rStyle w:val="TitleChar"/>
          <w:highlight w:val="yellow"/>
        </w:rPr>
        <w:t xml:space="preserve">are </w:t>
      </w:r>
      <w:r w:rsidRPr="00134750">
        <w:rPr>
          <w:rStyle w:val="Emphasis"/>
          <w:highlight w:val="yellow"/>
        </w:rPr>
        <w:t>so complex</w:t>
      </w:r>
      <w:r w:rsidRPr="00134750">
        <w:rPr>
          <w:rStyle w:val="TitleChar"/>
          <w:highlight w:val="yellow"/>
        </w:rPr>
        <w:t xml:space="preserve"> that any simple explanation merits the suspicion of being </w:t>
      </w:r>
      <w:r w:rsidRPr="00134750">
        <w:rPr>
          <w:rStyle w:val="Emphasis"/>
          <w:highlight w:val="yellow"/>
        </w:rPr>
        <w:t>wishful</w:t>
      </w:r>
      <w:r w:rsidRPr="00134750">
        <w:rPr>
          <w:rStyle w:val="TitleChar"/>
          <w:highlight w:val="yellow"/>
        </w:rPr>
        <w:t xml:space="preserve"> </w:t>
      </w:r>
      <w:r w:rsidRPr="00134750">
        <w:rPr>
          <w:rStyle w:val="Emphasis"/>
          <w:highlight w:val="yellow"/>
        </w:rPr>
        <w:t>thinking</w:t>
      </w:r>
      <w:r w:rsidRPr="00134750">
        <w:rPr>
          <w:rStyle w:val="TitleChar"/>
        </w:rPr>
        <w:t xml:space="preserve">. </w:t>
      </w:r>
      <w:r w:rsidRPr="00134750">
        <w:rPr>
          <w:sz w:val="14"/>
        </w:rPr>
        <w:t xml:space="preserve">To be fair, compared to Marxism the decolonial turn added complexity and made a significant shift. Marxism as a tool was not sensitive enough to the realities on the ground in Latin America. It was a universal model that did not adequately address its particular problems. However, decolonialists do not seem to have abandoned or questioned a similar methodological starting point. As a result, decolonial theories may sometimes be presented with the same pretension of offering a universal diagnosis of the complex and tragic problems of Latin America. Perhaps a more pluralistic and context-sensitive approach could avoid some of the dangers I have presented. Here is where the contrast with Villoro is useful. To be sure, Villoro was critical of the same things as the decolonialists: the Eurocentric narrative, modernity, liberalism, and so on. However, when he takes a reflective historical perspective about these large historical and lumpy categories there is a difference in how he does it. He anchors his account in his local present situation, is very specific about what particular aspects of modernity or liberalism are problematic, and does not have one preferred category of analysis such as coloniality. </w:t>
      </w:r>
      <w:r w:rsidRPr="00134750">
        <w:rPr>
          <w:rStyle w:val="TitleChar"/>
        </w:rPr>
        <w:t>For</w:t>
      </w:r>
      <w:r w:rsidRPr="00134750">
        <w:rPr>
          <w:sz w:val="14"/>
        </w:rPr>
        <w:t xml:space="preserve"> most</w:t>
      </w:r>
      <w:r w:rsidRPr="00134750">
        <w:rPr>
          <w:rStyle w:val="TitleChar"/>
        </w:rPr>
        <w:t xml:space="preserve"> decolonial theorists, </w:t>
      </w:r>
      <w:r w:rsidRPr="00134750">
        <w:rPr>
          <w:sz w:val="14"/>
        </w:rPr>
        <w:t>however, the legacy of</w:t>
      </w:r>
      <w:r w:rsidRPr="00134750">
        <w:rPr>
          <w:rStyle w:val="TitleChar"/>
        </w:rPr>
        <w:t xml:space="preserve"> colonialism is central (understood broadly as coloniality), and the situation of the oppressed is</w:t>
      </w:r>
      <w:r w:rsidRPr="00134750">
        <w:rPr>
          <w:sz w:val="14"/>
        </w:rPr>
        <w:t xml:space="preserve"> to be </w:t>
      </w:r>
      <w:r w:rsidRPr="00134750">
        <w:rPr>
          <w:rStyle w:val="TitleChar"/>
        </w:rPr>
        <w:t>analyzed in relation to a global narrative</w:t>
      </w:r>
      <w:r w:rsidRPr="00134750">
        <w:rPr>
          <w:sz w:val="14"/>
        </w:rPr>
        <w:t xml:space="preserve"> in which Europe is at its center or in relation to modernity or a global capitalist system. The decolonial project is centered on detecting plural manifestations of the single evolving domination (a social pathology) that started in 1492. Liberation is understood as decolonization via undoing “the coloniality of power” and affirming what has been “conceal[ed] by the Western modern epistemic hegemony.”22 In contrast, at the center of Villoro’s approach is liberation from domination, and </w:t>
      </w:r>
      <w:r w:rsidRPr="00134750">
        <w:rPr>
          <w:rStyle w:val="TitleChar"/>
          <w:highlight w:val="yellow"/>
        </w:rPr>
        <w:t>the causes of domination are</w:t>
      </w:r>
      <w:r w:rsidRPr="00134750">
        <w:rPr>
          <w:sz w:val="14"/>
        </w:rPr>
        <w:t xml:space="preserve"> plural and </w:t>
      </w:r>
      <w:r w:rsidRPr="00134750">
        <w:rPr>
          <w:rStyle w:val="TitleChar"/>
          <w:highlight w:val="yellow"/>
        </w:rPr>
        <w:t>contextual and</w:t>
      </w:r>
      <w:r w:rsidRPr="00134750">
        <w:rPr>
          <w:rStyle w:val="TitleChar"/>
        </w:rPr>
        <w:t xml:space="preserve"> therefore </w:t>
      </w:r>
      <w:r w:rsidRPr="00134750">
        <w:rPr>
          <w:rStyle w:val="TitleChar"/>
          <w:highlight w:val="yellow"/>
        </w:rPr>
        <w:t>too complex to be</w:t>
      </w:r>
      <w:r w:rsidRPr="00134750">
        <w:rPr>
          <w:sz w:val="14"/>
        </w:rPr>
        <w:t xml:space="preserve"> articulated or framed by a global theory of domination. For Villoro liberation is a local event; one of its tools is to sometimes take a global perspective, and the complexity of the problems on the ground may not be </w:t>
      </w:r>
      <w:r w:rsidRPr="00134750">
        <w:rPr>
          <w:rStyle w:val="TitleChar"/>
          <w:highlight w:val="yellow"/>
        </w:rPr>
        <w:t>fully captured by even our best academic global historical narratives</w:t>
      </w:r>
      <w:r w:rsidRPr="00134750">
        <w:rPr>
          <w:rStyle w:val="TitleChar"/>
        </w:rPr>
        <w:t xml:space="preserve"> and categories</w:t>
      </w:r>
      <w:r w:rsidRPr="00134750">
        <w:rPr>
          <w:sz w:val="14"/>
        </w:rPr>
        <w:t xml:space="preserve">. He inquired into the history of a systematic injustice in order to facilitate inquiry into the present unique, context-bound injustice. If injustice is an illness then Villoro’s approach takes as its main focus diagnosing and treating the particular present illness, i.e., the particular injustice in a corner of Mexico, and not a global “social pathology” or some single transhistorical source of injustice. As concepts and categories, global hierarchies, white supremacy, and coloniality can be great tools that can have planetary significance. One could even argue that they pick out much-larger areas of people’s lives and injustices than the categories of class and gender. However, in </w:t>
      </w:r>
      <w:r w:rsidRPr="00134750">
        <w:rPr>
          <w:sz w:val="14"/>
        </w:rPr>
        <w:lastRenderedPageBreak/>
        <w:t xml:space="preserve">spite of their reach and explanatory theoretical value they are nothing more than tools to make reference to and ameliorate particular injustices experienced (suffered) in the midst of a particular and unique relationship in a situation. Why is this important? </w:t>
      </w:r>
      <w:r w:rsidRPr="00134750">
        <w:rPr>
          <w:rStyle w:val="TitleChar"/>
        </w:rPr>
        <w:t>In present situations</w:t>
      </w:r>
      <w:r w:rsidRPr="00134750">
        <w:rPr>
          <w:sz w:val="14"/>
        </w:rPr>
        <w:t xml:space="preserve"> (events) of injustice in the Americas </w:t>
      </w:r>
      <w:r w:rsidRPr="00134750">
        <w:rPr>
          <w:rStyle w:val="TitleChar"/>
        </w:rPr>
        <w:t xml:space="preserve">there are not only intersecting histories of white supremacy, capitalist exploitation, and patriarchy; </w:t>
      </w:r>
      <w:r w:rsidRPr="00134750">
        <w:rPr>
          <w:rStyle w:val="TitleChar"/>
          <w:highlight w:val="yellow"/>
        </w:rPr>
        <w:t>there are</w:t>
      </w:r>
      <w:r w:rsidRPr="00134750">
        <w:rPr>
          <w:rStyle w:val="TitleChar"/>
        </w:rPr>
        <w:t xml:space="preserve"> also </w:t>
      </w:r>
      <w:r w:rsidRPr="00134750">
        <w:rPr>
          <w:rStyle w:val="TitleChar"/>
          <w:highlight w:val="yellow"/>
        </w:rPr>
        <w:t>unique events</w:t>
      </w:r>
      <w:r w:rsidRPr="00134750">
        <w:rPr>
          <w:sz w:val="14"/>
        </w:rPr>
        <w:t>, multiple countries</w:t>
      </w:r>
      <w:r w:rsidRPr="00134750">
        <w:rPr>
          <w:rStyle w:val="TitleChar"/>
        </w:rPr>
        <w:t xml:space="preserve"> </w:t>
      </w:r>
      <w:r w:rsidRPr="00134750">
        <w:rPr>
          <w:rStyle w:val="TitleChar"/>
          <w:highlight w:val="yellow"/>
        </w:rPr>
        <w:t>with different complex histories</w:t>
      </w:r>
      <w:r w:rsidRPr="00134750">
        <w:rPr>
          <w:rStyle w:val="TitleChar"/>
        </w:rPr>
        <w:t xml:space="preserve"> </w:t>
      </w:r>
      <w:r w:rsidRPr="00134750">
        <w:rPr>
          <w:sz w:val="14"/>
        </w:rPr>
        <w:t xml:space="preserve">and present circumstances, </w:t>
      </w:r>
      <w:r w:rsidRPr="00134750">
        <w:rPr>
          <w:rStyle w:val="TitleChar"/>
          <w:highlight w:val="yellow"/>
        </w:rPr>
        <w:t>as well as a variety of responsible agents</w:t>
      </w:r>
      <w:r w:rsidRPr="00134750">
        <w:rPr>
          <w:sz w:val="14"/>
        </w:rPr>
        <w:t>—local and international governments, corporations, particular individuals and communities.</w:t>
      </w:r>
      <w:r w:rsidRPr="00134750">
        <w:rPr>
          <w:rStyle w:val="TitleChar"/>
        </w:rPr>
        <w:t xml:space="preserve"> Regardless of how much </w:t>
      </w:r>
      <w:r w:rsidRPr="00134750">
        <w:rPr>
          <w:sz w:val="14"/>
        </w:rPr>
        <w:t xml:space="preserve">a theory of global domination that centers on </w:t>
      </w:r>
      <w:r w:rsidRPr="00134750">
        <w:rPr>
          <w:rStyle w:val="TitleChar"/>
        </w:rPr>
        <w:t>coloniality can actually explain, it is reasonable to worry about what it leaves out and question the extent to which it really helps those who are victims of injustice</w:t>
      </w:r>
      <w:r w:rsidRPr="00134750">
        <w:rPr>
          <w:sz w:val="14"/>
        </w:rPr>
        <w:t>. A wider net may bring more fish from the ocean, but I am not sure this applies to injustices.</w:t>
      </w:r>
      <w:r w:rsidRPr="00134750">
        <w:rPr>
          <w:rStyle w:val="TitleChar"/>
        </w:rPr>
        <w:t xml:space="preserve"> Such </w:t>
      </w:r>
      <w:r w:rsidRPr="00134750">
        <w:rPr>
          <w:rStyle w:val="TitleChar"/>
          <w:highlight w:val="yellow"/>
        </w:rPr>
        <w:t>theories</w:t>
      </w:r>
      <w:r w:rsidRPr="00134750">
        <w:rPr>
          <w:rStyle w:val="TitleChar"/>
        </w:rPr>
        <w:t xml:space="preserve"> may lead to analysis</w:t>
      </w:r>
      <w:r w:rsidRPr="00134750">
        <w:rPr>
          <w:sz w:val="14"/>
        </w:rPr>
        <w:t xml:space="preserve"> or diagnosis </w:t>
      </w:r>
      <w:r w:rsidRPr="00134750">
        <w:rPr>
          <w:rStyle w:val="TitleChar"/>
        </w:rPr>
        <w:t xml:space="preserve">that while true at some level, may </w:t>
      </w:r>
      <w:r w:rsidRPr="00134750">
        <w:rPr>
          <w:sz w:val="14"/>
        </w:rPr>
        <w:t>actually</w:t>
      </w:r>
      <w:r w:rsidRPr="00134750">
        <w:rPr>
          <w:rStyle w:val="TitleChar"/>
        </w:rPr>
        <w:t xml:space="preserve"> </w:t>
      </w:r>
      <w:r w:rsidRPr="00134750">
        <w:rPr>
          <w:rStyle w:val="TitleChar"/>
          <w:highlight w:val="yellow"/>
        </w:rPr>
        <w:t>have</w:t>
      </w:r>
      <w:r w:rsidRPr="00134750">
        <w:rPr>
          <w:rStyle w:val="TitleChar"/>
        </w:rPr>
        <w:t xml:space="preserve"> very </w:t>
      </w:r>
      <w:r w:rsidRPr="00134750">
        <w:rPr>
          <w:rStyle w:val="TitleChar"/>
          <w:highlight w:val="yellow"/>
        </w:rPr>
        <w:t>little to offer in terms of</w:t>
      </w:r>
      <w:r w:rsidRPr="00134750">
        <w:rPr>
          <w:rStyle w:val="TitleChar"/>
        </w:rPr>
        <w:t xml:space="preserve"> more specific </w:t>
      </w:r>
      <w:r w:rsidRPr="00134750">
        <w:rPr>
          <w:rStyle w:val="TitleChar"/>
          <w:highlight w:val="yellow"/>
        </w:rPr>
        <w:t>diagnoses and solutions</w:t>
      </w:r>
      <w:r w:rsidRPr="00134750">
        <w:rPr>
          <w:rStyle w:val="TitleChar"/>
        </w:rPr>
        <w:t xml:space="preserve"> that can be of any help to someone suffering an injustice</w:t>
      </w:r>
      <w:r w:rsidRPr="00134750">
        <w:rPr>
          <w:sz w:val="14"/>
        </w:rPr>
        <w:t xml:space="preserve">. However, for Mignolo coloniality is “the underlying logic of the foundation and unfolding of Western civilization from the Renaissance to today”23 </w:t>
      </w:r>
      <w:r w:rsidRPr="00134750">
        <w:rPr>
          <w:rStyle w:val="TitleChar"/>
        </w:rPr>
        <w:t xml:space="preserve">Coloniality helps explain how race and gender became the basis of classification in the Americas, but it remains an open question how these categories actually operate in particular countries or even in particular unjust events. We can say all we want that the oppressed live in power structures located in global hierarchies and a world-system, but that does not fully capture where they are. However useful and true that account may be about someone’s particular circumstances, it is still </w:t>
      </w:r>
      <w:r w:rsidRPr="00134750">
        <w:rPr>
          <w:rStyle w:val="Emphasis"/>
        </w:rPr>
        <w:t>overabstracted</w:t>
      </w:r>
      <w:r w:rsidRPr="00134750">
        <w:rPr>
          <w:rStyle w:val="TitleChar"/>
        </w:rPr>
        <w:t xml:space="preserve">. Knowing </w:t>
      </w:r>
      <w:r w:rsidRPr="00134750">
        <w:rPr>
          <w:sz w:val="14"/>
        </w:rPr>
        <w:t>how people have been classified according to</w:t>
      </w:r>
      <w:r w:rsidRPr="00134750">
        <w:rPr>
          <w:rStyle w:val="TitleChar"/>
        </w:rPr>
        <w:t xml:space="preserve"> a colonial matrix of power is important, but only insofar as it may help us inquire about the present actual causes of an injustice</w:t>
      </w:r>
      <w:r w:rsidRPr="00134750">
        <w:rPr>
          <w:sz w:val="14"/>
        </w:rPr>
        <w:t xml:space="preserve">. Moreover, </w:t>
      </w:r>
      <w:r w:rsidRPr="00134750">
        <w:rPr>
          <w:rStyle w:val="TitleChar"/>
          <w:highlight w:val="yellow"/>
        </w:rPr>
        <w:t>it is not obvious how the use of a single</w:t>
      </w:r>
      <w:r w:rsidRPr="00134750">
        <w:rPr>
          <w:sz w:val="14"/>
        </w:rPr>
        <w:t xml:space="preserve"> name and the </w:t>
      </w:r>
      <w:r w:rsidRPr="00134750">
        <w:rPr>
          <w:rStyle w:val="TitleChar"/>
          <w:highlight w:val="yellow"/>
        </w:rPr>
        <w:t>prism</w:t>
      </w:r>
      <w:r w:rsidRPr="00134750">
        <w:rPr>
          <w:sz w:val="14"/>
        </w:rPr>
        <w:t xml:space="preserve"> of a single cause </w:t>
      </w:r>
      <w:r w:rsidRPr="00134750">
        <w:rPr>
          <w:rStyle w:val="TitleChar"/>
          <w:highlight w:val="yellow"/>
        </w:rPr>
        <w:t>helps</w:t>
      </w:r>
      <w:r w:rsidRPr="00134750">
        <w:rPr>
          <w:rStyle w:val="TitleChar"/>
        </w:rPr>
        <w:t xml:space="preserve"> in trying to </w:t>
      </w:r>
      <w:r w:rsidRPr="00134750">
        <w:rPr>
          <w:rStyle w:val="TitleChar"/>
          <w:highlight w:val="yellow"/>
        </w:rPr>
        <w:t>ameliorate</w:t>
      </w:r>
      <w:r w:rsidRPr="00134750">
        <w:rPr>
          <w:rStyle w:val="TitleChar"/>
        </w:rPr>
        <w:t xml:space="preserve"> the particular and context-specific </w:t>
      </w:r>
      <w:r w:rsidRPr="00134750">
        <w:rPr>
          <w:rStyle w:val="TitleChar"/>
          <w:highlight w:val="yellow"/>
        </w:rPr>
        <w:t>evils</w:t>
      </w:r>
      <w:r w:rsidRPr="00134750">
        <w:rPr>
          <w:rStyle w:val="TitleChar"/>
        </w:rPr>
        <w:t xml:space="preserve"> from which particular countries and people</w:t>
      </w:r>
      <w:r w:rsidRPr="00134750">
        <w:rPr>
          <w:sz w:val="14"/>
        </w:rPr>
        <w:t xml:space="preserve"> in Latin America </w:t>
      </w:r>
      <w:r w:rsidRPr="00134750">
        <w:rPr>
          <w:rStyle w:val="TitleChar"/>
        </w:rPr>
        <w:t>suffer</w:t>
      </w:r>
      <w:r w:rsidRPr="00134750">
        <w:rPr>
          <w:sz w:val="14"/>
        </w:rPr>
        <w:t xml:space="preserve">. One could reply that my worries are misplaced. Calling decolonization the cure may suggest that coloniality is some sort of single homogeneous cause, but the </w:t>
      </w:r>
      <w:r w:rsidRPr="00134750">
        <w:rPr>
          <w:rStyle w:val="TitleChar"/>
        </w:rPr>
        <w:t>decolonialists have distinguished between different types of coloniality and have included in their diagnosis a plurality of causes such as exploitation of resources, political manipulation, and assimilation of people from other cultures</w:t>
      </w:r>
      <w:r w:rsidRPr="00134750">
        <w:rPr>
          <w:sz w:val="14"/>
        </w:rPr>
        <w:t>. If this is the case then why not address these more particular evils, unless one is really committed to some unitary account in which all of these evils can be reduced to a singular cause?</w:t>
      </w:r>
      <w:r w:rsidRPr="00134750">
        <w:rPr>
          <w:rStyle w:val="TitleChar"/>
        </w:rPr>
        <w:t xml:space="preserve"> </w:t>
      </w:r>
    </w:p>
    <w:p w14:paraId="58E6313D" w14:textId="77777777" w:rsidR="00E52263" w:rsidRPr="00134750" w:rsidRDefault="00E52263" w:rsidP="00E52263">
      <w:pPr>
        <w:pStyle w:val="Heading4"/>
      </w:pPr>
      <w:r w:rsidRPr="00134750">
        <w:t xml:space="preserve">That </w:t>
      </w:r>
      <w:r w:rsidRPr="00134750">
        <w:rPr>
          <w:u w:val="single"/>
        </w:rPr>
        <w:t>reifies</w:t>
      </w:r>
      <w:r w:rsidRPr="00134750">
        <w:t xml:space="preserve"> a </w:t>
      </w:r>
      <w:r w:rsidRPr="00134750">
        <w:rPr>
          <w:u w:val="single"/>
        </w:rPr>
        <w:t>totalizing understanding</w:t>
      </w:r>
      <w:r w:rsidRPr="00134750">
        <w:t xml:space="preserve"> of settlerism that doom </w:t>
      </w:r>
      <w:r w:rsidRPr="00134750">
        <w:rPr>
          <w:u w:val="single"/>
        </w:rPr>
        <w:t>aff solvency</w:t>
      </w:r>
      <w:r w:rsidRPr="00134750">
        <w:t xml:space="preserve"> and </w:t>
      </w:r>
      <w:r w:rsidRPr="00134750">
        <w:rPr>
          <w:u w:val="single"/>
        </w:rPr>
        <w:t>perpetuates the violence of labor exploitation</w:t>
      </w:r>
      <w:r w:rsidRPr="00134750">
        <w:t xml:space="preserve"> </w:t>
      </w:r>
    </w:p>
    <w:p w14:paraId="11FBDD36" w14:textId="77777777" w:rsidR="00E52263" w:rsidRPr="00134750" w:rsidRDefault="00E52263" w:rsidP="00E52263">
      <w:r w:rsidRPr="00134750">
        <w:rPr>
          <w:rStyle w:val="Style13ptBold"/>
        </w:rPr>
        <w:t>Busbridge, 18</w:t>
      </w:r>
      <w:r w:rsidRPr="00134750">
        <w:t>—Research Fellow at the Centre for Dialogue, La Trobe University (Rachel, “Israel-Palestine and the Settler Colonial ‘Turn’: From Interpretation to Decolonization,” Theory, Culture &amp; Society Vol 35, Issue 1, 2018, dml)</w:t>
      </w:r>
    </w:p>
    <w:p w14:paraId="06621140" w14:textId="77777777" w:rsidR="00E52263" w:rsidRPr="00134750" w:rsidRDefault="00E52263" w:rsidP="00E52263">
      <w:pPr>
        <w:rPr>
          <w:sz w:val="10"/>
        </w:rPr>
      </w:pPr>
      <w:r w:rsidRPr="00134750">
        <w:rPr>
          <w:rStyle w:val="StyleUnderline"/>
        </w:rPr>
        <w:t>The prescription for decolonisation</w:t>
      </w:r>
      <w:r w:rsidRPr="00134750">
        <w:rPr>
          <w:sz w:val="10"/>
        </w:rPr>
        <w:t xml:space="preserve">—that is, </w:t>
      </w:r>
      <w:r w:rsidRPr="00134750">
        <w:rPr>
          <w:rStyle w:val="StyleUnderline"/>
        </w:rPr>
        <w:t xml:space="preserve">a normative project committed to the </w:t>
      </w:r>
      <w:r w:rsidRPr="00134750">
        <w:rPr>
          <w:rStyle w:val="Emphasis"/>
        </w:rPr>
        <w:t>liberation of the colonised</w:t>
      </w:r>
      <w:r w:rsidRPr="00134750">
        <w:rPr>
          <w:rStyle w:val="StyleUnderline"/>
        </w:rPr>
        <w:t xml:space="preserve"> and the </w:t>
      </w:r>
      <w:r w:rsidRPr="00134750">
        <w:rPr>
          <w:rStyle w:val="Emphasis"/>
        </w:rPr>
        <w:t>overturning of colonial relationships of power</w:t>
      </w:r>
      <w:r w:rsidRPr="00134750">
        <w:rPr>
          <w:sz w:val="10"/>
        </w:rPr>
        <w:t xml:space="preserve"> (Kohn &amp; McBride, 2011: 3)—</w:t>
      </w:r>
      <w:r w:rsidRPr="00134750">
        <w:rPr>
          <w:rStyle w:val="StyleUnderline"/>
        </w:rPr>
        <w:t>is</w:t>
      </w:r>
      <w:r w:rsidRPr="00134750">
        <w:rPr>
          <w:sz w:val="10"/>
        </w:rPr>
        <w:t xml:space="preserve"> indeed </w:t>
      </w:r>
      <w:r w:rsidRPr="00134750">
        <w:rPr>
          <w:rStyle w:val="StyleUnderline"/>
        </w:rPr>
        <w:t xml:space="preserve">one of the </w:t>
      </w:r>
      <w:r w:rsidRPr="00134750">
        <w:rPr>
          <w:rStyle w:val="Emphasis"/>
        </w:rPr>
        <w:t>most counterhegemonic implications</w:t>
      </w:r>
      <w:r w:rsidRPr="00134750">
        <w:rPr>
          <w:rStyle w:val="StyleUnderline"/>
        </w:rPr>
        <w:t xml:space="preserve"> of the settler colonial paradigm</w:t>
      </w:r>
      <w:r w:rsidRPr="00134750">
        <w:rPr>
          <w:sz w:val="10"/>
        </w:rPr>
        <w:t xml:space="preserve"> as applied to IsraelPalestine, </w:t>
      </w:r>
      <w:r w:rsidRPr="00134750">
        <w:rPr>
          <w:rStyle w:val="StyleUnderline"/>
        </w:rPr>
        <w:t>potentially shifting it from a diagnostic frame to a prognostic one which offers a ‘proposed solution to the problem, or at least a plan of attack’</w:t>
      </w:r>
      <w:r w:rsidRPr="00134750">
        <w:rPr>
          <w:sz w:val="10"/>
        </w:rPr>
        <w:t xml:space="preserve"> (Benford &amp; Snow, 2000: 616). </w:t>
      </w:r>
      <w:r w:rsidRPr="00134750">
        <w:rPr>
          <w:rStyle w:val="StyleUnderline"/>
        </w:rPr>
        <w:t>What</w:t>
      </w:r>
      <w:r w:rsidRPr="00134750">
        <w:rPr>
          <w:sz w:val="10"/>
        </w:rPr>
        <w:t xml:space="preserve">, however, </w:t>
      </w:r>
      <w:r w:rsidRPr="00134750">
        <w:rPr>
          <w:rStyle w:val="StyleUnderline"/>
        </w:rPr>
        <w:t xml:space="preserve">does the settler colonial paradigm offer by way of </w:t>
      </w:r>
      <w:r w:rsidRPr="00134750">
        <w:rPr>
          <w:rStyle w:val="Emphasis"/>
        </w:rPr>
        <w:t>envisioning decolonisation</w:t>
      </w:r>
      <w:r w:rsidRPr="00134750">
        <w:rPr>
          <w:rStyle w:val="StyleUnderline"/>
        </w:rPr>
        <w:t>?</w:t>
      </w:r>
      <w:r w:rsidRPr="00134750">
        <w:rPr>
          <w:sz w:val="10"/>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134750">
        <w:rPr>
          <w:rStyle w:val="StyleUnderline"/>
          <w:highlight w:val="cyan"/>
        </w:rPr>
        <w:t>there is</w:t>
      </w:r>
      <w:r w:rsidRPr="00134750">
        <w:rPr>
          <w:sz w:val="10"/>
        </w:rPr>
        <w:t xml:space="preserve"> nevertheless </w:t>
      </w:r>
      <w:r w:rsidRPr="00134750">
        <w:rPr>
          <w:rStyle w:val="StyleUnderline"/>
          <w:highlight w:val="cyan"/>
        </w:rPr>
        <w:t>a ‘</w:t>
      </w:r>
      <w:r w:rsidRPr="00134750">
        <w:rPr>
          <w:rStyle w:val="Emphasis"/>
          <w:highlight w:val="cyan"/>
        </w:rPr>
        <w:t>narrative deficit</w:t>
      </w:r>
      <w:r w:rsidRPr="00134750">
        <w:rPr>
          <w:rStyle w:val="StyleUnderline"/>
          <w:highlight w:val="cyan"/>
        </w:rPr>
        <w:t xml:space="preserve">’ when </w:t>
      </w:r>
      <w:r w:rsidRPr="00134750">
        <w:rPr>
          <w:rStyle w:val="StyleUnderline"/>
        </w:rPr>
        <w:t xml:space="preserve">it comes to </w:t>
      </w:r>
      <w:r w:rsidRPr="00134750">
        <w:rPr>
          <w:rStyle w:val="Emphasis"/>
          <w:highlight w:val="cyan"/>
        </w:rPr>
        <w:t>imagining</w:t>
      </w:r>
      <w:r w:rsidRPr="00134750">
        <w:rPr>
          <w:rStyle w:val="Emphasis"/>
        </w:rPr>
        <w:t xml:space="preserve"> settler </w:t>
      </w:r>
      <w:r w:rsidRPr="00134750">
        <w:rPr>
          <w:rStyle w:val="Emphasis"/>
          <w:highlight w:val="cyan"/>
        </w:rPr>
        <w:t>decolonisation</w:t>
      </w:r>
      <w:r w:rsidRPr="00134750">
        <w:rPr>
          <w:sz w:val="10"/>
        </w:rPr>
        <w:t xml:space="preserve">. While Veracini (2007) relates this deficit to a matter of conceptualisation, it is apparent that </w:t>
      </w:r>
      <w:r w:rsidRPr="00134750">
        <w:rPr>
          <w:rStyle w:val="StyleUnderline"/>
          <w:highlight w:val="cyan"/>
        </w:rPr>
        <w:t xml:space="preserve">the </w:t>
      </w:r>
      <w:r w:rsidRPr="00134750">
        <w:rPr>
          <w:rStyle w:val="Emphasis"/>
          <w:highlight w:val="cyan"/>
        </w:rPr>
        <w:t xml:space="preserve">structural </w:t>
      </w:r>
      <w:r w:rsidRPr="00134750">
        <w:rPr>
          <w:rStyle w:val="Emphasis"/>
        </w:rPr>
        <w:t>perspective</w:t>
      </w:r>
      <w:r w:rsidRPr="00134750">
        <w:rPr>
          <w:rStyle w:val="StyleUnderline"/>
        </w:rPr>
        <w:t xml:space="preserve"> of the </w:t>
      </w:r>
      <w:r w:rsidRPr="00134750">
        <w:rPr>
          <w:rStyle w:val="StyleUnderline"/>
          <w:highlight w:val="cyan"/>
        </w:rPr>
        <w:t>paradigm</w:t>
      </w:r>
      <w:r w:rsidRPr="00134750">
        <w:rPr>
          <w:sz w:val="10"/>
        </w:rPr>
        <w:t xml:space="preserve"> in many ways </w:t>
      </w:r>
      <w:r w:rsidRPr="00134750">
        <w:rPr>
          <w:rStyle w:val="Emphasis"/>
          <w:highlight w:val="cyan"/>
        </w:rPr>
        <w:t>closes down</w:t>
      </w:r>
      <w:r w:rsidRPr="00134750">
        <w:rPr>
          <w:rStyle w:val="Emphasis"/>
        </w:rPr>
        <w:t xml:space="preserve"> possibilities</w:t>
      </w:r>
      <w:r w:rsidRPr="00134750">
        <w:rPr>
          <w:rStyle w:val="StyleUnderline"/>
        </w:rPr>
        <w:t xml:space="preserve"> of </w:t>
      </w:r>
      <w:r w:rsidRPr="00134750">
        <w:rPr>
          <w:rStyle w:val="Emphasis"/>
        </w:rPr>
        <w:t xml:space="preserve">imagining </w:t>
      </w:r>
      <w:r w:rsidRPr="00134750">
        <w:rPr>
          <w:rStyle w:val="Emphasis"/>
          <w:highlight w:val="cyan"/>
        </w:rPr>
        <w:t xml:space="preserve">the </w:t>
      </w:r>
      <w:r w:rsidRPr="00134750">
        <w:rPr>
          <w:rStyle w:val="Emphasis"/>
          <w:highlight w:val="cyan"/>
        </w:rPr>
        <w:lastRenderedPageBreak/>
        <w:t>type of social</w:t>
      </w:r>
      <w:r w:rsidRPr="00134750">
        <w:rPr>
          <w:rStyle w:val="StyleUnderline"/>
          <w:highlight w:val="cyan"/>
        </w:rPr>
        <w:t xml:space="preserve"> and </w:t>
      </w:r>
      <w:r w:rsidRPr="00134750">
        <w:rPr>
          <w:rStyle w:val="Emphasis"/>
          <w:highlight w:val="cyan"/>
        </w:rPr>
        <w:t>political transformation</w:t>
      </w:r>
      <w:r w:rsidRPr="00134750">
        <w:rPr>
          <w:rStyle w:val="StyleUnderline"/>
          <w:highlight w:val="cyan"/>
        </w:rPr>
        <w:t xml:space="preserve"> to which</w:t>
      </w:r>
      <w:r w:rsidRPr="00134750">
        <w:rPr>
          <w:rStyle w:val="StyleUnderline"/>
        </w:rPr>
        <w:t xml:space="preserve"> the </w:t>
      </w:r>
      <w:r w:rsidRPr="00134750">
        <w:rPr>
          <w:rStyle w:val="Emphasis"/>
        </w:rPr>
        <w:t xml:space="preserve">notion of </w:t>
      </w:r>
      <w:r w:rsidRPr="00134750">
        <w:rPr>
          <w:rStyle w:val="Emphasis"/>
          <w:highlight w:val="cyan"/>
        </w:rPr>
        <w:t>decolonisation aspires</w:t>
      </w:r>
      <w:r w:rsidRPr="00134750">
        <w:rPr>
          <w:sz w:val="10"/>
        </w:rPr>
        <w:t xml:space="preserve">. In this regard, </w:t>
      </w:r>
      <w:r w:rsidRPr="00134750">
        <w:rPr>
          <w:rStyle w:val="StyleUnderline"/>
        </w:rPr>
        <w:t xml:space="preserve">there is a </w:t>
      </w:r>
      <w:r w:rsidRPr="00134750">
        <w:rPr>
          <w:rStyle w:val="Emphasis"/>
        </w:rPr>
        <w:t>worrying tendency</w:t>
      </w:r>
      <w:r w:rsidRPr="00134750">
        <w:rPr>
          <w:sz w:val="10"/>
        </w:rPr>
        <w:t xml:space="preserve"> (</w:t>
      </w:r>
      <w:r w:rsidRPr="00134750">
        <w:rPr>
          <w:rStyle w:val="StyleUnderline"/>
        </w:rPr>
        <w:t xml:space="preserve">if not </w:t>
      </w:r>
      <w:r w:rsidRPr="00134750">
        <w:rPr>
          <w:rStyle w:val="Emphasis"/>
        </w:rPr>
        <w:t>tautological discrepancy</w:t>
      </w:r>
      <w:r w:rsidRPr="00134750">
        <w:rPr>
          <w:sz w:val="10"/>
        </w:rPr>
        <w:t xml:space="preserve">) </w:t>
      </w:r>
      <w:r w:rsidRPr="00134750">
        <w:rPr>
          <w:rStyle w:val="StyleUnderline"/>
        </w:rPr>
        <w:t xml:space="preserve">in settler colonial studies, where the </w:t>
      </w:r>
      <w:r w:rsidRPr="00134750">
        <w:rPr>
          <w:rStyle w:val="Emphasis"/>
        </w:rPr>
        <w:t>only solution to settler colonialism is decolonisation</w:t>
      </w:r>
      <w:r w:rsidRPr="00134750">
        <w:rPr>
          <w:rStyle w:val="StyleUnderline"/>
        </w:rPr>
        <w:t xml:space="preserve">—which a faithful adherence to the paradigm </w:t>
      </w:r>
      <w:r w:rsidRPr="00134750">
        <w:rPr>
          <w:rStyle w:val="Emphasis"/>
        </w:rPr>
        <w:t>renders largely unachievable</w:t>
      </w:r>
      <w:r w:rsidRPr="00134750">
        <w:rPr>
          <w:rStyle w:val="StyleUnderline"/>
        </w:rPr>
        <w:t xml:space="preserve">, if not </w:t>
      </w:r>
      <w:r w:rsidRPr="00134750">
        <w:rPr>
          <w:rStyle w:val="Emphasis"/>
        </w:rPr>
        <w:t>impossible</w:t>
      </w:r>
      <w:r w:rsidRPr="00134750">
        <w:rPr>
          <w:sz w:val="10"/>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134750">
        <w:rPr>
          <w:rStyle w:val="StyleUnderline"/>
        </w:rPr>
        <w:t>structuralism</w:t>
      </w:r>
      <w:r w:rsidRPr="00134750">
        <w:rPr>
          <w:sz w:val="10"/>
        </w:rPr>
        <w:t xml:space="preserve"> of this account </w:t>
      </w:r>
      <w:r w:rsidRPr="00134750">
        <w:rPr>
          <w:rStyle w:val="StyleUnderline"/>
        </w:rPr>
        <w:t xml:space="preserve">has </w:t>
      </w:r>
      <w:r w:rsidRPr="00134750">
        <w:rPr>
          <w:rStyle w:val="Emphasis"/>
        </w:rPr>
        <w:t>immense power</w:t>
      </w:r>
      <w:r w:rsidRPr="00134750">
        <w:rPr>
          <w:rStyle w:val="StyleUnderline"/>
        </w:rPr>
        <w:t xml:space="preserve"> as a means of mapping forms of injustice and indignity as well as strategies of resistance and refusal</w:t>
      </w:r>
      <w:r w:rsidRPr="00134750">
        <w:rPr>
          <w:sz w:val="10"/>
        </w:rPr>
        <w:t xml:space="preserve">, and Wolfe is careful to show how transmutations of the logic of elimination are complex, variable, discontinuous and uneven. </w:t>
      </w:r>
      <w:r w:rsidRPr="00134750">
        <w:rPr>
          <w:rStyle w:val="StyleUnderline"/>
        </w:rPr>
        <w:t xml:space="preserve">Yet, </w:t>
      </w:r>
      <w:r w:rsidRPr="00134750">
        <w:rPr>
          <w:rStyle w:val="StyleUnderline"/>
          <w:highlight w:val="cyan"/>
        </w:rPr>
        <w:t xml:space="preserve">in seeking to </w:t>
      </w:r>
      <w:r w:rsidRPr="00134750">
        <w:rPr>
          <w:rStyle w:val="Emphasis"/>
          <w:highlight w:val="cyan"/>
        </w:rPr>
        <w:t>elucidate the logic of elimination</w:t>
      </w:r>
      <w:r w:rsidRPr="00134750">
        <w:rPr>
          <w:rStyle w:val="StyleUnderline"/>
          <w:highlight w:val="cyan"/>
        </w:rPr>
        <w:t xml:space="preserve"> as the </w:t>
      </w:r>
      <w:r w:rsidRPr="00134750">
        <w:rPr>
          <w:rStyle w:val="Emphasis"/>
          <w:highlight w:val="cyan"/>
        </w:rPr>
        <w:t>overarching</w:t>
      </w:r>
      <w:r w:rsidRPr="00134750">
        <w:rPr>
          <w:rStyle w:val="Emphasis"/>
        </w:rPr>
        <w:t xml:space="preserve"> historical </w:t>
      </w:r>
      <w:r w:rsidRPr="00134750">
        <w:rPr>
          <w:rStyle w:val="Emphasis"/>
          <w:highlight w:val="cyan"/>
        </w:rPr>
        <w:t>force</w:t>
      </w:r>
      <w:r w:rsidRPr="00134750">
        <w:rPr>
          <w:rStyle w:val="StyleUnderline"/>
          <w:highlight w:val="cyan"/>
        </w:rPr>
        <w:t xml:space="preserve"> guiding settler-native relations there is an </w:t>
      </w:r>
      <w:r w:rsidRPr="00134750">
        <w:rPr>
          <w:rStyle w:val="Emphasis"/>
          <w:highlight w:val="cyan"/>
        </w:rPr>
        <w:t>operational weakness</w:t>
      </w:r>
      <w:r w:rsidRPr="00134750">
        <w:rPr>
          <w:rStyle w:val="StyleUnderline"/>
        </w:rPr>
        <w:t xml:space="preserve"> in the theory, </w:t>
      </w:r>
      <w:r w:rsidRPr="00134750">
        <w:rPr>
          <w:rStyle w:val="StyleUnderline"/>
          <w:highlight w:val="cyan"/>
        </w:rPr>
        <w:t xml:space="preserve">whereby such a logic is </w:t>
      </w:r>
      <w:r w:rsidRPr="00134750">
        <w:rPr>
          <w:rStyle w:val="Emphasis"/>
          <w:highlight w:val="cyan"/>
        </w:rPr>
        <w:t>simply there</w:t>
      </w:r>
      <w:r w:rsidRPr="00134750">
        <w:rPr>
          <w:rStyle w:val="StyleUnderline"/>
          <w:highlight w:val="cyan"/>
        </w:rPr>
        <w:t xml:space="preserve">, </w:t>
      </w:r>
      <w:r w:rsidRPr="00134750">
        <w:rPr>
          <w:rStyle w:val="Emphasis"/>
          <w:highlight w:val="cyan"/>
        </w:rPr>
        <w:t>omnipresent</w:t>
      </w:r>
      <w:r w:rsidRPr="00134750">
        <w:rPr>
          <w:rStyle w:val="StyleUnderline"/>
        </w:rPr>
        <w:t xml:space="preserve"> and </w:t>
      </w:r>
      <w:r w:rsidRPr="00134750">
        <w:rPr>
          <w:rStyle w:val="Emphasis"/>
        </w:rPr>
        <w:t>manifest</w:t>
      </w:r>
      <w:r w:rsidRPr="00134750">
        <w:rPr>
          <w:rStyle w:val="StyleUnderline"/>
        </w:rPr>
        <w:t xml:space="preserve"> </w:t>
      </w:r>
      <w:r w:rsidRPr="00134750">
        <w:rPr>
          <w:rStyle w:val="StyleUnderline"/>
          <w:highlight w:val="cyan"/>
        </w:rPr>
        <w:t>even when</w:t>
      </w:r>
      <w:r w:rsidRPr="00134750">
        <w:rPr>
          <w:rStyle w:val="StyleUnderline"/>
        </w:rPr>
        <w:t xml:space="preserve"> (and perhaps especially when) </w:t>
      </w:r>
      <w:r w:rsidRPr="00134750">
        <w:rPr>
          <w:rStyle w:val="StyleUnderline"/>
          <w:highlight w:val="cyan"/>
        </w:rPr>
        <w:t xml:space="preserve">it </w:t>
      </w:r>
      <w:r w:rsidRPr="00134750">
        <w:rPr>
          <w:rStyle w:val="Emphasis"/>
          <w:highlight w:val="cyan"/>
        </w:rPr>
        <w:t>appears not to be</w:t>
      </w:r>
      <w:r w:rsidRPr="00134750">
        <w:rPr>
          <w:rStyle w:val="StyleUnderline"/>
        </w:rPr>
        <w:t xml:space="preserve">; the settler colonial studies scholar need only </w:t>
      </w:r>
      <w:r w:rsidRPr="00134750">
        <w:rPr>
          <w:rStyle w:val="Emphasis"/>
        </w:rPr>
        <w:t>read it into a situation</w:t>
      </w:r>
      <w:r w:rsidRPr="00134750">
        <w:rPr>
          <w:rStyle w:val="StyleUnderline"/>
        </w:rPr>
        <w:t xml:space="preserve"> or </w:t>
      </w:r>
      <w:r w:rsidRPr="00134750">
        <w:rPr>
          <w:rStyle w:val="Emphasis"/>
        </w:rPr>
        <w:t>context</w:t>
      </w:r>
      <w:r w:rsidRPr="00134750">
        <w:rPr>
          <w:rStyle w:val="StyleUnderline"/>
        </w:rPr>
        <w:t>. It</w:t>
      </w:r>
      <w:r w:rsidRPr="00134750">
        <w:rPr>
          <w:sz w:val="10"/>
        </w:rPr>
        <w:t xml:space="preserve"> thus </w:t>
      </w:r>
      <w:r w:rsidRPr="00134750">
        <w:rPr>
          <w:rStyle w:val="Emphasis"/>
        </w:rPr>
        <w:t>hurtles from the past</w:t>
      </w:r>
      <w:r w:rsidRPr="00134750">
        <w:rPr>
          <w:rStyle w:val="StyleUnderline"/>
        </w:rPr>
        <w:t xml:space="preserve"> to the </w:t>
      </w:r>
      <w:r w:rsidRPr="00134750">
        <w:rPr>
          <w:rStyle w:val="Emphasis"/>
        </w:rPr>
        <w:t>present</w:t>
      </w:r>
      <w:r w:rsidRPr="00134750">
        <w:rPr>
          <w:rStyle w:val="StyleUnderline"/>
        </w:rPr>
        <w:t xml:space="preserve"> into the </w:t>
      </w:r>
      <w:r w:rsidRPr="00134750">
        <w:rPr>
          <w:rStyle w:val="Emphasis"/>
        </w:rPr>
        <w:t>future</w:t>
      </w:r>
      <w:r w:rsidRPr="00134750">
        <w:rPr>
          <w:rStyle w:val="StyleUnderline"/>
        </w:rPr>
        <w:t xml:space="preserve">, never to be fully extinguished until the native is, or until history itself ends. </w:t>
      </w:r>
      <w:r w:rsidRPr="00134750">
        <w:rPr>
          <w:rStyle w:val="StyleUnderline"/>
          <w:highlight w:val="cyan"/>
        </w:rPr>
        <w:t>There is</w:t>
      </w:r>
      <w:r w:rsidRPr="00134750">
        <w:rPr>
          <w:rStyle w:val="StyleUnderline"/>
        </w:rPr>
        <w:t xml:space="preserve"> thus </w:t>
      </w:r>
      <w:r w:rsidRPr="00134750">
        <w:rPr>
          <w:rStyle w:val="StyleUnderline"/>
          <w:highlight w:val="cyan"/>
        </w:rPr>
        <w:t xml:space="preserve">a </w:t>
      </w:r>
      <w:r w:rsidRPr="00134750">
        <w:rPr>
          <w:rStyle w:val="Emphasis"/>
          <w:highlight w:val="cyan"/>
        </w:rPr>
        <w:t>powerful ontological</w:t>
      </w:r>
      <w:r w:rsidRPr="00134750">
        <w:rPr>
          <w:sz w:val="10"/>
        </w:rPr>
        <w:t xml:space="preserve"> (if not metaphysical) </w:t>
      </w:r>
      <w:r w:rsidRPr="00134750">
        <w:rPr>
          <w:rStyle w:val="Emphasis"/>
          <w:highlight w:val="cyan"/>
        </w:rPr>
        <w:t>dimension</w:t>
      </w:r>
      <w:r w:rsidRPr="00134750">
        <w:rPr>
          <w:sz w:val="10"/>
        </w:rPr>
        <w:t xml:space="preserve"> to Wolfe’s account, </w:t>
      </w:r>
      <w:r w:rsidRPr="00134750">
        <w:rPr>
          <w:rStyle w:val="StyleUnderline"/>
          <w:highlight w:val="cyan"/>
        </w:rPr>
        <w:t>where there is</w:t>
      </w:r>
      <w:r w:rsidRPr="00134750">
        <w:rPr>
          <w:rStyle w:val="StyleUnderline"/>
        </w:rPr>
        <w:t xml:space="preserve"> such thing as </w:t>
      </w:r>
      <w:r w:rsidRPr="00134750">
        <w:rPr>
          <w:rStyle w:val="StyleUnderline"/>
          <w:highlight w:val="cyan"/>
        </w:rPr>
        <w:t>a ‘</w:t>
      </w:r>
      <w:r w:rsidRPr="00134750">
        <w:rPr>
          <w:rStyle w:val="Emphasis"/>
          <w:highlight w:val="cyan"/>
        </w:rPr>
        <w:t>settler will</w:t>
      </w:r>
      <w:r w:rsidRPr="00134750">
        <w:rPr>
          <w:rStyle w:val="StyleUnderline"/>
          <w:highlight w:val="cyan"/>
        </w:rPr>
        <w:t xml:space="preserve">’ that </w:t>
      </w:r>
      <w:r w:rsidRPr="00134750">
        <w:rPr>
          <w:rStyle w:val="Emphasis"/>
          <w:highlight w:val="cyan"/>
        </w:rPr>
        <w:t>inherently desires the elimination of the native</w:t>
      </w:r>
      <w:r w:rsidRPr="00134750">
        <w:rPr>
          <w:rStyle w:val="StyleUnderline"/>
        </w:rPr>
        <w:t xml:space="preserve"> and the distinction between the settler and native </w:t>
      </w:r>
      <w:r w:rsidRPr="00134750">
        <w:rPr>
          <w:rStyle w:val="Emphasis"/>
        </w:rPr>
        <w:t>can only ever be categorical</w:t>
      </w:r>
      <w:r w:rsidRPr="00134750">
        <w:rPr>
          <w:rStyle w:val="StyleUnderline"/>
        </w:rPr>
        <w:t>, founded as it is on the ‘primal binarism of the frontier’</w:t>
      </w:r>
      <w:r w:rsidRPr="00134750">
        <w:rPr>
          <w:sz w:val="10"/>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134750">
        <w:rPr>
          <w:rStyle w:val="StyleUnderline"/>
        </w:rPr>
        <w:t>settler</w:t>
      </w:r>
      <w:r w:rsidRPr="00134750">
        <w:rPr>
          <w:sz w:val="10"/>
        </w:rPr>
        <w:t xml:space="preserve">, who </w:t>
      </w:r>
      <w:r w:rsidRPr="00134750">
        <w:rPr>
          <w:rStyle w:val="StyleUnderline"/>
        </w:rPr>
        <w:t xml:space="preserve">seeks to </w:t>
      </w:r>
      <w:r w:rsidRPr="00134750">
        <w:rPr>
          <w:rStyle w:val="Emphasis"/>
        </w:rPr>
        <w:t>destroy</w:t>
      </w:r>
      <w:r w:rsidRPr="00134750">
        <w:rPr>
          <w:rStyle w:val="StyleUnderline"/>
        </w:rPr>
        <w:t xml:space="preserve"> and </w:t>
      </w:r>
      <w:r w:rsidRPr="00134750">
        <w:rPr>
          <w:rStyle w:val="Emphasis"/>
        </w:rPr>
        <w:t>replace the native</w:t>
      </w:r>
      <w:r w:rsidRPr="00134750">
        <w:rPr>
          <w:rStyle w:val="StyleUnderline"/>
        </w:rPr>
        <w:t xml:space="preserve">, and </w:t>
      </w:r>
      <w:r w:rsidRPr="00134750">
        <w:rPr>
          <w:rStyle w:val="StyleUnderline"/>
          <w:highlight w:val="cyan"/>
        </w:rPr>
        <w:t>native</w:t>
      </w:r>
      <w:r w:rsidRPr="00134750">
        <w:rPr>
          <w:sz w:val="10"/>
        </w:rPr>
        <w:t xml:space="preserve">, who </w:t>
      </w:r>
      <w:r w:rsidRPr="00134750">
        <w:rPr>
          <w:rStyle w:val="Emphasis"/>
          <w:highlight w:val="cyan"/>
        </w:rPr>
        <w:t>can only ever push back</w:t>
      </w:r>
      <w:r w:rsidRPr="00134750">
        <w:rPr>
          <w:sz w:val="10"/>
        </w:rPr>
        <w:t xml:space="preserve">. Indeed, </w:t>
      </w:r>
      <w:r w:rsidRPr="00134750">
        <w:rPr>
          <w:rStyle w:val="StyleUnderline"/>
        </w:rPr>
        <w:t>if the settler colonial paradigm views history in</w:t>
      </w:r>
      <w:r w:rsidRPr="00134750">
        <w:rPr>
          <w:sz w:val="10"/>
        </w:rPr>
        <w:t xml:space="preserve"> similar </w:t>
      </w:r>
      <w:r w:rsidRPr="00134750">
        <w:rPr>
          <w:rStyle w:val="StyleUnderline"/>
        </w:rPr>
        <w:t>teleological terms</w:t>
      </w:r>
      <w:r w:rsidRPr="00134750">
        <w:rPr>
          <w:sz w:val="10"/>
        </w:rPr>
        <w:t xml:space="preserve"> to the Marxist framework, </w:t>
      </w:r>
      <w:r w:rsidRPr="00134750">
        <w:rPr>
          <w:rStyle w:val="StyleUnderline"/>
          <w:highlight w:val="cyan"/>
        </w:rPr>
        <w:t xml:space="preserve">it </w:t>
      </w:r>
      <w:r w:rsidRPr="00134750">
        <w:rPr>
          <w:rStyle w:val="Emphasis"/>
          <w:highlight w:val="cyan"/>
        </w:rPr>
        <w:t>does not offer</w:t>
      </w:r>
      <w:r w:rsidRPr="00134750">
        <w:rPr>
          <w:rStyle w:val="StyleUnderline"/>
          <w:highlight w:val="cyan"/>
        </w:rPr>
        <w:t xml:space="preserve"> the</w:t>
      </w:r>
      <w:r w:rsidRPr="00134750">
        <w:rPr>
          <w:rStyle w:val="StyleUnderline"/>
        </w:rPr>
        <w:t xml:space="preserve"> same </w:t>
      </w:r>
      <w:r w:rsidRPr="00134750">
        <w:rPr>
          <w:rStyle w:val="StyleUnderline"/>
          <w:highlight w:val="cyan"/>
        </w:rPr>
        <w:t>hopeful vision of a liberated future</w:t>
      </w:r>
      <w:r w:rsidRPr="00134750">
        <w:rPr>
          <w:sz w:val="10"/>
        </w:rPr>
        <w:t xml:space="preserve">. After all, </w:t>
      </w:r>
      <w:r w:rsidRPr="00134750">
        <w:rPr>
          <w:rStyle w:val="StyleUnderline"/>
          <w:highlight w:val="cyan"/>
        </w:rPr>
        <w:t xml:space="preserve">settler colonialism has </w:t>
      </w:r>
      <w:r w:rsidRPr="00134750">
        <w:rPr>
          <w:rStyle w:val="Emphasis"/>
          <w:highlight w:val="cyan"/>
        </w:rPr>
        <w:t>only one story</w:t>
      </w:r>
      <w:r w:rsidRPr="00134750">
        <w:rPr>
          <w:rStyle w:val="Emphasis"/>
        </w:rPr>
        <w:t xml:space="preserve"> to tell</w:t>
      </w:r>
      <w:r w:rsidRPr="00134750">
        <w:rPr>
          <w:rStyle w:val="StyleUnderline"/>
        </w:rPr>
        <w:t>—‘</w:t>
      </w:r>
      <w:r w:rsidRPr="00134750">
        <w:rPr>
          <w:rStyle w:val="StyleUnderline"/>
          <w:highlight w:val="cyan"/>
        </w:rPr>
        <w:t xml:space="preserve">either </w:t>
      </w:r>
      <w:r w:rsidRPr="00134750">
        <w:rPr>
          <w:rStyle w:val="Emphasis"/>
          <w:highlight w:val="cyan"/>
        </w:rPr>
        <w:t>total victory</w:t>
      </w:r>
      <w:r w:rsidRPr="00134750">
        <w:rPr>
          <w:rStyle w:val="StyleUnderline"/>
          <w:highlight w:val="cyan"/>
        </w:rPr>
        <w:t xml:space="preserve"> or </w:t>
      </w:r>
      <w:r w:rsidRPr="00134750">
        <w:rPr>
          <w:rStyle w:val="Emphasis"/>
          <w:highlight w:val="cyan"/>
        </w:rPr>
        <w:t>total failure</w:t>
      </w:r>
      <w:r w:rsidRPr="00134750">
        <w:rPr>
          <w:rStyle w:val="StyleUnderline"/>
          <w:highlight w:val="cyan"/>
        </w:rPr>
        <w:t>’</w:t>
      </w:r>
      <w:r w:rsidRPr="00134750">
        <w:rPr>
          <w:sz w:val="10"/>
        </w:rPr>
        <w:t xml:space="preserve"> (Veracini,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134750">
        <w:rPr>
          <w:rStyle w:val="StyleUnderline"/>
        </w:rPr>
        <w:t xml:space="preserve">the </w:t>
      </w:r>
      <w:r w:rsidRPr="00134750">
        <w:rPr>
          <w:rStyle w:val="Emphasis"/>
        </w:rPr>
        <w:t>categorical distinction</w:t>
      </w:r>
      <w:r w:rsidRPr="00134750">
        <w:rPr>
          <w:rStyle w:val="StyleUnderline"/>
        </w:rPr>
        <w:t xml:space="preserve"> between settler and native </w:t>
      </w:r>
      <w:r w:rsidRPr="00134750">
        <w:rPr>
          <w:rStyle w:val="Emphasis"/>
        </w:rPr>
        <w:t>obstructs</w:t>
      </w:r>
      <w:r w:rsidRPr="00134750">
        <w:rPr>
          <w:rStyle w:val="StyleUnderline"/>
        </w:rPr>
        <w:t xml:space="preserve"> the ‘possibility of a genuinely decolonised relationship’</w:t>
      </w:r>
      <w:r w:rsidRPr="00134750">
        <w:rPr>
          <w:sz w:val="10"/>
        </w:rPr>
        <w:t xml:space="preserve"> (by virtue of its lopsidedness) </w:t>
      </w:r>
      <w:r w:rsidRPr="00134750">
        <w:rPr>
          <w:rStyle w:val="StyleUnderline"/>
        </w:rPr>
        <w:t xml:space="preserve">yet is a </w:t>
      </w:r>
      <w:r w:rsidRPr="00134750">
        <w:rPr>
          <w:rStyle w:val="Emphasis"/>
        </w:rPr>
        <w:t>necessary political strategy</w:t>
      </w:r>
      <w:r w:rsidRPr="00134750">
        <w:rPr>
          <w:rStyle w:val="StyleUnderline"/>
        </w:rPr>
        <w:t xml:space="preserve"> to </w:t>
      </w:r>
      <w:r w:rsidRPr="00134750">
        <w:rPr>
          <w:rStyle w:val="Emphasis"/>
        </w:rPr>
        <w:t>guard against the absorption</w:t>
      </w:r>
      <w:r w:rsidRPr="00134750">
        <w:rPr>
          <w:rStyle w:val="StyleUnderline"/>
        </w:rPr>
        <w:t xml:space="preserve"> of Indigenous people into the settler fold, which would </w:t>
      </w:r>
      <w:r w:rsidRPr="00134750">
        <w:rPr>
          <w:rStyle w:val="Emphasis"/>
        </w:rPr>
        <w:t>represent settler colonialism’s final victory</w:t>
      </w:r>
      <w:r w:rsidRPr="00134750">
        <w:rPr>
          <w:sz w:val="10"/>
        </w:rPr>
        <w:t xml:space="preserve">. </w:t>
      </w:r>
      <w:r w:rsidRPr="00134750">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134750">
        <w:rPr>
          <w:rStyle w:val="Emphasis"/>
        </w:rPr>
        <w:t>must aim to keep the settler-indigenous relationship going</w:t>
      </w:r>
      <w:r w:rsidRPr="00134750">
        <w:rPr>
          <w:rStyle w:val="StyleUnderline"/>
        </w:rPr>
        <w:t>’</w:t>
      </w:r>
      <w:r w:rsidRPr="00134750">
        <w:rPr>
          <w:sz w:val="10"/>
        </w:rPr>
        <w:t xml:space="preserve"> (2011: 7). In other words, </w:t>
      </w:r>
      <w:r w:rsidRPr="00134750">
        <w:rPr>
          <w:rStyle w:val="StyleUnderline"/>
        </w:rPr>
        <w:t xml:space="preserve">the categorical distinction produced by the frontier </w:t>
      </w:r>
      <w:r w:rsidRPr="00134750">
        <w:rPr>
          <w:rStyle w:val="Emphasis"/>
        </w:rPr>
        <w:t>must be maintained in order to struggle against its effects</w:t>
      </w:r>
      <w:r w:rsidRPr="00134750">
        <w:rPr>
          <w:sz w:val="10"/>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w:t>
      </w:r>
      <w:r w:rsidRPr="00134750">
        <w:rPr>
          <w:sz w:val="10"/>
        </w:rPr>
        <w:lastRenderedPageBreak/>
        <w:t xml:space="preserve">colonial situation, which is simultaneously colonial and postcolonial, colonising and decolonising (Curthoys, 1999: 288). </w:t>
      </w:r>
      <w:r w:rsidRPr="00134750">
        <w:rPr>
          <w:rStyle w:val="StyleUnderline"/>
        </w:rPr>
        <w:t>Given the generally dreadful</w:t>
      </w:r>
      <w:r w:rsidRPr="00134750">
        <w:rPr>
          <w:sz w:val="10"/>
        </w:rPr>
        <w:t xml:space="preserve"> Fourth World </w:t>
      </w:r>
      <w:r w:rsidRPr="00134750">
        <w:rPr>
          <w:rStyle w:val="StyleUnderline"/>
        </w:rPr>
        <w:t>circumstances facing many Indigenous peoples</w:t>
      </w:r>
      <w:r w:rsidRPr="00134750">
        <w:rPr>
          <w:sz w:val="10"/>
        </w:rPr>
        <w:t xml:space="preserve"> in settler societies, </w:t>
      </w:r>
      <w:r w:rsidRPr="00134750">
        <w:rPr>
          <w:rStyle w:val="StyleUnderline"/>
        </w:rPr>
        <w:t xml:space="preserve">it </w:t>
      </w:r>
      <w:r w:rsidRPr="00134750">
        <w:rPr>
          <w:rStyle w:val="Emphasis"/>
        </w:rPr>
        <w:t>could be argued</w:t>
      </w:r>
      <w:r w:rsidRPr="00134750">
        <w:rPr>
          <w:rStyle w:val="StyleUnderline"/>
        </w:rPr>
        <w:t xml:space="preserve"> that there is good reason for</w:t>
      </w:r>
      <w:r w:rsidRPr="00134750">
        <w:rPr>
          <w:sz w:val="10"/>
        </w:rPr>
        <w:t xml:space="preserve"> such </w:t>
      </w:r>
      <w:r w:rsidRPr="00134750">
        <w:rPr>
          <w:rStyle w:val="Emphasis"/>
        </w:rPr>
        <w:t>pessimism</w:t>
      </w:r>
      <w:r w:rsidRPr="00134750">
        <w:rPr>
          <w:sz w:val="10"/>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134750">
        <w:rPr>
          <w:rStyle w:val="Emphasis"/>
        </w:rPr>
        <w:t>Nonetheless</w:t>
      </w:r>
      <w:r w:rsidRPr="00134750">
        <w:rPr>
          <w:rStyle w:val="StyleUnderline"/>
        </w:rPr>
        <w:t xml:space="preserve">, the </w:t>
      </w:r>
      <w:r w:rsidRPr="00134750">
        <w:rPr>
          <w:rStyle w:val="Emphasis"/>
          <w:highlight w:val="cyan"/>
        </w:rPr>
        <w:t>fatalism</w:t>
      </w:r>
      <w:r w:rsidRPr="00134750">
        <w:rPr>
          <w:rStyle w:val="StyleUnderline"/>
        </w:rPr>
        <w:t xml:space="preserve"> of the settler colonial paradigm</w:t>
      </w:r>
      <w:r w:rsidRPr="00134750">
        <w:rPr>
          <w:sz w:val="10"/>
        </w:rPr>
        <w:t>—whereby decolonisation is by and large put beyond the realms of possibility—</w:t>
      </w:r>
      <w:r w:rsidRPr="00134750">
        <w:rPr>
          <w:rStyle w:val="StyleUnderline"/>
          <w:highlight w:val="cyan"/>
        </w:rPr>
        <w:t>has</w:t>
      </w:r>
      <w:r w:rsidRPr="00134750">
        <w:rPr>
          <w:sz w:val="10"/>
        </w:rPr>
        <w:t xml:space="preserve"> seen it </w:t>
      </w:r>
      <w:r w:rsidRPr="00134750">
        <w:rPr>
          <w:rStyle w:val="StyleUnderline"/>
          <w:highlight w:val="cyan"/>
        </w:rPr>
        <w:t>come under</w:t>
      </w:r>
      <w:r w:rsidRPr="00134750">
        <w:rPr>
          <w:rStyle w:val="StyleUnderline"/>
        </w:rPr>
        <w:t xml:space="preserve"> </w:t>
      </w:r>
      <w:r w:rsidRPr="00134750">
        <w:rPr>
          <w:rStyle w:val="Emphasis"/>
        </w:rPr>
        <w:t xml:space="preserve">considerable </w:t>
      </w:r>
      <w:r w:rsidRPr="00134750">
        <w:rPr>
          <w:rStyle w:val="Emphasis"/>
          <w:highlight w:val="cyan"/>
        </w:rPr>
        <w:t>critique</w:t>
      </w:r>
      <w:r w:rsidRPr="00134750">
        <w:rPr>
          <w:rStyle w:val="StyleUnderline"/>
          <w:highlight w:val="cyan"/>
        </w:rPr>
        <w:t xml:space="preserve"> for </w:t>
      </w:r>
      <w:r w:rsidRPr="00134750">
        <w:rPr>
          <w:rStyle w:val="Emphasis"/>
          <w:highlight w:val="cyan"/>
        </w:rPr>
        <w:t>reifying settler colonialism</w:t>
      </w:r>
      <w:r w:rsidRPr="00134750">
        <w:rPr>
          <w:rStyle w:val="StyleUnderline"/>
          <w:highlight w:val="cyan"/>
        </w:rPr>
        <w:t xml:space="preserve"> as a</w:t>
      </w:r>
      <w:r w:rsidRPr="00134750">
        <w:rPr>
          <w:rStyle w:val="StyleUnderline"/>
        </w:rPr>
        <w:t xml:space="preserve"> transhistorical </w:t>
      </w:r>
      <w:r w:rsidRPr="00134750">
        <w:rPr>
          <w:rStyle w:val="StyleUnderline"/>
          <w:highlight w:val="cyan"/>
        </w:rPr>
        <w:t>meta-structure where colonial relations</w:t>
      </w:r>
      <w:r w:rsidRPr="00134750">
        <w:rPr>
          <w:rStyle w:val="StyleUnderline"/>
        </w:rPr>
        <w:t xml:space="preserve"> of domination </w:t>
      </w:r>
      <w:r w:rsidRPr="00134750">
        <w:rPr>
          <w:rStyle w:val="StyleUnderline"/>
          <w:highlight w:val="cyan"/>
        </w:rPr>
        <w:t xml:space="preserve">are </w:t>
      </w:r>
      <w:r w:rsidRPr="00134750">
        <w:rPr>
          <w:rStyle w:val="Emphasis"/>
          <w:highlight w:val="cyan"/>
        </w:rPr>
        <w:t>inevitable</w:t>
      </w:r>
      <w:r w:rsidRPr="00134750">
        <w:rPr>
          <w:sz w:val="10"/>
        </w:rPr>
        <w:t xml:space="preserve"> (Macoun &amp; Strakosch, 2013: 435; Snelgrove et al., 2014: 9). </w:t>
      </w:r>
      <w:r w:rsidRPr="00134750">
        <w:rPr>
          <w:rStyle w:val="StyleUnderline"/>
          <w:highlight w:val="cyan"/>
        </w:rPr>
        <w:t>Not only does</w:t>
      </w:r>
      <w:r w:rsidRPr="00134750">
        <w:rPr>
          <w:sz w:val="10"/>
        </w:rPr>
        <w:t xml:space="preserve"> Wolfe’s </w:t>
      </w:r>
      <w:r w:rsidRPr="00134750">
        <w:rPr>
          <w:rStyle w:val="StyleUnderline"/>
          <w:highlight w:val="cyan"/>
        </w:rPr>
        <w:t xml:space="preserve">ontology </w:t>
      </w:r>
      <w:r w:rsidRPr="00134750">
        <w:rPr>
          <w:rStyle w:val="Emphasis"/>
          <w:highlight w:val="cyan"/>
        </w:rPr>
        <w:t>erase contingency</w:t>
      </w:r>
      <w:r w:rsidRPr="00134750">
        <w:rPr>
          <w:rStyle w:val="StyleUnderline"/>
        </w:rPr>
        <w:t xml:space="preserve">, </w:t>
      </w:r>
      <w:r w:rsidRPr="00134750">
        <w:rPr>
          <w:rStyle w:val="Emphasis"/>
        </w:rPr>
        <w:t>heterogeneity</w:t>
      </w:r>
      <w:r w:rsidRPr="00134750">
        <w:rPr>
          <w:rStyle w:val="StyleUnderline"/>
        </w:rPr>
        <w:t xml:space="preserve"> </w:t>
      </w:r>
      <w:r w:rsidRPr="00134750">
        <w:rPr>
          <w:rStyle w:val="StyleUnderline"/>
          <w:highlight w:val="cyan"/>
        </w:rPr>
        <w:t>and</w:t>
      </w:r>
      <w:r w:rsidRPr="00134750">
        <w:rPr>
          <w:rStyle w:val="StyleUnderline"/>
        </w:rPr>
        <w:t xml:space="preserve"> (crucially) </w:t>
      </w:r>
      <w:r w:rsidRPr="00134750">
        <w:rPr>
          <w:rStyle w:val="Emphasis"/>
          <w:highlight w:val="cyan"/>
        </w:rPr>
        <w:t>agency</w:t>
      </w:r>
      <w:r w:rsidRPr="00134750">
        <w:rPr>
          <w:sz w:val="10"/>
        </w:rPr>
        <w:t xml:space="preserve"> (Merlan, 1997; Rowse, 2014), </w:t>
      </w:r>
      <w:r w:rsidRPr="00134750">
        <w:rPr>
          <w:rStyle w:val="StyleUnderline"/>
          <w:highlight w:val="cyan"/>
        </w:rPr>
        <w:t>but its</w:t>
      </w:r>
      <w:r w:rsidRPr="00134750">
        <w:rPr>
          <w:rStyle w:val="StyleUnderline"/>
        </w:rPr>
        <w:t xml:space="preserve"> polarised </w:t>
      </w:r>
      <w:r w:rsidRPr="00134750">
        <w:rPr>
          <w:rStyle w:val="StyleUnderline"/>
          <w:highlight w:val="cyan"/>
        </w:rPr>
        <w:t>framework</w:t>
      </w:r>
      <w:r w:rsidRPr="00134750">
        <w:rPr>
          <w:rStyle w:val="StyleUnderline"/>
        </w:rPr>
        <w:t xml:space="preserve"> effectively ‘</w:t>
      </w:r>
      <w:r w:rsidRPr="00134750">
        <w:rPr>
          <w:rStyle w:val="Emphasis"/>
          <w:highlight w:val="cyan"/>
        </w:rPr>
        <w:t>puts politics to death</w:t>
      </w:r>
      <w:r w:rsidRPr="00134750">
        <w:rPr>
          <w:rStyle w:val="StyleUnderline"/>
          <w:highlight w:val="cyan"/>
        </w:rPr>
        <w:t>’</w:t>
      </w:r>
      <w:r w:rsidRPr="00134750">
        <w:rPr>
          <w:sz w:val="10"/>
        </w:rPr>
        <w:t xml:space="preserve"> (Svirsky, 2014: 327). In response to such critiques, Wolfe (2013a: 213) suggests that ‘the repudiation of binarism’ may just represent a ‘settler perspective’. However, as Elizabeth Povinelli (1997: 22) has astutely shown, it is in this regard that </w:t>
      </w:r>
      <w:r w:rsidRPr="00134750">
        <w:rPr>
          <w:rStyle w:val="StyleUnderline"/>
          <w:highlight w:val="cyan"/>
        </w:rPr>
        <w:t xml:space="preserve">the </w:t>
      </w:r>
      <w:r w:rsidRPr="00134750">
        <w:rPr>
          <w:rStyle w:val="Emphasis"/>
          <w:highlight w:val="cyan"/>
        </w:rPr>
        <w:t>totalising logic</w:t>
      </w:r>
      <w:r w:rsidRPr="00134750">
        <w:rPr>
          <w:rStyle w:val="StyleUnderline"/>
        </w:rPr>
        <w:t xml:space="preserve"> of</w:t>
      </w:r>
      <w:r w:rsidRPr="00134750">
        <w:rPr>
          <w:sz w:val="10"/>
        </w:rPr>
        <w:t xml:space="preserve"> Wolfe’s </w:t>
      </w:r>
      <w:r w:rsidRPr="00134750">
        <w:rPr>
          <w:rStyle w:val="StyleUnderline"/>
        </w:rPr>
        <w:t xml:space="preserve">structure of invasion </w:t>
      </w:r>
      <w:r w:rsidRPr="00134750">
        <w:rPr>
          <w:rStyle w:val="Emphasis"/>
          <w:highlight w:val="cyan"/>
        </w:rPr>
        <w:t>rests on a disciplinary gesture</w:t>
      </w:r>
      <w:r w:rsidRPr="00134750">
        <w:rPr>
          <w:rStyle w:val="StyleUnderline"/>
          <w:highlight w:val="cyan"/>
        </w:rPr>
        <w:t xml:space="preserve"> where ‘</w:t>
      </w:r>
      <w:r w:rsidRPr="00134750">
        <w:rPr>
          <w:rStyle w:val="Emphasis"/>
          <w:highlight w:val="cyan"/>
        </w:rPr>
        <w:t>any discussion</w:t>
      </w:r>
      <w:r w:rsidRPr="00134750">
        <w:rPr>
          <w:rStyle w:val="StyleUnderline"/>
          <w:highlight w:val="cyan"/>
        </w:rPr>
        <w:t xml:space="preserve"> which </w:t>
      </w:r>
      <w:r w:rsidRPr="00134750">
        <w:rPr>
          <w:rStyle w:val="Emphasis"/>
          <w:highlight w:val="cyan"/>
        </w:rPr>
        <w:t>does not insist</w:t>
      </w:r>
      <w:r w:rsidRPr="00134750">
        <w:rPr>
          <w:rStyle w:val="StyleUnderline"/>
          <w:highlight w:val="cyan"/>
        </w:rPr>
        <w:t xml:space="preserve"> on</w:t>
      </w:r>
      <w:r w:rsidRPr="00134750">
        <w:rPr>
          <w:rStyle w:val="StyleUnderline"/>
        </w:rPr>
        <w:t xml:space="preserve"> the </w:t>
      </w:r>
      <w:r w:rsidRPr="00134750">
        <w:rPr>
          <w:rStyle w:val="StyleUnderline"/>
          <w:highlight w:val="cyan"/>
        </w:rPr>
        <w:t>polarity</w:t>
      </w:r>
      <w:r w:rsidRPr="00134750">
        <w:rPr>
          <w:rStyle w:val="StyleUnderline"/>
        </w:rPr>
        <w:t xml:space="preserve"> of the [settler] colonial project’ </w:t>
      </w:r>
      <w:r w:rsidRPr="00134750">
        <w:rPr>
          <w:rStyle w:val="StyleUnderline"/>
          <w:highlight w:val="cyan"/>
        </w:rPr>
        <w:t xml:space="preserve">is </w:t>
      </w:r>
      <w:r w:rsidRPr="00134750">
        <w:rPr>
          <w:rStyle w:val="Emphasis"/>
          <w:highlight w:val="cyan"/>
        </w:rPr>
        <w:t>assimilationist</w:t>
      </w:r>
      <w:r w:rsidRPr="00134750">
        <w:rPr>
          <w:rStyle w:val="StyleUnderline"/>
        </w:rPr>
        <w:t xml:space="preserve">, worse still, </w:t>
      </w:r>
      <w:r w:rsidRPr="00134750">
        <w:rPr>
          <w:rStyle w:val="Emphasis"/>
          <w:highlight w:val="cyan"/>
        </w:rPr>
        <w:t>genocidal</w:t>
      </w:r>
      <w:r w:rsidRPr="00134750">
        <w:rPr>
          <w:rStyle w:val="StyleUnderline"/>
        </w:rPr>
        <w:t xml:space="preserve"> in effect if not intent. </w:t>
      </w:r>
      <w:r w:rsidRPr="00134750">
        <w:rPr>
          <w:rStyle w:val="Emphasis"/>
        </w:rPr>
        <w:t>Any attempt</w:t>
      </w:r>
      <w:r w:rsidRPr="00134750">
        <w:rPr>
          <w:rStyle w:val="StyleUnderline"/>
        </w:rPr>
        <w:t xml:space="preserve"> to ‘explore the </w:t>
      </w:r>
      <w:r w:rsidRPr="00134750">
        <w:rPr>
          <w:rStyle w:val="Emphasis"/>
        </w:rPr>
        <w:t>dialogical</w:t>
      </w:r>
      <w:r w:rsidRPr="00134750">
        <w:rPr>
          <w:rStyle w:val="StyleUnderline"/>
        </w:rPr>
        <w:t xml:space="preserve"> or </w:t>
      </w:r>
      <w:r w:rsidRPr="00134750">
        <w:rPr>
          <w:rStyle w:val="Emphasis"/>
        </w:rPr>
        <w:t>hybrid nature</w:t>
      </w:r>
      <w:r w:rsidRPr="00134750">
        <w:rPr>
          <w:rStyle w:val="StyleUnderline"/>
        </w:rPr>
        <w:t xml:space="preserve"> of colonial subjectivity’—which would entail </w:t>
      </w:r>
      <w:r w:rsidRPr="00134750">
        <w:rPr>
          <w:rStyle w:val="Emphasis"/>
          <w:highlight w:val="cyan"/>
        </w:rPr>
        <w:t>working beyond</w:t>
      </w:r>
      <w:r w:rsidRPr="00134750">
        <w:rPr>
          <w:rStyle w:val="Emphasis"/>
        </w:rPr>
        <w:t xml:space="preserve"> the bounds of absolute </w:t>
      </w:r>
      <w:r w:rsidRPr="00134750">
        <w:rPr>
          <w:rStyle w:val="Emphasis"/>
          <w:highlight w:val="cyan"/>
        </w:rPr>
        <w:t>polarity</w:t>
      </w:r>
      <w:r w:rsidRPr="00134750">
        <w:rPr>
          <w:rStyle w:val="StyleUnderline"/>
        </w:rPr>
        <w:t>—</w:t>
      </w:r>
      <w:r w:rsidRPr="00134750">
        <w:rPr>
          <w:rStyle w:val="StyleUnderline"/>
          <w:highlight w:val="cyan"/>
        </w:rPr>
        <w:t xml:space="preserve">is </w:t>
      </w:r>
      <w:r w:rsidRPr="00134750">
        <w:rPr>
          <w:rStyle w:val="Emphasis"/>
          <w:highlight w:val="cyan"/>
        </w:rPr>
        <w:t>disciplined as complicit</w:t>
      </w:r>
      <w:r w:rsidRPr="00134750">
        <w:rPr>
          <w:rStyle w:val="StyleUnderline"/>
        </w:rPr>
        <w:t xml:space="preserve"> in the settler colonial project itself, </w:t>
      </w:r>
      <w:r w:rsidRPr="00134750">
        <w:rPr>
          <w:rStyle w:val="StyleUnderline"/>
          <w:highlight w:val="cyan"/>
        </w:rPr>
        <w:t xml:space="preserve">leaving ‘the </w:t>
      </w:r>
      <w:r w:rsidRPr="00134750">
        <w:rPr>
          <w:rStyle w:val="Emphasis"/>
          <w:highlight w:val="cyan"/>
        </w:rPr>
        <w:t>only nonassimilationist position</w:t>
      </w:r>
      <w:r w:rsidRPr="00134750">
        <w:rPr>
          <w:rStyle w:val="StyleUnderline"/>
        </w:rPr>
        <w:t xml:space="preserve"> one that </w:t>
      </w:r>
      <w:r w:rsidRPr="00134750">
        <w:rPr>
          <w:rStyle w:val="Emphasis"/>
        </w:rPr>
        <w:t xml:space="preserve">adheres </w:t>
      </w:r>
      <w:r w:rsidRPr="00134750">
        <w:rPr>
          <w:rStyle w:val="Emphasis"/>
          <w:highlight w:val="cyan"/>
        </w:rPr>
        <w:t>strictly</w:t>
      </w:r>
      <w:r w:rsidRPr="00134750">
        <w:rPr>
          <w:rStyle w:val="StyleUnderline"/>
          <w:highlight w:val="cyan"/>
        </w:rPr>
        <w:t xml:space="preserve"> and </w:t>
      </w:r>
      <w:r w:rsidRPr="00134750">
        <w:rPr>
          <w:rStyle w:val="Emphasis"/>
          <w:highlight w:val="cyan"/>
        </w:rPr>
        <w:t>solely</w:t>
      </w:r>
      <w:r w:rsidRPr="00134750">
        <w:rPr>
          <w:rStyle w:val="StyleUnderline"/>
        </w:rPr>
        <w:t xml:space="preserve"> to a </w:t>
      </w:r>
      <w:r w:rsidRPr="00134750">
        <w:rPr>
          <w:rStyle w:val="Emphasis"/>
          <w:highlight w:val="cyan"/>
        </w:rPr>
        <w:t>critique</w:t>
      </w:r>
      <w:r w:rsidRPr="00134750">
        <w:rPr>
          <w:rStyle w:val="StyleUnderline"/>
        </w:rPr>
        <w:t xml:space="preserve"> of [settler] state discourse’. </w:t>
      </w:r>
      <w:r w:rsidRPr="00134750">
        <w:rPr>
          <w:rStyle w:val="StyleUnderline"/>
          <w:highlight w:val="cyan"/>
        </w:rPr>
        <w:t>This</w:t>
      </w:r>
      <w:r w:rsidRPr="00134750">
        <w:rPr>
          <w:rStyle w:val="StyleUnderline"/>
        </w:rPr>
        <w:t xml:space="preserve"> gesture </w:t>
      </w:r>
      <w:r w:rsidRPr="00134750">
        <w:rPr>
          <w:rStyle w:val="StyleUnderline"/>
          <w:highlight w:val="cyan"/>
        </w:rPr>
        <w:t xml:space="preserve">not only </w:t>
      </w:r>
      <w:r w:rsidRPr="00134750">
        <w:rPr>
          <w:rStyle w:val="Emphasis"/>
          <w:highlight w:val="cyan"/>
        </w:rPr>
        <w:t>disallows the possibility of counter-publics</w:t>
      </w:r>
      <w:r w:rsidRPr="00134750">
        <w:rPr>
          <w:rStyle w:val="StyleUnderline"/>
          <w:highlight w:val="cyan"/>
        </w:rPr>
        <w:t xml:space="preserve"> and </w:t>
      </w:r>
      <w:r w:rsidRPr="00134750">
        <w:rPr>
          <w:rStyle w:val="Emphasis"/>
          <w:highlight w:val="cyan"/>
        </w:rPr>
        <w:t>strategic alliances</w:t>
      </w:r>
      <w:r w:rsidRPr="00134750">
        <w:rPr>
          <w:rStyle w:val="StyleUnderline"/>
        </w:rPr>
        <w:t xml:space="preserve"> (even limited ones), </w:t>
      </w:r>
      <w:r w:rsidRPr="00134750">
        <w:rPr>
          <w:rStyle w:val="StyleUnderline"/>
          <w:highlight w:val="cyan"/>
        </w:rPr>
        <w:t>but</w:t>
      </w:r>
      <w:r w:rsidRPr="00134750">
        <w:rPr>
          <w:rStyle w:val="StyleUnderline"/>
        </w:rPr>
        <w:t xml:space="preserve"> also </w:t>
      </w:r>
      <w:r w:rsidRPr="00134750">
        <w:rPr>
          <w:rStyle w:val="Emphasis"/>
          <w:highlight w:val="cyan"/>
        </w:rPr>
        <w:t>comes</w:t>
      </w:r>
      <w:r w:rsidRPr="00134750">
        <w:rPr>
          <w:rStyle w:val="Emphasis"/>
        </w:rPr>
        <w:t xml:space="preserve"> dangerously </w:t>
      </w:r>
      <w:r w:rsidRPr="00134750">
        <w:rPr>
          <w:rStyle w:val="Emphasis"/>
          <w:highlight w:val="cyan"/>
        </w:rPr>
        <w:t>close</w:t>
      </w:r>
      <w:r w:rsidRPr="00134750">
        <w:rPr>
          <w:rStyle w:val="StyleUnderline"/>
          <w:highlight w:val="cyan"/>
        </w:rPr>
        <w:t xml:space="preserve"> to ‘</w:t>
      </w:r>
      <w:r w:rsidRPr="00134750">
        <w:rPr>
          <w:rStyle w:val="Emphasis"/>
          <w:highlight w:val="cyan"/>
        </w:rPr>
        <w:t>resistance as acquiescence</w:t>
      </w:r>
      <w:r w:rsidRPr="00134750">
        <w:rPr>
          <w:rStyle w:val="StyleUnderline"/>
          <w:highlight w:val="cyan"/>
        </w:rPr>
        <w:t>’</w:t>
      </w:r>
      <w:r w:rsidRPr="00134750">
        <w:rPr>
          <w:rStyle w:val="StyleUnderline"/>
        </w:rPr>
        <w:t xml:space="preserve"> insofar as </w:t>
      </w:r>
      <w:r w:rsidRPr="00134750">
        <w:rPr>
          <w:rStyle w:val="StyleUnderline"/>
          <w:highlight w:val="cyan"/>
        </w:rPr>
        <w:t>the</w:t>
      </w:r>
      <w:r w:rsidRPr="00134750">
        <w:rPr>
          <w:rStyle w:val="StyleUnderline"/>
        </w:rPr>
        <w:t xml:space="preserve"> settler colonial studies </w:t>
      </w:r>
      <w:r w:rsidRPr="00134750">
        <w:rPr>
          <w:rStyle w:val="StyleUnderline"/>
          <w:highlight w:val="cyan"/>
        </w:rPr>
        <w:t xml:space="preserve">scholar may </w:t>
      </w:r>
      <w:r w:rsidRPr="00134750">
        <w:rPr>
          <w:rStyle w:val="Emphasis"/>
          <w:highlight w:val="cyan"/>
        </w:rPr>
        <w:t>malign the structures</w:t>
      </w:r>
      <w:r w:rsidRPr="00134750">
        <w:rPr>
          <w:rStyle w:val="Emphasis"/>
        </w:rPr>
        <w:t xml:space="preserve"> set in play</w:t>
      </w:r>
      <w:r w:rsidRPr="00134750">
        <w:rPr>
          <w:rStyle w:val="StyleUnderline"/>
        </w:rPr>
        <w:t xml:space="preserve"> by settler colonialism, </w:t>
      </w:r>
      <w:r w:rsidRPr="00134750">
        <w:rPr>
          <w:rStyle w:val="StyleUnderline"/>
          <w:highlight w:val="cyan"/>
        </w:rPr>
        <w:t xml:space="preserve">but </w:t>
      </w:r>
      <w:r w:rsidRPr="00134750">
        <w:rPr>
          <w:rStyle w:val="Emphasis"/>
          <w:highlight w:val="cyan"/>
        </w:rPr>
        <w:t>only from a safe distance</w:t>
      </w:r>
      <w:r w:rsidRPr="00134750">
        <w:rPr>
          <w:rStyle w:val="Emphasis"/>
        </w:rPr>
        <w:t xml:space="preserve"> unsullied by the messiness</w:t>
      </w:r>
      <w:r w:rsidRPr="00134750">
        <w:rPr>
          <w:rStyle w:val="StyleUnderline"/>
        </w:rPr>
        <w:t xml:space="preserve"> of ambivalences and contradictions of settler and Native subjectivities and relations. </w:t>
      </w:r>
      <w:r w:rsidRPr="00134750">
        <w:rPr>
          <w:rStyle w:val="Emphasis"/>
          <w:highlight w:val="cyan"/>
        </w:rPr>
        <w:t>Opposition</w:t>
      </w:r>
      <w:r w:rsidRPr="00134750">
        <w:rPr>
          <w:rStyle w:val="StyleUnderline"/>
          <w:highlight w:val="cyan"/>
        </w:rPr>
        <w:t xml:space="preserve"> is</w:t>
      </w:r>
      <w:r w:rsidRPr="00134750">
        <w:rPr>
          <w:rStyle w:val="StyleUnderline"/>
        </w:rPr>
        <w:t xml:space="preserve"> thus </w:t>
      </w:r>
      <w:r w:rsidRPr="00134750">
        <w:rPr>
          <w:rStyle w:val="StyleUnderline"/>
          <w:highlight w:val="cyan"/>
        </w:rPr>
        <w:t xml:space="preserve">left as our </w:t>
      </w:r>
      <w:r w:rsidRPr="00134750">
        <w:rPr>
          <w:rStyle w:val="Emphasis"/>
          <w:highlight w:val="cyan"/>
        </w:rPr>
        <w:t>only option</w:t>
      </w:r>
      <w:r w:rsidRPr="00134750">
        <w:rPr>
          <w:rStyle w:val="StyleUnderline"/>
        </w:rPr>
        <w:t xml:space="preserve">, </w:t>
      </w:r>
      <w:r w:rsidRPr="00134750">
        <w:rPr>
          <w:rStyle w:val="StyleUnderline"/>
          <w:highlight w:val="cyan"/>
        </w:rPr>
        <w:t>but</w:t>
      </w:r>
      <w:r w:rsidRPr="00134750">
        <w:rPr>
          <w:sz w:val="10"/>
        </w:rPr>
        <w:t xml:space="preserve">, as we know from critical anti-colonial and postcolonial scholarship, </w:t>
      </w:r>
      <w:r w:rsidRPr="00134750">
        <w:rPr>
          <w:rStyle w:val="StyleUnderline"/>
          <w:highlight w:val="cyan"/>
        </w:rPr>
        <w:t>opposition</w:t>
      </w:r>
      <w:r w:rsidRPr="00134750">
        <w:rPr>
          <w:sz w:val="10"/>
        </w:rPr>
        <w:t xml:space="preserve"> in itself </w:t>
      </w:r>
      <w:r w:rsidRPr="00134750">
        <w:rPr>
          <w:rStyle w:val="StyleUnderline"/>
          <w:highlight w:val="cyan"/>
        </w:rPr>
        <w:t xml:space="preserve">is </w:t>
      </w:r>
      <w:r w:rsidRPr="00134750">
        <w:rPr>
          <w:rStyle w:val="Emphasis"/>
          <w:highlight w:val="cyan"/>
        </w:rPr>
        <w:t>not decolonisation</w:t>
      </w:r>
      <w:r w:rsidRPr="00134750">
        <w:rPr>
          <w:sz w:val="10"/>
        </w:rPr>
        <w:t>.</w:t>
      </w:r>
    </w:p>
    <w:p w14:paraId="1F9F4625" w14:textId="77777777" w:rsidR="00E52263" w:rsidRPr="00134750" w:rsidRDefault="00E52263" w:rsidP="00E52263"/>
    <w:p w14:paraId="3C52AAAB" w14:textId="77777777" w:rsidR="00E52263" w:rsidRPr="00134750" w:rsidRDefault="00E52263" w:rsidP="00E52263">
      <w:pPr>
        <w:pStyle w:val="Heading4"/>
      </w:pPr>
      <w:r w:rsidRPr="00134750">
        <w:t xml:space="preserve">Existential risks mitigation is a </w:t>
      </w:r>
      <w:r w:rsidRPr="00134750">
        <w:rPr>
          <w:u w:val="single"/>
        </w:rPr>
        <w:t>decolonial imperative</w:t>
      </w:r>
      <w:r w:rsidRPr="00134750">
        <w:t xml:space="preserve"> of care.</w:t>
      </w:r>
    </w:p>
    <w:p w14:paraId="4A6A48EC" w14:textId="77777777" w:rsidR="00E52263" w:rsidRPr="00134750" w:rsidRDefault="00E52263" w:rsidP="00E52263">
      <w:r w:rsidRPr="00134750">
        <w:rPr>
          <w:rStyle w:val="Style13ptBold"/>
        </w:rPr>
        <w:t>Offord, 17</w:t>
      </w:r>
      <w:r w:rsidRPr="00134750">
        <w:t>—Faculty of Humanities, School of Humanities Research and Graduate Studies, Bentley Campus (Baden, “BEYOND OUR NUCLEAR ENTANGLEMENT,” Angelaki, 22:3, 17-25, dml) [ableist language modifications denoted by brackets]</w:t>
      </w:r>
    </w:p>
    <w:p w14:paraId="6A7C67AA" w14:textId="77777777" w:rsidR="00E52263" w:rsidRPr="00134750" w:rsidRDefault="00E52263" w:rsidP="00E52263">
      <w:pPr>
        <w:rPr>
          <w:sz w:val="16"/>
        </w:rPr>
      </w:pPr>
      <w:r w:rsidRPr="00134750">
        <w:rPr>
          <w:rStyle w:val="StyleUnderline"/>
        </w:rPr>
        <w:t xml:space="preserve">You are steered towards </w:t>
      </w:r>
      <w:r w:rsidRPr="00134750">
        <w:rPr>
          <w:rStyle w:val="Emphasis"/>
        </w:rPr>
        <w:t>overwhelming</w:t>
      </w:r>
      <w:r w:rsidRPr="00134750">
        <w:rPr>
          <w:rStyle w:val="StyleUnderline"/>
        </w:rPr>
        <w:t xml:space="preserve"> and </w:t>
      </w:r>
      <w:r w:rsidRPr="00134750">
        <w:rPr>
          <w:rStyle w:val="Emphasis"/>
        </w:rPr>
        <w:t>inexplicable pain</w:t>
      </w:r>
      <w:r w:rsidRPr="00134750">
        <w:rPr>
          <w:rStyle w:val="StyleUnderline"/>
        </w:rPr>
        <w:t xml:space="preserve"> </w:t>
      </w:r>
      <w:r w:rsidRPr="00134750">
        <w:rPr>
          <w:rStyle w:val="StyleUnderline"/>
          <w:highlight w:val="cyan"/>
        </w:rPr>
        <w:t xml:space="preserve">when you consider </w:t>
      </w:r>
      <w:r w:rsidRPr="00134750">
        <w:rPr>
          <w:rStyle w:val="StyleUnderline"/>
        </w:rPr>
        <w:t xml:space="preserve">the </w:t>
      </w:r>
      <w:r w:rsidRPr="00134750">
        <w:rPr>
          <w:rStyle w:val="Emphasis"/>
        </w:rPr>
        <w:t>nuclear entanglement</w:t>
      </w:r>
      <w:r w:rsidRPr="00134750">
        <w:rPr>
          <w:rStyle w:val="StyleUnderline"/>
        </w:rPr>
        <w:t xml:space="preserve"> that the species</w:t>
      </w:r>
      <w:r w:rsidRPr="00134750">
        <w:rPr>
          <w:sz w:val="16"/>
        </w:rPr>
        <w:t xml:space="preserve"> Homo sapiens </w:t>
      </w:r>
      <w:r w:rsidRPr="00134750">
        <w:rPr>
          <w:rStyle w:val="StyleUnderline"/>
        </w:rPr>
        <w:t>finds itself in</w:t>
      </w:r>
      <w:r w:rsidRPr="00134750">
        <w:rPr>
          <w:sz w:val="16"/>
        </w:rPr>
        <w:t xml:space="preserve">. This is because </w:t>
      </w:r>
      <w:r w:rsidRPr="00134750">
        <w:rPr>
          <w:rStyle w:val="StyleUnderline"/>
        </w:rPr>
        <w:t xml:space="preserve">the fact of living in </w:t>
      </w:r>
      <w:r w:rsidRPr="00134750">
        <w:rPr>
          <w:rStyle w:val="StyleUnderline"/>
          <w:highlight w:val="cyan"/>
        </w:rPr>
        <w:t xml:space="preserve">the nuclear </w:t>
      </w:r>
      <w:r w:rsidRPr="00134750">
        <w:rPr>
          <w:rStyle w:val="StyleUnderline"/>
        </w:rPr>
        <w:t xml:space="preserve">age presents an </w:t>
      </w:r>
      <w:r w:rsidRPr="00134750">
        <w:rPr>
          <w:rStyle w:val="Emphasis"/>
          <w:highlight w:val="cyan"/>
        </w:rPr>
        <w:t>existential</w:t>
      </w:r>
      <w:r w:rsidRPr="00134750">
        <w:rPr>
          <w:rStyle w:val="StyleUnderline"/>
        </w:rPr>
        <w:t xml:space="preserve">, </w:t>
      </w:r>
      <w:r w:rsidRPr="00134750">
        <w:rPr>
          <w:rStyle w:val="Emphasis"/>
        </w:rPr>
        <w:t>aesthetic</w:t>
      </w:r>
      <w:r w:rsidRPr="00134750">
        <w:rPr>
          <w:rStyle w:val="StyleUnderline"/>
        </w:rPr>
        <w:t xml:space="preserve">, </w:t>
      </w:r>
      <w:r w:rsidRPr="00134750">
        <w:rPr>
          <w:rStyle w:val="Emphasis"/>
        </w:rPr>
        <w:t>ethical</w:t>
      </w:r>
      <w:r w:rsidRPr="00134750">
        <w:rPr>
          <w:rStyle w:val="StyleUnderline"/>
        </w:rPr>
        <w:t xml:space="preserve"> and </w:t>
      </w:r>
      <w:r w:rsidRPr="00134750">
        <w:rPr>
          <w:rStyle w:val="Emphasis"/>
        </w:rPr>
        <w:t xml:space="preserve">psychological </w:t>
      </w:r>
      <w:r w:rsidRPr="00134750">
        <w:rPr>
          <w:rStyle w:val="Emphasis"/>
          <w:highlight w:val="cyan"/>
        </w:rPr>
        <w:t>challenge</w:t>
      </w:r>
      <w:r w:rsidRPr="00134750">
        <w:rPr>
          <w:rStyle w:val="StyleUnderline"/>
        </w:rPr>
        <w:t xml:space="preserve"> that defines human consciousness. Although an </w:t>
      </w:r>
      <w:r w:rsidRPr="00134750">
        <w:rPr>
          <w:rStyle w:val="Emphasis"/>
        </w:rPr>
        <w:t>immanent threat</w:t>
      </w:r>
      <w:r w:rsidRPr="00134750">
        <w:rPr>
          <w:rStyle w:val="StyleUnderline"/>
        </w:rPr>
        <w:t xml:space="preserve"> and </w:t>
      </w:r>
      <w:r w:rsidRPr="00134750">
        <w:rPr>
          <w:rStyle w:val="Emphasis"/>
        </w:rPr>
        <w:t>ever-present danger</w:t>
      </w:r>
      <w:r w:rsidRPr="00134750">
        <w:rPr>
          <w:rStyle w:val="StyleUnderline"/>
        </w:rPr>
        <w:t xml:space="preserve"> to the </w:t>
      </w:r>
      <w:r w:rsidRPr="00134750">
        <w:rPr>
          <w:rStyle w:val="Emphasis"/>
        </w:rPr>
        <w:t>very existence</w:t>
      </w:r>
      <w:r w:rsidRPr="00134750">
        <w:rPr>
          <w:rStyle w:val="StyleUnderline"/>
        </w:rPr>
        <w:t xml:space="preserve"> of the human species, living with the possibility of nuclear war has </w:t>
      </w:r>
      <w:r w:rsidRPr="00134750">
        <w:rPr>
          <w:rStyle w:val="Emphasis"/>
        </w:rPr>
        <w:t xml:space="preserve">infiltrated the matrix of </w:t>
      </w:r>
      <w:r w:rsidRPr="00134750">
        <w:rPr>
          <w:rStyle w:val="Emphasis"/>
        </w:rPr>
        <w:lastRenderedPageBreak/>
        <w:t>modernity so profoundly</w:t>
      </w:r>
      <w:r w:rsidRPr="00134750">
        <w:rPr>
          <w:rStyle w:val="StyleUnderline"/>
        </w:rPr>
        <w:t xml:space="preserve"> as to</w:t>
      </w:r>
      <w:r w:rsidRPr="00134750">
        <w:rPr>
          <w:sz w:val="16"/>
        </w:rPr>
        <w:t xml:space="preserve"> paralyse </w:t>
      </w:r>
      <w:r w:rsidRPr="00134750">
        <w:rPr>
          <w:rStyle w:val="StyleUnderline"/>
        </w:rPr>
        <w:t>[</w:t>
      </w:r>
      <w:r w:rsidRPr="00134750">
        <w:rPr>
          <w:rStyle w:val="Emphasis"/>
        </w:rPr>
        <w:t>shut down</w:t>
      </w:r>
      <w:r w:rsidRPr="00134750">
        <w:rPr>
          <w:rStyle w:val="StyleUnderline"/>
        </w:rPr>
        <w:t xml:space="preserve">] our mind-set to respond adequately. </w:t>
      </w:r>
      <w:r w:rsidRPr="00134750">
        <w:rPr>
          <w:rStyle w:val="StyleUnderline"/>
          <w:highlight w:val="cyan"/>
        </w:rPr>
        <w:t xml:space="preserve">We have chosen to </w:t>
      </w:r>
      <w:r w:rsidRPr="00134750">
        <w:rPr>
          <w:rStyle w:val="Emphasis"/>
          <w:highlight w:val="cyan"/>
        </w:rPr>
        <w:t>ignore the facts</w:t>
      </w:r>
      <w:r w:rsidRPr="00134750">
        <w:rPr>
          <w:rStyle w:val="StyleUnderline"/>
        </w:rPr>
        <w:t xml:space="preserve"> at the heart of the nuclear program</w:t>
      </w:r>
      <w:r w:rsidRPr="00134750">
        <w:rPr>
          <w:sz w:val="16"/>
        </w:rPr>
        <w:t xml:space="preserve"> with its dangerous algorithm; </w:t>
      </w:r>
      <w:r w:rsidRPr="00134750">
        <w:rPr>
          <w:rStyle w:val="StyleUnderline"/>
        </w:rPr>
        <w:t xml:space="preserve">we have chosen </w:t>
      </w:r>
      <w:r w:rsidRPr="00134750">
        <w:rPr>
          <w:rStyle w:val="StyleUnderline"/>
          <w:highlight w:val="cyan"/>
        </w:rPr>
        <w:t xml:space="preserve">to </w:t>
      </w:r>
      <w:r w:rsidRPr="00134750">
        <w:rPr>
          <w:rStyle w:val="Emphasis"/>
          <w:highlight w:val="cyan"/>
        </w:rPr>
        <w:t>live with</w:t>
      </w:r>
      <w:r w:rsidRPr="00134750">
        <w:rPr>
          <w:rStyle w:val="Emphasis"/>
        </w:rPr>
        <w:t xml:space="preserve"> the capacity</w:t>
      </w:r>
      <w:r w:rsidRPr="00134750">
        <w:rPr>
          <w:rStyle w:val="StyleUnderline"/>
        </w:rPr>
        <w:t xml:space="preserve"> and </w:t>
      </w:r>
      <w:r w:rsidRPr="00134750">
        <w:rPr>
          <w:rStyle w:val="Emphasis"/>
        </w:rPr>
        <w:t>possibility</w:t>
      </w:r>
      <w:r w:rsidRPr="00134750">
        <w:rPr>
          <w:rStyle w:val="StyleUnderline"/>
        </w:rPr>
        <w:t xml:space="preserve"> of a </w:t>
      </w:r>
      <w:r w:rsidRPr="00134750">
        <w:rPr>
          <w:rStyle w:val="Emphasis"/>
        </w:rPr>
        <w:t>collective</w:t>
      </w:r>
      <w:r w:rsidRPr="00134750">
        <w:rPr>
          <w:rStyle w:val="StyleUnderline"/>
        </w:rPr>
        <w:t xml:space="preserve">, </w:t>
      </w:r>
      <w:r w:rsidRPr="00134750">
        <w:rPr>
          <w:rStyle w:val="Emphasis"/>
        </w:rPr>
        <w:t>pervasive</w:t>
      </w:r>
      <w:r w:rsidRPr="00134750">
        <w:rPr>
          <w:rStyle w:val="StyleUnderline"/>
        </w:rPr>
        <w:t xml:space="preserve"> and even </w:t>
      </w:r>
      <w:r w:rsidRPr="00134750">
        <w:rPr>
          <w:rStyle w:val="Emphasis"/>
          <w:highlight w:val="cyan"/>
        </w:rPr>
        <w:t>planetary</w:t>
      </w:r>
      <w:r w:rsidRPr="00134750">
        <w:rPr>
          <w:rStyle w:val="Emphasis"/>
        </w:rPr>
        <w:t xml:space="preserve">-scale </w:t>
      </w:r>
      <w:r w:rsidRPr="00134750">
        <w:rPr>
          <w:rStyle w:val="Emphasis"/>
          <w:highlight w:val="cyan"/>
        </w:rPr>
        <w:t>suicide</w:t>
      </w:r>
      <w:r w:rsidRPr="00134750">
        <w:rPr>
          <w:rStyle w:val="StyleUnderline"/>
        </w:rPr>
        <w:t>; and the techno-industrial-national powers that claim there is “</w:t>
      </w:r>
      <w:r w:rsidRPr="00134750">
        <w:rPr>
          <w:rStyle w:val="Emphasis"/>
        </w:rPr>
        <w:t>no immediate danger</w:t>
      </w:r>
      <w:r w:rsidRPr="00134750">
        <w:rPr>
          <w:rStyle w:val="StyleUnderline"/>
        </w:rPr>
        <w:t>” ad infinitum</w:t>
      </w:r>
      <w:r w:rsidRPr="00134750">
        <w:rPr>
          <w:sz w:val="16"/>
        </w:rPr>
        <w:t xml:space="preserve">.8 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 </w:t>
      </w:r>
      <w:r w:rsidRPr="00134750">
        <w:rPr>
          <w:rStyle w:val="StyleUnderline"/>
        </w:rPr>
        <w:t xml:space="preserve">The question of our times is whether </w:t>
      </w:r>
      <w:r w:rsidRPr="00134750">
        <w:rPr>
          <w:rStyle w:val="StyleUnderline"/>
          <w:highlight w:val="cyan"/>
        </w:rPr>
        <w:t>we have</w:t>
      </w:r>
      <w:r w:rsidRPr="00134750">
        <w:rPr>
          <w:rStyle w:val="StyleUnderline"/>
        </w:rPr>
        <w:t xml:space="preserve"> an </w:t>
      </w:r>
      <w:r w:rsidRPr="00134750">
        <w:rPr>
          <w:rStyle w:val="Emphasis"/>
        </w:rPr>
        <w:t>equal</w:t>
      </w:r>
      <w:r w:rsidRPr="00134750">
        <w:rPr>
          <w:rStyle w:val="StyleUnderline"/>
        </w:rPr>
        <w:t xml:space="preserve"> or </w:t>
      </w:r>
      <w:r w:rsidRPr="00134750">
        <w:rPr>
          <w:rStyle w:val="Emphasis"/>
        </w:rPr>
        <w:t>more compelling capacity</w:t>
      </w:r>
      <w:r w:rsidRPr="00134750">
        <w:rPr>
          <w:rStyle w:val="StyleUnderline"/>
        </w:rPr>
        <w:t xml:space="preserve"> and </w:t>
      </w:r>
      <w:r w:rsidRPr="00134750">
        <w:rPr>
          <w:rStyle w:val="Emphasis"/>
        </w:rPr>
        <w:t>willingness</w:t>
      </w:r>
      <w:r w:rsidRPr="00134750">
        <w:rPr>
          <w:rStyle w:val="StyleUnderline"/>
        </w:rPr>
        <w:t xml:space="preserve"> </w:t>
      </w:r>
      <w:r w:rsidRPr="00134750">
        <w:rPr>
          <w:rStyle w:val="StyleUnderline"/>
          <w:highlight w:val="cyan"/>
        </w:rPr>
        <w:t xml:space="preserve">to </w:t>
      </w:r>
      <w:r w:rsidRPr="00134750">
        <w:rPr>
          <w:rStyle w:val="Emphasis"/>
          <w:highlight w:val="cyan"/>
        </w:rPr>
        <w:t>end this</w:t>
      </w:r>
      <w:r w:rsidRPr="00134750">
        <w:rPr>
          <w:rStyle w:val="Emphasis"/>
        </w:rPr>
        <w:t xml:space="preserve"> impoverished but ever-present </w:t>
      </w:r>
      <w:r w:rsidRPr="00134750">
        <w:rPr>
          <w:rStyle w:val="Emphasis"/>
          <w:highlight w:val="cyan"/>
        </w:rPr>
        <w:t>logic</w:t>
      </w:r>
      <w:r w:rsidRPr="00134750">
        <w:rPr>
          <w:rStyle w:val="StyleUnderline"/>
        </w:rPr>
        <w:t xml:space="preserve"> of pain and uncertainty. How not simply to </w:t>
      </w:r>
      <w:r w:rsidRPr="00134750">
        <w:rPr>
          <w:rStyle w:val="Emphasis"/>
        </w:rPr>
        <w:t>bring about disarmament</w:t>
      </w:r>
      <w:r w:rsidRPr="00134750">
        <w:rPr>
          <w:rStyle w:val="StyleUnderline"/>
        </w:rPr>
        <w:t xml:space="preserve">, but to </w:t>
      </w:r>
      <w:r w:rsidRPr="00134750">
        <w:rPr>
          <w:rStyle w:val="Emphasis"/>
        </w:rPr>
        <w:t>go beyond</w:t>
      </w:r>
      <w:r w:rsidRPr="00134750">
        <w:rPr>
          <w:rStyle w:val="StyleUnderline"/>
        </w:rPr>
        <w:t xml:space="preserve"> this politically charged</w:t>
      </w:r>
      <w:r w:rsidRPr="00134750">
        <w:rPr>
          <w:sz w:val="16"/>
        </w:rPr>
        <w:t xml:space="preserve">, as well as mythological and psychological </w:t>
      </w:r>
      <w:r w:rsidRPr="00134750">
        <w:rPr>
          <w:rStyle w:val="Emphasis"/>
        </w:rPr>
        <w:t>nuclear algorithm</w:t>
      </w:r>
      <w:r w:rsidRPr="00134750">
        <w:rPr>
          <w:rStyle w:val="StyleUnderline"/>
        </w:rPr>
        <w:t>?</w:t>
      </w:r>
      <w:r w:rsidRPr="00134750">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 Just 5 miles from India's nuclear test site Children play in the shade of the village water tank Here in the Rajasthan desert people say They're proud their country showed their nuclear capability.11 As an activist scholar working in the fields of human rights and cultural studies, </w:t>
      </w:r>
      <w:r w:rsidRPr="00134750">
        <w:rPr>
          <w:rStyle w:val="StyleUnderline"/>
          <w:highlight w:val="cyan"/>
        </w:rPr>
        <w:t xml:space="preserve">responding </w:t>
      </w:r>
      <w:r w:rsidRPr="00134750">
        <w:rPr>
          <w:rStyle w:val="StyleUnderline"/>
        </w:rPr>
        <w:t xml:space="preserve">to the nuclear algorithm </w:t>
      </w:r>
      <w:r w:rsidRPr="00134750">
        <w:rPr>
          <w:rStyle w:val="StyleUnderline"/>
          <w:highlight w:val="cyan"/>
        </w:rPr>
        <w:t xml:space="preserve">is an </w:t>
      </w:r>
      <w:r w:rsidRPr="00134750">
        <w:rPr>
          <w:rStyle w:val="Emphasis"/>
          <w:highlight w:val="cyan"/>
        </w:rPr>
        <w:t>imperative</w:t>
      </w:r>
      <w:r w:rsidRPr="00134750">
        <w:rPr>
          <w:rStyle w:val="StyleUnderline"/>
        </w:rPr>
        <w:t xml:space="preserve">. Your </w:t>
      </w:r>
      <w:r w:rsidRPr="00134750">
        <w:rPr>
          <w:rStyle w:val="Emphasis"/>
        </w:rPr>
        <w:t>politics</w:t>
      </w:r>
      <w:r w:rsidRPr="00134750">
        <w:rPr>
          <w:rStyle w:val="StyleUnderline"/>
        </w:rPr>
        <w:t xml:space="preserve">, </w:t>
      </w:r>
      <w:r w:rsidRPr="00134750">
        <w:rPr>
          <w:rStyle w:val="Emphasis"/>
        </w:rPr>
        <w:t>ethics</w:t>
      </w:r>
      <w:r w:rsidRPr="00134750">
        <w:rPr>
          <w:rStyle w:val="StyleUnderline"/>
        </w:rPr>
        <w:t xml:space="preserve"> and </w:t>
      </w:r>
      <w:r w:rsidRPr="00134750">
        <w:rPr>
          <w:rStyle w:val="Emphasis"/>
        </w:rPr>
        <w:t>scholarship are indivisible</w:t>
      </w:r>
      <w:r w:rsidRPr="00134750">
        <w:rPr>
          <w:rStyle w:val="StyleUnderline"/>
        </w:rPr>
        <w:t xml:space="preserve"> in this cause. An </w:t>
      </w:r>
      <w:r w:rsidRPr="00134750">
        <w:rPr>
          <w:rStyle w:val="Emphasis"/>
        </w:rPr>
        <w:t xml:space="preserve">acute </w:t>
      </w:r>
      <w:r w:rsidRPr="00134750">
        <w:rPr>
          <w:rStyle w:val="Emphasis"/>
          <w:highlight w:val="cyan"/>
        </w:rPr>
        <w:t>sense of care</w:t>
      </w:r>
      <w:r w:rsidRPr="00134750">
        <w:rPr>
          <w:rStyle w:val="Emphasis"/>
        </w:rPr>
        <w:t xml:space="preserve"> for the world</w:t>
      </w:r>
      <w:r w:rsidRPr="00134750">
        <w:rPr>
          <w:rStyle w:val="StyleUnderline"/>
        </w:rPr>
        <w:t xml:space="preserve">, </w:t>
      </w:r>
      <w:r w:rsidRPr="00134750">
        <w:rPr>
          <w:rStyle w:val="StyleUnderline"/>
          <w:highlight w:val="cyan"/>
        </w:rPr>
        <w:t>informed by</w:t>
      </w:r>
      <w:r w:rsidRPr="00134750">
        <w:rPr>
          <w:rStyle w:val="StyleUnderline"/>
        </w:rPr>
        <w:t xml:space="preserve"> </w:t>
      </w:r>
      <w:r w:rsidRPr="00134750">
        <w:rPr>
          <w:rStyle w:val="Emphasis"/>
        </w:rPr>
        <w:t>pacifist</w:t>
      </w:r>
      <w:r w:rsidRPr="00134750">
        <w:rPr>
          <w:rStyle w:val="StyleUnderline"/>
        </w:rPr>
        <w:t xml:space="preserve"> and </w:t>
      </w:r>
      <w:r w:rsidRPr="00134750">
        <w:rPr>
          <w:rStyle w:val="Emphasis"/>
        </w:rPr>
        <w:t>non-violent</w:t>
      </w:r>
      <w:r w:rsidRPr="00134750">
        <w:rPr>
          <w:rStyle w:val="StyleUnderline"/>
        </w:rPr>
        <w:t xml:space="preserve">, </w:t>
      </w:r>
      <w:r w:rsidRPr="00134750">
        <w:rPr>
          <w:rStyle w:val="Emphasis"/>
          <w:highlight w:val="cyan"/>
        </w:rPr>
        <w:t>de-colonialist approaches</w:t>
      </w:r>
      <w:r w:rsidRPr="00134750">
        <w:rPr>
          <w:rStyle w:val="StyleUnderline"/>
        </w:rPr>
        <w:t xml:space="preserve"> to knowledge and practice, </w:t>
      </w:r>
      <w:r w:rsidRPr="00134750">
        <w:rPr>
          <w:rStyle w:val="Emphasis"/>
        </w:rPr>
        <w:t>pervades your concern</w:t>
      </w:r>
      <w:r w:rsidRPr="00134750">
        <w:rPr>
          <w:rStyle w:val="StyleUnderline"/>
        </w:rPr>
        <w:t xml:space="preserve">. You are </w:t>
      </w:r>
      <w:r w:rsidRPr="00134750">
        <w:rPr>
          <w:rStyle w:val="Emphasis"/>
        </w:rPr>
        <w:t>aware</w:t>
      </w:r>
      <w:r w:rsidRPr="00134750">
        <w:rPr>
          <w:rStyle w:val="StyleUnderline"/>
        </w:rPr>
        <w:t xml:space="preserve"> that there are </w:t>
      </w:r>
      <w:r w:rsidRPr="00134750">
        <w:rPr>
          <w:rStyle w:val="Emphasis"/>
        </w:rPr>
        <w:t>other ways of knowing</w:t>
      </w:r>
      <w:r w:rsidRPr="00134750">
        <w:rPr>
          <w:rStyle w:val="StyleUnderline"/>
        </w:rPr>
        <w:t xml:space="preserve"> than those you are familiar and credentialed with</w:t>
      </w:r>
      <w:r w:rsidRPr="00134750">
        <w:rPr>
          <w:sz w:val="16"/>
        </w:rPr>
        <w:t xml:space="preserve">. You are aware that you are complicit in the prisons that you choose to live inside,12 and that there is no such thing as an innocent bystander. You use your scholarship to shake up the world from its paralysis, abjection and amnesia; to unsettle the epistemic and structural violence that is ubiquitous to neoliberalism and its machinery; to create dialogic and learning spaces for the work of critical human rights and critical justice to take place. All this, and to enable an ethics of intervention through understanding what is at the very heart of the critical human rights impulse, creating a “dialogue for being, because I am not without the other.”13 Furthermore, as a critical human rights advocate </w:t>
      </w:r>
      <w:r w:rsidRPr="00134750">
        <w:rPr>
          <w:rStyle w:val="StyleUnderline"/>
          <w:highlight w:val="cyan"/>
        </w:rPr>
        <w:t xml:space="preserve">living in </w:t>
      </w:r>
      <w:r w:rsidRPr="00134750">
        <w:rPr>
          <w:rStyle w:val="Emphasis"/>
          <w:highlight w:val="cyan"/>
        </w:rPr>
        <w:t>a nuc</w:t>
      </w:r>
      <w:r w:rsidRPr="00134750">
        <w:rPr>
          <w:rStyle w:val="Emphasis"/>
        </w:rPr>
        <w:t xml:space="preserve">lear armed </w:t>
      </w:r>
      <w:r w:rsidRPr="00134750">
        <w:rPr>
          <w:rStyle w:val="Emphasis"/>
          <w:highlight w:val="cyan"/>
        </w:rPr>
        <w:t>world</w:t>
      </w:r>
      <w:r w:rsidRPr="00134750">
        <w:rPr>
          <w:rStyle w:val="StyleUnderline"/>
        </w:rPr>
        <w:t xml:space="preserve">, your challenge is to </w:t>
      </w:r>
      <w:r w:rsidRPr="00134750">
        <w:rPr>
          <w:rStyle w:val="Emphasis"/>
          <w:highlight w:val="cyan"/>
        </w:rPr>
        <w:t>reconceptualise the</w:t>
      </w:r>
      <w:r w:rsidRPr="00134750">
        <w:rPr>
          <w:rStyle w:val="Emphasis"/>
        </w:rPr>
        <w:t xml:space="preserve"> </w:t>
      </w:r>
      <w:r w:rsidRPr="00134750">
        <w:rPr>
          <w:rStyle w:val="Emphasis"/>
          <w:highlight w:val="cyan"/>
        </w:rPr>
        <w:t>human</w:t>
      </w:r>
      <w:r w:rsidRPr="00134750">
        <w:rPr>
          <w:rStyle w:val="Emphasis"/>
        </w:rPr>
        <w:t xml:space="preserve"> </w:t>
      </w:r>
      <w:r w:rsidRPr="00134750">
        <w:rPr>
          <w:rStyle w:val="Emphasis"/>
          <w:highlight w:val="cyan"/>
        </w:rPr>
        <w:t>community</w:t>
      </w:r>
      <w:r w:rsidRPr="00134750">
        <w:rPr>
          <w:sz w:val="16"/>
        </w:rPr>
        <w:t xml:space="preserve"> as Ashis Nandy has argued, </w:t>
      </w:r>
      <w:r w:rsidRPr="00134750">
        <w:rPr>
          <w:rStyle w:val="StyleUnderline"/>
        </w:rPr>
        <w:t xml:space="preserve">to see how we can learn to </w:t>
      </w:r>
      <w:r w:rsidRPr="00134750">
        <w:rPr>
          <w:rStyle w:val="Emphasis"/>
        </w:rPr>
        <w:t>co-exist with others in conviviality</w:t>
      </w:r>
      <w:r w:rsidRPr="00134750">
        <w:rPr>
          <w:rStyle w:val="StyleUnderline"/>
        </w:rPr>
        <w:t xml:space="preserve"> and also learn to </w:t>
      </w:r>
      <w:r w:rsidRPr="00134750">
        <w:rPr>
          <w:rStyle w:val="Emphasis"/>
          <w:highlight w:val="cyan"/>
        </w:rPr>
        <w:t xml:space="preserve">co-survive </w:t>
      </w:r>
      <w:r w:rsidRPr="00134750">
        <w:rPr>
          <w:rStyle w:val="Emphasis"/>
        </w:rPr>
        <w:t>with the non-human</w:t>
      </w:r>
      <w:r w:rsidRPr="00134750">
        <w:rPr>
          <w:rStyle w:val="StyleUnderline"/>
        </w:rPr>
        <w:t xml:space="preserve">, even to </w:t>
      </w:r>
      <w:r w:rsidRPr="00134750">
        <w:rPr>
          <w:rStyle w:val="Emphasis"/>
        </w:rPr>
        <w:t>flourish</w:t>
      </w:r>
      <w:r w:rsidRPr="00134750">
        <w:rPr>
          <w:sz w:val="16"/>
        </w:rPr>
        <w:t xml:space="preserve">. A dialogue for being requires a leap into a human rights frame that includes a deep ecological dimension, where </w:t>
      </w:r>
      <w:r w:rsidRPr="00134750">
        <w:rPr>
          <w:rStyle w:val="StyleUnderline"/>
        </w:rPr>
        <w:t xml:space="preserve">the planet itself is </w:t>
      </w:r>
      <w:r w:rsidRPr="00134750">
        <w:rPr>
          <w:rStyle w:val="Emphasis"/>
        </w:rPr>
        <w:t>inherently involved as a participant</w:t>
      </w:r>
      <w:r w:rsidRPr="00134750">
        <w:rPr>
          <w:rStyle w:val="StyleUnderline"/>
        </w:rPr>
        <w:t xml:space="preserve"> in its future</w:t>
      </w:r>
      <w:r w:rsidRPr="00134750">
        <w:rPr>
          <w:sz w:val="16"/>
        </w:rPr>
        <w:t xml:space="preserve">.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 Ultimately, </w:t>
      </w:r>
      <w:r w:rsidRPr="00134750">
        <w:rPr>
          <w:rStyle w:val="StyleUnderline"/>
        </w:rPr>
        <w:t xml:space="preserve">you realise that your </w:t>
      </w:r>
      <w:r w:rsidRPr="00134750">
        <w:rPr>
          <w:rStyle w:val="StyleUnderline"/>
          <w:highlight w:val="cyan"/>
        </w:rPr>
        <w:t>struggle</w:t>
      </w:r>
      <w:r w:rsidRPr="00134750">
        <w:rPr>
          <w:rStyle w:val="StyleUnderline"/>
        </w:rPr>
        <w:t xml:space="preserve"> is </w:t>
      </w:r>
      <w:r w:rsidRPr="00134750">
        <w:rPr>
          <w:rStyle w:val="Emphasis"/>
        </w:rPr>
        <w:t>not confined to</w:t>
      </w:r>
      <w:r w:rsidRPr="00134750">
        <w:rPr>
          <w:sz w:val="16"/>
        </w:rPr>
        <w:t xml:space="preserve"> declarations, treaties, </w:t>
      </w:r>
      <w:r w:rsidRPr="00134750">
        <w:rPr>
          <w:rStyle w:val="Emphasis"/>
        </w:rPr>
        <w:t>legislation</w:t>
      </w:r>
      <w:r w:rsidRPr="00134750">
        <w:rPr>
          <w:rStyle w:val="StyleUnderline"/>
        </w:rPr>
        <w:t xml:space="preserve">, and </w:t>
      </w:r>
      <w:r w:rsidRPr="00134750">
        <w:rPr>
          <w:rStyle w:val="Emphasis"/>
        </w:rPr>
        <w:t>law</w:t>
      </w:r>
      <w:r w:rsidRPr="00134750">
        <w:rPr>
          <w:rStyle w:val="StyleUnderline"/>
        </w:rPr>
        <w:t xml:space="preserve">, </w:t>
      </w:r>
      <w:r w:rsidRPr="00134750">
        <w:rPr>
          <w:rStyle w:val="Emphasis"/>
        </w:rPr>
        <w:t>though they have their role</w:t>
      </w:r>
      <w:r w:rsidRPr="00134750">
        <w:rPr>
          <w:rStyle w:val="StyleUnderline"/>
        </w:rPr>
        <w:t xml:space="preserve">. It must go further to </w:t>
      </w:r>
      <w:r w:rsidRPr="00134750">
        <w:rPr>
          <w:rStyle w:val="StyleUnderline"/>
          <w:highlight w:val="cyan"/>
        </w:rPr>
        <w:t>produce</w:t>
      </w:r>
      <w:r w:rsidRPr="00134750">
        <w:rPr>
          <w:rStyle w:val="StyleUnderline"/>
        </w:rPr>
        <w:t xml:space="preserve"> “</w:t>
      </w:r>
      <w:r w:rsidRPr="00134750">
        <w:rPr>
          <w:rStyle w:val="Emphasis"/>
        </w:rPr>
        <w:t xml:space="preserve">creative </w:t>
      </w:r>
      <w:r w:rsidRPr="00134750">
        <w:rPr>
          <w:rStyle w:val="Emphasis"/>
          <w:highlight w:val="cyan"/>
        </w:rPr>
        <w:t>intellectual exchange</w:t>
      </w:r>
      <w:r w:rsidRPr="00134750">
        <w:rPr>
          <w:rStyle w:val="StyleUnderline"/>
        </w:rPr>
        <w:t xml:space="preserve"> </w:t>
      </w:r>
      <w:r w:rsidRPr="00134750">
        <w:rPr>
          <w:rStyle w:val="StyleUnderline"/>
          <w:highlight w:val="cyan"/>
        </w:rPr>
        <w:t>that</w:t>
      </w:r>
      <w:r w:rsidRPr="00134750">
        <w:rPr>
          <w:rStyle w:val="StyleUnderline"/>
        </w:rPr>
        <w:t xml:space="preserve"> might </w:t>
      </w:r>
      <w:r w:rsidRPr="00134750">
        <w:rPr>
          <w:rStyle w:val="StyleUnderline"/>
          <w:highlight w:val="cyan"/>
        </w:rPr>
        <w:t>release</w:t>
      </w:r>
      <w:r w:rsidRPr="00134750">
        <w:rPr>
          <w:rStyle w:val="StyleUnderline"/>
        </w:rPr>
        <w:t xml:space="preserve"> </w:t>
      </w:r>
      <w:r w:rsidRPr="00134750">
        <w:rPr>
          <w:rStyle w:val="Emphasis"/>
        </w:rPr>
        <w:t xml:space="preserve">new </w:t>
      </w:r>
      <w:r w:rsidRPr="00134750">
        <w:rPr>
          <w:rStyle w:val="Emphasis"/>
          <w:highlight w:val="cyan"/>
        </w:rPr>
        <w:t xml:space="preserve">ethical energies for </w:t>
      </w:r>
      <w:r w:rsidRPr="00134750">
        <w:rPr>
          <w:rStyle w:val="Emphasis"/>
        </w:rPr>
        <w:t xml:space="preserve">mutually assured </w:t>
      </w:r>
      <w:r w:rsidRPr="00134750">
        <w:rPr>
          <w:rStyle w:val="Emphasis"/>
          <w:highlight w:val="cyan"/>
        </w:rPr>
        <w:t>survival</w:t>
      </w:r>
      <w:r w:rsidRPr="00134750">
        <w:rPr>
          <w:rStyle w:val="StyleUnderline"/>
        </w:rPr>
        <w:t>.”</w:t>
      </w:r>
      <w:r w:rsidRPr="00134750">
        <w:rPr>
          <w:sz w:val="16"/>
        </w:rPr>
        <w:t xml:space="preserve">16 </w:t>
      </w:r>
      <w:r w:rsidRPr="00134750">
        <w:rPr>
          <w:rStyle w:val="StyleUnderline"/>
        </w:rPr>
        <w:t xml:space="preserve">Taking </w:t>
      </w:r>
      <w:r w:rsidRPr="00134750">
        <w:rPr>
          <w:rStyle w:val="StyleUnderline"/>
          <w:highlight w:val="cyan"/>
        </w:rPr>
        <w:t xml:space="preserve">an </w:t>
      </w:r>
      <w:r w:rsidRPr="00134750">
        <w:rPr>
          <w:rStyle w:val="Emphasis"/>
          <w:highlight w:val="cyan"/>
        </w:rPr>
        <w:t>anti-nuclear stance</w:t>
      </w:r>
      <w:r w:rsidRPr="00134750">
        <w:rPr>
          <w:rStyle w:val="StyleUnderline"/>
        </w:rPr>
        <w:t xml:space="preserve"> </w:t>
      </w:r>
      <w:r w:rsidRPr="00134750">
        <w:rPr>
          <w:rStyle w:val="StyleUnderline"/>
          <w:highlight w:val="cyan"/>
        </w:rPr>
        <w:t>and</w:t>
      </w:r>
      <w:r w:rsidRPr="00134750">
        <w:rPr>
          <w:rStyle w:val="StyleUnderline"/>
        </w:rPr>
        <w:t xml:space="preserve"> </w:t>
      </w:r>
      <w:r w:rsidRPr="00134750">
        <w:rPr>
          <w:rStyle w:val="Emphasis"/>
        </w:rPr>
        <w:t xml:space="preserve">enabling a </w:t>
      </w:r>
      <w:r w:rsidRPr="00134750">
        <w:rPr>
          <w:rStyle w:val="Emphasis"/>
          <w:highlight w:val="cyan"/>
        </w:rPr>
        <w:t>post-nuclear activism</w:t>
      </w:r>
      <w:r w:rsidRPr="00134750">
        <w:rPr>
          <w:rStyle w:val="StyleUnderline"/>
        </w:rPr>
        <w:t xml:space="preserve"> demands a </w:t>
      </w:r>
      <w:r w:rsidRPr="00134750">
        <w:rPr>
          <w:rStyle w:val="Emphasis"/>
        </w:rPr>
        <w:t>revolution</w:t>
      </w:r>
      <w:r w:rsidRPr="00134750">
        <w:rPr>
          <w:sz w:val="16"/>
        </w:rPr>
        <w:t xml:space="preserve"> within the field of human rights work. </w:t>
      </w:r>
      <w:r w:rsidRPr="00134750">
        <w:rPr>
          <w:rStyle w:val="StyleUnderline"/>
        </w:rPr>
        <w:t xml:space="preserve">Recognising the </w:t>
      </w:r>
      <w:r w:rsidRPr="00134750">
        <w:rPr>
          <w:rStyle w:val="Emphasis"/>
        </w:rPr>
        <w:t>entanglement of nuclearism</w:t>
      </w:r>
      <w:r w:rsidRPr="00134750">
        <w:rPr>
          <w:sz w:val="16"/>
        </w:rPr>
        <w:t xml:space="preserve"> with the Anthropocene, for one thing, </w:t>
      </w:r>
      <w:r w:rsidRPr="00134750">
        <w:rPr>
          <w:rStyle w:val="Emphasis"/>
          <w:highlight w:val="cyan"/>
        </w:rPr>
        <w:lastRenderedPageBreak/>
        <w:t>requires</w:t>
      </w:r>
      <w:r w:rsidRPr="00134750">
        <w:rPr>
          <w:rStyle w:val="Emphasis"/>
        </w:rPr>
        <w:t xml:space="preserve"> a profound </w:t>
      </w:r>
      <w:r w:rsidRPr="00134750">
        <w:rPr>
          <w:rStyle w:val="Emphasis"/>
          <w:highlight w:val="cyan"/>
        </w:rPr>
        <w:t>shift in focus</w:t>
      </w:r>
      <w:r w:rsidRPr="00134750">
        <w:rPr>
          <w:rStyle w:val="StyleUnderline"/>
        </w:rPr>
        <w:t xml:space="preserve"> from the </w:t>
      </w:r>
      <w:r w:rsidRPr="00134750">
        <w:rPr>
          <w:rStyle w:val="Emphasis"/>
        </w:rPr>
        <w:t>human-centric</w:t>
      </w:r>
      <w:r w:rsidRPr="00134750">
        <w:rPr>
          <w:rStyle w:val="StyleUnderline"/>
        </w:rPr>
        <w:t xml:space="preserve"> to a </w:t>
      </w:r>
      <w:r w:rsidRPr="00134750">
        <w:rPr>
          <w:rStyle w:val="Emphasis"/>
        </w:rPr>
        <w:t>more-than-human co-survival</w:t>
      </w:r>
      <w:r w:rsidRPr="00134750">
        <w:rPr>
          <w:rStyle w:val="StyleUnderline"/>
        </w:rPr>
        <w:t>.</w:t>
      </w:r>
      <w:r w:rsidRPr="00134750">
        <w:rPr>
          <w:sz w:val="16"/>
        </w:rPr>
        <w:t xml:space="preserve"> It also requires a fundamental shift in understanding our human culture, in which the very epistemic and rational acts of sundering from co-survival with the planet and environment takes place. </w:t>
      </w:r>
      <w:r w:rsidRPr="00134750">
        <w:rPr>
          <w:rStyle w:val="StyleUnderline"/>
        </w:rPr>
        <w:t>In the end, you realise</w:t>
      </w:r>
      <w:r w:rsidRPr="00134750">
        <w:rPr>
          <w:sz w:val="16"/>
        </w:rPr>
        <w:t xml:space="preserve">, as Raimon Panikkar has articulated, </w:t>
      </w:r>
      <w:r w:rsidRPr="00134750">
        <w:rPr>
          <w:rStyle w:val="StyleUnderline"/>
        </w:rPr>
        <w:t>“it is not realistic to toil for peace if we do not proceed to a disarmament of the bellicose culture in which we live.”</w:t>
      </w:r>
      <w:r w:rsidRPr="00134750">
        <w:rPr>
          <w:sz w:val="16"/>
        </w:rPr>
        <w:t xml:space="preserve">17 Or, as Geshe Lhakdor suggests, there must be “inner disarmament for external disarmament.”18 In this sense, it is within the cultural arena, our human society, where the entanglement of subjective meaning making, nature and politics occurs, that we need to disarm. 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 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134750">
        <w:rPr>
          <w:rStyle w:val="StyleUnderline"/>
        </w:rPr>
        <w:t xml:space="preserve">what </w:t>
      </w:r>
      <w:r w:rsidRPr="00134750">
        <w:rPr>
          <w:rStyle w:val="Emphasis"/>
        </w:rPr>
        <w:t>makes the nuclear algorithm work</w:t>
      </w:r>
      <w:r w:rsidRPr="00134750">
        <w:rPr>
          <w:rStyle w:val="StyleUnderline"/>
        </w:rPr>
        <w:t xml:space="preserve"> involves a politically engineered and deeply embedded insecurity-based recipe to </w:t>
      </w:r>
      <w:r w:rsidRPr="00134750">
        <w:rPr>
          <w:rStyle w:val="Emphasis"/>
        </w:rPr>
        <w:t>elide the nuclear threat from everyday life</w:t>
      </w:r>
      <w:r w:rsidRPr="00134750">
        <w:rPr>
          <w:rStyle w:val="StyleUnderline"/>
        </w:rPr>
        <w:t xml:space="preserve">. The spectre of </w:t>
      </w:r>
      <w:r w:rsidRPr="00134750">
        <w:rPr>
          <w:rStyle w:val="StyleUnderline"/>
          <w:highlight w:val="cyan"/>
        </w:rPr>
        <w:t>nuclear obliteration</w:t>
      </w:r>
      <w:r w:rsidRPr="00134750">
        <w:rPr>
          <w:sz w:val="16"/>
        </w:rPr>
        <w:t xml:space="preserve">, like the idea of human rights, </w:t>
      </w:r>
      <w:r w:rsidRPr="00134750">
        <w:rPr>
          <w:rStyle w:val="StyleUnderline"/>
          <w:highlight w:val="cyan"/>
        </w:rPr>
        <w:t xml:space="preserve">can appear </w:t>
      </w:r>
      <w:r w:rsidRPr="00134750">
        <w:rPr>
          <w:rStyle w:val="Emphasis"/>
          <w:highlight w:val="cyan"/>
        </w:rPr>
        <w:t>abstract</w:t>
      </w:r>
      <w:r w:rsidRPr="00134750">
        <w:rPr>
          <w:rStyle w:val="StyleUnderline"/>
        </w:rPr>
        <w:t xml:space="preserve"> and </w:t>
      </w:r>
      <w:r w:rsidRPr="00134750">
        <w:rPr>
          <w:rStyle w:val="Emphasis"/>
        </w:rPr>
        <w:t>distant</w:t>
      </w:r>
      <w:r w:rsidRPr="00134750">
        <w:rPr>
          <w:rStyle w:val="StyleUnderline"/>
        </w:rPr>
        <w:t xml:space="preserve">, </w:t>
      </w:r>
      <w:r w:rsidRPr="00134750">
        <w:rPr>
          <w:rStyle w:val="Emphasis"/>
          <w:highlight w:val="cyan"/>
        </w:rPr>
        <w:t>not our</w:t>
      </w:r>
      <w:r w:rsidRPr="00134750">
        <w:rPr>
          <w:rStyle w:val="Emphasis"/>
        </w:rPr>
        <w:t xml:space="preserve"> everyday </w:t>
      </w:r>
      <w:r w:rsidRPr="00134750">
        <w:rPr>
          <w:rStyle w:val="Emphasis"/>
          <w:highlight w:val="cyan"/>
        </w:rPr>
        <w:t>business</w:t>
      </w:r>
      <w:r w:rsidRPr="00134750">
        <w:rPr>
          <w:sz w:val="16"/>
        </w:rPr>
        <w:t xml:space="preserve">. You realise that </w:t>
      </w:r>
      <w:r w:rsidRPr="00134750">
        <w:rPr>
          <w:rStyle w:val="StyleUnderline"/>
        </w:rPr>
        <w:t xml:space="preserve">within </w:t>
      </w:r>
      <w:r w:rsidRPr="00134750">
        <w:rPr>
          <w:rStyle w:val="StyleUnderline"/>
          <w:highlight w:val="cyan"/>
        </w:rPr>
        <w:t xml:space="preserve">this </w:t>
      </w:r>
      <w:r w:rsidRPr="00134750">
        <w:rPr>
          <w:rStyle w:val="StyleUnderline"/>
        </w:rPr>
        <w:t xml:space="preserve">recipe </w:t>
      </w:r>
      <w:r w:rsidRPr="00134750">
        <w:rPr>
          <w:rStyle w:val="StyleUnderline"/>
          <w:highlight w:val="cyan"/>
        </w:rPr>
        <w:t xml:space="preserve">is the creation of a </w:t>
      </w:r>
      <w:r w:rsidRPr="00134750">
        <w:rPr>
          <w:rStyle w:val="Emphasis"/>
          <w:highlight w:val="cyan"/>
        </w:rPr>
        <w:t>moral tyranny of distance</w:t>
      </w:r>
      <w:r w:rsidRPr="00134750">
        <w:rPr>
          <w:rStyle w:val="StyleUnderline"/>
        </w:rPr>
        <w:t>,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as a critical</w:t>
      </w:r>
      <w:r w:rsidRPr="00134750">
        <w:rPr>
          <w:sz w:val="16"/>
        </w:rPr>
        <w:t xml:space="preserve"> human rights </w:t>
      </w:r>
      <w:r w:rsidRPr="00134750">
        <w:rPr>
          <w:rStyle w:val="StyleUnderline"/>
        </w:rPr>
        <w:t xml:space="preserve">scholar </w:t>
      </w:r>
      <w:r w:rsidRPr="00134750">
        <w:rPr>
          <w:rStyle w:val="StyleUnderline"/>
          <w:highlight w:val="cyan"/>
        </w:rPr>
        <w:t xml:space="preserve">you have </w:t>
      </w:r>
      <w:r w:rsidRPr="00134750">
        <w:rPr>
          <w:rStyle w:val="StyleUnderline"/>
        </w:rPr>
        <w:t xml:space="preserve">come </w:t>
      </w:r>
      <w:r w:rsidRPr="00134750">
        <w:rPr>
          <w:rStyle w:val="StyleUnderline"/>
          <w:highlight w:val="cyan"/>
        </w:rPr>
        <w:t xml:space="preserve">to </w:t>
      </w:r>
      <w:r w:rsidRPr="00134750">
        <w:rPr>
          <w:rStyle w:val="Emphasis"/>
          <w:highlight w:val="cyan"/>
        </w:rPr>
        <w:t xml:space="preserve">see through that </w:t>
      </w:r>
      <w:r w:rsidRPr="00134750">
        <w:rPr>
          <w:rStyle w:val="Emphasis"/>
        </w:rPr>
        <w:t>complex</w:t>
      </w:r>
      <w:r w:rsidRPr="00134750">
        <w:rPr>
          <w:rStyle w:val="StyleUnderline"/>
        </w:rPr>
        <w:t xml:space="preserve">, </w:t>
      </w:r>
      <w:r w:rsidRPr="00134750">
        <w:rPr>
          <w:rStyle w:val="StyleUnderline"/>
          <w:highlight w:val="cyan"/>
        </w:rPr>
        <w:t>and</w:t>
      </w:r>
      <w:r w:rsidRPr="00134750">
        <w:rPr>
          <w:rStyle w:val="StyleUnderline"/>
        </w:rPr>
        <w:t xml:space="preserve"> you put energies into</w:t>
      </w:r>
      <w:r w:rsidRPr="00134750">
        <w:rPr>
          <w:rStyle w:val="StyleUnderline"/>
          <w:highlight w:val="cyan"/>
        </w:rPr>
        <w:t xml:space="preserve"> </w:t>
      </w:r>
      <w:r w:rsidRPr="00134750">
        <w:rPr>
          <w:rStyle w:val="Emphasis"/>
          <w:highlight w:val="cyan"/>
        </w:rPr>
        <w:t>challeng</w:t>
      </w:r>
      <w:r w:rsidRPr="00134750">
        <w:rPr>
          <w:rStyle w:val="Emphasis"/>
        </w:rPr>
        <w:t xml:space="preserve">ing </w:t>
      </w:r>
      <w:r w:rsidRPr="00134750">
        <w:rPr>
          <w:rStyle w:val="Emphasis"/>
          <w:highlight w:val="cyan"/>
        </w:rPr>
        <w:t>that tyranny</w:t>
      </w:r>
      <w:r w:rsidRPr="00134750">
        <w:rPr>
          <w:rStyle w:val="Emphasis"/>
        </w:rPr>
        <w:t xml:space="preserve"> of distance</w:t>
      </w:r>
      <w:r w:rsidRPr="00134750">
        <w:rPr>
          <w:rStyle w:val="StyleUnderline"/>
        </w:rPr>
        <w:t xml:space="preserve">, to activate a </w:t>
      </w:r>
      <w:r w:rsidRPr="00134750">
        <w:rPr>
          <w:rStyle w:val="Emphasis"/>
        </w:rPr>
        <w:t>politics</w:t>
      </w:r>
      <w:r w:rsidRPr="00134750">
        <w:rPr>
          <w:rStyle w:val="StyleUnderline"/>
        </w:rPr>
        <w:t xml:space="preserve">, </w:t>
      </w:r>
      <w:r w:rsidRPr="00134750">
        <w:rPr>
          <w:rStyle w:val="Emphasis"/>
        </w:rPr>
        <w:t>ethics</w:t>
      </w:r>
      <w:r w:rsidRPr="00134750">
        <w:rPr>
          <w:rStyle w:val="StyleUnderline"/>
        </w:rPr>
        <w:t xml:space="preserve"> and </w:t>
      </w:r>
      <w:r w:rsidRPr="00134750">
        <w:rPr>
          <w:rStyle w:val="Emphasis"/>
        </w:rPr>
        <w:t>scholarship that recognises the other as integral to yourself</w:t>
      </w:r>
      <w:r w:rsidRPr="00134750">
        <w:rPr>
          <w:sz w:val="16"/>
        </w:rPr>
        <w:t>. Ultimately, even, to see that the other is also within.20</w:t>
      </w:r>
    </w:p>
    <w:p w14:paraId="41A1CE1B" w14:textId="77777777" w:rsidR="00E52263" w:rsidRPr="00134750" w:rsidRDefault="00E52263" w:rsidP="00E52263"/>
    <w:p w14:paraId="57BFDE48" w14:textId="77777777" w:rsidR="00E52263" w:rsidRPr="00134750" w:rsidRDefault="00E52263" w:rsidP="00E52263">
      <w:pPr>
        <w:pStyle w:val="Heading4"/>
      </w:pPr>
      <w:r w:rsidRPr="00134750">
        <w:t xml:space="preserve">Industrial ag is </w:t>
      </w:r>
      <w:r w:rsidRPr="00134750">
        <w:rPr>
          <w:u w:val="single"/>
        </w:rPr>
        <w:t>sustainable</w:t>
      </w:r>
    </w:p>
    <w:p w14:paraId="76BF5528" w14:textId="77777777" w:rsidR="00E52263" w:rsidRPr="00134750" w:rsidRDefault="00E52263" w:rsidP="00E52263">
      <w:r w:rsidRPr="00134750">
        <w:t xml:space="preserve">Ted </w:t>
      </w:r>
      <w:r w:rsidRPr="00134750">
        <w:rPr>
          <w:rStyle w:val="Style13ptBold"/>
        </w:rPr>
        <w:t>Nordhaus &amp;</w:t>
      </w:r>
      <w:r w:rsidRPr="00134750">
        <w:t xml:space="preserve"> Dan </w:t>
      </w:r>
      <w:r w:rsidRPr="00134750">
        <w:rPr>
          <w:rStyle w:val="Style13ptBold"/>
        </w:rPr>
        <w:t>Blaustein-Rejto 21</w:t>
      </w:r>
      <w:r w:rsidRPr="00134750">
        <w:t xml:space="preserve">. *Founder and executive director of the Breakthrough Institute. **Director of food and agriculture at the Breakthrough Institute. “Big Agriculture Is Best”. Foreign Policy. 4-18-2021. </w:t>
      </w:r>
      <w:hyperlink r:id="rId11" w:history="1">
        <w:r w:rsidRPr="00134750">
          <w:rPr>
            <w:rStyle w:val="Hyperlink"/>
          </w:rPr>
          <w:t>https://foreignpolicy.com/2021/04/18/big-agriculture-is-best/</w:t>
        </w:r>
      </w:hyperlink>
    </w:p>
    <w:p w14:paraId="2532DA0A" w14:textId="77777777" w:rsidR="00E52263" w:rsidRPr="00134750" w:rsidRDefault="00E52263" w:rsidP="00E52263">
      <w:pPr>
        <w:rPr>
          <w:sz w:val="16"/>
        </w:rPr>
      </w:pPr>
      <w:r w:rsidRPr="00134750">
        <w:rPr>
          <w:sz w:val="16"/>
        </w:rPr>
        <w:t xml:space="preserve">Moreover, </w:t>
      </w:r>
      <w:r w:rsidRPr="00134750">
        <w:rPr>
          <w:rStyle w:val="StyleUnderline"/>
        </w:rPr>
        <w:t>organic farms</w:t>
      </w:r>
      <w:r w:rsidRPr="00134750">
        <w:rPr>
          <w:sz w:val="16"/>
        </w:rPr>
        <w:t xml:space="preserve">, large and small, </w:t>
      </w:r>
      <w:r w:rsidRPr="00134750">
        <w:rPr>
          <w:rStyle w:val="Emphasis"/>
        </w:rPr>
        <w:t>don’t</w:t>
      </w:r>
      <w:r w:rsidRPr="00134750">
        <w:rPr>
          <w:sz w:val="16"/>
        </w:rPr>
        <w:t xml:space="preserve"> actually </w:t>
      </w:r>
      <w:r w:rsidRPr="00134750">
        <w:rPr>
          <w:rStyle w:val="Emphasis"/>
        </w:rPr>
        <w:t>outperform</w:t>
      </w:r>
      <w:r w:rsidRPr="00134750">
        <w:rPr>
          <w:rStyle w:val="StyleUnderline"/>
        </w:rPr>
        <w:t xml:space="preserve"> large conventional farms by many </w:t>
      </w:r>
      <w:r w:rsidRPr="00134750">
        <w:rPr>
          <w:rStyle w:val="Emphasis"/>
        </w:rPr>
        <w:t>important</w:t>
      </w:r>
      <w:r w:rsidRPr="00134750">
        <w:rPr>
          <w:rStyle w:val="StyleUnderline"/>
        </w:rPr>
        <w:t xml:space="preserve"> environmental measures. </w:t>
      </w:r>
      <w:r w:rsidRPr="00AC2847">
        <w:rPr>
          <w:rStyle w:val="Emphasis"/>
          <w:highlight w:val="cyan"/>
        </w:rPr>
        <w:t>Scale</w:t>
      </w:r>
      <w:r w:rsidRPr="00AC2847">
        <w:rPr>
          <w:rStyle w:val="StyleUnderline"/>
          <w:highlight w:val="cyan"/>
        </w:rPr>
        <w:t xml:space="preserve">, </w:t>
      </w:r>
      <w:r w:rsidRPr="00AC2847">
        <w:rPr>
          <w:rStyle w:val="Emphasis"/>
          <w:highlight w:val="cyan"/>
        </w:rPr>
        <w:t>tech</w:t>
      </w:r>
      <w:r w:rsidRPr="00AC2847">
        <w:rPr>
          <w:sz w:val="16"/>
        </w:rPr>
        <w:t>nology</w:t>
      </w:r>
      <w:r w:rsidRPr="00134750">
        <w:rPr>
          <w:sz w:val="16"/>
        </w:rPr>
        <w:t xml:space="preserve">, </w:t>
      </w:r>
      <w:r w:rsidRPr="00134750">
        <w:rPr>
          <w:rStyle w:val="StyleUnderline"/>
        </w:rPr>
        <w:t xml:space="preserve">and </w:t>
      </w:r>
      <w:r w:rsidRPr="00AC2847">
        <w:rPr>
          <w:rStyle w:val="Emphasis"/>
          <w:highlight w:val="cyan"/>
        </w:rPr>
        <w:t>productivity</w:t>
      </w:r>
      <w:r w:rsidRPr="00AC2847">
        <w:rPr>
          <w:rStyle w:val="StyleUnderline"/>
          <w:highlight w:val="cyan"/>
        </w:rPr>
        <w:t xml:space="preserve"> make</w:t>
      </w:r>
      <w:r w:rsidRPr="00134750">
        <w:rPr>
          <w:rStyle w:val="StyleUnderline"/>
        </w:rPr>
        <w:t xml:space="preserve"> good </w:t>
      </w:r>
      <w:r w:rsidRPr="00AC2847">
        <w:rPr>
          <w:rStyle w:val="Emphasis"/>
          <w:highlight w:val="cyan"/>
        </w:rPr>
        <w:t>environmental</w:t>
      </w:r>
      <w:r w:rsidRPr="00134750">
        <w:rPr>
          <w:sz w:val="16"/>
        </w:rPr>
        <w:t xml:space="preserve"> sense </w:t>
      </w:r>
      <w:r w:rsidRPr="00134750">
        <w:rPr>
          <w:rStyle w:val="StyleUnderline"/>
        </w:rPr>
        <w:t xml:space="preserve">and </w:t>
      </w:r>
      <w:r w:rsidRPr="00134750">
        <w:rPr>
          <w:rStyle w:val="Emphasis"/>
        </w:rPr>
        <w:t>economic</w:t>
      </w:r>
      <w:r w:rsidRPr="00134750">
        <w:rPr>
          <w:rStyle w:val="StyleUnderline"/>
        </w:rPr>
        <w:t xml:space="preserve"> </w:t>
      </w:r>
      <w:r w:rsidRPr="00AC2847">
        <w:rPr>
          <w:rStyle w:val="StyleUnderline"/>
          <w:highlight w:val="cyan"/>
        </w:rPr>
        <w:t>sense</w:t>
      </w:r>
      <w:r w:rsidRPr="00134750">
        <w:rPr>
          <w:sz w:val="16"/>
        </w:rPr>
        <w:t xml:space="preserve">. Because </w:t>
      </w:r>
      <w:r w:rsidRPr="00AC2847">
        <w:rPr>
          <w:rStyle w:val="Emphasis"/>
          <w:highlight w:val="cyan"/>
        </w:rPr>
        <w:t>organic</w:t>
      </w:r>
      <w:r w:rsidRPr="00134750">
        <w:rPr>
          <w:rStyle w:val="StyleUnderline"/>
        </w:rPr>
        <w:t xml:space="preserve"> farming </w:t>
      </w:r>
      <w:r w:rsidRPr="00AC2847">
        <w:rPr>
          <w:rStyle w:val="StyleUnderline"/>
          <w:highlight w:val="cyan"/>
        </w:rPr>
        <w:t xml:space="preserve">requires </w:t>
      </w:r>
      <w:r w:rsidRPr="00AC2847">
        <w:rPr>
          <w:rStyle w:val="Emphasis"/>
          <w:highlight w:val="cyan"/>
        </w:rPr>
        <w:t>more land</w:t>
      </w:r>
      <w:r w:rsidRPr="00AC2847">
        <w:rPr>
          <w:rStyle w:val="StyleUnderline"/>
          <w:highlight w:val="cyan"/>
        </w:rPr>
        <w:t xml:space="preserve"> for every</w:t>
      </w:r>
      <w:r w:rsidRPr="00134750">
        <w:rPr>
          <w:rStyle w:val="StyleUnderline"/>
        </w:rPr>
        <w:t xml:space="preserve"> </w:t>
      </w:r>
      <w:r w:rsidRPr="00134750">
        <w:rPr>
          <w:rStyle w:val="Emphasis"/>
        </w:rPr>
        <w:t>calorie</w:t>
      </w:r>
      <w:r w:rsidRPr="00134750">
        <w:rPr>
          <w:rStyle w:val="StyleUnderline"/>
        </w:rPr>
        <w:t xml:space="preserve"> or </w:t>
      </w:r>
      <w:r w:rsidRPr="00AC2847">
        <w:rPr>
          <w:rStyle w:val="Emphasis"/>
          <w:highlight w:val="cyan"/>
        </w:rPr>
        <w:t>pound produced</w:t>
      </w:r>
      <w:r w:rsidRPr="00134750">
        <w:rPr>
          <w:rStyle w:val="StyleUnderline"/>
        </w:rPr>
        <w:t>, a large-</w:t>
      </w:r>
      <w:r w:rsidRPr="00AC2847">
        <w:rPr>
          <w:rStyle w:val="StyleUnderline"/>
        </w:rPr>
        <w:t>scale</w:t>
      </w:r>
      <w:r w:rsidRPr="00134750">
        <w:rPr>
          <w:rStyle w:val="StyleUnderline"/>
        </w:rPr>
        <w:t xml:space="preserve"> </w:t>
      </w:r>
      <w:r w:rsidRPr="00AC2847">
        <w:rPr>
          <w:rStyle w:val="Emphasis"/>
          <w:highlight w:val="cyan"/>
        </w:rPr>
        <w:t>shift</w:t>
      </w:r>
      <w:r w:rsidRPr="00AC2847">
        <w:rPr>
          <w:rStyle w:val="StyleUnderline"/>
          <w:highlight w:val="cyan"/>
        </w:rPr>
        <w:t xml:space="preserve"> to </w:t>
      </w:r>
      <w:r w:rsidRPr="00AC2847">
        <w:rPr>
          <w:rStyle w:val="Emphasis"/>
          <w:highlight w:val="cyan"/>
        </w:rPr>
        <w:t>organic</w:t>
      </w:r>
      <w:r w:rsidRPr="00134750">
        <w:rPr>
          <w:rStyle w:val="StyleUnderline"/>
        </w:rPr>
        <w:t xml:space="preserve"> farming would entail </w:t>
      </w:r>
      <w:r w:rsidRPr="00AC2847">
        <w:rPr>
          <w:rStyle w:val="Emphasis"/>
          <w:highlight w:val="cyan"/>
        </w:rPr>
        <w:t>convert</w:t>
      </w:r>
      <w:r w:rsidRPr="00134750">
        <w:rPr>
          <w:rStyle w:val="StyleUnderline"/>
        </w:rPr>
        <w:t xml:space="preserve">ing more </w:t>
      </w:r>
      <w:r w:rsidRPr="00134750">
        <w:rPr>
          <w:rStyle w:val="Emphasis"/>
        </w:rPr>
        <w:t>forest</w:t>
      </w:r>
      <w:r w:rsidRPr="00134750">
        <w:rPr>
          <w:rStyle w:val="StyleUnderline"/>
        </w:rPr>
        <w:t xml:space="preserve"> and other </w:t>
      </w:r>
      <w:r w:rsidRPr="00AC2847">
        <w:rPr>
          <w:rStyle w:val="Emphasis"/>
          <w:highlight w:val="cyan"/>
        </w:rPr>
        <w:t>land</w:t>
      </w:r>
      <w:r w:rsidRPr="00AC2847">
        <w:rPr>
          <w:rStyle w:val="StyleUnderline"/>
          <w:highlight w:val="cyan"/>
        </w:rPr>
        <w:t xml:space="preserve"> to farming, resulting in</w:t>
      </w:r>
      <w:r w:rsidRPr="00134750">
        <w:rPr>
          <w:rStyle w:val="StyleUnderline"/>
        </w:rPr>
        <w:t xml:space="preserve"> greater </w:t>
      </w:r>
      <w:r w:rsidRPr="00AC2847">
        <w:rPr>
          <w:rStyle w:val="Emphasis"/>
          <w:highlight w:val="cyan"/>
        </w:rPr>
        <w:t>habitat loss</w:t>
      </w:r>
      <w:r w:rsidRPr="00134750">
        <w:rPr>
          <w:rStyle w:val="StyleUnderline"/>
        </w:rPr>
        <w:t xml:space="preserve"> and more</w:t>
      </w:r>
      <w:r w:rsidRPr="00134750">
        <w:rPr>
          <w:sz w:val="16"/>
        </w:rPr>
        <w:t xml:space="preserve"> greenhouse gas </w:t>
      </w:r>
      <w:r w:rsidRPr="00AC2847">
        <w:rPr>
          <w:rStyle w:val="Emphasis"/>
          <w:highlight w:val="cyan"/>
        </w:rPr>
        <w:t>emissions</w:t>
      </w:r>
      <w:r w:rsidRPr="00134750">
        <w:rPr>
          <w:sz w:val="16"/>
        </w:rPr>
        <w:t xml:space="preserve">. And </w:t>
      </w:r>
      <w:r w:rsidRPr="00134750">
        <w:rPr>
          <w:rStyle w:val="StyleUnderline"/>
        </w:rPr>
        <w:t xml:space="preserve">while </w:t>
      </w:r>
      <w:r w:rsidRPr="00AC2847">
        <w:rPr>
          <w:rStyle w:val="Emphasis"/>
          <w:highlight w:val="cyan"/>
        </w:rPr>
        <w:t>organic</w:t>
      </w:r>
      <w:r w:rsidRPr="00134750">
        <w:rPr>
          <w:rStyle w:val="StyleUnderline"/>
        </w:rPr>
        <w:t xml:space="preserve"> farming doesn’t use synthetic pesticides or fertilizers, it</w:t>
      </w:r>
      <w:r w:rsidRPr="00134750">
        <w:rPr>
          <w:sz w:val="16"/>
        </w:rPr>
        <w:t xml:space="preserve"> often </w:t>
      </w:r>
      <w:r w:rsidRPr="00AC2847">
        <w:rPr>
          <w:rStyle w:val="StyleUnderline"/>
          <w:highlight w:val="cyan"/>
        </w:rPr>
        <w:t xml:space="preserve">results in </w:t>
      </w:r>
      <w:r w:rsidRPr="00AC2847">
        <w:rPr>
          <w:rStyle w:val="Emphasis"/>
          <w:highlight w:val="cyan"/>
        </w:rPr>
        <w:t xml:space="preserve">greater </w:t>
      </w:r>
      <w:r w:rsidRPr="00AC2847">
        <w:rPr>
          <w:rStyle w:val="Emphasis"/>
          <w:highlight w:val="cyan"/>
        </w:rPr>
        <w:lastRenderedPageBreak/>
        <w:t>nitrogen pollution</w:t>
      </w:r>
      <w:r w:rsidRPr="00134750">
        <w:rPr>
          <w:rStyle w:val="StyleUnderline"/>
        </w:rPr>
        <w:t xml:space="preserve"> because </w:t>
      </w:r>
      <w:r w:rsidRPr="00AC2847">
        <w:rPr>
          <w:rStyle w:val="Emphasis"/>
          <w:highlight w:val="cyan"/>
        </w:rPr>
        <w:t>manure</w:t>
      </w:r>
      <w:r w:rsidRPr="00134750">
        <w:rPr>
          <w:rStyle w:val="StyleUnderline"/>
        </w:rPr>
        <w:t xml:space="preserve"> is</w:t>
      </w:r>
      <w:r w:rsidRPr="00134750">
        <w:rPr>
          <w:sz w:val="16"/>
        </w:rPr>
        <w:t xml:space="preserve"> a </w:t>
      </w:r>
      <w:r w:rsidRPr="00AC2847">
        <w:rPr>
          <w:rStyle w:val="Emphasis"/>
          <w:highlight w:val="cyan"/>
        </w:rPr>
        <w:t>highly inefficient</w:t>
      </w:r>
      <w:r w:rsidRPr="00134750">
        <w:rPr>
          <w:sz w:val="16"/>
        </w:rPr>
        <w:t xml:space="preserve"> way to deliver nutrients to crops.</w:t>
      </w:r>
    </w:p>
    <w:p w14:paraId="2AE38AE0" w14:textId="77777777" w:rsidR="00E52263" w:rsidRPr="00134750" w:rsidRDefault="00E52263" w:rsidP="00E52263">
      <w:pPr>
        <w:rPr>
          <w:sz w:val="16"/>
        </w:rPr>
      </w:pPr>
      <w:r w:rsidRPr="00134750">
        <w:rPr>
          <w:rStyle w:val="Emphasis"/>
        </w:rPr>
        <w:t>Another benefit</w:t>
      </w:r>
      <w:r w:rsidRPr="00134750">
        <w:rPr>
          <w:rStyle w:val="StyleUnderline"/>
        </w:rPr>
        <w:t xml:space="preserve"> of </w:t>
      </w:r>
      <w:r w:rsidRPr="00AC2847">
        <w:rPr>
          <w:rStyle w:val="Emphasis"/>
          <w:highlight w:val="cyan"/>
        </w:rPr>
        <w:t>large</w:t>
      </w:r>
      <w:r w:rsidRPr="00134750">
        <w:rPr>
          <w:rStyle w:val="StyleUnderline"/>
        </w:rPr>
        <w:t xml:space="preserve">-scale U.S. </w:t>
      </w:r>
      <w:r w:rsidRPr="00AC2847">
        <w:rPr>
          <w:rStyle w:val="StyleUnderline"/>
          <w:highlight w:val="cyan"/>
        </w:rPr>
        <w:t>farms</w:t>
      </w:r>
      <w:r w:rsidRPr="00134750">
        <w:rPr>
          <w:rStyle w:val="StyleUnderline"/>
        </w:rPr>
        <w:t xml:space="preserve"> is that because they are </w:t>
      </w:r>
      <w:r w:rsidRPr="00134750">
        <w:rPr>
          <w:rStyle w:val="Emphasis"/>
        </w:rPr>
        <w:t>so efficient</w:t>
      </w:r>
      <w:r w:rsidRPr="00134750">
        <w:rPr>
          <w:sz w:val="16"/>
        </w:rPr>
        <w:t xml:space="preserve">, economically and environmentally, </w:t>
      </w:r>
      <w:r w:rsidRPr="00134750">
        <w:rPr>
          <w:rStyle w:val="StyleUnderline"/>
        </w:rPr>
        <w:t>they are</w:t>
      </w:r>
      <w:r w:rsidRPr="00134750">
        <w:rPr>
          <w:sz w:val="16"/>
        </w:rPr>
        <w:t xml:space="preserve"> also </w:t>
      </w:r>
      <w:r w:rsidRPr="00134750">
        <w:rPr>
          <w:rStyle w:val="StyleUnderline"/>
        </w:rPr>
        <w:t xml:space="preserve">able to </w:t>
      </w:r>
      <w:r w:rsidRPr="00AC2847">
        <w:rPr>
          <w:rStyle w:val="StyleUnderline"/>
          <w:highlight w:val="cyan"/>
        </w:rPr>
        <w:t xml:space="preserve">produce </w:t>
      </w:r>
      <w:r w:rsidRPr="00AC2847">
        <w:rPr>
          <w:rStyle w:val="Emphasis"/>
          <w:highlight w:val="cyan"/>
        </w:rPr>
        <w:t>vastly more food</w:t>
      </w:r>
      <w:r w:rsidRPr="00AC2847">
        <w:rPr>
          <w:rStyle w:val="StyleUnderline"/>
          <w:highlight w:val="cyan"/>
        </w:rPr>
        <w:t xml:space="preserve"> than Americans</w:t>
      </w:r>
      <w:r w:rsidRPr="00134750">
        <w:rPr>
          <w:rStyle w:val="StyleUnderline"/>
        </w:rPr>
        <w:t xml:space="preserve"> can </w:t>
      </w:r>
      <w:r w:rsidRPr="00AC2847">
        <w:rPr>
          <w:rStyle w:val="Emphasis"/>
          <w:highlight w:val="cyan"/>
        </w:rPr>
        <w:t>consume</w:t>
      </w:r>
      <w:r w:rsidRPr="00AC2847">
        <w:rPr>
          <w:rStyle w:val="StyleUnderline"/>
          <w:highlight w:val="cyan"/>
        </w:rPr>
        <w:t>, making</w:t>
      </w:r>
      <w:r w:rsidRPr="00134750">
        <w:rPr>
          <w:rStyle w:val="StyleUnderline"/>
        </w:rPr>
        <w:t xml:space="preserve"> the </w:t>
      </w:r>
      <w:r w:rsidRPr="00AC2847">
        <w:rPr>
          <w:rStyle w:val="StyleUnderline"/>
          <w:highlight w:val="cyan"/>
        </w:rPr>
        <w:t>country</w:t>
      </w:r>
      <w:r w:rsidRPr="00134750">
        <w:rPr>
          <w:rStyle w:val="StyleUnderline"/>
        </w:rPr>
        <w:t xml:space="preserve"> the world’s </w:t>
      </w:r>
      <w:r w:rsidRPr="00AC2847">
        <w:rPr>
          <w:rStyle w:val="Emphasis"/>
          <w:highlight w:val="cyan"/>
        </w:rPr>
        <w:t>largest</w:t>
      </w:r>
      <w:r w:rsidRPr="00134750">
        <w:rPr>
          <w:rStyle w:val="StyleUnderline"/>
        </w:rPr>
        <w:t xml:space="preserve"> agricultural </w:t>
      </w:r>
      <w:r w:rsidRPr="00AC2847">
        <w:rPr>
          <w:rStyle w:val="Emphasis"/>
          <w:highlight w:val="cyan"/>
        </w:rPr>
        <w:t>exporter</w:t>
      </w:r>
      <w:r w:rsidRPr="00134750">
        <w:rPr>
          <w:sz w:val="16"/>
        </w:rPr>
        <w:t xml:space="preserve"> as well.</w:t>
      </w:r>
    </w:p>
    <w:p w14:paraId="765373A9" w14:textId="77777777" w:rsidR="00E52263" w:rsidRPr="00134750" w:rsidRDefault="00E52263" w:rsidP="00E52263">
      <w:pPr>
        <w:rPr>
          <w:sz w:val="16"/>
        </w:rPr>
      </w:pPr>
      <w:r w:rsidRPr="00134750">
        <w:rPr>
          <w:rStyle w:val="StyleUnderline"/>
        </w:rPr>
        <w:t>That benefits the</w:t>
      </w:r>
      <w:r w:rsidRPr="00134750">
        <w:rPr>
          <w:sz w:val="16"/>
        </w:rPr>
        <w:t xml:space="preserve"> U.S. </w:t>
      </w:r>
      <w:r w:rsidRPr="00134750">
        <w:rPr>
          <w:rStyle w:val="StyleUnderline"/>
        </w:rPr>
        <w:t>economy</w:t>
      </w:r>
      <w:r w:rsidRPr="00134750">
        <w:rPr>
          <w:sz w:val="16"/>
        </w:rPr>
        <w:t xml:space="preserve">, of course, </w:t>
      </w:r>
      <w:r w:rsidRPr="00134750">
        <w:rPr>
          <w:rStyle w:val="StyleUnderline"/>
        </w:rPr>
        <w:t xml:space="preserve">but it also comes with an </w:t>
      </w:r>
      <w:r w:rsidRPr="00134750">
        <w:rPr>
          <w:rStyle w:val="Emphasis"/>
        </w:rPr>
        <w:t>environmental benefit</w:t>
      </w:r>
      <w:r w:rsidRPr="00134750">
        <w:rPr>
          <w:rStyle w:val="StyleUnderline"/>
        </w:rPr>
        <w:t xml:space="preserve"> for the world</w:t>
      </w:r>
      <w:r w:rsidRPr="00134750">
        <w:rPr>
          <w:sz w:val="16"/>
        </w:rPr>
        <w:t xml:space="preserve">. In the contemporary environmental imagination, highly productive, globally traded agriculture is a bad thing—poisoning the land at home and undermining food sovereignty abroad. But in reality, </w:t>
      </w:r>
      <w:r w:rsidRPr="00134750">
        <w:rPr>
          <w:rStyle w:val="StyleUnderline"/>
        </w:rPr>
        <w:t xml:space="preserve">a </w:t>
      </w:r>
      <w:r w:rsidRPr="00AC2847">
        <w:rPr>
          <w:rStyle w:val="StyleUnderline"/>
          <w:highlight w:val="cyan"/>
        </w:rPr>
        <w:t>pound</w:t>
      </w:r>
      <w:r w:rsidRPr="00134750">
        <w:rPr>
          <w:rStyle w:val="StyleUnderline"/>
        </w:rPr>
        <w:t xml:space="preserve"> of grain or beef </w:t>
      </w:r>
      <w:r w:rsidRPr="00AC2847">
        <w:rPr>
          <w:rStyle w:val="Emphasis"/>
          <w:highlight w:val="cyan"/>
        </w:rPr>
        <w:t>exported</w:t>
      </w:r>
      <w:r w:rsidRPr="00134750">
        <w:rPr>
          <w:rStyle w:val="StyleUnderline"/>
        </w:rPr>
        <w:t xml:space="preserve"> from the U</w:t>
      </w:r>
      <w:r w:rsidRPr="00134750">
        <w:rPr>
          <w:sz w:val="16"/>
        </w:rPr>
        <w:t xml:space="preserve">nited </w:t>
      </w:r>
      <w:r w:rsidRPr="00134750">
        <w:rPr>
          <w:rStyle w:val="StyleUnderline"/>
        </w:rPr>
        <w:t>S</w:t>
      </w:r>
      <w:r w:rsidRPr="00134750">
        <w:rPr>
          <w:sz w:val="16"/>
        </w:rPr>
        <w:t xml:space="preserve">tates almost always </w:t>
      </w:r>
      <w:r w:rsidRPr="00AC2847">
        <w:rPr>
          <w:rStyle w:val="Emphasis"/>
          <w:highlight w:val="cyan"/>
        </w:rPr>
        <w:t>displaces</w:t>
      </w:r>
      <w:r w:rsidRPr="00134750">
        <w:rPr>
          <w:rStyle w:val="StyleUnderline"/>
        </w:rPr>
        <w:t xml:space="preserve"> a </w:t>
      </w:r>
      <w:r w:rsidRPr="00AC2847">
        <w:rPr>
          <w:rStyle w:val="StyleUnderline"/>
          <w:highlight w:val="cyan"/>
        </w:rPr>
        <w:t>pound</w:t>
      </w:r>
      <w:r w:rsidRPr="00134750">
        <w:rPr>
          <w:rStyle w:val="StyleUnderline"/>
        </w:rPr>
        <w:t xml:space="preserve"> that would have been </w:t>
      </w:r>
      <w:r w:rsidRPr="00AC2847">
        <w:rPr>
          <w:rStyle w:val="StyleUnderline"/>
          <w:highlight w:val="cyan"/>
        </w:rPr>
        <w:t xml:space="preserve">produced with </w:t>
      </w:r>
      <w:r w:rsidRPr="00AC2847">
        <w:rPr>
          <w:rStyle w:val="Emphasis"/>
          <w:highlight w:val="cyan"/>
        </w:rPr>
        <w:t>more land</w:t>
      </w:r>
      <w:r w:rsidRPr="00AC2847">
        <w:rPr>
          <w:rStyle w:val="StyleUnderline"/>
          <w:highlight w:val="cyan"/>
        </w:rPr>
        <w:t xml:space="preserve"> and</w:t>
      </w:r>
      <w:r w:rsidRPr="00134750">
        <w:rPr>
          <w:sz w:val="16"/>
        </w:rPr>
        <w:t xml:space="preserve"> greenhouse gas </w:t>
      </w:r>
      <w:r w:rsidRPr="00AC2847">
        <w:rPr>
          <w:rStyle w:val="Emphasis"/>
          <w:highlight w:val="cyan"/>
        </w:rPr>
        <w:t>emissions</w:t>
      </w:r>
      <w:r w:rsidRPr="00AC2847">
        <w:rPr>
          <w:rStyle w:val="StyleUnderline"/>
          <w:highlight w:val="cyan"/>
        </w:rPr>
        <w:t xml:space="preserve"> somewhere else</w:t>
      </w:r>
      <w:r w:rsidRPr="00AC2847">
        <w:rPr>
          <w:sz w:val="16"/>
          <w:highlight w:val="cyan"/>
        </w:rPr>
        <w:t>.</w:t>
      </w:r>
    </w:p>
    <w:p w14:paraId="5E7AEBBD" w14:textId="25425EA2" w:rsidR="00E52263" w:rsidRDefault="00E52263" w:rsidP="00E52263">
      <w:pPr>
        <w:rPr>
          <w:rFonts w:eastAsiaTheme="majorEastAsia" w:cstheme="majorBidi"/>
          <w:b/>
          <w:bCs/>
          <w:sz w:val="26"/>
          <w:szCs w:val="26"/>
        </w:rPr>
      </w:pPr>
    </w:p>
    <w:p w14:paraId="1F36C735" w14:textId="4B6697F9" w:rsidR="00E52263" w:rsidRDefault="00E52263" w:rsidP="00E52263">
      <w:pPr>
        <w:pStyle w:val="Heading1"/>
      </w:pPr>
      <w:r>
        <w:lastRenderedPageBreak/>
        <w:t>2NC</w:t>
      </w:r>
    </w:p>
    <w:p w14:paraId="584B3AFF" w14:textId="078C922F" w:rsidR="00E52263" w:rsidRDefault="00E52263" w:rsidP="00E52263">
      <w:pPr>
        <w:pStyle w:val="Heading2"/>
      </w:pPr>
      <w:r w:rsidRPr="00D21349">
        <w:lastRenderedPageBreak/>
        <w:t>Regs CP</w:t>
      </w:r>
    </w:p>
    <w:p w14:paraId="01ECE36F" w14:textId="77777777" w:rsidR="00E52263" w:rsidRPr="00D21349" w:rsidRDefault="00E52263" w:rsidP="00E52263">
      <w:pPr>
        <w:pStyle w:val="Heading4"/>
      </w:pPr>
      <w:r w:rsidRPr="00D21349">
        <w:t>The United States federal government should expand the maximum fine authority for enforcement of the counterplan.</w:t>
      </w:r>
    </w:p>
    <w:p w14:paraId="36D0C39B" w14:textId="77777777" w:rsidR="00E52263" w:rsidRPr="00E52263" w:rsidRDefault="00E52263" w:rsidP="00E52263"/>
    <w:p w14:paraId="46FF93B3" w14:textId="77777777" w:rsidR="00E52263" w:rsidRPr="00D21349" w:rsidRDefault="00E52263" w:rsidP="00E52263">
      <w:pPr>
        <w:pStyle w:val="Heading4"/>
      </w:pPr>
      <w:r w:rsidRPr="00D21349">
        <w:t xml:space="preserve">The case </w:t>
      </w:r>
      <w:r w:rsidRPr="00D21349">
        <w:rPr>
          <w:u w:val="single"/>
        </w:rPr>
        <w:t>only ruled</w:t>
      </w:r>
      <w:r w:rsidRPr="00D21349">
        <w:t xml:space="preserve"> against Bowman on grounds of </w:t>
      </w:r>
      <w:r w:rsidRPr="00D21349">
        <w:rPr>
          <w:u w:val="single"/>
        </w:rPr>
        <w:t>monopoly enforcement</w:t>
      </w:r>
    </w:p>
    <w:p w14:paraId="55D20255" w14:textId="77777777" w:rsidR="00E52263" w:rsidRPr="00D21349" w:rsidRDefault="00E52263" w:rsidP="00E52263">
      <w:pPr>
        <w:rPr>
          <w:b/>
          <w:sz w:val="26"/>
        </w:rPr>
      </w:pPr>
      <w:r w:rsidRPr="00D21349">
        <w:rPr>
          <w:rStyle w:val="Style13ptBold"/>
          <w:highlight w:val="cyan"/>
        </w:rPr>
        <w:t>1AC Shiva 16</w:t>
      </w:r>
      <w:r w:rsidRPr="00D21349">
        <w:rPr>
          <w:rStyle w:val="Style13ptBold"/>
        </w:rPr>
        <w:t xml:space="preserve"> </w:t>
      </w:r>
      <w:r w:rsidRPr="00D21349">
        <w:rPr>
          <w:sz w:val="14"/>
          <w:szCs w:val="14"/>
        </w:rPr>
        <w:t xml:space="preserve">(Vandana – physicist, world-renowned environmental thinker and activist, </w:t>
      </w:r>
      <w:r w:rsidRPr="00D21349">
        <w:rPr>
          <w:sz w:val="14"/>
          <w:szCs w:val="14"/>
          <w:u w:val="single"/>
        </w:rPr>
        <w:t>Biopiracy: The Plunder of Nature and Knowledge</w:t>
      </w:r>
      <w:r w:rsidRPr="00D21349">
        <w:rPr>
          <w:sz w:val="14"/>
          <w:szCs w:val="14"/>
        </w:rPr>
        <w:t>, p. vii-xviii, shae)</w:t>
      </w:r>
    </w:p>
    <w:p w14:paraId="74B05B94" w14:textId="77777777" w:rsidR="00E52263" w:rsidRPr="00D21349" w:rsidRDefault="00E52263" w:rsidP="00E52263">
      <w:pPr>
        <w:rPr>
          <w:sz w:val="8"/>
          <w:szCs w:val="8"/>
        </w:rPr>
      </w:pPr>
      <w:r w:rsidRPr="00D21349">
        <w:rPr>
          <w:sz w:val="8"/>
          <w:szCs w:val="8"/>
        </w:rPr>
        <w:t xml:space="preserve">I wrote Biopiracy to explore the ethical, ecological, and economic consequences of patents on life. There were no biopiracy cases yet, but </w:t>
      </w:r>
      <w:r w:rsidRPr="00D21349">
        <w:rPr>
          <w:rStyle w:val="StyleUnderline"/>
          <w:sz w:val="8"/>
          <w:szCs w:val="8"/>
        </w:rPr>
        <w:t>it was evident that when everything is patentable, the biodiversity and indigenous knowledge</w:t>
      </w:r>
      <w:r w:rsidRPr="00D21349">
        <w:rPr>
          <w:sz w:val="8"/>
          <w:szCs w:val="8"/>
        </w:rPr>
        <w:t xml:space="preserve"> of countries of the South </w:t>
      </w:r>
      <w:r w:rsidRPr="00D21349">
        <w:rPr>
          <w:rStyle w:val="StyleUnderline"/>
          <w:sz w:val="8"/>
          <w:szCs w:val="8"/>
        </w:rPr>
        <w:t xml:space="preserve">will also be patented. </w:t>
      </w:r>
      <w:r w:rsidRPr="00D21349">
        <w:rPr>
          <w:rStyle w:val="StyleUnderline"/>
          <w:sz w:val="8"/>
          <w:szCs w:val="8"/>
          <w:highlight w:val="green"/>
        </w:rPr>
        <w:t>The door to patents on seed</w:t>
      </w:r>
      <w:r w:rsidRPr="00D21349">
        <w:rPr>
          <w:sz w:val="8"/>
          <w:szCs w:val="8"/>
        </w:rPr>
        <w:t xml:space="preserve"> and patents on life </w:t>
      </w:r>
      <w:r w:rsidRPr="00D21349">
        <w:rPr>
          <w:rStyle w:val="StyleUnderline"/>
          <w:sz w:val="8"/>
          <w:szCs w:val="8"/>
          <w:highlight w:val="green"/>
        </w:rPr>
        <w:t>was opened by genetic engineering</w:t>
      </w:r>
      <w:r w:rsidRPr="00D21349">
        <w:rPr>
          <w:rStyle w:val="StyleUnderline"/>
          <w:sz w:val="8"/>
          <w:szCs w:val="8"/>
        </w:rPr>
        <w:t xml:space="preserve">. By adding just one new gene to the cell of a plant, </w:t>
      </w:r>
      <w:r w:rsidRPr="00D21349">
        <w:rPr>
          <w:rStyle w:val="StyleUnderline"/>
          <w:sz w:val="8"/>
          <w:szCs w:val="8"/>
          <w:highlight w:val="green"/>
        </w:rPr>
        <w:t>corporations claimed they</w:t>
      </w:r>
      <w:r w:rsidRPr="00D21349">
        <w:rPr>
          <w:rStyle w:val="StyleUnderline"/>
          <w:sz w:val="8"/>
          <w:szCs w:val="8"/>
        </w:rPr>
        <w:t xml:space="preserve"> had invented and </w:t>
      </w:r>
      <w:r w:rsidRPr="00D21349">
        <w:rPr>
          <w:rStyle w:val="StyleUnderline"/>
          <w:sz w:val="8"/>
          <w:szCs w:val="8"/>
          <w:highlight w:val="green"/>
        </w:rPr>
        <w:t>created the seed,</w:t>
      </w:r>
      <w:r w:rsidRPr="00D21349">
        <w:rPr>
          <w:rStyle w:val="StyleUnderline"/>
          <w:sz w:val="8"/>
          <w:szCs w:val="8"/>
        </w:rPr>
        <w:t xml:space="preserve"> the plant, </w:t>
      </w:r>
      <w:r w:rsidRPr="00D21349">
        <w:rPr>
          <w:rStyle w:val="StyleUnderline"/>
          <w:sz w:val="8"/>
          <w:szCs w:val="8"/>
          <w:highlight w:val="green"/>
        </w:rPr>
        <w:t>and all future seeds, which are now their property</w:t>
      </w:r>
      <w:r w:rsidRPr="00D21349">
        <w:rPr>
          <w:rStyle w:val="StyleUnderline"/>
          <w:sz w:val="8"/>
          <w:szCs w:val="8"/>
        </w:rPr>
        <w:t>.</w:t>
      </w:r>
      <w:r w:rsidRPr="00D21349">
        <w:rPr>
          <w:sz w:val="8"/>
          <w:szCs w:val="8"/>
        </w:rPr>
        <w:t xml:space="preserve"> In other words, GMO meant "God/Move Over:' Big Biotech claimed legal personhood and the role of creator. They have declared seed to be their "invention,” their patented property. A patent is an exclusive right granted for an "invention,” </w:t>
      </w:r>
      <w:r w:rsidRPr="00D21349">
        <w:rPr>
          <w:rStyle w:val="StyleUnderline"/>
          <w:sz w:val="8"/>
          <w:szCs w:val="8"/>
          <w:highlight w:val="green"/>
        </w:rPr>
        <w:t xml:space="preserve">which allows the patent holder to exclude </w:t>
      </w:r>
      <w:r w:rsidRPr="00D21349">
        <w:rPr>
          <w:rStyle w:val="StyleUnderline"/>
          <w:sz w:val="8"/>
          <w:szCs w:val="8"/>
        </w:rPr>
        <w:t xml:space="preserve">everyone else from </w:t>
      </w:r>
      <w:r w:rsidRPr="00D21349">
        <w:rPr>
          <w:rStyle w:val="StyleUnderline"/>
          <w:sz w:val="8"/>
          <w:szCs w:val="8"/>
          <w:u w:val="none"/>
        </w:rPr>
        <w:t>making, selling,</w:t>
      </w:r>
      <w:r w:rsidRPr="00D21349">
        <w:rPr>
          <w:rStyle w:val="StyleUnderline"/>
          <w:sz w:val="8"/>
          <w:szCs w:val="8"/>
        </w:rPr>
        <w:t xml:space="preserve"> </w:t>
      </w:r>
      <w:r w:rsidRPr="00D21349">
        <w:rPr>
          <w:rStyle w:val="StyleUnderline"/>
          <w:sz w:val="8"/>
          <w:szCs w:val="8"/>
          <w:highlight w:val="green"/>
        </w:rPr>
        <w:t>distributing, and using the patented product</w:t>
      </w:r>
      <w:r w:rsidRPr="00D21349">
        <w:rPr>
          <w:rStyle w:val="StyleUnderline"/>
          <w:sz w:val="8"/>
          <w:szCs w:val="8"/>
        </w:rPr>
        <w:t xml:space="preserve">. With patents on seed, this implies that </w:t>
      </w:r>
      <w:r w:rsidRPr="00D21349">
        <w:rPr>
          <w:rStyle w:val="StyleUnderline"/>
          <w:sz w:val="8"/>
          <w:szCs w:val="8"/>
          <w:highlight w:val="green"/>
        </w:rPr>
        <w:t>the farmers' rights to save and share seed</w:t>
      </w:r>
      <w:r w:rsidRPr="00D21349">
        <w:rPr>
          <w:rStyle w:val="StyleUnderline"/>
          <w:sz w:val="8"/>
          <w:szCs w:val="8"/>
        </w:rPr>
        <w:t>-something farmers have done for millennia-</w:t>
      </w:r>
      <w:r w:rsidRPr="00D21349">
        <w:rPr>
          <w:rStyle w:val="StyleUnderline"/>
          <w:sz w:val="8"/>
          <w:szCs w:val="8"/>
          <w:highlight w:val="green"/>
        </w:rPr>
        <w:t>is now defined as "</w:t>
      </w:r>
      <w:r w:rsidRPr="00D21349">
        <w:rPr>
          <w:rStyle w:val="StyleUnderline"/>
          <w:bCs/>
          <w:sz w:val="8"/>
          <w:szCs w:val="8"/>
          <w:highlight w:val="green"/>
        </w:rPr>
        <w:t>theft</w:t>
      </w:r>
      <w:r w:rsidRPr="00D21349">
        <w:rPr>
          <w:rStyle w:val="StyleUnderline"/>
          <w:sz w:val="8"/>
          <w:szCs w:val="8"/>
        </w:rPr>
        <w:t>,”</w:t>
      </w:r>
      <w:r w:rsidRPr="00D21349">
        <w:rPr>
          <w:sz w:val="8"/>
          <w:szCs w:val="8"/>
        </w:rPr>
        <w:t xml:space="preserve"> an "intellectual property crime.” In defining seed as their creation and invention, </w:t>
      </w:r>
      <w:r w:rsidRPr="00D21349">
        <w:rPr>
          <w:sz w:val="8"/>
          <w:szCs w:val="8"/>
          <w:u w:val="single"/>
        </w:rPr>
        <w:t>corporations like Monsanto shaped the Global Intellectual Property and Patent Laws so that they could legally prevent farmers from saving and sharing seeds</w:t>
      </w:r>
      <w:r w:rsidRPr="00D21349">
        <w:rPr>
          <w:sz w:val="8"/>
          <w:szCs w:val="8"/>
        </w:rPr>
        <w:t xml:space="preserve">. This is how the Trade-Related Intellectual Property Rights (TRIPS) Agreement of the World Trade Organization was born. Article 27.3(b) of the TRIPS Agreement states: "Parties may exclude from patentability plants and animals other than micro-organisms, and essentially biological processes for the production of plants or animals other than non-biological and microbiological processes. However, parties shall provide for the protection of plant varieties either by patents or by an effective sui generis system or by any combination thereof." This misnamed "protection of plant varieties" is precisely what prohibits the free exchange of seeds between farmers, threatening their subsistence and ability to save and exchange seeds amongst one another. The TRIPS clause on patents on life was due for a mandatory review in 1999. In its submission, India stated, "Clearly, there is a case for re-examining the need to grant patents on lifeforms anywhere in the world. Until such systems are in place, it may be advisable to ... exclude patents on all lifeforms:' The African group added: The African Group maintains its reservations about patenting any life forms as explained on previous occasions by the Group and several other delegations. In this regard, the Group proposes that Article 27.3(b) be revised to prohibit patents on plants, animals, micro-organisms, essentially biological processes for the production of plants or animals, and non-biological and microbiological processes for the production of plants or animals. For plant varieties to be protected under the TRIPS Agreement, the protection must clearly, and not just implicitly or by way of exception, strike a good balance with the interests of the community as a whole and protect farmers' rights and traditional knowledge, and ensure the preservation of biological diversity. </w:t>
      </w:r>
      <w:r w:rsidRPr="00D21349">
        <w:rPr>
          <w:rStyle w:val="StyleUnderline"/>
          <w:sz w:val="8"/>
          <w:szCs w:val="8"/>
        </w:rPr>
        <w:t xml:space="preserve">Life forms, plants, and </w:t>
      </w:r>
      <w:r w:rsidRPr="00D21349">
        <w:rPr>
          <w:rStyle w:val="StyleUnderline"/>
          <w:sz w:val="8"/>
          <w:szCs w:val="8"/>
          <w:highlight w:val="green"/>
        </w:rPr>
        <w:t>seeds are all evolving,</w:t>
      </w:r>
      <w:r w:rsidRPr="00D21349">
        <w:rPr>
          <w:rStyle w:val="StyleUnderline"/>
          <w:sz w:val="8"/>
          <w:szCs w:val="8"/>
        </w:rPr>
        <w:t xml:space="preserve"> self-organized, </w:t>
      </w:r>
      <w:r w:rsidRPr="00D21349">
        <w:rPr>
          <w:rStyle w:val="StyleUnderline"/>
          <w:sz w:val="8"/>
          <w:szCs w:val="8"/>
          <w:highlight w:val="green"/>
        </w:rPr>
        <w:t>sovereign beings.</w:t>
      </w:r>
      <w:r w:rsidRPr="00D21349">
        <w:rPr>
          <w:rStyle w:val="StyleUnderline"/>
          <w:sz w:val="8"/>
          <w:szCs w:val="8"/>
        </w:rPr>
        <w:t xml:space="preserve"> They have intrinsic worth, value, and standing. Owning life by claiming it to be a corporate invention is ethically and legally wrong.</w:t>
      </w:r>
      <w:r w:rsidRPr="00D21349">
        <w:rPr>
          <w:sz w:val="8"/>
          <w:szCs w:val="8"/>
        </w:rPr>
        <w:t xml:space="preserve"> </w:t>
      </w:r>
      <w:r w:rsidRPr="00D21349">
        <w:rPr>
          <w:sz w:val="8"/>
          <w:szCs w:val="8"/>
          <w:highlight w:val="green"/>
          <w:u w:val="single"/>
        </w:rPr>
        <w:t>Patents</w:t>
      </w:r>
      <w:r w:rsidRPr="00D21349">
        <w:rPr>
          <w:sz w:val="8"/>
          <w:szCs w:val="8"/>
          <w:u w:val="single"/>
        </w:rPr>
        <w:t xml:space="preserve"> </w:t>
      </w:r>
      <w:r w:rsidRPr="00D21349">
        <w:rPr>
          <w:sz w:val="8"/>
          <w:szCs w:val="8"/>
        </w:rPr>
        <w:t xml:space="preserve">on seeds </w:t>
      </w:r>
      <w:r w:rsidRPr="00D21349">
        <w:rPr>
          <w:rStyle w:val="StyleUnderline"/>
          <w:sz w:val="8"/>
          <w:szCs w:val="8"/>
          <w:highlight w:val="green"/>
        </w:rPr>
        <w:t xml:space="preserve">are </w:t>
      </w:r>
      <w:r w:rsidRPr="00D21349">
        <w:rPr>
          <w:rStyle w:val="StyleUnderline"/>
          <w:sz w:val="8"/>
          <w:szCs w:val="8"/>
        </w:rPr>
        <w:t xml:space="preserve">legally </w:t>
      </w:r>
      <w:r w:rsidRPr="00D21349">
        <w:rPr>
          <w:rStyle w:val="StyleUnderline"/>
          <w:sz w:val="8"/>
          <w:szCs w:val="8"/>
          <w:highlight w:val="green"/>
        </w:rPr>
        <w:t>wrong because seeds are not an invention</w:t>
      </w:r>
      <w:r w:rsidRPr="00D21349">
        <w:rPr>
          <w:rStyle w:val="StyleUnderline"/>
          <w:sz w:val="8"/>
          <w:szCs w:val="8"/>
        </w:rPr>
        <w:t>.</w:t>
      </w:r>
      <w:r w:rsidRPr="00D21349">
        <w:rPr>
          <w:sz w:val="8"/>
          <w:szCs w:val="8"/>
        </w:rPr>
        <w:t xml:space="preserve"> Patents on seeds are </w:t>
      </w:r>
      <w:r w:rsidRPr="00D21349">
        <w:rPr>
          <w:rStyle w:val="StyleUnderline"/>
          <w:sz w:val="8"/>
          <w:szCs w:val="8"/>
        </w:rPr>
        <w:t xml:space="preserve">ethically wrong because </w:t>
      </w:r>
      <w:r w:rsidRPr="00D21349">
        <w:rPr>
          <w:rStyle w:val="StyleUnderline"/>
          <w:sz w:val="8"/>
          <w:szCs w:val="8"/>
          <w:highlight w:val="green"/>
        </w:rPr>
        <w:t>seeds are</w:t>
      </w:r>
      <w:r w:rsidRPr="00D21349">
        <w:rPr>
          <w:rStyle w:val="StyleUnderline"/>
          <w:sz w:val="8"/>
          <w:szCs w:val="8"/>
        </w:rPr>
        <w:t xml:space="preserve"> life forms; they are </w:t>
      </w:r>
      <w:r w:rsidRPr="00D21349">
        <w:rPr>
          <w:rStyle w:val="StyleUnderline"/>
          <w:sz w:val="8"/>
          <w:szCs w:val="8"/>
          <w:highlight w:val="green"/>
        </w:rPr>
        <w:t>our kin</w:t>
      </w:r>
      <w:r w:rsidRPr="00D21349">
        <w:rPr>
          <w:sz w:val="8"/>
          <w:szCs w:val="8"/>
        </w:rPr>
        <w:t>, members of our earth family. Life is Not an Invention IPRs expanded to cover living systems and organisms is a distortion of "innovation'' and "invention.” This distortion was introduced by corporations such as Monsanto in the TRIPS (Trade-Related Intellectual Property Rights) Agreement of the WTO. Corporate influence on patent law began with the drafting of the TRIPS Agreement of the WTO by the Intellectual Property Committee (IPC) of multilateral corporations. As I have written in Biopiracy, James Enyart of Monsanto is on record illustrating just how deeply the TRIPS agreement is aligned to corporate interest and against the interests of nations and their citizens: Once created, the first task of the IPC was to repeat the missionary work we did in the U.S. in the early days, this time with the industrial associations of Europe and Japan to convince them that a code was possible .... Besides selling our concepts at home, we went to Geneva where [we] presented [our] document to the staff of the GATT Secretariat. We also took the opportunity to present it to the Geneva-based representatives of a large number of countries ... What I have described to you is absolutely unprecedented in GATT. Industry has identified a major problem for international trade. It crafted a solution, reduced it to a concrete proposal, and sold it to our own and other governments ... The industries and traders of world commerce have played simultaneously the role of patients, the diagnosticians, and the prescribing physicians. Intellectual Property Rights are defined as property in the "products of the mind,” including patents. Over the last two decades, under the influence of corporations, patent laws have taken a different direction-from protecting the interests of genuine inventions and ideas to ownership of life and control over survival essentials like seed and medicine. Such monopolies violate article 21 of the Indian constitution, which guarantees all citizens the right to life. The first case in the WTO was initiated by the U.S. to force India to change its patent laws. Methods of agriculture and plants were excluded from patentability in the Indian patent act to ensure that seed, the first link in the food chain, was held as a common property resource in the public domain and that farmers' inalienable right to save, exchange, and improve seed was not violated. Only process patents were allowed in medicine. The pharmaceutical corporations, which are the same as the biotechnology corporations, are seeking absolute monopolies on seed and medicine through patents. I worked closely with the government and Indian parliament to ensure that farmers' rights and the integrity oflife forms were respected in Indian law. When India amended her patent acts, safeguards consistent with TRIPS were introduced. Article 3 defines what is not patentable subject matter. Article 3(d) excludes as inventions "the mere discovery of any new property or new use for a known substance.” This was the article under which Novartis's patent claim to a known cancer drug was rejected. This is the article that Novartis tried to challenge in the Supreme court and lost. Article 3(j) excludes from patentability "plants and animals in whole or in any part thereof other than microorganisms; but including seeds, varieties, and species, and essentially biological processes for production or propagation of plants and animals.” This was the article used by the Indian patent office to reject a Monsanto patent on climate-resilient seeds. While the Indian patent office rejected a Monsanto patent,</w:t>
      </w:r>
      <w:r w:rsidRPr="00D21349">
        <w:rPr>
          <w:sz w:val="16"/>
        </w:rPr>
        <w:t xml:space="preserve"> </w:t>
      </w:r>
      <w:r w:rsidRPr="00D21349">
        <w:rPr>
          <w:rStyle w:val="StyleUnderline"/>
        </w:rPr>
        <w:t xml:space="preserve">the </w:t>
      </w:r>
      <w:r w:rsidRPr="00D21349">
        <w:rPr>
          <w:rStyle w:val="StyleUnderline"/>
          <w:highlight w:val="cyan"/>
        </w:rPr>
        <w:t>U.S. Supreme Court ruled on behalf of Monsanto against</w:t>
      </w:r>
      <w:r w:rsidRPr="00D21349">
        <w:rPr>
          <w:rStyle w:val="StyleUnderline"/>
        </w:rPr>
        <w:t xml:space="preserve"> a farmer called </w:t>
      </w:r>
      <w:r w:rsidRPr="00D21349">
        <w:rPr>
          <w:rStyle w:val="StyleUnderline"/>
          <w:highlight w:val="cyan"/>
        </w:rPr>
        <w:t>Bowman who had not bought seeds from Monsanto but instead</w:t>
      </w:r>
      <w:r w:rsidRPr="00D21349">
        <w:rPr>
          <w:rStyle w:val="StyleUnderline"/>
        </w:rPr>
        <w:t xml:space="preserve"> purchased soybeans </w:t>
      </w:r>
      <w:r w:rsidRPr="00D21349">
        <w:rPr>
          <w:rStyle w:val="StyleUnderline"/>
          <w:highlight w:val="cyan"/>
        </w:rPr>
        <w:t>from an Indiana grain elevator</w:t>
      </w:r>
      <w:r w:rsidRPr="00D21349">
        <w:rPr>
          <w:rStyle w:val="StyleUnderline"/>
        </w:rPr>
        <w:t xml:space="preserve">. </w:t>
      </w:r>
      <w:r w:rsidRPr="00D21349">
        <w:rPr>
          <w:rStyle w:val="StyleUnderline"/>
          <w:highlight w:val="cyan"/>
        </w:rPr>
        <w:t>The U.S.</w:t>
      </w:r>
      <w:r w:rsidRPr="00D21349">
        <w:rPr>
          <w:rStyle w:val="StyleUnderline"/>
        </w:rPr>
        <w:t xml:space="preserve"> </w:t>
      </w:r>
      <w:r w:rsidRPr="00D21349">
        <w:rPr>
          <w:rStyle w:val="StyleUnderline"/>
          <w:highlight w:val="green"/>
        </w:rPr>
        <w:t xml:space="preserve">Supreme court </w:t>
      </w:r>
      <w:r w:rsidRPr="00D21349">
        <w:rPr>
          <w:rStyle w:val="StyleUnderline"/>
          <w:highlight w:val="cyan"/>
        </w:rPr>
        <w:t xml:space="preserve">ruling creates intellectual property </w:t>
      </w:r>
      <w:r w:rsidRPr="00D21349">
        <w:rPr>
          <w:rStyle w:val="StyleUnderline"/>
          <w:highlight w:val="green"/>
        </w:rPr>
        <w:t>in future generations of a grain or seed</w:t>
      </w:r>
      <w:r w:rsidRPr="00D21349">
        <w:rPr>
          <w:rStyle w:val="StyleUnderline"/>
        </w:rPr>
        <w:t>. This is biologically and intellectually incorrect because all that Monsanto has done is add a gene for resistance to its proprietary herbicide Roundup, to</w:t>
      </w:r>
      <w:r w:rsidRPr="00D21349">
        <w:rPr>
          <w:sz w:val="16"/>
        </w:rPr>
        <w:t xml:space="preserve"> 1) </w:t>
      </w:r>
      <w:r w:rsidRPr="00D21349">
        <w:rPr>
          <w:rStyle w:val="StyleUnderline"/>
          <w:highlight w:val="cyan"/>
        </w:rPr>
        <w:t>claim ownership of any plant</w:t>
      </w:r>
      <w:r w:rsidRPr="00D21349">
        <w:rPr>
          <w:sz w:val="16"/>
        </w:rPr>
        <w:t xml:space="preserve">/animal </w:t>
      </w:r>
      <w:r w:rsidRPr="00D21349">
        <w:rPr>
          <w:rStyle w:val="StyleUnderline"/>
          <w:highlight w:val="cyan"/>
        </w:rPr>
        <w:t>that gene finds its way into and</w:t>
      </w:r>
      <w:r w:rsidRPr="00D21349">
        <w:rPr>
          <w:sz w:val="16"/>
        </w:rPr>
        <w:t xml:space="preserve"> 2) </w:t>
      </w:r>
      <w:r w:rsidRPr="00D21349">
        <w:rPr>
          <w:rStyle w:val="StyleUnderline"/>
          <w:highlight w:val="cyan"/>
        </w:rPr>
        <w:t>to enforce a</w:t>
      </w:r>
      <w:r w:rsidRPr="00D21349">
        <w:rPr>
          <w:sz w:val="16"/>
        </w:rPr>
        <w:t xml:space="preserve"> Roundup </w:t>
      </w:r>
      <w:r w:rsidRPr="00D21349">
        <w:rPr>
          <w:rStyle w:val="StyleUnderline"/>
          <w:bCs/>
          <w:highlight w:val="cyan"/>
        </w:rPr>
        <w:t>monopoly</w:t>
      </w:r>
      <w:r w:rsidRPr="00D21349">
        <w:rPr>
          <w:rStyle w:val="StyleUnderline"/>
        </w:rPr>
        <w:t xml:space="preserve">. </w:t>
      </w:r>
      <w:r w:rsidRPr="00D21349">
        <w:rPr>
          <w:rStyle w:val="StyleUnderline"/>
          <w:sz w:val="8"/>
          <w:szCs w:val="8"/>
        </w:rPr>
        <w:t>Adding a gene of Roundup resistance does not amount to "inventing" or "creating" a soya bean seed, its future generations, and the species the gene pollutes.</w:t>
      </w:r>
      <w:r w:rsidRPr="00D21349">
        <w:rPr>
          <w:sz w:val="8"/>
          <w:szCs w:val="8"/>
        </w:rPr>
        <w:t xml:space="preserve"> India's law titled Plant Variety Protection and Farmers' Rights Act 2001 has a clause on farmers' rights. I was appointed to be a member of the expert group that drafted the rules</w:t>
      </w:r>
      <w:r w:rsidRPr="00D21349">
        <w:rPr>
          <w:rStyle w:val="StyleUnderline"/>
          <w:sz w:val="8"/>
          <w:szCs w:val="8"/>
        </w:rPr>
        <w:t>. A farmer shall be deemed to be entitled to save, use, sow, resow, exchange, share or sell</w:t>
      </w:r>
      <w:r w:rsidRPr="00D21349">
        <w:rPr>
          <w:sz w:val="8"/>
          <w:szCs w:val="8"/>
        </w:rPr>
        <w:t xml:space="preserve"> his </w:t>
      </w:r>
      <w:r w:rsidRPr="00D21349">
        <w:rPr>
          <w:rStyle w:val="StyleUnderline"/>
          <w:sz w:val="8"/>
          <w:szCs w:val="8"/>
        </w:rPr>
        <w:t>farm produce including seed</w:t>
      </w:r>
      <w:r w:rsidRPr="00D21349">
        <w:rPr>
          <w:sz w:val="8"/>
          <w:szCs w:val="8"/>
        </w:rPr>
        <w:t xml:space="preserve"> of a variety protected under this Act in the same manner as he was entitled before the coming into force of this Act. </w:t>
      </w:r>
      <w:r w:rsidRPr="00D21349">
        <w:rPr>
          <w:rStyle w:val="StyleUnderline"/>
          <w:sz w:val="8"/>
          <w:szCs w:val="8"/>
        </w:rPr>
        <w:t>There is no such protection for</w:t>
      </w:r>
      <w:r w:rsidRPr="00D21349">
        <w:rPr>
          <w:sz w:val="8"/>
          <w:szCs w:val="8"/>
        </w:rPr>
        <w:t xml:space="preserve"> citizens and </w:t>
      </w:r>
      <w:r w:rsidRPr="00D21349">
        <w:rPr>
          <w:rStyle w:val="StyleUnderline"/>
          <w:sz w:val="8"/>
          <w:szCs w:val="8"/>
        </w:rPr>
        <w:t>farmers in the U.S.</w:t>
      </w:r>
      <w:r w:rsidRPr="00D21349">
        <w:rPr>
          <w:sz w:val="8"/>
          <w:szCs w:val="8"/>
        </w:rPr>
        <w:t xml:space="preserve"> U.S. citizens are not only being denied their right to know what they are eating, but are now being denied their right and duty to save and exchange seed. The Seed Laws of 2004 have been used in Pennsylvania, Maryland, and, now, Minnesota to shut down seed libraries. Biopiracy is Not "Innovation'' Over the past decade, </w:t>
      </w:r>
      <w:r w:rsidRPr="00D21349">
        <w:rPr>
          <w:rStyle w:val="StyleUnderline"/>
          <w:sz w:val="8"/>
          <w:szCs w:val="8"/>
          <w:highlight w:val="green"/>
        </w:rPr>
        <w:t>corporations have gained control over</w:t>
      </w:r>
      <w:r w:rsidRPr="00D21349">
        <w:rPr>
          <w:rStyle w:val="StyleUnderline"/>
          <w:sz w:val="8"/>
          <w:szCs w:val="8"/>
        </w:rPr>
        <w:t xml:space="preserve"> the diversity of </w:t>
      </w:r>
      <w:r w:rsidRPr="00D21349">
        <w:rPr>
          <w:rStyle w:val="StyleUnderline"/>
          <w:sz w:val="8"/>
          <w:szCs w:val="8"/>
          <w:highlight w:val="green"/>
        </w:rPr>
        <w:t xml:space="preserve">life </w:t>
      </w:r>
      <w:r w:rsidRPr="00D21349">
        <w:rPr>
          <w:rStyle w:val="StyleUnderline"/>
          <w:sz w:val="8"/>
          <w:szCs w:val="8"/>
        </w:rPr>
        <w:t xml:space="preserve">on earth </w:t>
      </w:r>
      <w:r w:rsidRPr="00D21349">
        <w:rPr>
          <w:rStyle w:val="StyleUnderline"/>
          <w:sz w:val="8"/>
          <w:szCs w:val="8"/>
          <w:highlight w:val="green"/>
        </w:rPr>
        <w:t xml:space="preserve">and </w:t>
      </w:r>
      <w:r w:rsidRPr="00D21349">
        <w:rPr>
          <w:rStyle w:val="StyleUnderline"/>
          <w:sz w:val="8"/>
          <w:szCs w:val="8"/>
        </w:rPr>
        <w:t xml:space="preserve">people's indigenous </w:t>
      </w:r>
      <w:r w:rsidRPr="00D21349">
        <w:rPr>
          <w:rStyle w:val="StyleUnderline"/>
          <w:sz w:val="8"/>
          <w:szCs w:val="8"/>
          <w:highlight w:val="green"/>
        </w:rPr>
        <w:t>knowledge through new property rights</w:t>
      </w:r>
      <w:r w:rsidRPr="00D21349">
        <w:rPr>
          <w:rStyle w:val="StyleUnderline"/>
          <w:sz w:val="8"/>
          <w:szCs w:val="8"/>
        </w:rPr>
        <w:t>.</w:t>
      </w:r>
      <w:r w:rsidRPr="00D21349">
        <w:rPr>
          <w:sz w:val="8"/>
          <w:szCs w:val="8"/>
        </w:rPr>
        <w:t xml:space="preserve"> There is no innovation involved in these cases; they are instruments of monopoly control over life itself. </w:t>
      </w:r>
      <w:r w:rsidRPr="00D21349">
        <w:rPr>
          <w:rStyle w:val="StyleUnderline"/>
          <w:sz w:val="8"/>
          <w:szCs w:val="8"/>
          <w:highlight w:val="green"/>
        </w:rPr>
        <w:t xml:space="preserve">Patents </w:t>
      </w:r>
      <w:r w:rsidRPr="00D21349">
        <w:rPr>
          <w:rStyle w:val="StyleUnderline"/>
          <w:sz w:val="8"/>
          <w:szCs w:val="8"/>
        </w:rPr>
        <w:t xml:space="preserve">on living resources and indigenous knowledge </w:t>
      </w:r>
      <w:r w:rsidRPr="00D21349">
        <w:rPr>
          <w:rStyle w:val="StyleUnderline"/>
          <w:sz w:val="8"/>
          <w:szCs w:val="8"/>
          <w:highlight w:val="green"/>
        </w:rPr>
        <w:t>are an enclosure of the biological and intellectual commons</w:t>
      </w:r>
      <w:r w:rsidRPr="00D21349">
        <w:rPr>
          <w:rStyle w:val="StyleUnderline"/>
          <w:sz w:val="8"/>
          <w:szCs w:val="8"/>
        </w:rPr>
        <w:t>.</w:t>
      </w:r>
      <w:r w:rsidRPr="00D21349">
        <w:rPr>
          <w:sz w:val="8"/>
          <w:szCs w:val="8"/>
        </w:rPr>
        <w:t xml:space="preserve"> Life forms have been redefined as "manufacture" and "machines,” robbing life of its integrity and self-organization. </w:t>
      </w:r>
      <w:r w:rsidRPr="00D21349">
        <w:rPr>
          <w:rStyle w:val="StyleUnderline"/>
          <w:sz w:val="8"/>
          <w:szCs w:val="8"/>
        </w:rPr>
        <w:t xml:space="preserve">Traditional knowledge is </w:t>
      </w:r>
      <w:r w:rsidRPr="00D21349">
        <w:rPr>
          <w:rStyle w:val="StyleUnderline"/>
          <w:bCs/>
          <w:sz w:val="8"/>
          <w:szCs w:val="8"/>
          <w:highlight w:val="green"/>
        </w:rPr>
        <w:t>being pirated and patented, unleashing a new epidemic of biopiracy.</w:t>
      </w:r>
      <w:r w:rsidRPr="00D21349">
        <w:rPr>
          <w:rStyle w:val="StyleUnderline"/>
          <w:sz w:val="8"/>
          <w:szCs w:val="8"/>
        </w:rPr>
        <w:t xml:space="preserve"> </w:t>
      </w:r>
      <w:r w:rsidRPr="00D21349">
        <w:rPr>
          <w:sz w:val="8"/>
          <w:szCs w:val="8"/>
        </w:rPr>
        <w:t xml:space="preserve">• Patenting of Neem The patenting of the fungicidal properties of Neem was a blatant example of biopiracy and indigenous knowledge. On May 10, the European Patent Office (EPO) revoked the patent (0436257 Bl) granted to the United States Department of Agriculture and the multinational corporation W. R. Grace for a method of controlling fungi on plants by the aid of an extract of seeds from the Neem tree. The challenge to the patent of Neem was made at the Munich Office of the EPO by three entities- the European Parliament's Green Party, Dr. Vandana Shiva of RFSTE, and the International Federation of Organic Agriculture-and challenged it on the grounds of "lack of novelty and inventive step:' They demanded the invalidation of the patent ( among others) on the grounds that the fungicide qualities of the Neem and its use has been lmown in India for over 2,000 years and used to make insect repellents, soaps, cosmetics, and contraceptives. The Neem patent was finally revoked. • Biopiracy of Basmati On July 8, 1994, Rice Tee Inc., a Texas-based company, filed a generic patent (Patent No. 5663484) on basmati rice lines and grains in the United States Patent and Trademark Office (USP TO) with 20 broad claims designed to create a complete rice monopoly patent, which included planting, harvesting, collecting, and even cooking. Though Rice Tee claimed to have "invented" Basmati rice, they accepted the fact that it has been derived from several rice accessions from India. Rice Tee had claimed a patent for inventing novel Basmati lines and grains. After protests and the case in the Supreme Court of lndia, the U.S. Patent and Trademark Office struck down most sections of the Basmati patent. • Syngenta's Attempt at Biopiracy of India's Rice Diversity Syngenta, the biotech giant, tried to grab the precious collections of 22,972 varieties of paddy, India's rice diversity, from Chattisgarh in India. It had signed a MoU with the - Indira Gandhi Agricultural University (IGAU) for access to Dr. Richharia's priceless collection of rice diversity, which he had looked after as if the rice varieties were his own children. The mass agitation by the peoples' organization, farmers' unions, civil liberty groups, women's groups, students' groups, and biodiversity conservation movements against Syngenta and IGAU bore results, and Syngenta called off the deal. • Monsanto's Biopiracy of Indian Wheat European Patent Office in Munich revoked Monsanto’s patent on the Indian wheat variety called Nap Hal. Monsanto, the biggest seed corporation, was assigned the patent (No. EP 0445929 Bl) on wheat on May 21, 2003, by the EPO under the simple title, "plants:' On January 27, 2004, The Research Foundation for Science, Technology and Ecology along with Greenpeace and Bharat Krishak Samaha filed a petition at the EPO challenging the patent rights given to Monsanto that led to the patent being revoked. • ConAgra's Bio piracy Claim on Atta (Wheat flour) Atta, a staple food and ingredient within India, is currently under threat from the corporation ConAgra, who filed a "novel" patent (patent No. 6,098,905) claiming the rights to an atta processing method, and was granted the patent on August 8, 2000. The method that ConAgra is claiming to be novel has been used throughout South Asia by thousands of atta chakkis, and so cannot justly be claimed as a novel patent. • Monsanto's Biopiracy of Indian Melons In May 2011, the U.S. company Monsanto was awarded a European patent on conventionally bred melons (EP 1 962 578). These melons, which originally stem from India, have a natural resistance to certain plant viruses. Using conventional breeding methods, this type of resistance was introduced to other melons and is now patented as a Monsanto "invention:' The actual plant disease, Cucurbit yellow stunting disorder virus (CYSDV), has been spreading through North America, Europe, and North Africa for several years. The Indian melon, which confers resistance to this virus, is registered in international seed banks as PI 313970. With the new patent, Monsanto can now block access to all breeding material inheriting the resistance derived from the Indian melon. The patent might discourage future breeding efforts and the development of new melon varieties. Melon breeders and farmers could be severely restricted by the patent. At the same time, it is already known that further breeding will be necessary to produce melons that are actually protected against the plant virus. DeRuiter, a well-known seed company in the Netherlands, originally developed the melons. DeRuiter used a nonsweet melon from India designated as PI 313970. Monsanto acquired DeRuiter in 2008 and now owns the· patent. The patent was opposed by several organizations in 2012. • Biopiracy of Brinjal The development of Bt brinjal by Monsanto and its Indian partner Mahyco is another classic example for biopiracy. The company has accessed nine Indian varieties of brinjal to develop their genetically modified vegetable without prior permission from the NBA or the relevant State and local boards. This is a violation of the Biological Diversity Act 2002, according to the Environmental Support Group (ESG), which lodged the formal complaint with the Karnataka Biodiversity Board on February 15, 2010, soon after the government put a moratorium on Bt brinjal on health and safety grounds (Priscila Jebaraj, Development of Bt brinjal a case of biopiracy: The Hindu, August 10, 2011). • Monsanto's Biopiracy of BT for Bt Cotton The Andhra Pradesh Biodiversity Board, a statutory body setup under the Biological Diversity Act 2002 by the Union government of India, is demanding royalty payments from Monsanto India Ltd. to the tune of 2% of the corporation's sales revenue. The Biodiversity Board argues that the Bt patent on Monsanto's Bt cotton is biopiracy-Monsanto India has "stolen'' genetic information from Bacillus thuringiensis (Bt) bacteria found in the soils of Mahanandi village -in the Kurnool district of Andhra Pradesh. This bacteria strain, the board claims, was then used to develop the genetically modified bollworm-resistant Bt cotton seeds that Monsanto sells in India. </w:t>
      </w:r>
      <w:r w:rsidRPr="00D21349">
        <w:rPr>
          <w:rStyle w:val="StyleUnderline"/>
          <w:sz w:val="8"/>
          <w:szCs w:val="8"/>
        </w:rPr>
        <w:t xml:space="preserve">The </w:t>
      </w:r>
      <w:r w:rsidRPr="00D21349">
        <w:rPr>
          <w:rStyle w:val="StyleUnderline"/>
          <w:sz w:val="8"/>
          <w:szCs w:val="8"/>
          <w:highlight w:val="green"/>
        </w:rPr>
        <w:t>six gene giants</w:t>
      </w:r>
      <w:r w:rsidRPr="00D21349">
        <w:rPr>
          <w:sz w:val="8"/>
          <w:szCs w:val="8"/>
        </w:rPr>
        <w:t>-Monsanto, Syngenta, Dupont, Dow, Bayer, and BASF-</w:t>
      </w:r>
      <w:r w:rsidRPr="00D21349">
        <w:rPr>
          <w:rStyle w:val="StyleUnderline"/>
          <w:sz w:val="8"/>
          <w:szCs w:val="8"/>
          <w:highlight w:val="green"/>
        </w:rPr>
        <w:t xml:space="preserve">that take patents on seeds </w:t>
      </w:r>
      <w:r w:rsidRPr="00D21349">
        <w:rPr>
          <w:rStyle w:val="StyleUnderline"/>
          <w:sz w:val="8"/>
          <w:szCs w:val="8"/>
        </w:rPr>
        <w:t xml:space="preserve">and biodiversity </w:t>
      </w:r>
      <w:r w:rsidRPr="00D21349">
        <w:rPr>
          <w:rStyle w:val="StyleUnderline"/>
          <w:sz w:val="8"/>
          <w:szCs w:val="8"/>
          <w:highlight w:val="green"/>
        </w:rPr>
        <w:t xml:space="preserve">are </w:t>
      </w:r>
      <w:r w:rsidRPr="00D21349">
        <w:rPr>
          <w:rStyle w:val="StyleUnderline"/>
          <w:sz w:val="8"/>
          <w:szCs w:val="8"/>
        </w:rPr>
        <w:t xml:space="preserve">also </w:t>
      </w:r>
      <w:r w:rsidRPr="00D21349">
        <w:rPr>
          <w:rStyle w:val="StyleUnderline"/>
          <w:sz w:val="8"/>
          <w:szCs w:val="8"/>
          <w:highlight w:val="green"/>
        </w:rPr>
        <w:t>pushing genetically engineered seeds</w:t>
      </w:r>
      <w:r w:rsidRPr="00D21349">
        <w:rPr>
          <w:sz w:val="8"/>
          <w:szCs w:val="8"/>
        </w:rPr>
        <w:t xml:space="preserve">, such as Monsanto's Bt cotton. </w:t>
      </w:r>
      <w:r w:rsidRPr="00D21349">
        <w:rPr>
          <w:rStyle w:val="StyleUnderline"/>
          <w:sz w:val="8"/>
          <w:szCs w:val="8"/>
        </w:rPr>
        <w:t xml:space="preserve">Genetically engineered crops are </w:t>
      </w:r>
      <w:r w:rsidRPr="00D21349">
        <w:rPr>
          <w:rStyle w:val="StyleUnderline"/>
          <w:sz w:val="8"/>
          <w:szCs w:val="8"/>
          <w:highlight w:val="green"/>
        </w:rPr>
        <w:t>contaminating and polluting biodiversity</w:t>
      </w:r>
      <w:r w:rsidRPr="00D21349">
        <w:rPr>
          <w:rStyle w:val="StyleUnderline"/>
          <w:sz w:val="8"/>
          <w:szCs w:val="8"/>
        </w:rPr>
        <w:t>, destroying the integrity of genetic resources</w:t>
      </w:r>
      <w:r w:rsidRPr="00D21349">
        <w:rPr>
          <w:sz w:val="8"/>
          <w:szCs w:val="8"/>
        </w:rPr>
        <w:t xml:space="preserve">; e.g., the corn in Mexico's center of genetic diversity has been found to be contaminated by Bt corn. New IPR laws are creating monopolies over seeds and plant genetic resources. Under pressure from World Bank, the Seed Policy of 1998 started to dismantle-India's robust public sector seed supply system. Monsanto has pushed its Bt cotton into Indian agriculture through corruption and fraud at every step. Bt cotton was commercialized in India during April 2002, with Monsanto being the major technology provider and operating through 60 regional biotech companies holding Bt licenses. Under international agreement, Monsanto/Mahyco can charge a royalty of 20% for three years and 5% for another three years. Even though Monsanto does not have a patent on Bt cotton in India, it collects royalties as fees for trait value. During 2004, the farmer had to pay Rs 1,600 for a single 450 gm packet of Bt cotton seeds, which included· a technology fee component of Rs 725. The intervention of state governments forced the company to slash the seed price. However, Monsanto still makes about Rs 34 billion per year from Indian farmers. A comparison of organic and Bt cotton seed prices during the last two decades will be relevant in this context. During the 1990s, the local seed cost was around Rs 9 per Kg. By 2004, the cost skyrocketed to Rs 1,650 and then to Rs 1,800 for less than half a kilogram (450 gm). At present, the seed cost is Rs '650 to Rs 920 for 450 gm. However, the current price still exhibits a disproportional increase when compared to the cost of seed (Rs 9) before the introduction of Bt. Other mandated inputs like fertilizers, pesticides, and utilities like water and electricity also saw a big rise in cost from the mid to late 1990s. The rising input costs have forced farmers into a debt trap. The states under the cotton belt have the highest number of farmer suicides due to agricultural indebtedness. From 1995 to 2015, more than 300,000 farmers have been driven to suicide. Most of them were located in the Bt cotton belt. • Monsanto's Biopiracy of Climate Resilience </w:t>
      </w:r>
      <w:r w:rsidRPr="00D21349">
        <w:rPr>
          <w:rStyle w:val="StyleUnderline"/>
          <w:sz w:val="8"/>
          <w:szCs w:val="8"/>
        </w:rPr>
        <w:t xml:space="preserve">For millennia, farmers have innovated and evolved varieties with unique properties. </w:t>
      </w:r>
      <w:r w:rsidRPr="00D21349">
        <w:rPr>
          <w:rStyle w:val="StyleUnderline"/>
          <w:sz w:val="8"/>
          <w:szCs w:val="8"/>
          <w:highlight w:val="green"/>
        </w:rPr>
        <w:t>Farmers' innovation focuses on breeding for</w:t>
      </w:r>
      <w:r w:rsidRPr="00D21349">
        <w:rPr>
          <w:rStyle w:val="StyleUnderline"/>
          <w:sz w:val="8"/>
          <w:szCs w:val="8"/>
        </w:rPr>
        <w:t xml:space="preserve"> climate </w:t>
      </w:r>
      <w:r w:rsidRPr="00D21349">
        <w:rPr>
          <w:rStyle w:val="StyleUnderline"/>
          <w:sz w:val="8"/>
          <w:szCs w:val="8"/>
          <w:highlight w:val="green"/>
        </w:rPr>
        <w:t>resilience</w:t>
      </w:r>
      <w:r w:rsidRPr="00D21349">
        <w:rPr>
          <w:rStyle w:val="StyleUnderline"/>
          <w:sz w:val="8"/>
          <w:szCs w:val="8"/>
        </w:rPr>
        <w:t xml:space="preserve"> and for conservation of biodiversity.</w:t>
      </w:r>
      <w:r w:rsidRPr="00D21349">
        <w:rPr>
          <w:sz w:val="8"/>
          <w:szCs w:val="8"/>
        </w:rPr>
        <w:t xml:space="preserve"> Giant corporations, which have destroyed biodiversity by promoting monocultures and uniformity, are now using biopiracy patents to claim farmers' collective, cumulative innovation as their "invention.” The latest in such biopiracy is the patenting of climate-resilient traits. At Navdanya, our community seed banks have been conserving climate-resilient crops since 1987, allowing us to distribute open-pollinated climate-resilient seeds in the aftermath of extreme climate events. </w:t>
      </w:r>
      <w:r w:rsidRPr="00D21349">
        <w:rPr>
          <w:rStyle w:val="StyleUnderline"/>
          <w:sz w:val="8"/>
          <w:szCs w:val="8"/>
        </w:rPr>
        <w:t xml:space="preserve">The </w:t>
      </w:r>
      <w:r w:rsidRPr="00D21349">
        <w:rPr>
          <w:rStyle w:val="StyleUnderline"/>
          <w:sz w:val="8"/>
          <w:szCs w:val="8"/>
          <w:highlight w:val="green"/>
        </w:rPr>
        <w:t>corporations are pirating</w:t>
      </w:r>
      <w:r w:rsidRPr="00D21349">
        <w:rPr>
          <w:rStyle w:val="StyleUnderline"/>
          <w:sz w:val="8"/>
          <w:szCs w:val="8"/>
        </w:rPr>
        <w:t xml:space="preserve"> the </w:t>
      </w:r>
      <w:r w:rsidRPr="00D21349">
        <w:rPr>
          <w:rStyle w:val="StyleUnderline"/>
          <w:sz w:val="8"/>
          <w:szCs w:val="8"/>
          <w:highlight w:val="green"/>
        </w:rPr>
        <w:t>collective innovation</w:t>
      </w:r>
      <w:r w:rsidRPr="00D21349">
        <w:rPr>
          <w:rStyle w:val="StyleUnderline"/>
          <w:sz w:val="8"/>
          <w:szCs w:val="8"/>
        </w:rPr>
        <w:t xml:space="preserve"> of farmers in breeding crops that are resilient to droughts, floods, and salinity. The biotechnology industry is spreading the misconception that without genetic engineering, </w:t>
      </w:r>
      <w:r w:rsidRPr="00D21349">
        <w:rPr>
          <w:rStyle w:val="StyleUnderline"/>
          <w:bCs/>
          <w:sz w:val="8"/>
          <w:szCs w:val="8"/>
          <w:highlight w:val="green"/>
        </w:rPr>
        <w:t>we will not be able to evolve crops with</w:t>
      </w:r>
      <w:r w:rsidRPr="00D21349">
        <w:rPr>
          <w:rStyle w:val="StyleUnderline"/>
          <w:sz w:val="8"/>
          <w:szCs w:val="8"/>
        </w:rPr>
        <w:t xml:space="preserve"> climate </w:t>
      </w:r>
      <w:r w:rsidRPr="00D21349">
        <w:rPr>
          <w:rStyle w:val="StyleUnderline"/>
          <w:bCs/>
          <w:sz w:val="8"/>
          <w:szCs w:val="8"/>
          <w:highlight w:val="green"/>
        </w:rPr>
        <w:t>resilience</w:t>
      </w:r>
      <w:r w:rsidRPr="00D21349">
        <w:rPr>
          <w:rStyle w:val="StyleUnderline"/>
          <w:sz w:val="8"/>
          <w:szCs w:val="8"/>
        </w:rPr>
        <w:t xml:space="preserve">. </w:t>
      </w:r>
      <w:r w:rsidRPr="00D21349">
        <w:rPr>
          <w:sz w:val="8"/>
          <w:szCs w:val="8"/>
        </w:rPr>
        <w:t xml:space="preserve">Farmers' varieties have high grain yields and high straw yields, which help to further increase soil fertility as well as its capacity for retaining moisture, either as green manure or as fodder for cattle, which in turn produce manure for the soil. In addition, farmers' varieties have been selected for their long-term ability to withstand several stresses and yet produce consistent yields. Thus </w:t>
      </w:r>
      <w:r w:rsidRPr="00D21349">
        <w:rPr>
          <w:rStyle w:val="StyleUnderline"/>
          <w:sz w:val="8"/>
          <w:szCs w:val="8"/>
        </w:rPr>
        <w:t xml:space="preserve">farmers' varieties are ecologically sound varieties as well as food security-sound varieties. </w:t>
      </w:r>
      <w:r w:rsidRPr="00D21349">
        <w:rPr>
          <w:sz w:val="8"/>
          <w:szCs w:val="8"/>
        </w:rPr>
        <w:t xml:space="preserve">The resilience and wide adaptability of farmers' varieties is clear from the fact that while commercial and public sector varieties of salinity-resistant rice failed to rehabilitate agriculture in Ersama, Orissa in the aftermath of the super cyclone and floods of 1999, a farmers' variety from the Navdanya Project in West Bengal proved extremely successful, and is in high demand today. Farmers have developed and have been using these varieties for over hundreds of years; genetic engineers like Monsanto are just waking up to their potential. Corporations have taken out 1,500 patents on climate-resilient crops. The climate-resilient traits will become increasingly important in times of climate instability. Along coastal areas, farmers have evolved flood-tolerant and salt-tolerant varieties of rice such as Bhundi, Kalambank, Lunabakada, Sankarchin, Nalidhulia, Ravana, Seulapuni, and Dhosarakhuda. Crops such as millet have been selected for drought tolerance and provide food security in water-scarce regions and water-scarce years. Monsanto applied for blanket patents for "Methods of enhancing stress tolerance in plants and methods thereof.' (The title of the patent was later amended to “A method of producing a transgenic plant, with increasing heat tolerance, salt tolerance, or drought tolerance.”) These traits have been selected over millennia by our farmers, who have applied their knowledge of breeding. On July 5, 2013, Hon Justice Prabha Sridevi, Chair of the Intellectual Property Appellate Board of India, and Hon Shri DPS Parmar, technical member, dismissed Monsanto's appeal against the rejection of these patents that claim Monsanto has </w:t>
      </w:r>
      <w:r w:rsidRPr="00D21349">
        <w:rPr>
          <w:sz w:val="8"/>
          <w:szCs w:val="8"/>
        </w:rPr>
        <w:lastRenderedPageBreak/>
        <w:t xml:space="preserve">invented all resilience. </w:t>
      </w:r>
      <w:r w:rsidRPr="00D21349">
        <w:rPr>
          <w:rStyle w:val="StyleUnderline"/>
          <w:bCs/>
          <w:sz w:val="8"/>
          <w:szCs w:val="8"/>
          <w:highlight w:val="green"/>
        </w:rPr>
        <w:t>The patenting of seeds and life can only lead to biopiracy.</w:t>
      </w:r>
      <w:r w:rsidRPr="00D21349">
        <w:rPr>
          <w:rStyle w:val="StyleUnderline"/>
          <w:sz w:val="8"/>
          <w:szCs w:val="8"/>
        </w:rPr>
        <w:t xml:space="preserve"> Just as</w:t>
      </w:r>
      <w:r w:rsidRPr="00D21349">
        <w:rPr>
          <w:sz w:val="8"/>
          <w:szCs w:val="8"/>
        </w:rPr>
        <w:t xml:space="preserve"> the jurisprudence of </w:t>
      </w:r>
      <w:r w:rsidRPr="00D21349">
        <w:rPr>
          <w:rStyle w:val="StyleUnderline"/>
          <w:sz w:val="8"/>
          <w:szCs w:val="8"/>
        </w:rPr>
        <w:t>Terra Nullius</w:t>
      </w:r>
      <w:r w:rsidRPr="00D21349">
        <w:rPr>
          <w:sz w:val="8"/>
          <w:szCs w:val="8"/>
        </w:rPr>
        <w:t>-which was used to colonize non-European peoples-</w:t>
      </w:r>
      <w:r w:rsidRPr="00D21349">
        <w:rPr>
          <w:rStyle w:val="StyleUnderline"/>
          <w:sz w:val="8"/>
          <w:szCs w:val="8"/>
        </w:rPr>
        <w:t>defined the land as empty and allowed the takeover of territories</w:t>
      </w:r>
      <w:r w:rsidRPr="00D21349">
        <w:rPr>
          <w:sz w:val="8"/>
          <w:szCs w:val="8"/>
        </w:rPr>
        <w:t xml:space="preserve"> by the European colonies, the jurisprudence of </w:t>
      </w:r>
      <w:r w:rsidRPr="00D21349">
        <w:rPr>
          <w:rStyle w:val="StyleUnderline"/>
          <w:sz w:val="8"/>
          <w:szCs w:val="8"/>
          <w:highlight w:val="green"/>
        </w:rPr>
        <w:t>intellectual property rights related to life forms is</w:t>
      </w:r>
      <w:r w:rsidRPr="00D21349">
        <w:rPr>
          <w:sz w:val="8"/>
          <w:szCs w:val="8"/>
        </w:rPr>
        <w:t xml:space="preserve"> in fact a jurisprudence of </w:t>
      </w:r>
      <w:r w:rsidRPr="00D21349">
        <w:rPr>
          <w:rStyle w:val="StyleUnderline"/>
          <w:bCs/>
          <w:sz w:val="8"/>
          <w:szCs w:val="8"/>
          <w:highlight w:val="green"/>
        </w:rPr>
        <w:t>Bio Nullius-life empty of intelligence</w:t>
      </w:r>
      <w:r w:rsidRPr="00D21349">
        <w:rPr>
          <w:rStyle w:val="StyleUnderline"/>
          <w:sz w:val="8"/>
          <w:szCs w:val="8"/>
        </w:rPr>
        <w:t xml:space="preserve">. </w:t>
      </w:r>
      <w:r w:rsidRPr="00D21349">
        <w:rPr>
          <w:rStyle w:val="StyleUnderline"/>
          <w:sz w:val="8"/>
          <w:szCs w:val="8"/>
          <w:highlight w:val="green"/>
        </w:rPr>
        <w:t>The Earth is defined</w:t>
      </w:r>
      <w:r w:rsidRPr="00D21349">
        <w:rPr>
          <w:rStyle w:val="StyleUnderline"/>
          <w:sz w:val="8"/>
          <w:szCs w:val="8"/>
        </w:rPr>
        <w:t xml:space="preserve"> by her colonizers </w:t>
      </w:r>
      <w:r w:rsidRPr="00D21349">
        <w:rPr>
          <w:rStyle w:val="StyleUnderline"/>
          <w:sz w:val="8"/>
          <w:szCs w:val="8"/>
          <w:highlight w:val="green"/>
        </w:rPr>
        <w:t>as dead matter</w:t>
      </w:r>
      <w:r w:rsidRPr="00D21349">
        <w:rPr>
          <w:rStyle w:val="StyleUnderline"/>
          <w:sz w:val="8"/>
          <w:szCs w:val="8"/>
        </w:rPr>
        <w:t>, deemed unable to create, and farmers (lacking the lab coats we see in toothpaste commercials) are deemed to have empty heads that cannot innovate.</w:t>
      </w:r>
      <w:r w:rsidRPr="00D21349">
        <w:rPr>
          <w:sz w:val="8"/>
          <w:szCs w:val="8"/>
        </w:rPr>
        <w:t xml:space="preserve"> The worldview of </w:t>
      </w:r>
      <w:r w:rsidRPr="00D21349">
        <w:rPr>
          <w:b/>
          <w:bCs/>
          <w:sz w:val="8"/>
          <w:szCs w:val="8"/>
          <w:highlight w:val="green"/>
          <w:u w:val="single"/>
        </w:rPr>
        <w:t>Bio Nullius</w:t>
      </w:r>
      <w:r w:rsidRPr="00D21349">
        <w:rPr>
          <w:sz w:val="8"/>
          <w:szCs w:val="8"/>
        </w:rPr>
        <w:t>-empty life-</w:t>
      </w:r>
      <w:r w:rsidRPr="00D21349">
        <w:rPr>
          <w:b/>
          <w:bCs/>
          <w:sz w:val="8"/>
          <w:szCs w:val="8"/>
          <w:highlight w:val="green"/>
          <w:u w:val="single"/>
        </w:rPr>
        <w:t>does violence</w:t>
      </w:r>
      <w:r w:rsidRPr="00D21349">
        <w:rPr>
          <w:sz w:val="8"/>
          <w:szCs w:val="8"/>
        </w:rPr>
        <w:t xml:space="preserve"> and injustice </w:t>
      </w:r>
      <w:r w:rsidRPr="00D21349">
        <w:rPr>
          <w:b/>
          <w:bCs/>
          <w:sz w:val="8"/>
          <w:szCs w:val="8"/>
          <w:highlight w:val="green"/>
          <w:u w:val="single"/>
        </w:rPr>
        <w:t>to the earth</w:t>
      </w:r>
      <w:r w:rsidRPr="00D21349">
        <w:rPr>
          <w:sz w:val="8"/>
          <w:szCs w:val="8"/>
        </w:rPr>
        <w:t xml:space="preserve">, to farmers, and to all citizens. This violence of the Earth is </w:t>
      </w:r>
      <w:r w:rsidRPr="00D21349">
        <w:rPr>
          <w:b/>
          <w:bCs/>
          <w:sz w:val="8"/>
          <w:szCs w:val="8"/>
          <w:u w:val="single"/>
        </w:rPr>
        <w:t>rooted in the denial of the creativity and rights of the Earth</w:t>
      </w:r>
      <w:r w:rsidRPr="00D21349">
        <w:rPr>
          <w:sz w:val="8"/>
          <w:szCs w:val="8"/>
        </w:rPr>
        <w:t xml:space="preserve"> as well as in the displacement of diversity. </w:t>
      </w:r>
      <w:r w:rsidRPr="00D21349">
        <w:rPr>
          <w:rStyle w:val="StyleUnderline"/>
          <w:sz w:val="8"/>
          <w:szCs w:val="8"/>
        </w:rPr>
        <w:t xml:space="preserve">Every seed is an embodiment of millennia of nature's evolution and centuries of farmers' breeding. </w:t>
      </w:r>
      <w:r w:rsidRPr="00D21349">
        <w:rPr>
          <w:sz w:val="8"/>
          <w:szCs w:val="8"/>
        </w:rPr>
        <w:t xml:space="preserve">It is the distilled expression of the intelligence of the Earth and of farming communities. </w:t>
      </w:r>
      <w:r w:rsidRPr="00D21349">
        <w:rPr>
          <w:rStyle w:val="StyleUnderline"/>
          <w:sz w:val="8"/>
          <w:szCs w:val="8"/>
        </w:rPr>
        <w:t>Farmers have bred seeds for diversity, resilience, taste, nutrition, health, and adaptation to local agro-ecosystems.</w:t>
      </w:r>
      <w:r w:rsidRPr="00D21349">
        <w:rPr>
          <w:sz w:val="8"/>
          <w:szCs w:val="8"/>
        </w:rPr>
        <w:t xml:space="preserve"> Industrial breeding treats nature's contributions and farmers' contributions as nothing. My life has been dedicated to protecting the integrity of life, biodiversity, and indigenous knowledge. Seed saving is the foundation of Swaraj in our times. It is vital to our ability to address hunger and malnutrition and to bring back taste, nutrition, and quality in our food. </w:t>
      </w:r>
      <w:r w:rsidRPr="00D21349">
        <w:rPr>
          <w:rStyle w:val="StyleUnderline"/>
          <w:sz w:val="8"/>
          <w:szCs w:val="8"/>
          <w:highlight w:val="green"/>
        </w:rPr>
        <w:t>Without conservation and evolution of the biodiversity of our seeds, we will not be able to adapt to climate change.</w:t>
      </w:r>
      <w:r w:rsidRPr="00D21349">
        <w:rPr>
          <w:sz w:val="8"/>
          <w:szCs w:val="8"/>
        </w:rPr>
        <w:t xml:space="preserve"> Creating community seed banks is a significant step toward creatively resisting patents on life. Refusing to let our minds and lives be colonized by corporate constructions like patents on life is at the heart of freedom in our times.</w:t>
      </w:r>
    </w:p>
    <w:p w14:paraId="2CB641C4" w14:textId="77777777" w:rsidR="00E52263" w:rsidRPr="00D21349" w:rsidRDefault="00E52263" w:rsidP="00E52263"/>
    <w:p w14:paraId="34B690DB" w14:textId="77777777" w:rsidR="00E52263" w:rsidRPr="00D21349" w:rsidRDefault="00E52263" w:rsidP="00E52263">
      <w:pPr>
        <w:pStyle w:val="Heading4"/>
      </w:pPr>
      <w:r w:rsidRPr="00D21349">
        <w:t>2---“</w:t>
      </w:r>
      <w:r w:rsidRPr="00D21349">
        <w:rPr>
          <w:u w:val="single"/>
        </w:rPr>
        <w:t>Do both</w:t>
      </w:r>
      <w:r w:rsidRPr="00D21349">
        <w:t xml:space="preserve">” is antitrust duplication---collapses </w:t>
      </w:r>
      <w:r w:rsidRPr="00D21349">
        <w:rPr>
          <w:u w:val="single"/>
        </w:rPr>
        <w:t>resources</w:t>
      </w:r>
      <w:r w:rsidRPr="00D21349">
        <w:t xml:space="preserve">, </w:t>
      </w:r>
      <w:r w:rsidRPr="00D21349">
        <w:rPr>
          <w:u w:val="single"/>
        </w:rPr>
        <w:t>effectiveness</w:t>
      </w:r>
      <w:r w:rsidRPr="00D21349">
        <w:t xml:space="preserve">, and </w:t>
      </w:r>
      <w:r w:rsidRPr="00D21349">
        <w:rPr>
          <w:u w:val="single"/>
        </w:rPr>
        <w:t>signaling</w:t>
      </w:r>
    </w:p>
    <w:p w14:paraId="5ADFE66B" w14:textId="77777777" w:rsidR="00E52263" w:rsidRPr="00D21349" w:rsidRDefault="00E52263" w:rsidP="00E52263">
      <w:r w:rsidRPr="00D21349">
        <w:t xml:space="preserve">Carl W. </w:t>
      </w:r>
      <w:r w:rsidRPr="00D21349">
        <w:rPr>
          <w:rStyle w:val="Style13ptBold"/>
        </w:rPr>
        <w:t>Hittinger and</w:t>
      </w:r>
      <w:r w:rsidRPr="00D21349">
        <w:t xml:space="preserve"> Tyson Y. </w:t>
      </w:r>
      <w:r w:rsidRPr="00D21349">
        <w:rPr>
          <w:rStyle w:val="Style13ptBold"/>
        </w:rPr>
        <w:t>Herrold 19</w:t>
      </w:r>
      <w:r w:rsidRPr="00D21349">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5A976DF0" w14:textId="77777777" w:rsidR="00E52263" w:rsidRPr="00D21349" w:rsidRDefault="00E52263" w:rsidP="00E52263">
      <w:pPr>
        <w:rPr>
          <w:sz w:val="16"/>
        </w:rPr>
      </w:pPr>
      <w:r w:rsidRPr="00D21349">
        <w:rPr>
          <w:rStyle w:val="StyleUnderline"/>
          <w:highlight w:val="cyan"/>
        </w:rPr>
        <w:t>Disputes</w:t>
      </w:r>
      <w:r w:rsidRPr="00D21349">
        <w:rPr>
          <w:sz w:val="16"/>
          <w:highlight w:val="cyan"/>
        </w:rPr>
        <w:t xml:space="preserve"> </w:t>
      </w:r>
      <w:r w:rsidRPr="00D21349">
        <w:rPr>
          <w:sz w:val="16"/>
        </w:rPr>
        <w:t xml:space="preserve">over clearance can </w:t>
      </w:r>
      <w:r w:rsidRPr="00D21349">
        <w:rPr>
          <w:rStyle w:val="Emphasis"/>
          <w:highlight w:val="cyan"/>
        </w:rPr>
        <w:t xml:space="preserve">have </w:t>
      </w:r>
      <w:r w:rsidRPr="00D21349">
        <w:rPr>
          <w:rStyle w:val="Emphasis"/>
        </w:rPr>
        <w:t xml:space="preserve">tangible </w:t>
      </w:r>
      <w:r w:rsidRPr="00D21349">
        <w:rPr>
          <w:rStyle w:val="Emphasis"/>
          <w:highlight w:val="cyan"/>
        </w:rPr>
        <w:t>adverse effects</w:t>
      </w:r>
      <w:r w:rsidRPr="00D21349">
        <w:rPr>
          <w:rStyle w:val="StyleUnderline"/>
          <w:highlight w:val="cyan"/>
        </w:rPr>
        <w:t xml:space="preserve"> on </w:t>
      </w:r>
      <w:r w:rsidRPr="00D21349">
        <w:rPr>
          <w:rStyle w:val="Emphasis"/>
          <w:highlight w:val="cyan"/>
        </w:rPr>
        <w:t>enforcement</w:t>
      </w:r>
      <w:r w:rsidRPr="00D21349">
        <w:rPr>
          <w:sz w:val="16"/>
        </w:rPr>
        <w:t xml:space="preserve">. First, some have commented that </w:t>
      </w:r>
      <w:r w:rsidRPr="00D21349">
        <w:rPr>
          <w:rStyle w:val="StyleUnderline"/>
          <w:highlight w:val="cyan"/>
        </w:rPr>
        <w:t>delays</w:t>
      </w:r>
      <w:r w:rsidRPr="00D21349">
        <w:rPr>
          <w:sz w:val="16"/>
        </w:rPr>
        <w:t xml:space="preserve"> caused by clearance disputes </w:t>
      </w:r>
      <w:r w:rsidRPr="00D21349">
        <w:rPr>
          <w:rStyle w:val="StyleUnderline"/>
        </w:rPr>
        <w:t xml:space="preserve">can </w:t>
      </w:r>
      <w:r w:rsidRPr="00D21349">
        <w:rPr>
          <w:rStyle w:val="StyleUnderline"/>
          <w:highlight w:val="cyan"/>
        </w:rPr>
        <w:t>narrow</w:t>
      </w:r>
      <w:r w:rsidRPr="00D21349">
        <w:rPr>
          <w:rStyle w:val="StyleUnderline"/>
        </w:rPr>
        <w:t xml:space="preserve"> the efficacy of </w:t>
      </w:r>
      <w:r w:rsidRPr="00D21349">
        <w:rPr>
          <w:rStyle w:val="StyleUnderline"/>
          <w:highlight w:val="cyan"/>
        </w:rPr>
        <w:t>remedial options</w:t>
      </w:r>
      <w:r w:rsidRPr="00D21349">
        <w:rPr>
          <w:rStyle w:val="StyleUnderline"/>
        </w:rPr>
        <w:t>, particularly with mergers</w:t>
      </w:r>
      <w:r w:rsidRPr="00D21349">
        <w:rPr>
          <w:sz w:val="16"/>
        </w:rPr>
        <w:t xml:space="preserve">. As Sen. Richard Blumenthal has commented, “The Big Tech </w:t>
      </w:r>
      <w:r w:rsidRPr="00D21349">
        <w:rPr>
          <w:rStyle w:val="StyleUnderline"/>
        </w:rPr>
        <w:t>companies are not waiting for the agencies to finish their cases.</w:t>
      </w:r>
      <w:r w:rsidRPr="00D21349">
        <w:rPr>
          <w:sz w:val="16"/>
        </w:rPr>
        <w:t xml:space="preserve"> </w:t>
      </w:r>
      <w:r w:rsidRPr="00D21349">
        <w:rPr>
          <w:rStyle w:val="StyleUnderline"/>
        </w:rPr>
        <w:t xml:space="preserve">They are structuring their companies so that you </w:t>
      </w:r>
      <w:r w:rsidRPr="00D21349">
        <w:rPr>
          <w:rStyle w:val="StyleUnderline"/>
          <w:highlight w:val="cyan"/>
        </w:rPr>
        <w:t>can’t unscramble the egg</w:t>
      </w:r>
      <w:r w:rsidRPr="00D21349">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7E616C92" w14:textId="77777777" w:rsidR="00E52263" w:rsidRPr="00D21349" w:rsidRDefault="00E52263" w:rsidP="00E52263">
      <w:pPr>
        <w:rPr>
          <w:sz w:val="16"/>
        </w:rPr>
      </w:pPr>
      <w:r w:rsidRPr="00D21349">
        <w:rPr>
          <w:sz w:val="16"/>
        </w:rPr>
        <w:t xml:space="preserve">Second, </w:t>
      </w:r>
      <w:r w:rsidRPr="00D21349">
        <w:rPr>
          <w:rStyle w:val="StyleUnderline"/>
        </w:rPr>
        <w:t>disputes</w:t>
      </w:r>
      <w:r w:rsidRPr="00D21349">
        <w:rPr>
          <w:sz w:val="16"/>
        </w:rPr>
        <w:t xml:space="preserve"> over clearance </w:t>
      </w:r>
      <w:r w:rsidRPr="00D21349">
        <w:rPr>
          <w:rStyle w:val="StyleUnderline"/>
        </w:rPr>
        <w:t>and</w:t>
      </w:r>
      <w:r w:rsidRPr="00D21349">
        <w:rPr>
          <w:sz w:val="16"/>
        </w:rPr>
        <w:t xml:space="preserve">, more so, </w:t>
      </w:r>
      <w:r w:rsidRPr="00D21349">
        <w:rPr>
          <w:rStyle w:val="Emphasis"/>
          <w:highlight w:val="cyan"/>
        </w:rPr>
        <w:t>duplicative investigations waste</w:t>
      </w:r>
      <w:r w:rsidRPr="00D21349">
        <w:rPr>
          <w:rStyle w:val="Emphasis"/>
        </w:rPr>
        <w:t xml:space="preserve"> agency </w:t>
      </w:r>
      <w:r w:rsidRPr="00D21349">
        <w:rPr>
          <w:rStyle w:val="Emphasis"/>
          <w:highlight w:val="cyan"/>
        </w:rPr>
        <w:t>resources</w:t>
      </w:r>
      <w:r w:rsidRPr="00D21349">
        <w:rPr>
          <w:rStyle w:val="Emphasis"/>
        </w:rPr>
        <w:t xml:space="preserve">, threaten to </w:t>
      </w:r>
      <w:r w:rsidRPr="00D21349">
        <w:rPr>
          <w:rStyle w:val="Emphasis"/>
          <w:highlight w:val="cyan"/>
        </w:rPr>
        <w:t>blunt</w:t>
      </w:r>
      <w:r w:rsidRPr="00D21349">
        <w:rPr>
          <w:rStyle w:val="Emphasis"/>
        </w:rPr>
        <w:t xml:space="preserve"> their </w:t>
      </w:r>
      <w:r w:rsidRPr="00D21349">
        <w:rPr>
          <w:rStyle w:val="Emphasis"/>
          <w:highlight w:val="cyan"/>
        </w:rPr>
        <w:t>effectiveness, and</w:t>
      </w:r>
      <w:r w:rsidRPr="00D21349">
        <w:rPr>
          <w:rStyle w:val="Emphasis"/>
        </w:rPr>
        <w:t xml:space="preserve"> can </w:t>
      </w:r>
      <w:r w:rsidRPr="00D21349">
        <w:rPr>
          <w:rStyle w:val="Emphasis"/>
          <w:highlight w:val="cyan"/>
        </w:rPr>
        <w:t xml:space="preserve">lead to inconsistent and confusing </w:t>
      </w:r>
      <w:r w:rsidRPr="00D21349">
        <w:rPr>
          <w:rStyle w:val="Emphasis"/>
        </w:rPr>
        <w:t xml:space="preserve">governmental </w:t>
      </w:r>
      <w:r w:rsidRPr="00D21349">
        <w:rPr>
          <w:rStyle w:val="Emphasis"/>
          <w:highlight w:val="cyan"/>
        </w:rPr>
        <w:t>positions</w:t>
      </w:r>
      <w:r w:rsidRPr="00D21349">
        <w:rPr>
          <w:rStyle w:val="Emphasis"/>
        </w:rPr>
        <w:t>.</w:t>
      </w:r>
      <w:r w:rsidRPr="00D21349">
        <w:rPr>
          <w:sz w:val="16"/>
        </w:rPr>
        <w:t xml:space="preserve"> In the Sept. 17 oversight hearing, </w:t>
      </w:r>
      <w:r w:rsidRPr="00D21349">
        <w:rPr>
          <w:rStyle w:val="StyleUnderline"/>
        </w:rPr>
        <w:t>Simons and Delrahim were both criticized for requesting an increase in funding</w:t>
      </w:r>
      <w:r w:rsidRPr="00D21349">
        <w:rPr>
          <w:sz w:val="16"/>
        </w:rPr>
        <w:t xml:space="preserve">: “As you both acknowledged, both of you could use, and desperately need, more resources. That being the case, </w:t>
      </w:r>
      <w:r w:rsidRPr="00D21349">
        <w:rPr>
          <w:rStyle w:val="StyleUnderline"/>
          <w:highlight w:val="cyan"/>
        </w:rPr>
        <w:t xml:space="preserve">it makes </w:t>
      </w:r>
      <w:r w:rsidRPr="00D21349">
        <w:rPr>
          <w:rStyle w:val="Emphasis"/>
          <w:highlight w:val="cyan"/>
        </w:rPr>
        <w:t>no sense</w:t>
      </w:r>
      <w:r w:rsidRPr="00D21349">
        <w:rPr>
          <w:sz w:val="16"/>
        </w:rPr>
        <w:t xml:space="preserve"> to me </w:t>
      </w:r>
      <w:r w:rsidRPr="00D21349">
        <w:rPr>
          <w:rStyle w:val="Emphasis"/>
          <w:highlight w:val="cyan"/>
        </w:rPr>
        <w:t>that we should have duplication</w:t>
      </w:r>
      <w:r w:rsidRPr="00D21349">
        <w:rPr>
          <w:rStyle w:val="Emphasis"/>
        </w:rPr>
        <w:t xml:space="preserve"> of effort</w:t>
      </w:r>
      <w:r w:rsidRPr="00D21349">
        <w:rPr>
          <w:rStyle w:val="StyleUnderline"/>
        </w:rPr>
        <w:t xml:space="preserve">, when </w:t>
      </w:r>
      <w:r w:rsidRPr="00D21349">
        <w:rPr>
          <w:rStyle w:val="StyleUnderline"/>
          <w:highlight w:val="cyan"/>
        </w:rPr>
        <w:t xml:space="preserve">that </w:t>
      </w:r>
      <w:r w:rsidRPr="00D21349">
        <w:rPr>
          <w:rStyle w:val="StyleUnderline"/>
        </w:rPr>
        <w:t xml:space="preserve">has a tendency </w:t>
      </w:r>
      <w:r w:rsidRPr="00D21349">
        <w:rPr>
          <w:rStyle w:val="StyleUnderline"/>
          <w:highlight w:val="cyan"/>
        </w:rPr>
        <w:t xml:space="preserve">inevitably </w:t>
      </w:r>
      <w:r w:rsidRPr="00D21349">
        <w:rPr>
          <w:rStyle w:val="StyleUnderline"/>
        </w:rPr>
        <w:t xml:space="preserve">to </w:t>
      </w:r>
      <w:r w:rsidRPr="00D21349">
        <w:rPr>
          <w:rStyle w:val="Emphasis"/>
          <w:highlight w:val="cyan"/>
        </w:rPr>
        <w:t xml:space="preserve">undermine </w:t>
      </w:r>
      <w:r w:rsidRPr="00D21349">
        <w:rPr>
          <w:rStyle w:val="Emphasis"/>
        </w:rPr>
        <w:t xml:space="preserve">the </w:t>
      </w:r>
      <w:r w:rsidRPr="00D21349">
        <w:rPr>
          <w:rStyle w:val="Emphasis"/>
          <w:highlight w:val="cyan"/>
        </w:rPr>
        <w:t>effectiveness</w:t>
      </w:r>
      <w:r w:rsidRPr="00D21349">
        <w:rPr>
          <w:rStyle w:val="StyleUnderline"/>
          <w:highlight w:val="cyan"/>
        </w:rPr>
        <w:t xml:space="preserve"> </w:t>
      </w:r>
      <w:r w:rsidRPr="00D21349">
        <w:rPr>
          <w:rStyle w:val="StyleUnderline"/>
        </w:rPr>
        <w:t xml:space="preserve">of what you’re doing.” </w:t>
      </w:r>
      <w:r w:rsidRPr="00D21349">
        <w:rPr>
          <w:rStyle w:val="StyleUnderline"/>
          <w:highlight w:val="cyan"/>
        </w:rPr>
        <w:t xml:space="preserve">Duplicative investigations </w:t>
      </w:r>
      <w:r w:rsidRPr="00D21349">
        <w:rPr>
          <w:rStyle w:val="Emphasis"/>
          <w:highlight w:val="cyan"/>
        </w:rPr>
        <w:t>dilute</w:t>
      </w:r>
      <w:r w:rsidRPr="00D21349">
        <w:rPr>
          <w:rStyle w:val="Emphasis"/>
        </w:rPr>
        <w:t xml:space="preserve"> the </w:t>
      </w:r>
      <w:r w:rsidRPr="00D21349">
        <w:rPr>
          <w:rStyle w:val="Emphasis"/>
          <w:highlight w:val="cyan"/>
        </w:rPr>
        <w:t>specialization</w:t>
      </w:r>
      <w:r w:rsidRPr="00D21349">
        <w:rPr>
          <w:sz w:val="16"/>
        </w:rPr>
        <w:t xml:space="preserve"> that is a principal goal of the agencies’ clearance agreement </w:t>
      </w:r>
      <w:r w:rsidRPr="00D21349">
        <w:rPr>
          <w:rStyle w:val="StyleUnderline"/>
        </w:rPr>
        <w:t xml:space="preserve">and raise the risk that </w:t>
      </w:r>
      <w:r w:rsidRPr="00D21349">
        <w:rPr>
          <w:rStyle w:val="StyleUnderline"/>
          <w:highlight w:val="cyan"/>
        </w:rPr>
        <w:t>one agency will</w:t>
      </w:r>
      <w:r w:rsidRPr="00D21349">
        <w:rPr>
          <w:rStyle w:val="StyleUnderline"/>
        </w:rPr>
        <w:t xml:space="preserve"> take legal positions that </w:t>
      </w:r>
      <w:r w:rsidRPr="00D21349">
        <w:rPr>
          <w:rStyle w:val="Emphasis"/>
          <w:highlight w:val="cyan"/>
        </w:rPr>
        <w:t>undercut the other</w:t>
      </w:r>
      <w:r w:rsidRPr="00D21349">
        <w:rPr>
          <w:sz w:val="16"/>
        </w:rPr>
        <w:t xml:space="preserve">. No doubt the DOJ’s amicus brief in the Qualcomm case influenced the U.S. Court of Appeals for the Ninth Circuit’s decision to issue a stay pending appeal. </w:t>
      </w:r>
    </w:p>
    <w:p w14:paraId="7A8F1BD1" w14:textId="77777777" w:rsidR="00E52263" w:rsidRPr="00D21349" w:rsidRDefault="00E52263" w:rsidP="00E52263">
      <w:pPr>
        <w:rPr>
          <w:sz w:val="16"/>
        </w:rPr>
      </w:pPr>
      <w:r w:rsidRPr="00D21349">
        <w:rPr>
          <w:sz w:val="16"/>
        </w:rPr>
        <w:t xml:space="preserve">So how will the FTC and DOJ resolve their latest turf war? Perhaps they will revisit their clearance agreement and decide to </w:t>
      </w:r>
      <w:r w:rsidRPr="00D21349">
        <w:rPr>
          <w:rStyle w:val="StyleUnderline"/>
        </w:rPr>
        <w:t>split</w:t>
      </w:r>
      <w:r w:rsidRPr="00D21349">
        <w:rPr>
          <w:sz w:val="16"/>
        </w:rPr>
        <w:t xml:space="preserve"> their authority by company or the business practice being investigated, based on prior agency experience, rather than by industry as Appendix A currently does. Or </w:t>
      </w:r>
      <w:r w:rsidRPr="00D21349">
        <w:rPr>
          <w:rStyle w:val="StyleUnderline"/>
        </w:rPr>
        <w:t xml:space="preserve">maybe Congress will decide to </w:t>
      </w:r>
      <w:r w:rsidRPr="00D21349">
        <w:rPr>
          <w:rStyle w:val="Emphasis"/>
        </w:rPr>
        <w:t>consolidate</w:t>
      </w:r>
      <w:r w:rsidRPr="00D21349">
        <w:rPr>
          <w:sz w:val="16"/>
        </w:rPr>
        <w:t xml:space="preserve"> civil </w:t>
      </w:r>
      <w:r w:rsidRPr="00D21349">
        <w:rPr>
          <w:rStyle w:val="Emphasis"/>
        </w:rPr>
        <w:t>antitrust</w:t>
      </w:r>
      <w:r w:rsidRPr="00D21349">
        <w:rPr>
          <w:sz w:val="16"/>
        </w:rPr>
        <w:t xml:space="preserve"> enforcement jurisdiction under one agency. That seems like a long shot considering the political implications. However, during the Senate’s antitrust oversight hearing, Sen. Josh </w:t>
      </w:r>
      <w:r w:rsidRPr="00D21349">
        <w:rPr>
          <w:rStyle w:val="StyleUnderline"/>
          <w:highlight w:val="cyan"/>
        </w:rPr>
        <w:t>Hawley proposed “cleaning up</w:t>
      </w:r>
      <w:r w:rsidRPr="00D21349">
        <w:rPr>
          <w:rStyle w:val="StyleUnderline"/>
        </w:rPr>
        <w:t xml:space="preserve"> the </w:t>
      </w:r>
      <w:r w:rsidRPr="00D21349">
        <w:rPr>
          <w:rStyle w:val="Emphasis"/>
          <w:highlight w:val="cyan"/>
        </w:rPr>
        <w:t>overlap in jurisdiction</w:t>
      </w:r>
      <w:r w:rsidRPr="00D21349">
        <w:rPr>
          <w:sz w:val="16"/>
        </w:rPr>
        <w:t xml:space="preserve"> by removing it from one agency” and “clearly designating enforcement </w:t>
      </w:r>
      <w:r w:rsidRPr="00D21349">
        <w:rPr>
          <w:sz w:val="16"/>
        </w:rPr>
        <w:lastRenderedPageBreak/>
        <w:t>authority to one agency.” One thing is sure—</w:t>
      </w:r>
      <w:r w:rsidRPr="00D21349">
        <w:rPr>
          <w:rStyle w:val="StyleUnderline"/>
        </w:rPr>
        <w:t xml:space="preserve">the agencies should </w:t>
      </w:r>
      <w:r w:rsidRPr="00D21349">
        <w:rPr>
          <w:rStyle w:val="StyleUnderline"/>
          <w:highlight w:val="cyan"/>
        </w:rPr>
        <w:t xml:space="preserve">not </w:t>
      </w:r>
      <w:r w:rsidRPr="00D21349">
        <w:rPr>
          <w:rStyle w:val="StyleUnderline"/>
        </w:rPr>
        <w:t xml:space="preserve">be </w:t>
      </w:r>
      <w:r w:rsidRPr="00D21349">
        <w:rPr>
          <w:rStyle w:val="Emphasis"/>
          <w:highlight w:val="cyan"/>
        </w:rPr>
        <w:t>duplicating</w:t>
      </w:r>
      <w:r w:rsidRPr="00D21349">
        <w:rPr>
          <w:sz w:val="16"/>
          <w:highlight w:val="cyan"/>
        </w:rPr>
        <w:t xml:space="preserve"> </w:t>
      </w:r>
      <w:r w:rsidRPr="00D21349">
        <w:rPr>
          <w:sz w:val="16"/>
        </w:rPr>
        <w:t xml:space="preserve">civil </w:t>
      </w:r>
      <w:r w:rsidRPr="00D21349">
        <w:rPr>
          <w:rStyle w:val="Emphasis"/>
          <w:highlight w:val="cyan"/>
        </w:rPr>
        <w:t>antitrust investigations</w:t>
      </w:r>
      <w:r w:rsidRPr="00D21349">
        <w:rPr>
          <w:sz w:val="16"/>
        </w:rPr>
        <w:t>. Stay tuned.</w:t>
      </w:r>
    </w:p>
    <w:p w14:paraId="5F2B07A7" w14:textId="77777777" w:rsidR="00E52263" w:rsidRPr="00D21349" w:rsidRDefault="00E52263" w:rsidP="00E52263"/>
    <w:p w14:paraId="10D16CB6" w14:textId="77777777" w:rsidR="00E52263" w:rsidRPr="00D21349" w:rsidRDefault="00E52263" w:rsidP="00E52263">
      <w:pPr>
        <w:pStyle w:val="Heading4"/>
      </w:pPr>
      <w:r w:rsidRPr="00D21349">
        <w:t xml:space="preserve">It’s </w:t>
      </w:r>
      <w:r w:rsidRPr="00D21349">
        <w:rPr>
          <w:u w:val="single"/>
        </w:rPr>
        <w:t>duplicative</w:t>
      </w:r>
      <w:r w:rsidRPr="00D21349">
        <w:t xml:space="preserve"> and </w:t>
      </w:r>
      <w:r w:rsidRPr="00D21349">
        <w:rPr>
          <w:u w:val="single"/>
        </w:rPr>
        <w:t>upsets</w:t>
      </w:r>
      <w:r w:rsidRPr="00D21349">
        <w:t xml:space="preserve"> the </w:t>
      </w:r>
      <w:r w:rsidRPr="00D21349">
        <w:rPr>
          <w:u w:val="single"/>
        </w:rPr>
        <w:t>balance</w:t>
      </w:r>
      <w:r w:rsidRPr="00D21349">
        <w:t>.</w:t>
      </w:r>
    </w:p>
    <w:p w14:paraId="4D4429D4" w14:textId="77777777" w:rsidR="00E52263" w:rsidRPr="00D21349" w:rsidRDefault="00E52263" w:rsidP="00E52263">
      <w:r w:rsidRPr="00D21349">
        <w:t xml:space="preserve">Claire </w:t>
      </w:r>
      <w:r w:rsidRPr="00D21349">
        <w:rPr>
          <w:rStyle w:val="Style13ptBold"/>
        </w:rPr>
        <w:t>Guo 19</w:t>
      </w:r>
      <w:r w:rsidRPr="00D21349">
        <w:t>. Juris Doctor, Peking University School of Transnational Law. Intersection of Antitrust Laws with Evolving FRAND Terms in Standard Essential Patent Disputes, 18 J. MARSHALL REV. INTELL. PROP. L. 259 (2019). Pg. 278</w:t>
      </w:r>
    </w:p>
    <w:p w14:paraId="4B058E32" w14:textId="77777777" w:rsidR="00E52263" w:rsidRPr="00D21349" w:rsidRDefault="00E52263" w:rsidP="00E52263">
      <w:pPr>
        <w:rPr>
          <w:sz w:val="16"/>
        </w:rPr>
      </w:pPr>
      <w:r w:rsidRPr="00D21349">
        <w:rPr>
          <w:sz w:val="16"/>
        </w:rPr>
        <w:t xml:space="preserve">The practice of three major jurisdictions suggests that </w:t>
      </w:r>
      <w:r w:rsidRPr="00D21349">
        <w:rPr>
          <w:rStyle w:val="StyleUnderline"/>
        </w:rPr>
        <w:t xml:space="preserve">the </w:t>
      </w:r>
      <w:r w:rsidRPr="00D21349">
        <w:rPr>
          <w:rStyle w:val="StyleUnderline"/>
          <w:highlight w:val="cyan"/>
        </w:rPr>
        <w:t>intersection of FRAND</w:t>
      </w:r>
      <w:r w:rsidRPr="00D21349">
        <w:rPr>
          <w:rStyle w:val="StyleUnderline"/>
        </w:rPr>
        <w:t xml:space="preserve"> terms </w:t>
      </w:r>
      <w:r w:rsidRPr="00D21349">
        <w:rPr>
          <w:rStyle w:val="StyleUnderline"/>
          <w:highlight w:val="cyan"/>
        </w:rPr>
        <w:t>and antitrust</w:t>
      </w:r>
      <w:r w:rsidRPr="00D21349">
        <w:rPr>
          <w:rStyle w:val="StyleUnderline"/>
        </w:rPr>
        <w:t xml:space="preserve"> laws </w:t>
      </w:r>
      <w:r w:rsidRPr="00D21349">
        <w:rPr>
          <w:rStyle w:val="StyleUnderline"/>
          <w:highlight w:val="cyan"/>
        </w:rPr>
        <w:t xml:space="preserve">is </w:t>
      </w:r>
      <w:r w:rsidRPr="00D21349">
        <w:rPr>
          <w:rStyle w:val="Emphasis"/>
          <w:highlight w:val="cyan"/>
        </w:rPr>
        <w:t>not a fixed process</w:t>
      </w:r>
      <w:r w:rsidRPr="00D21349">
        <w:rPr>
          <w:sz w:val="16"/>
        </w:rPr>
        <w:t xml:space="preserve">. Instead, it changes as the stipulations of FRAND evolve to have clarity and transparency. In particular, </w:t>
      </w:r>
      <w:r w:rsidRPr="00D21349">
        <w:rPr>
          <w:rStyle w:val="StyleUnderline"/>
        </w:rPr>
        <w:t xml:space="preserve">the practice suggests </w:t>
      </w:r>
      <w:r w:rsidRPr="00D21349">
        <w:rPr>
          <w:rStyle w:val="StyleUnderline"/>
          <w:highlight w:val="cyan"/>
        </w:rPr>
        <w:t>a general trend</w:t>
      </w:r>
      <w:r w:rsidRPr="00D21349">
        <w:rPr>
          <w:rStyle w:val="StyleUnderline"/>
        </w:rPr>
        <w:t xml:space="preserve"> </w:t>
      </w:r>
      <w:r w:rsidRPr="00D21349">
        <w:rPr>
          <w:rStyle w:val="StyleUnderline"/>
          <w:highlight w:val="cyan"/>
        </w:rPr>
        <w:t xml:space="preserve">of </w:t>
      </w:r>
      <w:r w:rsidRPr="00D21349">
        <w:rPr>
          <w:rStyle w:val="Emphasis"/>
          <w:highlight w:val="cyan"/>
        </w:rPr>
        <w:t>less antitrust intervention</w:t>
      </w:r>
      <w:r w:rsidRPr="00D21349">
        <w:rPr>
          <w:rStyle w:val="StyleUnderline"/>
        </w:rPr>
        <w:t xml:space="preserve"> </w:t>
      </w:r>
      <w:r w:rsidRPr="00D21349">
        <w:rPr>
          <w:rStyle w:val="StyleUnderline"/>
          <w:highlight w:val="cyan"/>
        </w:rPr>
        <w:t>into FRAND breaches</w:t>
      </w:r>
      <w:r w:rsidRPr="00D21349">
        <w:rPr>
          <w:rStyle w:val="StyleUnderline"/>
        </w:rPr>
        <w:t xml:space="preserve"> when concrete competition harm is not present</w:t>
      </w:r>
      <w:r w:rsidRPr="00D21349">
        <w:rPr>
          <w:sz w:val="16"/>
        </w:rPr>
        <w:t xml:space="preserve">. One reason is that when FRAND has expanded into negotiation protocols, mere disobedience of FRAND procedurally without follow-up actions, such as filing injunctions or excessive demand, could not possibly give rise to antitrust concerns. The other reason is that the </w:t>
      </w:r>
      <w:r w:rsidRPr="00D21349">
        <w:rPr>
          <w:rStyle w:val="StyleUnderline"/>
          <w:highlight w:val="cyan"/>
        </w:rPr>
        <w:t>parallel enforcement</w:t>
      </w:r>
      <w:r w:rsidRPr="00D21349">
        <w:rPr>
          <w:rStyle w:val="StyleUnderline"/>
        </w:rPr>
        <w:t xml:space="preserve"> </w:t>
      </w:r>
      <w:r w:rsidRPr="00D21349">
        <w:rPr>
          <w:rStyle w:val="StyleUnderline"/>
          <w:highlight w:val="cyan"/>
        </w:rPr>
        <w:t>of FRAND and antitrust laws</w:t>
      </w:r>
      <w:r w:rsidRPr="00D21349">
        <w:rPr>
          <w:rStyle w:val="StyleUnderline"/>
        </w:rPr>
        <w:t xml:space="preserve"> </w:t>
      </w:r>
      <w:r w:rsidRPr="00D21349">
        <w:rPr>
          <w:rStyle w:val="StyleUnderline"/>
          <w:highlight w:val="cyan"/>
        </w:rPr>
        <w:t xml:space="preserve">is </w:t>
      </w:r>
      <w:r w:rsidRPr="00D21349">
        <w:rPr>
          <w:rStyle w:val="Emphasis"/>
          <w:highlight w:val="cyan"/>
        </w:rPr>
        <w:t>duplicative</w:t>
      </w:r>
      <w:r w:rsidRPr="00D21349">
        <w:rPr>
          <w:rStyle w:val="StyleUnderline"/>
        </w:rPr>
        <w:t xml:space="preserve"> to some extent</w:t>
      </w:r>
      <w:r w:rsidRPr="00D21349">
        <w:rPr>
          <w:sz w:val="16"/>
        </w:rPr>
        <w:t>. Both FRAND and antitrust laws could be used to address the monopoly power and abusive conducts of SEPs owners resulting from the standardization process. Assuming</w:t>
      </w:r>
      <w:r w:rsidRPr="00D21349">
        <w:rPr>
          <w:rStyle w:val="StyleUnderline"/>
        </w:rPr>
        <w:t xml:space="preserve"> </w:t>
      </w:r>
      <w:r w:rsidRPr="00D21349">
        <w:rPr>
          <w:rStyle w:val="StyleUnderline"/>
          <w:highlight w:val="cyan"/>
        </w:rPr>
        <w:t>FRAND has functioned</w:t>
      </w:r>
      <w:r w:rsidRPr="00D21349">
        <w:rPr>
          <w:rStyle w:val="StyleUnderline"/>
        </w:rPr>
        <w:t xml:space="preserve"> effectively </w:t>
      </w:r>
      <w:r w:rsidRPr="00D21349">
        <w:rPr>
          <w:rStyle w:val="StyleUnderline"/>
          <w:highlight w:val="cyan"/>
        </w:rPr>
        <w:t>as expected</w:t>
      </w:r>
      <w:r w:rsidRPr="00D21349">
        <w:rPr>
          <w:sz w:val="16"/>
        </w:rPr>
        <w:t xml:space="preserve">, </w:t>
      </w:r>
      <w:r w:rsidRPr="00D21349">
        <w:rPr>
          <w:rStyle w:val="StyleUnderline"/>
          <w:highlight w:val="cyan"/>
        </w:rPr>
        <w:t>additional</w:t>
      </w:r>
      <w:r w:rsidRPr="00D21349">
        <w:rPr>
          <w:rStyle w:val="StyleUnderline"/>
        </w:rPr>
        <w:t xml:space="preserve"> antirust </w:t>
      </w:r>
      <w:r w:rsidRPr="00D21349">
        <w:rPr>
          <w:rStyle w:val="StyleUnderline"/>
          <w:highlight w:val="cyan"/>
        </w:rPr>
        <w:t>intervention seems redundant</w:t>
      </w:r>
      <w:r w:rsidRPr="00D21349">
        <w:rPr>
          <w:rStyle w:val="StyleUnderline"/>
        </w:rPr>
        <w:t xml:space="preserve"> </w:t>
      </w:r>
      <w:r w:rsidRPr="00D21349">
        <w:rPr>
          <w:rStyle w:val="StyleUnderline"/>
          <w:highlight w:val="cyan"/>
        </w:rPr>
        <w:t xml:space="preserve">and risks </w:t>
      </w:r>
      <w:r w:rsidRPr="00D21349">
        <w:rPr>
          <w:rStyle w:val="Emphasis"/>
          <w:highlight w:val="cyan"/>
        </w:rPr>
        <w:t>upset the balance</w:t>
      </w:r>
      <w:r w:rsidRPr="00D21349">
        <w:rPr>
          <w:rStyle w:val="Emphasis"/>
        </w:rPr>
        <w:t xml:space="preserve"> already</w:t>
      </w:r>
      <w:r w:rsidRPr="00D21349">
        <w:rPr>
          <w:rStyle w:val="StyleUnderline"/>
        </w:rPr>
        <w:t xml:space="preserve"> reached by FRAND obligation</w:t>
      </w:r>
      <w:r w:rsidRPr="00D21349">
        <w:rPr>
          <w:sz w:val="16"/>
        </w:rPr>
        <w:t>.</w:t>
      </w:r>
    </w:p>
    <w:p w14:paraId="2F2CE863" w14:textId="77777777" w:rsidR="00E52263" w:rsidRPr="00D21349" w:rsidRDefault="00E52263" w:rsidP="00E52263">
      <w:pPr>
        <w:pStyle w:val="Heading4"/>
      </w:pPr>
      <w:r w:rsidRPr="00D21349">
        <w:t>3---Deters injunctions, overburdens SEP owners, and links to the net benefit---impedes innovation.</w:t>
      </w:r>
    </w:p>
    <w:p w14:paraId="68DBD7BB" w14:textId="77777777" w:rsidR="00E52263" w:rsidRPr="00D21349" w:rsidRDefault="00E52263" w:rsidP="00E52263">
      <w:r w:rsidRPr="00D21349">
        <w:t xml:space="preserve">Claire </w:t>
      </w:r>
      <w:r w:rsidRPr="00D21349">
        <w:rPr>
          <w:rStyle w:val="Style13ptBold"/>
        </w:rPr>
        <w:t>Guo 19</w:t>
      </w:r>
      <w:r w:rsidRPr="00D21349">
        <w:t>. Juris Doctor, Peking University School of Transnational Law. Intersection of Antitrust Laws with Evolving FRAND Terms in Standard Essential Patent Disputes, 18 J. MARSHALL REV. INTELL. PROP. L. 259 (2019). Pg. 282</w:t>
      </w:r>
    </w:p>
    <w:p w14:paraId="54F022DC" w14:textId="77777777" w:rsidR="00E52263" w:rsidRPr="00D21349" w:rsidRDefault="00E52263" w:rsidP="00E52263">
      <w:pPr>
        <w:rPr>
          <w:sz w:val="16"/>
        </w:rPr>
      </w:pPr>
      <w:r w:rsidRPr="00D21349">
        <w:rPr>
          <w:sz w:val="16"/>
        </w:rPr>
        <w:t xml:space="preserve">Another reason that </w:t>
      </w:r>
      <w:r w:rsidRPr="00D21349">
        <w:rPr>
          <w:rStyle w:val="StyleUnderline"/>
          <w:highlight w:val="cyan"/>
        </w:rPr>
        <w:t>antitrust laws</w:t>
      </w:r>
      <w:r w:rsidRPr="00D21349">
        <w:rPr>
          <w:rStyle w:val="StyleUnderline"/>
        </w:rPr>
        <w:t xml:space="preserve"> </w:t>
      </w:r>
      <w:r w:rsidRPr="00D21349">
        <w:rPr>
          <w:rStyle w:val="StyleUnderline"/>
          <w:highlight w:val="cyan"/>
        </w:rPr>
        <w:t xml:space="preserve">need to </w:t>
      </w:r>
      <w:r w:rsidRPr="00D21349">
        <w:rPr>
          <w:rStyle w:val="Emphasis"/>
          <w:highlight w:val="cyan"/>
        </w:rPr>
        <w:t>step down</w:t>
      </w:r>
      <w:r w:rsidRPr="00D21349">
        <w:rPr>
          <w:rStyle w:val="StyleUnderline"/>
        </w:rPr>
        <w:t xml:space="preserve"> from addressing FRAND violations</w:t>
      </w:r>
      <w:r w:rsidRPr="00D21349">
        <w:rPr>
          <w:sz w:val="16"/>
        </w:rPr>
        <w:t xml:space="preserve"> is </w:t>
      </w:r>
      <w:r w:rsidRPr="00D21349">
        <w:rPr>
          <w:rStyle w:val="StyleUnderline"/>
          <w:highlight w:val="cyan"/>
        </w:rPr>
        <w:t xml:space="preserve">the risk of </w:t>
      </w:r>
      <w:r w:rsidRPr="00D21349">
        <w:rPr>
          <w:rStyle w:val="Emphasis"/>
          <w:highlight w:val="cyan"/>
        </w:rPr>
        <w:t>impeding innovation</w:t>
      </w:r>
      <w:r w:rsidRPr="00D21349">
        <w:rPr>
          <w:rStyle w:val="StyleUnderline"/>
        </w:rPr>
        <w:t xml:space="preserve"> and standardization processes</w:t>
      </w:r>
      <w:r w:rsidRPr="00D21349">
        <w:rPr>
          <w:sz w:val="16"/>
        </w:rPr>
        <w:t xml:space="preserve">. The antitrust laws protect competition which is a public interest. That is why the </w:t>
      </w:r>
      <w:r w:rsidRPr="00D21349">
        <w:rPr>
          <w:rStyle w:val="StyleUnderline"/>
          <w:highlight w:val="cyan"/>
        </w:rPr>
        <w:t>enforcement of antitrust laws</w:t>
      </w:r>
      <w:r w:rsidRPr="00D21349">
        <w:rPr>
          <w:rStyle w:val="StyleUnderline"/>
        </w:rPr>
        <w:t xml:space="preserve"> </w:t>
      </w:r>
      <w:r w:rsidRPr="00D21349">
        <w:rPr>
          <w:rStyle w:val="StyleUnderline"/>
          <w:highlight w:val="cyan"/>
        </w:rPr>
        <w:t>entails</w:t>
      </w:r>
      <w:r w:rsidRPr="00D21349">
        <w:rPr>
          <w:rStyle w:val="StyleUnderline"/>
        </w:rPr>
        <w:t xml:space="preserve"> </w:t>
      </w:r>
      <w:r w:rsidRPr="00D21349">
        <w:rPr>
          <w:rStyle w:val="StyleUnderline"/>
          <w:highlight w:val="cyan"/>
        </w:rPr>
        <w:t>administrative fines and punitive damages</w:t>
      </w:r>
      <w:r w:rsidRPr="00D21349">
        <w:rPr>
          <w:sz w:val="16"/>
        </w:rPr>
        <w:t xml:space="preserve">. Breaking antitrust laws in EU and China may lead to fines of up to 10% of last year’s turnover of the undertaking.165 Qualcomm was fined both by NDRC for 1 billion dollars in 2015, and then by EU commission for over 1 billion dollars again in 2018.166 In the U.S., companies can be fined up to 100 million dollars or double gains/loss;167 private litigations also offer treble damages.168 Such </w:t>
      </w:r>
      <w:r w:rsidRPr="00D21349">
        <w:rPr>
          <w:rStyle w:val="StyleUnderline"/>
        </w:rPr>
        <w:t>tough penalties are imposed</w:t>
      </w:r>
      <w:r w:rsidRPr="00D21349">
        <w:rPr>
          <w:sz w:val="16"/>
        </w:rPr>
        <w:t xml:space="preserve"> because the concerned antitrust violation hurts competition- an essential component of market economy and society progress. </w:t>
      </w:r>
      <w:r w:rsidRPr="00D21349">
        <w:rPr>
          <w:rStyle w:val="StyleUnderline"/>
        </w:rPr>
        <w:t xml:space="preserve">The U.S. courts are </w:t>
      </w:r>
      <w:r w:rsidRPr="00D21349">
        <w:rPr>
          <w:rStyle w:val="Emphasis"/>
        </w:rPr>
        <w:t>refrained</w:t>
      </w:r>
      <w:r w:rsidRPr="00D21349">
        <w:rPr>
          <w:rStyle w:val="StyleUnderline"/>
        </w:rPr>
        <w:t xml:space="preserve"> from intervening in opportunistic FRAND breaches from lawfully obtained monopolization</w:t>
      </w:r>
      <w:r w:rsidRPr="00D21349">
        <w:rPr>
          <w:sz w:val="16"/>
        </w:rPr>
        <w:t xml:space="preserve">, because the evasion of a pricing constraint may hurt consumers but not the competitive process that warrants treble damages.169 Thus, </w:t>
      </w:r>
      <w:r w:rsidRPr="00D21349">
        <w:rPr>
          <w:rStyle w:val="StyleUnderline"/>
        </w:rPr>
        <w:t xml:space="preserve">when </w:t>
      </w:r>
      <w:r w:rsidRPr="00D21349">
        <w:rPr>
          <w:rStyle w:val="StyleUnderline"/>
          <w:highlight w:val="cyan"/>
        </w:rPr>
        <w:t>FRAND terms have</w:t>
      </w:r>
      <w:r w:rsidRPr="00D21349">
        <w:rPr>
          <w:rStyle w:val="StyleUnderline"/>
        </w:rPr>
        <w:t xml:space="preserve"> </w:t>
      </w:r>
      <w:r w:rsidRPr="00D21349">
        <w:rPr>
          <w:rStyle w:val="StyleUnderline"/>
          <w:highlight w:val="cyan"/>
        </w:rPr>
        <w:t>effectively managed</w:t>
      </w:r>
      <w:r w:rsidRPr="00D21349">
        <w:rPr>
          <w:rStyle w:val="StyleUnderline"/>
        </w:rPr>
        <w:t xml:space="preserve"> the </w:t>
      </w:r>
      <w:r w:rsidRPr="00D21349">
        <w:rPr>
          <w:rStyle w:val="StyleUnderline"/>
          <w:highlight w:val="cyan"/>
        </w:rPr>
        <w:t>monopoly power</w:t>
      </w:r>
      <w:r w:rsidRPr="00D21349">
        <w:rPr>
          <w:rStyle w:val="StyleUnderline"/>
        </w:rPr>
        <w:t xml:space="preserve"> of SEP owner to the extent that mere FRAND breaches could not result in competition harm, the </w:t>
      </w:r>
      <w:r w:rsidRPr="00D21349">
        <w:rPr>
          <w:rStyle w:val="Emphasis"/>
          <w:highlight w:val="cyan"/>
        </w:rPr>
        <w:t>forceful intrusion</w:t>
      </w:r>
      <w:r w:rsidRPr="00D21349">
        <w:rPr>
          <w:rStyle w:val="StyleUnderline"/>
          <w:highlight w:val="cyan"/>
        </w:rPr>
        <w:t xml:space="preserve"> of antitrust laws</w:t>
      </w:r>
      <w:r w:rsidRPr="00D21349">
        <w:rPr>
          <w:rStyle w:val="StyleUnderline"/>
        </w:rPr>
        <w:t xml:space="preserve"> </w:t>
      </w:r>
      <w:r w:rsidRPr="00D21349">
        <w:rPr>
          <w:rStyle w:val="Emphasis"/>
          <w:highlight w:val="cyan"/>
        </w:rPr>
        <w:t>would</w:t>
      </w:r>
      <w:r w:rsidRPr="00D21349">
        <w:rPr>
          <w:rStyle w:val="Emphasis"/>
        </w:rPr>
        <w:t xml:space="preserve"> only </w:t>
      </w:r>
      <w:r w:rsidRPr="00D21349">
        <w:rPr>
          <w:rStyle w:val="Emphasis"/>
          <w:highlight w:val="cyan"/>
        </w:rPr>
        <w:t>deter</w:t>
      </w:r>
      <w:r w:rsidRPr="00D21349">
        <w:rPr>
          <w:rStyle w:val="StyleUnderline"/>
          <w:highlight w:val="cyan"/>
        </w:rPr>
        <w:t xml:space="preserve"> SEP owners</w:t>
      </w:r>
      <w:r w:rsidRPr="00D21349">
        <w:rPr>
          <w:rStyle w:val="StyleUnderline"/>
        </w:rPr>
        <w:t xml:space="preserve"> </w:t>
      </w:r>
      <w:r w:rsidRPr="00D21349">
        <w:rPr>
          <w:rStyle w:val="StyleUnderline"/>
          <w:highlight w:val="cyan"/>
        </w:rPr>
        <w:t>from pursuing injunctions</w:t>
      </w:r>
      <w:r w:rsidRPr="00D21349">
        <w:rPr>
          <w:rStyle w:val="StyleUnderline"/>
        </w:rPr>
        <w:t xml:space="preserve"> and devalue the essential patents</w:t>
      </w:r>
      <w:r w:rsidRPr="00D21349">
        <w:rPr>
          <w:sz w:val="16"/>
        </w:rPr>
        <w:t xml:space="preserve">.170 In the end, the </w:t>
      </w:r>
      <w:r w:rsidRPr="00D21349">
        <w:rPr>
          <w:rStyle w:val="StyleUnderline"/>
        </w:rPr>
        <w:t xml:space="preserve">antitrust </w:t>
      </w:r>
      <w:r w:rsidRPr="00D21349">
        <w:rPr>
          <w:rStyle w:val="StyleUnderline"/>
          <w:highlight w:val="cyan"/>
        </w:rPr>
        <w:t xml:space="preserve">liability may </w:t>
      </w:r>
      <w:r w:rsidRPr="00D21349">
        <w:rPr>
          <w:rStyle w:val="Emphasis"/>
          <w:highlight w:val="cyan"/>
        </w:rPr>
        <w:t>over burden</w:t>
      </w:r>
      <w:r w:rsidRPr="00D21349">
        <w:rPr>
          <w:rStyle w:val="StyleUnderline"/>
          <w:highlight w:val="cyan"/>
        </w:rPr>
        <w:t xml:space="preserve"> the SEP owners</w:t>
      </w:r>
      <w:r w:rsidRPr="00D21349">
        <w:rPr>
          <w:rStyle w:val="StyleUnderline"/>
        </w:rPr>
        <w:t xml:space="preserve"> to innovate or to promote standardization</w:t>
      </w:r>
      <w:r w:rsidRPr="00D21349">
        <w:rPr>
          <w:sz w:val="16"/>
        </w:rPr>
        <w:t>. 171</w:t>
      </w:r>
    </w:p>
    <w:p w14:paraId="41FA5941" w14:textId="77777777" w:rsidR="00E52263" w:rsidRPr="00D21349" w:rsidRDefault="00E52263" w:rsidP="00E52263">
      <w:pPr>
        <w:pStyle w:val="Heading4"/>
      </w:pPr>
      <w:r w:rsidRPr="00D21349">
        <w:lastRenderedPageBreak/>
        <w:t xml:space="preserve">Regs </w:t>
      </w:r>
      <w:r w:rsidRPr="00D21349">
        <w:rPr>
          <w:u w:val="single"/>
        </w:rPr>
        <w:t>solve</w:t>
      </w:r>
      <w:r w:rsidRPr="00D21349">
        <w:t xml:space="preserve"> via contract law</w:t>
      </w:r>
    </w:p>
    <w:p w14:paraId="3C3EF837" w14:textId="77777777" w:rsidR="00E52263" w:rsidRPr="00D21349" w:rsidRDefault="00E52263" w:rsidP="00E52263">
      <w:r w:rsidRPr="00D21349">
        <w:t xml:space="preserve">MAKAN </w:t>
      </w:r>
      <w:r w:rsidRPr="00D21349">
        <w:rPr>
          <w:rStyle w:val="Style13ptBold"/>
        </w:rPr>
        <w:t>DELRAHIM 18</w:t>
      </w:r>
      <w:r w:rsidRPr="00D21349">
        <w:t>. Assistant Attorney General Antitrust Division U.S. Department of Justice. The “New Madison” Approach to Antitrust and Intellectual Property Law. Department of Justice. 03-16-2018. Pg. 6-10</w:t>
      </w:r>
    </w:p>
    <w:p w14:paraId="56C53B82" w14:textId="77777777" w:rsidR="00E52263" w:rsidRPr="00D21349" w:rsidRDefault="00E52263" w:rsidP="00E52263">
      <w:pPr>
        <w:rPr>
          <w:sz w:val="16"/>
        </w:rPr>
      </w:pPr>
      <w:r w:rsidRPr="00D21349">
        <w:rPr>
          <w:sz w:val="16"/>
        </w:rPr>
        <w:t xml:space="preserve">To understand what I mean when I say that </w:t>
      </w:r>
      <w:r w:rsidRPr="00D21349">
        <w:rPr>
          <w:rStyle w:val="StyleUnderline"/>
          <w:highlight w:val="cyan"/>
        </w:rPr>
        <w:t xml:space="preserve">patent hold-up is </w:t>
      </w:r>
      <w:r w:rsidRPr="00D21349">
        <w:rPr>
          <w:rStyle w:val="Emphasis"/>
          <w:highlight w:val="cyan"/>
        </w:rPr>
        <w:t>not an antitrust problem</w:t>
      </w:r>
      <w:r w:rsidRPr="00D21349">
        <w:rPr>
          <w:sz w:val="16"/>
        </w:rPr>
        <w:t xml:space="preserve">, it is important to step back to consider the purpose of antitrust law—what it does, and what it should not do. </w:t>
      </w:r>
      <w:r w:rsidRPr="00D21349">
        <w:rPr>
          <w:rStyle w:val="StyleUnderline"/>
        </w:rPr>
        <w:t xml:space="preserve">At its core, antitrust law aims to </w:t>
      </w:r>
      <w:r w:rsidRPr="00D21349">
        <w:rPr>
          <w:rStyle w:val="Emphasis"/>
        </w:rPr>
        <w:t>protect competition and consumers</w:t>
      </w:r>
      <w:r w:rsidRPr="00D21349">
        <w:rPr>
          <w:sz w:val="16"/>
        </w:rPr>
        <w:t xml:space="preserve">.19 Antitrust law is guided by a consumer welfare standard, which dates back to the origins of the Sherman Act.20 The ultimate focus on the consumer gained academic prominence in the late 1970s and 1980s through the intellectual leadership of Judge Robert Bork,21 Judge Frank Easterbrook,22 and others.23 </w:t>
      </w:r>
      <w:r w:rsidRPr="00D21349">
        <w:rPr>
          <w:rStyle w:val="StyleUnderline"/>
        </w:rPr>
        <w:t xml:space="preserve">This standard sharpens </w:t>
      </w:r>
      <w:r w:rsidRPr="00D21349">
        <w:rPr>
          <w:rStyle w:val="StyleUnderline"/>
          <w:highlight w:val="cyan"/>
        </w:rPr>
        <w:t>the focus</w:t>
      </w:r>
      <w:r w:rsidRPr="00D21349">
        <w:rPr>
          <w:rStyle w:val="StyleUnderline"/>
        </w:rPr>
        <w:t xml:space="preserve"> of antitrust scrutiny </w:t>
      </w:r>
      <w:r w:rsidRPr="00D21349">
        <w:rPr>
          <w:rStyle w:val="StyleUnderline"/>
          <w:highlight w:val="cyan"/>
        </w:rPr>
        <w:t>to anticompetitive practices</w:t>
      </w:r>
      <w:r w:rsidRPr="00D21349">
        <w:rPr>
          <w:rStyle w:val="StyleUnderline"/>
        </w:rPr>
        <w:t xml:space="preserve"> that are </w:t>
      </w:r>
      <w:r w:rsidRPr="00D21349">
        <w:rPr>
          <w:rStyle w:val="StyleUnderline"/>
          <w:highlight w:val="cyan"/>
        </w:rPr>
        <w:t>harmful to consumers</w:t>
      </w:r>
      <w:r w:rsidRPr="00D21349">
        <w:rPr>
          <w:rStyle w:val="StyleUnderline"/>
        </w:rPr>
        <w:t xml:space="preserve">, </w:t>
      </w:r>
      <w:r w:rsidRPr="00D21349">
        <w:rPr>
          <w:rStyle w:val="StyleUnderline"/>
          <w:highlight w:val="cyan"/>
        </w:rPr>
        <w:t>rather than competitors</w:t>
      </w:r>
      <w:r w:rsidRPr="00D21349">
        <w:rPr>
          <w:sz w:val="16"/>
        </w:rPr>
        <w:t xml:space="preserve">, so that the antitrust laws are not misapplied to advance social goals unrelated to consumer welfare and efficiency. Importantly, however, the consumer welfare standard is not synonymous with a policy always favoring lower prices.24 For example, high demand for an exciting new product may drive up its price, but that may simply reflect consumer preference for a superior product relative to alternatives.25 Antitrust law is intended to protect this behavior, not punish it, so that others will have incentives to innovate and compete themselves, all for the benefit of consumers.26 Such dynamic competition should be encouraged by our enforcement policies. Rather than focusing on prices in isolation, antitrust law instead protects consumers where practices also harm competition—that is, they harm some “competitive process” in a manner that causes harm to consumers in the form of above-competitive prices, lower output, or reduced efficiency.27 Indeed, directly showing harm to end-consumers is not always necessary to prove a violation of the antitrust laws. For example, where collusion among buyers pushes input prices down—what economists call a monopsony effect—that may violate the antitrust laws because there is harm to competition even though it results in lower prices.28 This is where </w:t>
      </w:r>
      <w:r w:rsidRPr="00D21349">
        <w:rPr>
          <w:rStyle w:val="StyleUnderline"/>
          <w:highlight w:val="cyan"/>
        </w:rPr>
        <w:t>theories that</w:t>
      </w:r>
      <w:r w:rsidRPr="00D21349">
        <w:rPr>
          <w:rStyle w:val="StyleUnderline"/>
        </w:rPr>
        <w:t xml:space="preserve"> unilateral </w:t>
      </w:r>
      <w:r w:rsidRPr="00D21349">
        <w:rPr>
          <w:rStyle w:val="StyleUnderline"/>
          <w:highlight w:val="cyan"/>
        </w:rPr>
        <w:t xml:space="preserve">patent hold-up is an antitrust problem </w:t>
      </w:r>
      <w:r w:rsidRPr="00D21349">
        <w:rPr>
          <w:rStyle w:val="Emphasis"/>
          <w:highlight w:val="cyan"/>
        </w:rPr>
        <w:t>go wrong</w:t>
      </w:r>
      <w:r w:rsidRPr="00D21349">
        <w:rPr>
          <w:sz w:val="16"/>
        </w:rPr>
        <w:t xml:space="preserve">. </w:t>
      </w:r>
      <w:r w:rsidRPr="00D21349">
        <w:rPr>
          <w:rStyle w:val="StyleUnderline"/>
        </w:rPr>
        <w:t>Stating that a patent holder can derive higher licensing fees through hold-up simply reflects basic commercial reality</w:t>
      </w:r>
      <w:r w:rsidRPr="00D21349">
        <w:rPr>
          <w:sz w:val="16"/>
        </w:rPr>
        <w:t xml:space="preserve">. </w:t>
      </w:r>
      <w:r w:rsidRPr="00D21349">
        <w:rPr>
          <w:rStyle w:val="StyleUnderline"/>
          <w:highlight w:val="cyan"/>
        </w:rPr>
        <w:t>Condemning this</w:t>
      </w:r>
      <w:r w:rsidRPr="00D21349">
        <w:rPr>
          <w:rStyle w:val="StyleUnderline"/>
        </w:rPr>
        <w:t xml:space="preserve"> practice, in isolation, </w:t>
      </w:r>
      <w:r w:rsidRPr="00D21349">
        <w:rPr>
          <w:rStyle w:val="StyleUnderline"/>
          <w:highlight w:val="cyan"/>
        </w:rPr>
        <w:t>as an antitrust violation</w:t>
      </w:r>
      <w:r w:rsidRPr="00D21349">
        <w:rPr>
          <w:rStyle w:val="StyleUnderline"/>
        </w:rPr>
        <w:t xml:space="preserve">, while ignoring equal incentives of implementers to “hold out,” </w:t>
      </w:r>
      <w:r w:rsidRPr="00D21349">
        <w:rPr>
          <w:rStyle w:val="StyleUnderline"/>
          <w:highlight w:val="cyan"/>
        </w:rPr>
        <w:t>risks creating</w:t>
      </w:r>
      <w:r w:rsidRPr="00D21349">
        <w:rPr>
          <w:rStyle w:val="StyleUnderline"/>
        </w:rPr>
        <w:t xml:space="preserve"> </w:t>
      </w:r>
      <w:r w:rsidRPr="00D21349">
        <w:rPr>
          <w:rStyle w:val="Emphasis"/>
        </w:rPr>
        <w:t xml:space="preserve">“false positive” </w:t>
      </w:r>
      <w:r w:rsidRPr="00D21349">
        <w:rPr>
          <w:rStyle w:val="Emphasis"/>
          <w:highlight w:val="cyan"/>
        </w:rPr>
        <w:t>errors</w:t>
      </w:r>
      <w:r w:rsidRPr="00D21349">
        <w:rPr>
          <w:rStyle w:val="StyleUnderline"/>
          <w:highlight w:val="cyan"/>
        </w:rPr>
        <w:t xml:space="preserve"> of </w:t>
      </w:r>
      <w:r w:rsidRPr="00D21349">
        <w:rPr>
          <w:rStyle w:val="Emphasis"/>
          <w:highlight w:val="cyan"/>
        </w:rPr>
        <w:t>over-enforcement</w:t>
      </w:r>
      <w:r w:rsidRPr="00D21349">
        <w:rPr>
          <w:rStyle w:val="StyleUnderline"/>
        </w:rPr>
        <w:t xml:space="preserve"> </w:t>
      </w:r>
      <w:r w:rsidRPr="00D21349">
        <w:rPr>
          <w:rStyle w:val="StyleUnderline"/>
          <w:highlight w:val="cyan"/>
        </w:rPr>
        <w:t xml:space="preserve">that would </w:t>
      </w:r>
      <w:r w:rsidRPr="00D21349">
        <w:rPr>
          <w:rStyle w:val="Emphasis"/>
          <w:highlight w:val="cyan"/>
        </w:rPr>
        <w:t>discourage valuable innovation</w:t>
      </w:r>
      <w:r w:rsidRPr="00D21349">
        <w:rPr>
          <w:sz w:val="16"/>
        </w:rPr>
        <w:t xml:space="preserve">. </w:t>
      </w:r>
      <w:r w:rsidRPr="00D21349">
        <w:rPr>
          <w:rStyle w:val="StyleUnderline"/>
          <w:highlight w:val="cyan"/>
        </w:rPr>
        <w:t>Advocates</w:t>
      </w:r>
      <w:r w:rsidRPr="00D21349">
        <w:rPr>
          <w:rStyle w:val="StyleUnderline"/>
        </w:rPr>
        <w:t xml:space="preserve"> of using antitrust law</w:t>
      </w:r>
      <w:r w:rsidRPr="00D21349">
        <w:rPr>
          <w:sz w:val="16"/>
        </w:rPr>
        <w:t xml:space="preserve"> to reduce the supposed risk of patent hold-up </w:t>
      </w:r>
      <w:r w:rsidRPr="00D21349">
        <w:rPr>
          <w:rStyle w:val="StyleUnderline"/>
          <w:highlight w:val="cyan"/>
        </w:rPr>
        <w:t>fail to identify</w:t>
      </w:r>
      <w:r w:rsidRPr="00D21349">
        <w:rPr>
          <w:rStyle w:val="StyleUnderline"/>
        </w:rPr>
        <w:t xml:space="preserve"> an </w:t>
      </w:r>
      <w:r w:rsidRPr="00D21349">
        <w:rPr>
          <w:rStyle w:val="StyleUnderline"/>
          <w:highlight w:val="cyan"/>
        </w:rPr>
        <w:t>actual harm</w:t>
      </w:r>
      <w:r w:rsidRPr="00D21349">
        <w:rPr>
          <w:rStyle w:val="StyleUnderline"/>
        </w:rPr>
        <w:t xml:space="preserve"> to the competitive process </w:t>
      </w:r>
      <w:r w:rsidRPr="00D21349">
        <w:rPr>
          <w:rStyle w:val="StyleUnderline"/>
          <w:highlight w:val="cyan"/>
        </w:rPr>
        <w:t>that warrants intervention</w:t>
      </w:r>
      <w:r w:rsidRPr="00D21349">
        <w:rPr>
          <w:sz w:val="16"/>
        </w:rPr>
        <w:t xml:space="preserve">. If an inventor participates in a standard-setting process and wins support for including a patented technology in a standard, that decision does not magically transform a lawful patent right into an unlawful monopoly. To be sure, that decision gives the patent holder some bargaining power in claiming a piece of the surplus created by standardization. And, it would require the patent holder to live up to commitments as they would have bargained for it, enforceable by contract laws. But standard setting decisions are intended to be a recognition that a technology is superior to its alternatives. A favorable SSO decision, like a patent itself, is a reward for an innovator’s meritorious contribution whose wide-ranging benefits can ripple throughout the economy, contributing to dynamic competition. Arguments that inclusion in a standard confers market power that could harm competition typically rest on the unreasonable assumption that the winning technology is no better than its rivals.29 It is therefore unsurprising that proponents of using antitrust law to police FRAND commitments principally rely on models devoid of economic or empirical evidence that hold-up is a real phenomenon,30 much less one that harms competition. Since hold-up theories gained traction in the early 2000s, it is striking that they still remain an empirical enigma in the academic literature.31 </w:t>
      </w:r>
      <w:r w:rsidRPr="00D21349">
        <w:rPr>
          <w:rStyle w:val="StyleUnderline"/>
        </w:rPr>
        <w:t xml:space="preserve">Antitrust law demands evidence-based enforcement, without which </w:t>
      </w:r>
      <w:r w:rsidRPr="00D21349">
        <w:rPr>
          <w:rStyle w:val="StyleUnderline"/>
          <w:highlight w:val="cyan"/>
        </w:rPr>
        <w:t>there is a real threat of undermining incentives to innovate</w:t>
      </w:r>
      <w:r w:rsidRPr="00D21349">
        <w:rPr>
          <w:sz w:val="16"/>
        </w:rPr>
        <w:t xml:space="preserve">. That is why I believe so strongly that </w:t>
      </w:r>
      <w:r w:rsidRPr="00D21349">
        <w:rPr>
          <w:rStyle w:val="StyleUnderline"/>
        </w:rPr>
        <w:t xml:space="preserve">antitrust law should play no role in policing unilateral FRAND commitments where </w:t>
      </w:r>
      <w:r w:rsidRPr="00D21349">
        <w:rPr>
          <w:rStyle w:val="Emphasis"/>
          <w:highlight w:val="cyan"/>
        </w:rPr>
        <w:t>contract or common law</w:t>
      </w:r>
      <w:r w:rsidRPr="00D21349">
        <w:rPr>
          <w:rStyle w:val="Emphasis"/>
        </w:rPr>
        <w:t xml:space="preserve"> remedies</w:t>
      </w:r>
      <w:r w:rsidRPr="00D21349">
        <w:rPr>
          <w:rStyle w:val="StyleUnderline"/>
        </w:rPr>
        <w:t xml:space="preserve"> </w:t>
      </w:r>
      <w:r w:rsidRPr="00D21349">
        <w:rPr>
          <w:rStyle w:val="Emphasis"/>
          <w:highlight w:val="cyan"/>
        </w:rPr>
        <w:t>would be adequate</w:t>
      </w:r>
      <w:r w:rsidRPr="00D21349">
        <w:rPr>
          <w:sz w:val="16"/>
        </w:rPr>
        <w:t xml:space="preserve">.32 I worry that </w:t>
      </w:r>
      <w:r w:rsidRPr="00D21349">
        <w:rPr>
          <w:rStyle w:val="StyleUnderline"/>
        </w:rPr>
        <w:t>courts and enforcers have overly indulged theories of patent holdup as a supposed competition problem,33 while losing sight of the basic policies of antitrust law</w:t>
      </w:r>
      <w:r w:rsidRPr="00D21349">
        <w:rPr>
          <w:sz w:val="16"/>
        </w:rPr>
        <w:t xml:space="preserve">. They lose sight of the fact that antitrust law is not just remedial; it is, importantly, intended to deter through the threat of treble damages.34 As enforcers, </w:t>
      </w:r>
      <w:r w:rsidRPr="00D21349">
        <w:rPr>
          <w:rStyle w:val="StyleUnderline"/>
          <w:highlight w:val="cyan"/>
        </w:rPr>
        <w:t>we have</w:t>
      </w:r>
      <w:r w:rsidRPr="00D21349">
        <w:rPr>
          <w:rStyle w:val="StyleUnderline"/>
        </w:rPr>
        <w:t xml:space="preserve"> a responsibility </w:t>
      </w:r>
      <w:r w:rsidRPr="00D21349">
        <w:rPr>
          <w:rStyle w:val="StyleUnderline"/>
          <w:highlight w:val="cyan"/>
        </w:rPr>
        <w:t>to ensure</w:t>
      </w:r>
      <w:r w:rsidRPr="00D21349">
        <w:rPr>
          <w:rStyle w:val="StyleUnderline"/>
        </w:rPr>
        <w:t xml:space="preserve"> that </w:t>
      </w:r>
      <w:r w:rsidRPr="00D21349">
        <w:rPr>
          <w:rStyle w:val="StyleUnderline"/>
          <w:highlight w:val="cyan"/>
        </w:rPr>
        <w:t>antitrust policy remains sound</w:t>
      </w:r>
      <w:r w:rsidRPr="00D21349">
        <w:rPr>
          <w:sz w:val="16"/>
        </w:rPr>
        <w:t xml:space="preserve">, </w:t>
      </w:r>
      <w:r w:rsidRPr="00D21349">
        <w:rPr>
          <w:rStyle w:val="StyleUnderline"/>
        </w:rPr>
        <w:t xml:space="preserve">so that U.S. consumers continue </w:t>
      </w:r>
      <w:r w:rsidRPr="00D21349">
        <w:rPr>
          <w:rStyle w:val="StyleUnderline"/>
          <w:highlight w:val="cyan"/>
        </w:rPr>
        <w:t>to enjoy</w:t>
      </w:r>
      <w:r w:rsidRPr="00D21349">
        <w:rPr>
          <w:rStyle w:val="StyleUnderline"/>
        </w:rPr>
        <w:t xml:space="preserve"> the benefits of dynamic competition and </w:t>
      </w:r>
      <w:r w:rsidRPr="00D21349">
        <w:rPr>
          <w:rStyle w:val="Emphasis"/>
          <w:highlight w:val="cyan"/>
        </w:rPr>
        <w:t>innovation</w:t>
      </w:r>
      <w:r w:rsidRPr="00D21349">
        <w:rPr>
          <w:sz w:val="16"/>
        </w:rPr>
        <w:t xml:space="preserve">, and so </w:t>
      </w:r>
      <w:r w:rsidRPr="00D21349">
        <w:rPr>
          <w:rStyle w:val="StyleUnderline"/>
          <w:highlight w:val="cyan"/>
        </w:rPr>
        <w:t xml:space="preserve">we do not </w:t>
      </w:r>
      <w:r w:rsidRPr="00D21349">
        <w:rPr>
          <w:rStyle w:val="Emphasis"/>
          <w:highlight w:val="cyan"/>
        </w:rPr>
        <w:t>export</w:t>
      </w:r>
      <w:r w:rsidRPr="00D21349">
        <w:rPr>
          <w:rStyle w:val="StyleUnderline"/>
        </w:rPr>
        <w:t xml:space="preserve"> </w:t>
      </w:r>
      <w:r w:rsidRPr="00D21349">
        <w:rPr>
          <w:rStyle w:val="StyleUnderline"/>
          <w:highlight w:val="cyan"/>
        </w:rPr>
        <w:t>unsound theories</w:t>
      </w:r>
      <w:r w:rsidRPr="00D21349">
        <w:rPr>
          <w:rStyle w:val="StyleUnderline"/>
        </w:rPr>
        <w:t xml:space="preserve"> </w:t>
      </w:r>
      <w:r w:rsidRPr="00D21349">
        <w:rPr>
          <w:rStyle w:val="StyleUnderline"/>
          <w:highlight w:val="cyan"/>
        </w:rPr>
        <w:t>of</w:t>
      </w:r>
      <w:r w:rsidRPr="00D21349">
        <w:rPr>
          <w:rStyle w:val="StyleUnderline"/>
        </w:rPr>
        <w:t xml:space="preserve"> antitrust </w:t>
      </w:r>
      <w:r w:rsidRPr="00D21349">
        <w:rPr>
          <w:rStyle w:val="StyleUnderline"/>
          <w:highlight w:val="cyan"/>
        </w:rPr>
        <w:t xml:space="preserve">liability </w:t>
      </w:r>
      <w:r w:rsidRPr="00D21349">
        <w:rPr>
          <w:rStyle w:val="Emphasis"/>
          <w:highlight w:val="cyan"/>
        </w:rPr>
        <w:t>abroad</w:t>
      </w:r>
      <w:r w:rsidRPr="00D21349">
        <w:rPr>
          <w:sz w:val="16"/>
        </w:rPr>
        <w:t xml:space="preserve">, where economically dubious enforcement actions can have serious consumer-harming effects on U.S. businesses, consumers, and workers. </w:t>
      </w:r>
    </w:p>
    <w:p w14:paraId="6788C8C9" w14:textId="77777777" w:rsidR="00E52263" w:rsidRPr="00D21349" w:rsidRDefault="00E52263" w:rsidP="00E52263"/>
    <w:p w14:paraId="058BA9B4" w14:textId="77777777" w:rsidR="00E52263" w:rsidRPr="00D21349" w:rsidRDefault="00E52263" w:rsidP="00E52263">
      <w:pPr>
        <w:pStyle w:val="Heading4"/>
      </w:pPr>
      <w:r w:rsidRPr="00D21349">
        <w:t>New plank solves deterrence</w:t>
      </w:r>
    </w:p>
    <w:p w14:paraId="59FA1A55" w14:textId="77777777" w:rsidR="00E52263" w:rsidRPr="00D21349" w:rsidRDefault="00E52263" w:rsidP="00E52263">
      <w:pPr>
        <w:rPr>
          <w:rFonts w:cstheme="majorHAnsi"/>
          <w:b/>
          <w:sz w:val="26"/>
          <w:lang w:eastAsia="zh-CN"/>
        </w:rPr>
      </w:pPr>
      <w:r w:rsidRPr="00D21349">
        <w:rPr>
          <w:rFonts w:cstheme="majorHAnsi"/>
          <w:lang w:eastAsia="zh-CN"/>
        </w:rPr>
        <w:t xml:space="preserve">Samuel </w:t>
      </w:r>
      <w:r w:rsidRPr="00D21349">
        <w:rPr>
          <w:rStyle w:val="Style13ptBold"/>
          <w:rFonts w:cstheme="majorHAnsi"/>
        </w:rPr>
        <w:t>Weinstein 19</w:t>
      </w:r>
      <w:r w:rsidRPr="00D21349">
        <w:rPr>
          <w:rFonts w:cstheme="majorHAnsi"/>
        </w:rPr>
        <w:t xml:space="preserve">. Assistant Professor of Law, Benjamin N. Cardozo School of Law, Yeshiva University. “Article: Financial Regulation in the (Receding) Shadow of Antitrust.” </w:t>
      </w:r>
      <w:r w:rsidRPr="00D21349">
        <w:rPr>
          <w:rFonts w:cstheme="majorHAnsi"/>
          <w:i/>
          <w:iCs/>
        </w:rPr>
        <w:t>Temple Law Review</w:t>
      </w:r>
      <w:r w:rsidRPr="00D21349">
        <w:rPr>
          <w:rFonts w:cstheme="majorHAnsi"/>
        </w:rPr>
        <w:t xml:space="preserve"> (91): 487-491.</w:t>
      </w:r>
    </w:p>
    <w:p w14:paraId="6AD114B4" w14:textId="77777777" w:rsidR="00E52263" w:rsidRPr="00D21349" w:rsidRDefault="00E52263" w:rsidP="00E52263">
      <w:pPr>
        <w:rPr>
          <w:rFonts w:cstheme="majorHAnsi"/>
          <w:sz w:val="16"/>
          <w:lang w:eastAsia="zh-CN"/>
        </w:rPr>
      </w:pPr>
      <w:r w:rsidRPr="00D21349">
        <w:rPr>
          <w:rFonts w:cstheme="majorHAnsi"/>
          <w:sz w:val="16"/>
          <w:lang w:eastAsia="zh-CN"/>
        </w:rPr>
        <w:t xml:space="preserve">The </w:t>
      </w:r>
      <w:r w:rsidRPr="00D21349">
        <w:rPr>
          <w:rStyle w:val="StyleUnderline"/>
          <w:rFonts w:cstheme="majorHAnsi"/>
        </w:rPr>
        <w:t xml:space="preserve">relative weakness of remedies typically available to regulatory agencies compounds these problems. </w:t>
      </w:r>
      <w:r w:rsidRPr="00D21349">
        <w:rPr>
          <w:rFonts w:cstheme="majorHAnsi"/>
          <w:sz w:val="16"/>
          <w:lang w:eastAsia="zh-CN"/>
        </w:rPr>
        <w:t xml:space="preserve">Most </w:t>
      </w:r>
      <w:r w:rsidRPr="00D21349">
        <w:rPr>
          <w:rStyle w:val="StyleUnderline"/>
          <w:rFonts w:cstheme="majorHAnsi"/>
          <w:lang w:eastAsia="zh-CN"/>
        </w:rPr>
        <w:t xml:space="preserve">agencies do not have access to remedies as stringent as an antitrust court's power to </w:t>
      </w:r>
      <w:r w:rsidRPr="00D21349">
        <w:rPr>
          <w:rStyle w:val="Emphasis"/>
          <w:rFonts w:cstheme="majorHAnsi"/>
          <w:lang w:eastAsia="zh-CN"/>
        </w:rPr>
        <w:t>assign treble damages</w:t>
      </w:r>
      <w:r w:rsidRPr="00D21349">
        <w:rPr>
          <w:rStyle w:val="StyleUnderline"/>
          <w:rFonts w:cstheme="majorHAnsi"/>
          <w:lang w:eastAsia="zh-CN"/>
        </w:rPr>
        <w:t xml:space="preserve"> under the Sherman Act or to </w:t>
      </w:r>
      <w:r w:rsidRPr="00D21349">
        <w:rPr>
          <w:rStyle w:val="Emphasis"/>
          <w:rFonts w:cstheme="majorHAnsi"/>
          <w:lang w:eastAsia="zh-CN"/>
        </w:rPr>
        <w:t>permanently enjoin</w:t>
      </w:r>
      <w:r w:rsidRPr="00D21349">
        <w:rPr>
          <w:rStyle w:val="StyleUnderline"/>
          <w:rFonts w:cstheme="majorHAnsi"/>
          <w:lang w:eastAsia="zh-CN"/>
        </w:rPr>
        <w:t xml:space="preserve"> anticompetitive conduct</w:t>
      </w:r>
      <w:r w:rsidRPr="00D21349">
        <w:rPr>
          <w:rFonts w:cstheme="majorHAnsi"/>
          <w:sz w:val="16"/>
          <w:lang w:eastAsia="zh-CN"/>
        </w:rPr>
        <w:t xml:space="preserve">. The administrative record in Trinko showed that </w:t>
      </w:r>
      <w:r w:rsidRPr="00D21349">
        <w:rPr>
          <w:rStyle w:val="StyleUnderline"/>
          <w:rFonts w:cstheme="majorHAnsi"/>
          <w:lang w:eastAsia="zh-CN"/>
        </w:rPr>
        <w:t>Verizon</w:t>
      </w:r>
      <w:r w:rsidRPr="00D21349">
        <w:rPr>
          <w:rFonts w:cstheme="majorHAnsi"/>
          <w:sz w:val="16"/>
          <w:lang w:eastAsia="zh-CN"/>
        </w:rPr>
        <w:t xml:space="preserve"> admitted it had </w:t>
      </w:r>
      <w:r w:rsidRPr="00D21349">
        <w:rPr>
          <w:rStyle w:val="StyleUnderline"/>
          <w:rFonts w:cstheme="majorHAnsi"/>
          <w:lang w:eastAsia="zh-CN"/>
        </w:rPr>
        <w:t xml:space="preserve">violated its open-access commitments and voluntarily paid $ 3 million to the FCC and $ 10  [*488]  million to competitive local exchange carriers. </w:t>
      </w:r>
      <w:r w:rsidRPr="00D21349">
        <w:rPr>
          <w:rFonts w:cstheme="majorHAnsi"/>
          <w:sz w:val="16"/>
          <w:lang w:eastAsia="zh-CN"/>
        </w:rPr>
        <w:t xml:space="preserve">While the Trinko opinion relied on these sanctions in part for its conclusion that the FCC's regulatory regime had fulfilled the antitrust function, </w:t>
      </w:r>
      <w:r w:rsidRPr="00D21349">
        <w:rPr>
          <w:rStyle w:val="StyleUnderline"/>
          <w:rFonts w:cstheme="majorHAnsi"/>
          <w:highlight w:val="green"/>
          <w:lang w:eastAsia="zh-CN"/>
        </w:rPr>
        <w:t>the FCC Chairman</w:t>
      </w:r>
      <w:r w:rsidRPr="00D21349">
        <w:rPr>
          <w:rStyle w:val="StyleUnderline"/>
          <w:rFonts w:cstheme="majorHAnsi"/>
          <w:lang w:eastAsia="zh-CN"/>
        </w:rPr>
        <w:t xml:space="preserve"> subsequently </w:t>
      </w:r>
      <w:r w:rsidRPr="00D21349">
        <w:rPr>
          <w:rStyle w:val="StyleUnderline"/>
          <w:rFonts w:cstheme="majorHAnsi"/>
          <w:highlight w:val="green"/>
          <w:lang w:eastAsia="zh-CN"/>
        </w:rPr>
        <w:t xml:space="preserve">told Congress that the Commission's </w:t>
      </w:r>
      <w:r w:rsidRPr="00D21349">
        <w:rPr>
          <w:rStyle w:val="Emphasis"/>
          <w:highlight w:val="green"/>
        </w:rPr>
        <w:t>maximum fine authority</w:t>
      </w:r>
      <w:r w:rsidRPr="00D21349">
        <w:rPr>
          <w:rStyle w:val="StyleUnderline"/>
          <w:rFonts w:cstheme="majorHAnsi"/>
          <w:highlight w:val="green"/>
          <w:lang w:eastAsia="zh-CN"/>
        </w:rPr>
        <w:t xml:space="preserve"> was</w:t>
      </w:r>
      <w:r w:rsidRPr="00D21349">
        <w:rPr>
          <w:rStyle w:val="StyleUnderline"/>
          <w:rFonts w:cstheme="majorHAnsi"/>
          <w:lang w:eastAsia="zh-CN"/>
        </w:rPr>
        <w:t xml:space="preserve"> </w:t>
      </w:r>
      <w:r w:rsidRPr="00D21349">
        <w:rPr>
          <w:rStyle w:val="Emphasis"/>
          <w:rFonts w:cstheme="majorHAnsi"/>
          <w:lang w:eastAsia="zh-CN"/>
        </w:rPr>
        <w:t>in many instances "</w:t>
      </w:r>
      <w:r w:rsidRPr="00D21349">
        <w:rPr>
          <w:rStyle w:val="Emphasis"/>
          <w:rFonts w:cstheme="majorHAnsi"/>
          <w:highlight w:val="green"/>
          <w:lang w:eastAsia="zh-CN"/>
        </w:rPr>
        <w:t>insufficient to punish and deter violations</w:t>
      </w:r>
      <w:r w:rsidRPr="00D21349">
        <w:rPr>
          <w:rStyle w:val="StyleUnderline"/>
          <w:rFonts w:cstheme="majorHAnsi"/>
          <w:lang w:eastAsia="zh-CN"/>
        </w:rPr>
        <w:t>" that incumbent local exchange carriers like Verizon had committed with the aim of "slow[ing] the development of local competition.</w:t>
      </w:r>
      <w:r w:rsidRPr="00D21349">
        <w:rPr>
          <w:rFonts w:cstheme="majorHAnsi"/>
          <w:sz w:val="16"/>
          <w:lang w:eastAsia="zh-CN"/>
        </w:rPr>
        <w:t>" Among other measures, Chairman Powell recommended increasing the FCC's forfeiture authority against common carriers for single continuing violations of the Telecommunications Act from $ 1.2 million to "at least $ 10 million."</w:t>
      </w:r>
    </w:p>
    <w:p w14:paraId="3A4DD963" w14:textId="77777777" w:rsidR="00E52263" w:rsidRPr="00D21349" w:rsidRDefault="00E52263" w:rsidP="00E52263">
      <w:pPr>
        <w:pStyle w:val="Heading4"/>
      </w:pPr>
      <w:r w:rsidRPr="00D21349">
        <w:t xml:space="preserve">2---Antitrust laws are enforced by the </w:t>
      </w:r>
      <w:r w:rsidRPr="00D21349">
        <w:rPr>
          <w:u w:val="single"/>
        </w:rPr>
        <w:t>DOJ</w:t>
      </w:r>
      <w:r w:rsidRPr="00D21349">
        <w:t xml:space="preserve"> and </w:t>
      </w:r>
      <w:r w:rsidRPr="00D21349">
        <w:rPr>
          <w:u w:val="single"/>
        </w:rPr>
        <w:t>FTC</w:t>
      </w:r>
    </w:p>
    <w:p w14:paraId="57998062" w14:textId="77777777" w:rsidR="00E52263" w:rsidRPr="00D21349" w:rsidRDefault="00E52263" w:rsidP="00E52263">
      <w:r w:rsidRPr="00D21349">
        <w:rPr>
          <w:rStyle w:val="Style13ptBold"/>
        </w:rPr>
        <w:t>DOJ and FTC 16</w:t>
      </w:r>
      <w:r w:rsidRPr="00D21349">
        <w:t>. Antitrust Guidance for Human Resource Professionals Department of Justice Antitrust Division Federal Trade Commission. https://www.justice.gov/atr/file/903511/download</w:t>
      </w:r>
    </w:p>
    <w:p w14:paraId="36DF0C24" w14:textId="77777777" w:rsidR="00E52263" w:rsidRPr="00D21349" w:rsidRDefault="00E52263" w:rsidP="00E52263">
      <w:pPr>
        <w:rPr>
          <w:sz w:val="16"/>
        </w:rPr>
      </w:pPr>
      <w:r w:rsidRPr="00D21349">
        <w:rPr>
          <w:sz w:val="16"/>
        </w:rPr>
        <w:t xml:space="preserve">This document is intended to alert human resource (HR) professionals and others involved in hiring and compensation decisions to potential violations of the antitrust laws. </w:t>
      </w:r>
      <w:r w:rsidRPr="00D21349">
        <w:rPr>
          <w:rStyle w:val="StyleUnderline"/>
        </w:rPr>
        <w:t>The</w:t>
      </w:r>
      <w:r w:rsidRPr="00D21349">
        <w:rPr>
          <w:sz w:val="16"/>
        </w:rPr>
        <w:t xml:space="preserve"> Department of Justice Antitrust Division (</w:t>
      </w:r>
      <w:r w:rsidRPr="00D21349">
        <w:rPr>
          <w:rStyle w:val="Emphasis"/>
          <w:highlight w:val="cyan"/>
        </w:rPr>
        <w:t>DOJ</w:t>
      </w:r>
      <w:r w:rsidRPr="00D21349">
        <w:rPr>
          <w:sz w:val="16"/>
        </w:rPr>
        <w:t xml:space="preserve"> or Division) </w:t>
      </w:r>
      <w:r w:rsidRPr="00D21349">
        <w:rPr>
          <w:rStyle w:val="Emphasis"/>
          <w:highlight w:val="cyan"/>
        </w:rPr>
        <w:t>and</w:t>
      </w:r>
      <w:r w:rsidRPr="00D21349">
        <w:rPr>
          <w:sz w:val="16"/>
        </w:rPr>
        <w:t xml:space="preserve"> Federal Trade Commission (</w:t>
      </w:r>
      <w:r w:rsidRPr="00D21349">
        <w:rPr>
          <w:rStyle w:val="Emphasis"/>
          <w:highlight w:val="cyan"/>
        </w:rPr>
        <w:t>FTC</w:t>
      </w:r>
      <w:r w:rsidRPr="00D21349">
        <w:rPr>
          <w:sz w:val="16"/>
        </w:rPr>
        <w:t>) (</w:t>
      </w:r>
      <w:r w:rsidRPr="00D21349">
        <w:rPr>
          <w:rStyle w:val="StyleUnderline"/>
        </w:rPr>
        <w:t xml:space="preserve">collectively, the </w:t>
      </w:r>
      <w:r w:rsidRPr="00D21349">
        <w:rPr>
          <w:rStyle w:val="Emphasis"/>
          <w:highlight w:val="cyan"/>
        </w:rPr>
        <w:t>federal antitrust agencies</w:t>
      </w:r>
      <w:r w:rsidRPr="00D21349">
        <w:rPr>
          <w:sz w:val="16"/>
        </w:rPr>
        <w:t xml:space="preserve">) </w:t>
      </w:r>
      <w:r w:rsidRPr="00D21349">
        <w:rPr>
          <w:rStyle w:val="Emphasis"/>
          <w:highlight w:val="cyan"/>
        </w:rPr>
        <w:t>jointly enforce</w:t>
      </w:r>
      <w:r w:rsidRPr="00D21349">
        <w:rPr>
          <w:rStyle w:val="Emphasis"/>
        </w:rPr>
        <w:t xml:space="preserve"> the U.S. </w:t>
      </w:r>
      <w:r w:rsidRPr="00D21349">
        <w:rPr>
          <w:rStyle w:val="Emphasis"/>
          <w:highlight w:val="cyan"/>
        </w:rPr>
        <w:t>antitrust</w:t>
      </w:r>
      <w:r w:rsidRPr="00D21349">
        <w:rPr>
          <w:rStyle w:val="Emphasis"/>
        </w:rPr>
        <w:t xml:space="preserve"> laws</w:t>
      </w:r>
      <w:r w:rsidRPr="00D21349">
        <w:rPr>
          <w:sz w:val="16"/>
        </w:rPr>
        <w:t>, which apply to competition among firms to hire employees. An agreement among competing employers to limit or fix the terms of employment for potential hires may violate the antitrust laws if the agreement constrains individual firm decisionmaking with regard to wages, salaries, or benefits; terms of employment; or even job opportunities. HR professionals often are in the best position to ensure that their companies’ hiring practices comply with the antitrust laws. In particular, HR professionals can implement safeguards to prevent inappropriate discussions or agreements with other firms seeking to hire the same employees.</w:t>
      </w:r>
    </w:p>
    <w:p w14:paraId="25E18112" w14:textId="77777777" w:rsidR="00E52263" w:rsidRPr="00D21349" w:rsidRDefault="00E52263" w:rsidP="00E52263">
      <w:pPr>
        <w:rPr>
          <w:sz w:val="16"/>
        </w:rPr>
      </w:pPr>
    </w:p>
    <w:p w14:paraId="572147A9" w14:textId="77777777" w:rsidR="00E52263" w:rsidRPr="00D21349" w:rsidRDefault="00E52263" w:rsidP="00E52263">
      <w:pPr>
        <w:pStyle w:val="Heading4"/>
      </w:pPr>
      <w:r w:rsidRPr="00D21349">
        <w:t xml:space="preserve">3---They are alternatives not subsets. </w:t>
      </w:r>
    </w:p>
    <w:p w14:paraId="32C6FA1C" w14:textId="77777777" w:rsidR="00E52263" w:rsidRPr="00D21349" w:rsidRDefault="00E52263" w:rsidP="00E52263">
      <w:r w:rsidRPr="00D21349">
        <w:t xml:space="preserve">Stephen G. </w:t>
      </w:r>
      <w:r w:rsidRPr="00D21349">
        <w:rPr>
          <w:rStyle w:val="Style13ptBold"/>
        </w:rPr>
        <w:t>Breyer 87</w:t>
      </w:r>
      <w:r w:rsidRPr="00D21349">
        <w:t xml:space="preserve">. SCOTUS Justice since 1994. California Law Review Volume 75. Issue 3. Article 15. “Antitrust, Deregulation, and the Newly Liberated Marketplace”. </w:t>
      </w:r>
    </w:p>
    <w:p w14:paraId="1675C43D" w14:textId="77777777" w:rsidR="00E52263" w:rsidRPr="00D21349" w:rsidRDefault="00E52263" w:rsidP="00E52263">
      <w:pPr>
        <w:rPr>
          <w:sz w:val="16"/>
        </w:rPr>
      </w:pPr>
      <w:r w:rsidRPr="00D21349">
        <w:rPr>
          <w:sz w:val="16"/>
        </w:rPr>
        <w:t xml:space="preserve">On this view, </w:t>
      </w:r>
      <w:r w:rsidRPr="00D21349">
        <w:rPr>
          <w:rStyle w:val="StyleUnderline"/>
          <w:highlight w:val="cyan"/>
        </w:rPr>
        <w:t>antitrust</w:t>
      </w:r>
      <w:r w:rsidRPr="00D21349">
        <w:rPr>
          <w:rStyle w:val="StyleUnderline"/>
        </w:rPr>
        <w:t xml:space="preserve"> is </w:t>
      </w:r>
      <w:r w:rsidRPr="00D21349">
        <w:rPr>
          <w:rStyle w:val="StyleUnderline"/>
          <w:highlight w:val="cyan"/>
        </w:rPr>
        <w:t xml:space="preserve">not </w:t>
      </w:r>
      <w:r w:rsidRPr="00D21349">
        <w:rPr>
          <w:rStyle w:val="Emphasis"/>
          <w:highlight w:val="cyan"/>
        </w:rPr>
        <w:t>another form of regulation</w:t>
      </w:r>
      <w:r w:rsidRPr="00D21349">
        <w:rPr>
          <w:rStyle w:val="StyleUnderline"/>
        </w:rPr>
        <w:t xml:space="preserve">. </w:t>
      </w:r>
      <w:r w:rsidRPr="00D21349">
        <w:rPr>
          <w:rStyle w:val="StyleUnderline"/>
          <w:highlight w:val="cyan"/>
        </w:rPr>
        <w:t>Antitrustis</w:t>
      </w:r>
      <w:r w:rsidRPr="00D21349">
        <w:rPr>
          <w:rStyle w:val="StyleUnderline"/>
        </w:rPr>
        <w:t xml:space="preserve"> an </w:t>
      </w:r>
      <w:r w:rsidRPr="00D21349">
        <w:rPr>
          <w:rStyle w:val="Emphasis"/>
          <w:highlight w:val="cyan"/>
        </w:rPr>
        <w:t>alt</w:t>
      </w:r>
      <w:r w:rsidRPr="00D21349">
        <w:rPr>
          <w:rStyle w:val="Emphasis"/>
        </w:rPr>
        <w:t xml:space="preserve">ernative </w:t>
      </w:r>
      <w:r w:rsidRPr="00D21349">
        <w:rPr>
          <w:rStyle w:val="Emphasis"/>
          <w:highlight w:val="cyan"/>
        </w:rPr>
        <w:t>to</w:t>
      </w:r>
      <w:r w:rsidRPr="00D21349">
        <w:rPr>
          <w:rStyle w:val="Emphasis"/>
        </w:rPr>
        <w:t xml:space="preserve"> </w:t>
      </w:r>
      <w:r w:rsidRPr="00D21349">
        <w:rPr>
          <w:rStyle w:val="Emphasis"/>
          <w:highlight w:val="cyan"/>
        </w:rPr>
        <w:t>reg</w:t>
      </w:r>
      <w:r w:rsidRPr="00D21349">
        <w:rPr>
          <w:rStyle w:val="Emphasis"/>
        </w:rPr>
        <w:t>ulation</w:t>
      </w:r>
      <w:r w:rsidRPr="00D21349">
        <w:rPr>
          <w:sz w:val="16"/>
        </w:rPr>
        <w:t xml:space="preserve"> and, where feasible, a better alternative.3To be more specific, the classicist first looks to the marketplace to protectthe consumer; he relies upon the antitrust laws to sustain market compe-tition. He turns to regulation only where free markets policed by anti-trust laws will not work-where he finds significant market "defects"that antitrust laws cannot cure. Only then is it worth gearing up thecumbersome, highly imperfect bureaucratic apparatus of classical regula-tion. Regulation is viewed as a substitute for competition, to be usedonly as a weapon of last resort-as a heroic cure reserved for a seriousdisease. </w:t>
      </w:r>
    </w:p>
    <w:p w14:paraId="3EF61740" w14:textId="77777777" w:rsidR="00E52263" w:rsidRPr="00D21349" w:rsidRDefault="00E52263" w:rsidP="00E52263">
      <w:pPr>
        <w:rPr>
          <w:sz w:val="16"/>
        </w:rPr>
      </w:pPr>
    </w:p>
    <w:p w14:paraId="01E6C9D8" w14:textId="77777777" w:rsidR="00E52263" w:rsidRPr="00D21349" w:rsidRDefault="00E52263" w:rsidP="00E52263">
      <w:pPr>
        <w:pStyle w:val="Heading4"/>
      </w:pPr>
      <w:r w:rsidRPr="00D21349">
        <w:t xml:space="preserve">4---It is a </w:t>
      </w:r>
      <w:r w:rsidRPr="00D21349">
        <w:rPr>
          <w:u w:val="single"/>
        </w:rPr>
        <w:t>jurisdictional question</w:t>
      </w:r>
      <w:r w:rsidRPr="00D21349">
        <w:t xml:space="preserve">---antitrust authorities </w:t>
      </w:r>
      <w:r w:rsidRPr="00D21349">
        <w:rPr>
          <w:u w:val="single"/>
        </w:rPr>
        <w:t>don’t intervene</w:t>
      </w:r>
      <w:r w:rsidRPr="00D21349">
        <w:t xml:space="preserve"> in regulatory concerns</w:t>
      </w:r>
    </w:p>
    <w:p w14:paraId="0DDA23E9" w14:textId="77777777" w:rsidR="00E52263" w:rsidRPr="00D21349" w:rsidRDefault="00E52263" w:rsidP="00E52263">
      <w:r w:rsidRPr="00D21349">
        <w:t xml:space="preserve">Babette E. </w:t>
      </w:r>
      <w:r w:rsidRPr="00D21349">
        <w:rPr>
          <w:rStyle w:val="Style13ptBold"/>
        </w:rPr>
        <w:t>Boliek 11</w:t>
      </w:r>
      <w:r w:rsidRPr="00D21349">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2" w:history="1">
        <w:r w:rsidRPr="00D21349">
          <w:rPr>
            <w:rStyle w:val="Hyperlink"/>
          </w:rPr>
          <w:t>http://lawdigitalcommons.bc.edu/bclr/vol52/iss5/2</w:t>
        </w:r>
      </w:hyperlink>
    </w:p>
    <w:p w14:paraId="04A05D38" w14:textId="77777777" w:rsidR="00E52263" w:rsidRPr="00D21349" w:rsidRDefault="00E52263" w:rsidP="00E52263">
      <w:pPr>
        <w:rPr>
          <w:sz w:val="16"/>
        </w:rPr>
      </w:pPr>
      <w:r w:rsidRPr="00D21349">
        <w:rPr>
          <w:sz w:val="16"/>
        </w:rPr>
        <w:t xml:space="preserve">As argued in this Article, </w:t>
      </w:r>
      <w:r w:rsidRPr="00D21349">
        <w:rPr>
          <w:rStyle w:val="StyleUnderline"/>
        </w:rPr>
        <w:t>the recent Comcast decision</w:t>
      </w:r>
      <w:r w:rsidRPr="00D21349">
        <w:rPr>
          <w:sz w:val="16"/>
        </w:rPr>
        <w:t xml:space="preserve"> should not be dismissed as an inconvenient hurdle to be sidestepped by reclassification; rather it </w:t>
      </w:r>
      <w:r w:rsidRPr="00D21349">
        <w:rPr>
          <w:rStyle w:val="StyleUnderline"/>
        </w:rPr>
        <w:t xml:space="preserve">marks a </w:t>
      </w:r>
      <w:r w:rsidRPr="00D21349">
        <w:rPr>
          <w:rStyle w:val="Emphasis"/>
        </w:rPr>
        <w:t>pivotal invitation</w:t>
      </w:r>
      <w:r w:rsidRPr="00D21349">
        <w:rPr>
          <w:sz w:val="16"/>
        </w:rPr>
        <w:t xml:space="preserve"> to Congress </w:t>
      </w:r>
      <w:r w:rsidRPr="00D21349">
        <w:rPr>
          <w:rStyle w:val="StyleUnderline"/>
        </w:rPr>
        <w:t>to re</w:t>
      </w:r>
      <w:r w:rsidRPr="00D21349">
        <w:rPr>
          <w:rStyle w:val="StyleUnderline"/>
          <w:highlight w:val="cyan"/>
        </w:rPr>
        <w:t xml:space="preserve">define the </w:t>
      </w:r>
      <w:r w:rsidRPr="00D21349">
        <w:rPr>
          <w:rStyle w:val="Emphasis"/>
          <w:highlight w:val="cyan"/>
        </w:rPr>
        <w:t>boundaries</w:t>
      </w:r>
      <w:r w:rsidRPr="00D21349">
        <w:rPr>
          <w:rStyle w:val="StyleUnderline"/>
          <w:highlight w:val="cyan"/>
        </w:rPr>
        <w:t xml:space="preserve"> between the FCC and </w:t>
      </w:r>
      <w:r w:rsidRPr="00D21349">
        <w:rPr>
          <w:rStyle w:val="Emphasis"/>
          <w:highlight w:val="cyan"/>
        </w:rPr>
        <w:t>antitrust authorities</w:t>
      </w:r>
      <w:r w:rsidRPr="00D21349">
        <w:rPr>
          <w:rStyle w:val="StyleUnderline"/>
        </w:rPr>
        <w:t>. In the long wake of assorted jurisdictional tugs of war between the two regimes</w:t>
      </w:r>
      <w:r w:rsidRPr="00D21349">
        <w:rPr>
          <w:sz w:val="16"/>
        </w:rPr>
        <w:t xml:space="preserve">, and amidst a legacy of accusations of regulatory capture and administrative overreach,29 the net neutrality </w:t>
      </w:r>
      <w:r w:rsidRPr="00D21349">
        <w:rPr>
          <w:rStyle w:val="StyleUnderline"/>
        </w:rPr>
        <w:t xml:space="preserve">debate accentuates historic preferences for </w:t>
      </w:r>
      <w:r w:rsidRPr="00D21349">
        <w:rPr>
          <w:rStyle w:val="Emphasis"/>
          <w:highlight w:val="cyan"/>
        </w:rPr>
        <w:t>antitrust versus regulation</w:t>
      </w:r>
      <w:r w:rsidRPr="00D21349">
        <w:rPr>
          <w:sz w:val="16"/>
        </w:rPr>
        <w:t xml:space="preserve">, </w:t>
      </w:r>
      <w:r w:rsidRPr="00D21349">
        <w:rPr>
          <w:rStyle w:val="StyleUnderline"/>
        </w:rPr>
        <w:t xml:space="preserve">a subject which </w:t>
      </w:r>
      <w:r w:rsidRPr="00D21349">
        <w:rPr>
          <w:rStyle w:val="StyleUnderline"/>
          <w:highlight w:val="cyan"/>
        </w:rPr>
        <w:t>should be</w:t>
      </w:r>
      <w:r w:rsidRPr="00D21349">
        <w:rPr>
          <w:sz w:val="16"/>
        </w:rPr>
        <w:t xml:space="preserve"> revisited and </w:t>
      </w:r>
      <w:r w:rsidRPr="00D21349">
        <w:rPr>
          <w:rStyle w:val="Emphasis"/>
        </w:rPr>
        <w:t xml:space="preserve">squarely </w:t>
      </w:r>
      <w:r w:rsidRPr="00D21349">
        <w:rPr>
          <w:rStyle w:val="Emphasis"/>
          <w:highlight w:val="cyan"/>
        </w:rPr>
        <w:t>addressed</w:t>
      </w:r>
      <w:r w:rsidRPr="00D21349">
        <w:rPr>
          <w:sz w:val="16"/>
        </w:rPr>
        <w:t>. Before that can be done, however, the rules of the road—</w:t>
      </w:r>
      <w:r w:rsidRPr="00D21349">
        <w:rPr>
          <w:rStyle w:val="StyleUnderline"/>
          <w:highlight w:val="cyan"/>
        </w:rPr>
        <w:t xml:space="preserve">the issue of </w:t>
      </w:r>
      <w:r w:rsidRPr="00D21349">
        <w:rPr>
          <w:rStyle w:val="Emphasis"/>
          <w:highlight w:val="cyan"/>
        </w:rPr>
        <w:t>jurisdiction</w:t>
      </w:r>
      <w:r w:rsidRPr="00D21349">
        <w:rPr>
          <w:sz w:val="16"/>
        </w:rPr>
        <w:t>—</w:t>
      </w:r>
      <w:r w:rsidRPr="00D21349">
        <w:rPr>
          <w:rStyle w:val="StyleUnderline"/>
          <w:highlight w:val="cyan"/>
        </w:rPr>
        <w:t>must be</w:t>
      </w:r>
      <w:r w:rsidRPr="00D21349">
        <w:rPr>
          <w:rStyle w:val="StyleUnderline"/>
        </w:rPr>
        <w:t xml:space="preserve"> </w:t>
      </w:r>
      <w:r w:rsidRPr="00D21349">
        <w:rPr>
          <w:rStyle w:val="Emphasis"/>
        </w:rPr>
        <w:t xml:space="preserve">clearly </w:t>
      </w:r>
      <w:r w:rsidRPr="00D21349">
        <w:rPr>
          <w:rStyle w:val="Emphasis"/>
          <w:highlight w:val="cyan"/>
        </w:rPr>
        <w:t>decided</w:t>
      </w:r>
      <w:r w:rsidRPr="00D21349">
        <w:rPr>
          <w:sz w:val="16"/>
        </w:rPr>
        <w:t>.</w:t>
      </w:r>
    </w:p>
    <w:p w14:paraId="1724E0F9" w14:textId="77777777" w:rsidR="00E52263" w:rsidRPr="00D21349" w:rsidRDefault="00E52263" w:rsidP="00E52263">
      <w:pPr>
        <w:rPr>
          <w:sz w:val="16"/>
        </w:rPr>
      </w:pPr>
      <w:r w:rsidRPr="00D21349">
        <w:rPr>
          <w:sz w:val="16"/>
        </w:rPr>
        <w:t xml:space="preserve"> </w:t>
      </w:r>
      <w:r w:rsidRPr="00D21349">
        <w:rPr>
          <w:rStyle w:val="StyleUnderline"/>
        </w:rPr>
        <w:t>The</w:t>
      </w:r>
      <w:r w:rsidRPr="00D21349">
        <w:rPr>
          <w:sz w:val="16"/>
        </w:rPr>
        <w:t xml:space="preserve"> analysis of the relevant </w:t>
      </w:r>
      <w:r w:rsidRPr="00D21349">
        <w:rPr>
          <w:rStyle w:val="StyleUnderline"/>
          <w:highlight w:val="cyan"/>
        </w:rPr>
        <w:t>jurisdiction is broken into</w:t>
      </w:r>
      <w:r w:rsidRPr="00D21349">
        <w:rPr>
          <w:rStyle w:val="StyleUnderline"/>
        </w:rPr>
        <w:t xml:space="preserve"> two rival camps:</w:t>
      </w:r>
      <w:r w:rsidRPr="00D21349">
        <w:rPr>
          <w:sz w:val="16"/>
        </w:rPr>
        <w:t xml:space="preserve"> (1) </w:t>
      </w:r>
      <w:r w:rsidRPr="00D21349">
        <w:rPr>
          <w:rStyle w:val="Emphasis"/>
          <w:highlight w:val="cyan"/>
        </w:rPr>
        <w:t>regulatory</w:t>
      </w:r>
      <w:r w:rsidRPr="00D21349">
        <w:rPr>
          <w:rStyle w:val="Emphasis"/>
        </w:rPr>
        <w:t xml:space="preserve"> jurisdiction</w:t>
      </w:r>
      <w:r w:rsidRPr="00D21349">
        <w:rPr>
          <w:sz w:val="16"/>
        </w:rPr>
        <w:t xml:space="preserve"> </w:t>
      </w:r>
      <w:r w:rsidRPr="00D21349">
        <w:rPr>
          <w:rStyle w:val="StyleUnderline"/>
          <w:highlight w:val="cyan"/>
        </w:rPr>
        <w:t>and</w:t>
      </w:r>
      <w:r w:rsidRPr="00D21349">
        <w:rPr>
          <w:sz w:val="16"/>
        </w:rPr>
        <w:t xml:space="preserve"> (2) </w:t>
      </w:r>
      <w:r w:rsidRPr="00D21349">
        <w:rPr>
          <w:rStyle w:val="Emphasis"/>
          <w:highlight w:val="cyan"/>
        </w:rPr>
        <w:t xml:space="preserve">antitrust </w:t>
      </w:r>
      <w:r w:rsidRPr="00D21349">
        <w:rPr>
          <w:rStyle w:val="Emphasis"/>
        </w:rPr>
        <w:t>jurisdiction</w:t>
      </w:r>
      <w:r w:rsidRPr="00D21349">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7CF8B026" w14:textId="77777777" w:rsidR="00E52263" w:rsidRPr="00D21349" w:rsidRDefault="00E52263" w:rsidP="00E52263"/>
    <w:p w14:paraId="6B8AA4A1" w14:textId="77777777" w:rsidR="00E52263" w:rsidRPr="00D21349" w:rsidRDefault="00E52263" w:rsidP="00E52263">
      <w:pPr>
        <w:pStyle w:val="Heading2"/>
      </w:pPr>
      <w:r w:rsidRPr="00D21349">
        <w:lastRenderedPageBreak/>
        <w:t>Case</w:t>
      </w:r>
    </w:p>
    <w:p w14:paraId="01CDDC8C" w14:textId="77777777" w:rsidR="00E52263" w:rsidRPr="00D21349" w:rsidRDefault="00E52263" w:rsidP="00E52263">
      <w:pPr>
        <w:pStyle w:val="Heading4"/>
        <w:rPr>
          <w:sz w:val="16"/>
          <w:szCs w:val="16"/>
          <w:u w:val="single"/>
        </w:rPr>
      </w:pPr>
      <w:r w:rsidRPr="00D21349">
        <w:t xml:space="preserve">That’s </w:t>
      </w:r>
      <w:r w:rsidRPr="00D21349">
        <w:rPr>
          <w:u w:val="single"/>
        </w:rPr>
        <w:t>offense</w:t>
      </w:r>
      <w:r w:rsidRPr="00D21349">
        <w:t xml:space="preserve">---their grand historical metanarrative </w:t>
      </w:r>
      <w:r w:rsidRPr="00D21349">
        <w:rPr>
          <w:u w:val="single"/>
        </w:rPr>
        <w:t>devolves</w:t>
      </w:r>
      <w:r w:rsidRPr="00D21349">
        <w:t xml:space="preserve"> into a form of </w:t>
      </w:r>
      <w:r w:rsidRPr="00D21349">
        <w:rPr>
          <w:u w:val="single"/>
        </w:rPr>
        <w:t>Manichaeism</w:t>
      </w:r>
      <w:r w:rsidRPr="00D21349">
        <w:t xml:space="preserve"> that </w:t>
      </w:r>
      <w:r w:rsidRPr="00D21349">
        <w:rPr>
          <w:u w:val="single"/>
        </w:rPr>
        <w:t>homogenizes indigenous populations</w:t>
      </w:r>
    </w:p>
    <w:p w14:paraId="51928D86" w14:textId="77777777" w:rsidR="00E52263" w:rsidRPr="00D21349" w:rsidRDefault="00E52263" w:rsidP="00E52263">
      <w:r w:rsidRPr="00D21349">
        <w:rPr>
          <w:rStyle w:val="Style13ptBold"/>
        </w:rPr>
        <w:t>Pappas, 17</w:t>
      </w:r>
      <w:r w:rsidRPr="00D21349">
        <w:t>—Associate Professor of Philosophy at Texas A&amp; M University (Gregory Fernando, not Alexander Diamond, Michigan/GBN debate and baseball superstar, “The Limitations and Dangers of Decolonial Philosophies: Lessons from Zapatista Luis Villoro,” Radical Philosophy Review, March 31, 2017, dml) [ableist language modifications denoted by brackets]</w:t>
      </w:r>
    </w:p>
    <w:p w14:paraId="7E4C1D07" w14:textId="77777777" w:rsidR="00E52263" w:rsidRPr="00D21349" w:rsidRDefault="00E52263" w:rsidP="00E52263">
      <w:pPr>
        <w:rPr>
          <w:sz w:val="16"/>
        </w:rPr>
      </w:pPr>
      <w:r w:rsidRPr="00D21349">
        <w:rPr>
          <w:sz w:val="16"/>
        </w:rPr>
        <w:t xml:space="preserve">What is now termed the decolonial turn or project is part of the critical liberation thought in Latin America that has continued to rectify its own blinders that come from European bias. For instance, the social-historical reality in Latin America is such that injustices cannot simply be analyzed in terms of class. The new categories such as “coloniality”4 or “Western hegemonic modernity”5 were needed to better capture the injustices that are the legacy of colonialism in other realms of social life that are not just narrowly political, e.g., knowledge.6 While these last categories predominate in the analysis of decolonial theorists, </w:t>
      </w:r>
      <w:r w:rsidRPr="00D21349">
        <w:rPr>
          <w:rStyle w:val="StyleUnderline"/>
          <w:highlight w:val="cyan"/>
        </w:rPr>
        <w:t xml:space="preserve">it is </w:t>
      </w:r>
      <w:r w:rsidRPr="00D21349">
        <w:rPr>
          <w:rStyle w:val="Emphasis"/>
          <w:highlight w:val="cyan"/>
        </w:rPr>
        <w:t>important to not homogenize</w:t>
      </w:r>
      <w:r w:rsidRPr="00D21349">
        <w:rPr>
          <w:rStyle w:val="StyleUnderline"/>
          <w:highlight w:val="cyan"/>
        </w:rPr>
        <w:t xml:space="preserve"> a movemen</w:t>
      </w:r>
      <w:r w:rsidRPr="00D21349">
        <w:rPr>
          <w:rStyle w:val="StyleUnderline"/>
        </w:rPr>
        <w:t>t that is in process of development centered on overlapping beliefs and methodologies</w:t>
      </w:r>
      <w:r w:rsidRPr="00D21349">
        <w:rPr>
          <w:sz w:val="16"/>
        </w:rPr>
        <w:t xml:space="preserve">.7 </w:t>
      </w:r>
      <w:r w:rsidRPr="00D21349">
        <w:rPr>
          <w:rStyle w:val="StyleUnderline"/>
        </w:rPr>
        <w:t>There is</w:t>
      </w:r>
      <w:r w:rsidRPr="00D21349">
        <w:rPr>
          <w:sz w:val="16"/>
        </w:rPr>
        <w:t xml:space="preserve">, however, </w:t>
      </w:r>
      <w:r w:rsidRPr="00D21349">
        <w:rPr>
          <w:rStyle w:val="Emphasis"/>
        </w:rPr>
        <w:t>some consensus</w:t>
      </w:r>
      <w:r w:rsidRPr="00D21349">
        <w:rPr>
          <w:rStyle w:val="StyleUnderline"/>
        </w:rPr>
        <w:t xml:space="preserve"> that</w:t>
      </w:r>
      <w:r w:rsidRPr="00D21349">
        <w:rPr>
          <w:sz w:val="16"/>
        </w:rPr>
        <w:t xml:space="preserve"> in the Americas </w:t>
      </w:r>
      <w:r w:rsidRPr="00D21349">
        <w:rPr>
          <w:rStyle w:val="StyleUnderline"/>
          <w:highlight w:val="cyan"/>
        </w:rPr>
        <w:t>there has been a “</w:t>
      </w:r>
      <w:r w:rsidRPr="00D21349">
        <w:rPr>
          <w:rStyle w:val="Emphasis"/>
          <w:highlight w:val="cyan"/>
        </w:rPr>
        <w:t>decolonial turn</w:t>
      </w:r>
      <w:r w:rsidRPr="00D21349">
        <w:rPr>
          <w:rStyle w:val="StyleUnderline"/>
          <w:highlight w:val="cyan"/>
        </w:rPr>
        <w:t>”</w:t>
      </w:r>
      <w:r w:rsidRPr="00D21349">
        <w:rPr>
          <w:sz w:val="16"/>
        </w:rPr>
        <w:t xml:space="preserve">8 </w:t>
      </w:r>
      <w:r w:rsidRPr="00D21349">
        <w:rPr>
          <w:rStyle w:val="StyleUnderline"/>
          <w:highlight w:val="cyan"/>
        </w:rPr>
        <w:t>in</w:t>
      </w:r>
      <w:r w:rsidRPr="00D21349">
        <w:rPr>
          <w:rStyle w:val="StyleUnderline"/>
        </w:rPr>
        <w:t xml:space="preserve"> </w:t>
      </w:r>
      <w:r w:rsidRPr="00D21349">
        <w:rPr>
          <w:rStyle w:val="StyleUnderline"/>
          <w:highlight w:val="cyan"/>
        </w:rPr>
        <w:t>philosophy</w:t>
      </w:r>
      <w:r w:rsidRPr="00D21349">
        <w:rPr>
          <w:rStyle w:val="StyleUnderline"/>
        </w:rPr>
        <w:t xml:space="preserve"> and that it is proper to characterize the thought or approach of such philosophers as</w:t>
      </w:r>
      <w:r w:rsidRPr="00D21349">
        <w:rPr>
          <w:sz w:val="16"/>
        </w:rPr>
        <w:t xml:space="preserve"> Enrique </w:t>
      </w:r>
      <w:r w:rsidRPr="00D21349">
        <w:rPr>
          <w:rStyle w:val="Emphasis"/>
        </w:rPr>
        <w:t>Dussel</w:t>
      </w:r>
      <w:r w:rsidRPr="00D21349">
        <w:rPr>
          <w:sz w:val="16"/>
        </w:rPr>
        <w:t xml:space="preserve">, Anibal </w:t>
      </w:r>
      <w:r w:rsidRPr="00D21349">
        <w:rPr>
          <w:rStyle w:val="Emphasis"/>
        </w:rPr>
        <w:t>Quijano</w:t>
      </w:r>
      <w:r w:rsidRPr="00D21349">
        <w:rPr>
          <w:sz w:val="16"/>
        </w:rPr>
        <w:t xml:space="preserve">, Walter </w:t>
      </w:r>
      <w:r w:rsidRPr="00D21349">
        <w:rPr>
          <w:rStyle w:val="Emphasis"/>
        </w:rPr>
        <w:t>Mignolo</w:t>
      </w:r>
      <w:r w:rsidRPr="00D21349">
        <w:rPr>
          <w:sz w:val="16"/>
        </w:rPr>
        <w:t xml:space="preserve">, Nelson </w:t>
      </w:r>
      <w:r w:rsidRPr="00D21349">
        <w:rPr>
          <w:rStyle w:val="Emphasis"/>
        </w:rPr>
        <w:t>Maldonado-Torres</w:t>
      </w:r>
      <w:r w:rsidRPr="00D21349">
        <w:rPr>
          <w:sz w:val="16"/>
        </w:rPr>
        <w:t xml:space="preserve">, </w:t>
      </w:r>
      <w:r w:rsidRPr="00D21349">
        <w:rPr>
          <w:rStyle w:val="StyleUnderline"/>
        </w:rPr>
        <w:t>and</w:t>
      </w:r>
      <w:r w:rsidRPr="00D21349">
        <w:rPr>
          <w:sz w:val="16"/>
        </w:rPr>
        <w:t xml:space="preserve"> Ramon </w:t>
      </w:r>
      <w:r w:rsidRPr="00D21349">
        <w:rPr>
          <w:rStyle w:val="Emphasis"/>
        </w:rPr>
        <w:t>Grosfugel</w:t>
      </w:r>
      <w:r w:rsidRPr="00D21349">
        <w:rPr>
          <w:rStyle w:val="StyleUnderline"/>
        </w:rPr>
        <w:t xml:space="preserve"> as “</w:t>
      </w:r>
      <w:r w:rsidRPr="00D21349">
        <w:rPr>
          <w:rStyle w:val="Emphasis"/>
        </w:rPr>
        <w:t>decolonialists</w:t>
      </w:r>
      <w:r w:rsidRPr="00D21349">
        <w:rPr>
          <w:rStyle w:val="StyleUnderline"/>
        </w:rPr>
        <w:t>” or as being centered on some form of “</w:t>
      </w:r>
      <w:r w:rsidRPr="00D21349">
        <w:rPr>
          <w:rStyle w:val="Emphasis"/>
        </w:rPr>
        <w:t>decolonialism</w:t>
      </w:r>
      <w:r w:rsidRPr="00D21349">
        <w:rPr>
          <w:rStyle w:val="StyleUnderline"/>
        </w:rPr>
        <w:t>.”</w:t>
      </w:r>
      <w:r w:rsidRPr="00D21349">
        <w:rPr>
          <w:sz w:val="16"/>
        </w:rPr>
        <w:t xml:space="preserve"> I do not here attempt a full genealogy and description of this turn or project; it will be enough for my purpose to examine the most broad and common assumptions in how they approach problems of injustice.9 </w:t>
      </w:r>
    </w:p>
    <w:p w14:paraId="49029419" w14:textId="77777777" w:rsidR="00E52263" w:rsidRPr="00D21349" w:rsidRDefault="00E52263" w:rsidP="00E52263">
      <w:pPr>
        <w:rPr>
          <w:sz w:val="16"/>
        </w:rPr>
      </w:pPr>
      <w:r w:rsidRPr="00D21349">
        <w:rPr>
          <w:rStyle w:val="StyleUnderline"/>
          <w:highlight w:val="cyan"/>
        </w:rPr>
        <w:t xml:space="preserve">Decolonialists </w:t>
      </w:r>
      <w:r w:rsidRPr="00D21349">
        <w:rPr>
          <w:rStyle w:val="Emphasis"/>
          <w:highlight w:val="cyan"/>
        </w:rPr>
        <w:t>overlap</w:t>
      </w:r>
      <w:r w:rsidRPr="00D21349">
        <w:rPr>
          <w:rStyle w:val="StyleUnderline"/>
          <w:highlight w:val="cyan"/>
        </w:rPr>
        <w:t xml:space="preserve"> in </w:t>
      </w:r>
      <w:r w:rsidRPr="00D21349">
        <w:rPr>
          <w:rStyle w:val="StyleUnderline"/>
        </w:rPr>
        <w:t xml:space="preserve">some of their </w:t>
      </w:r>
      <w:r w:rsidRPr="00D21349">
        <w:rPr>
          <w:rStyle w:val="StyleUnderline"/>
          <w:highlight w:val="cyan"/>
        </w:rPr>
        <w:t>assumptions</w:t>
      </w:r>
      <w:r w:rsidRPr="00D21349">
        <w:rPr>
          <w:rStyle w:val="StyleUnderline"/>
        </w:rPr>
        <w:t xml:space="preserve">, </w:t>
      </w:r>
      <w:r w:rsidRPr="00D21349">
        <w:rPr>
          <w:rStyle w:val="StyleUnderline"/>
          <w:highlight w:val="cyan"/>
        </w:rPr>
        <w:t>including</w:t>
      </w:r>
      <w:r w:rsidRPr="00D21349">
        <w:rPr>
          <w:rStyle w:val="StyleUnderline"/>
        </w:rPr>
        <w:t xml:space="preserve"> some </w:t>
      </w:r>
      <w:r w:rsidRPr="00D21349">
        <w:rPr>
          <w:rStyle w:val="Emphasis"/>
          <w:highlight w:val="cyan"/>
        </w:rPr>
        <w:t>general categories</w:t>
      </w:r>
      <w:r w:rsidRPr="00D21349">
        <w:rPr>
          <w:rStyle w:val="StyleUnderline"/>
          <w:highlight w:val="cyan"/>
        </w:rPr>
        <w:t xml:space="preserve"> as their </w:t>
      </w:r>
      <w:r w:rsidRPr="00D21349">
        <w:rPr>
          <w:rStyle w:val="Emphasis"/>
          <w:highlight w:val="cyan"/>
        </w:rPr>
        <w:t>favorite tools of analysis</w:t>
      </w:r>
      <w:r w:rsidRPr="00D21349">
        <w:rPr>
          <w:rStyle w:val="StyleUnderline"/>
          <w:highlight w:val="cyan"/>
        </w:rPr>
        <w:t>, and</w:t>
      </w:r>
      <w:r w:rsidRPr="00D21349">
        <w:rPr>
          <w:rStyle w:val="StyleUnderline"/>
        </w:rPr>
        <w:t xml:space="preserve"> in </w:t>
      </w:r>
      <w:r w:rsidRPr="00D21349">
        <w:rPr>
          <w:rStyle w:val="StyleUnderline"/>
          <w:highlight w:val="cyan"/>
        </w:rPr>
        <w:t xml:space="preserve">their </w:t>
      </w:r>
      <w:r w:rsidRPr="00D21349">
        <w:rPr>
          <w:rStyle w:val="Emphasis"/>
          <w:highlight w:val="cyan"/>
        </w:rPr>
        <w:t>general approach</w:t>
      </w:r>
      <w:r w:rsidRPr="00D21349">
        <w:rPr>
          <w:rStyle w:val="StyleUnderline"/>
          <w:highlight w:val="cyan"/>
        </w:rPr>
        <w:t xml:space="preserve"> to</w:t>
      </w:r>
      <w:r w:rsidRPr="00D21349">
        <w:rPr>
          <w:rStyle w:val="StyleUnderline"/>
        </w:rPr>
        <w:t xml:space="preserve"> the problems of </w:t>
      </w:r>
      <w:r w:rsidRPr="00D21349">
        <w:rPr>
          <w:rStyle w:val="StyleUnderline"/>
          <w:highlight w:val="cyan"/>
        </w:rPr>
        <w:t>injustice</w:t>
      </w:r>
      <w:r w:rsidRPr="00D21349">
        <w:rPr>
          <w:rStyle w:val="StyleUnderline"/>
        </w:rPr>
        <w:t xml:space="preserve"> in the Americas. In spite of their differences, most of them </w:t>
      </w:r>
      <w:r w:rsidRPr="00D21349">
        <w:rPr>
          <w:rStyle w:val="Emphasis"/>
        </w:rPr>
        <w:t>definitely share</w:t>
      </w:r>
      <w:r w:rsidRPr="00D21349">
        <w:rPr>
          <w:rStyle w:val="StyleUnderline"/>
        </w:rPr>
        <w:t xml:space="preserve"> a sense of what the </w:t>
      </w:r>
      <w:r w:rsidRPr="00D21349">
        <w:rPr>
          <w:rStyle w:val="Emphasis"/>
        </w:rPr>
        <w:t>central problem</w:t>
      </w:r>
      <w:r w:rsidRPr="00D21349">
        <w:rPr>
          <w:rStyle w:val="StyleUnderline"/>
        </w:rPr>
        <w:t xml:space="preserve"> is and the </w:t>
      </w:r>
      <w:r w:rsidRPr="00D21349">
        <w:rPr>
          <w:rStyle w:val="Emphasis"/>
        </w:rPr>
        <w:t>direction</w:t>
      </w:r>
      <w:r w:rsidRPr="00D21349">
        <w:rPr>
          <w:rStyle w:val="StyleUnderline"/>
        </w:rPr>
        <w:t xml:space="preserve"> in which we should </w:t>
      </w:r>
      <w:r w:rsidRPr="00D21349">
        <w:rPr>
          <w:rStyle w:val="Emphasis"/>
        </w:rPr>
        <w:t>seek a possible solution</w:t>
      </w:r>
      <w:r w:rsidRPr="00D21349">
        <w:rPr>
          <w:rStyle w:val="StyleUnderline"/>
        </w:rPr>
        <w:t xml:space="preserve">. Maldonado </w:t>
      </w:r>
      <w:r w:rsidRPr="00D21349">
        <w:rPr>
          <w:rStyle w:val="Emphasis"/>
        </w:rPr>
        <w:t>admits as much</w:t>
      </w:r>
      <w:r w:rsidRPr="00D21349">
        <w:rPr>
          <w:rStyle w:val="StyleUnderline"/>
        </w:rPr>
        <w:t xml:space="preserve">: “The decolonial turn does not refer to a </w:t>
      </w:r>
      <w:r w:rsidRPr="00D21349">
        <w:rPr>
          <w:rStyle w:val="Emphasis"/>
        </w:rPr>
        <w:t>single theoretical school</w:t>
      </w:r>
      <w:r w:rsidRPr="00D21349">
        <w:rPr>
          <w:rStyle w:val="StyleUnderline"/>
        </w:rPr>
        <w:t xml:space="preserve">, but rather points to a </w:t>
      </w:r>
      <w:r w:rsidRPr="00D21349">
        <w:rPr>
          <w:rStyle w:val="Emphasis"/>
        </w:rPr>
        <w:t>family of diverse positions</w:t>
      </w:r>
      <w:r w:rsidRPr="00D21349">
        <w:rPr>
          <w:rStyle w:val="StyleUnderline"/>
        </w:rPr>
        <w:t xml:space="preserve"> that </w:t>
      </w:r>
      <w:r w:rsidRPr="00D21349">
        <w:rPr>
          <w:rStyle w:val="Emphasis"/>
        </w:rPr>
        <w:t>share a view of coloniality</w:t>
      </w:r>
      <w:r w:rsidRPr="00D21349">
        <w:rPr>
          <w:rStyle w:val="StyleUnderline"/>
        </w:rPr>
        <w:t xml:space="preserve"> as a </w:t>
      </w:r>
      <w:r w:rsidRPr="00D21349">
        <w:rPr>
          <w:rStyle w:val="Emphasis"/>
        </w:rPr>
        <w:t>fundamental problem</w:t>
      </w:r>
      <w:r w:rsidRPr="00D21349">
        <w:rPr>
          <w:sz w:val="16"/>
        </w:rPr>
        <w:t xml:space="preserve"> in the modern (as well as postmodern and information) age, </w:t>
      </w:r>
      <w:r w:rsidRPr="00D21349">
        <w:rPr>
          <w:rStyle w:val="StyleUnderline"/>
        </w:rPr>
        <w:t xml:space="preserve">and of </w:t>
      </w:r>
      <w:r w:rsidRPr="00D21349">
        <w:rPr>
          <w:rStyle w:val="Emphasis"/>
        </w:rPr>
        <w:t>decolonization</w:t>
      </w:r>
      <w:r w:rsidRPr="00D21349">
        <w:rPr>
          <w:rStyle w:val="StyleUnderline"/>
        </w:rPr>
        <w:t xml:space="preserve"> or </w:t>
      </w:r>
      <w:r w:rsidRPr="00D21349">
        <w:rPr>
          <w:rStyle w:val="Emphasis"/>
        </w:rPr>
        <w:t>decoloniality</w:t>
      </w:r>
      <w:r w:rsidRPr="00D21349">
        <w:rPr>
          <w:rStyle w:val="StyleUnderline"/>
        </w:rPr>
        <w:t xml:space="preserve"> as a </w:t>
      </w:r>
      <w:r w:rsidRPr="00D21349">
        <w:rPr>
          <w:rStyle w:val="Emphasis"/>
        </w:rPr>
        <w:t>necessary task</w:t>
      </w:r>
      <w:r w:rsidRPr="00D21349">
        <w:rPr>
          <w:rStyle w:val="StyleUnderline"/>
        </w:rPr>
        <w:t xml:space="preserve"> that remains unfinished.”</w:t>
      </w:r>
      <w:r w:rsidRPr="00D21349">
        <w:rPr>
          <w:sz w:val="16"/>
        </w:rPr>
        <w:t xml:space="preserve">10 </w:t>
      </w:r>
      <w:r w:rsidRPr="00D21349">
        <w:rPr>
          <w:rStyle w:val="StyleUnderline"/>
        </w:rPr>
        <w:t>Decolonialists see themselves as taking the theme of “decolonization”</w:t>
      </w:r>
      <w:r w:rsidRPr="00D21349">
        <w:rPr>
          <w:sz w:val="16"/>
        </w:rPr>
        <w:t>—the new synonym of “liberation”—</w:t>
      </w:r>
      <w:r w:rsidRPr="00D21349">
        <w:rPr>
          <w:rStyle w:val="StyleUnderline"/>
        </w:rPr>
        <w:t>into far-reaching and systematic critiques of European and U.S. dominance, and modernity-liberalism, conceived as colonial ideologies that have concealed Latin American voices. They see recent widespread decolonial indigenous movements as evidence that their approach has current relevance and a future</w:t>
      </w:r>
      <w:r w:rsidRPr="00D21349">
        <w:rPr>
          <w:sz w:val="16"/>
        </w:rPr>
        <w:t xml:space="preserve">.11 </w:t>
      </w:r>
    </w:p>
    <w:p w14:paraId="02F854FC" w14:textId="77777777" w:rsidR="00E52263" w:rsidRPr="00D21349" w:rsidRDefault="00E52263" w:rsidP="00E52263">
      <w:pPr>
        <w:rPr>
          <w:sz w:val="16"/>
        </w:rPr>
      </w:pPr>
      <w:r w:rsidRPr="00D21349">
        <w:rPr>
          <w:sz w:val="16"/>
        </w:rPr>
        <w:t xml:space="preserve">Decolonial thought is a significant improvement over the previous Left in the Americas, but </w:t>
      </w:r>
      <w:r w:rsidRPr="00D21349">
        <w:rPr>
          <w:rStyle w:val="StyleUnderline"/>
        </w:rPr>
        <w:t xml:space="preserve">is it </w:t>
      </w:r>
      <w:r w:rsidRPr="00D21349">
        <w:rPr>
          <w:rStyle w:val="Emphasis"/>
        </w:rPr>
        <w:t>immune</w:t>
      </w:r>
      <w:r w:rsidRPr="00D21349">
        <w:rPr>
          <w:rStyle w:val="StyleUnderline"/>
        </w:rPr>
        <w:t xml:space="preserve"> from </w:t>
      </w:r>
      <w:r w:rsidRPr="00D21349">
        <w:rPr>
          <w:rStyle w:val="Emphasis"/>
        </w:rPr>
        <w:t>similar mistakes</w:t>
      </w:r>
      <w:r w:rsidRPr="00D21349">
        <w:rPr>
          <w:rStyle w:val="StyleUnderline"/>
        </w:rPr>
        <w:t xml:space="preserve"> or the </w:t>
      </w:r>
      <w:r w:rsidRPr="00D21349">
        <w:rPr>
          <w:rStyle w:val="Emphasis"/>
        </w:rPr>
        <w:t>excesses</w:t>
      </w:r>
      <w:r w:rsidRPr="00D21349">
        <w:rPr>
          <w:rStyle w:val="StyleUnderline"/>
        </w:rPr>
        <w:t xml:space="preserve"> that concerned</w:t>
      </w:r>
      <w:r w:rsidRPr="00D21349">
        <w:rPr>
          <w:sz w:val="16"/>
        </w:rPr>
        <w:t xml:space="preserve"> Villoro about </w:t>
      </w:r>
      <w:r w:rsidRPr="00D21349">
        <w:rPr>
          <w:rStyle w:val="StyleUnderline"/>
        </w:rPr>
        <w:t>the old Left?</w:t>
      </w:r>
      <w:r w:rsidRPr="00D21349">
        <w:rPr>
          <w:sz w:val="16"/>
        </w:rPr>
        <w:t xml:space="preserve"> I argue that </w:t>
      </w:r>
      <w:r w:rsidRPr="00D21349">
        <w:rPr>
          <w:rStyle w:val="StyleUnderline"/>
          <w:highlight w:val="cyan"/>
        </w:rPr>
        <w:t xml:space="preserve">they are </w:t>
      </w:r>
      <w:r w:rsidRPr="00D21349">
        <w:rPr>
          <w:rStyle w:val="Emphasis"/>
          <w:highlight w:val="cyan"/>
        </w:rPr>
        <w:t>vulnerable to the same vices</w:t>
      </w:r>
      <w:r w:rsidRPr="00D21349">
        <w:rPr>
          <w:rStyle w:val="StyleUnderline"/>
        </w:rPr>
        <w:t xml:space="preserve"> insofar as they share the following common </w:t>
      </w:r>
      <w:r w:rsidRPr="00D21349">
        <w:rPr>
          <w:rStyle w:val="StyleUnderline"/>
        </w:rPr>
        <w:lastRenderedPageBreak/>
        <w:t>features</w:t>
      </w:r>
      <w:r w:rsidRPr="00D21349">
        <w:rPr>
          <w:sz w:val="16"/>
        </w:rPr>
        <w:t xml:space="preserve">: (1) </w:t>
      </w:r>
      <w:r w:rsidRPr="00D21349">
        <w:rPr>
          <w:rStyle w:val="StyleUnderline"/>
          <w:highlight w:val="cyan"/>
        </w:rPr>
        <w:t xml:space="preserve">starting with a </w:t>
      </w:r>
      <w:r w:rsidRPr="00D21349">
        <w:rPr>
          <w:rStyle w:val="Emphasis"/>
          <w:highlight w:val="cyan"/>
        </w:rPr>
        <w:t>theoretical global standpoint</w:t>
      </w:r>
      <w:r w:rsidRPr="00D21349">
        <w:rPr>
          <w:rStyle w:val="StyleUnderline"/>
        </w:rPr>
        <w:t xml:space="preserve"> and a </w:t>
      </w:r>
      <w:r w:rsidRPr="00D21349">
        <w:rPr>
          <w:rStyle w:val="Emphasis"/>
          <w:highlight w:val="cyan"/>
        </w:rPr>
        <w:t>grand historical metanarrative</w:t>
      </w:r>
      <w:r w:rsidRPr="00D21349">
        <w:rPr>
          <w:rStyle w:val="StyleUnderline"/>
        </w:rPr>
        <w:t xml:space="preserve"> about injustice</w:t>
      </w:r>
      <w:r w:rsidRPr="00D21349">
        <w:rPr>
          <w:sz w:val="16"/>
        </w:rPr>
        <w:t xml:space="preserve">, (2) </w:t>
      </w:r>
      <w:r w:rsidRPr="00D21349">
        <w:rPr>
          <w:rStyle w:val="StyleUnderline"/>
          <w:highlight w:val="cyan"/>
        </w:rPr>
        <w:t xml:space="preserve">an </w:t>
      </w:r>
      <w:r w:rsidRPr="00D21349">
        <w:rPr>
          <w:rStyle w:val="Emphasis"/>
          <w:highlight w:val="cyan"/>
        </w:rPr>
        <w:t>inflated notion</w:t>
      </w:r>
      <w:r w:rsidRPr="00D21349">
        <w:rPr>
          <w:rStyle w:val="StyleUnderline"/>
          <w:highlight w:val="cyan"/>
        </w:rPr>
        <w:t xml:space="preserve"> </w:t>
      </w:r>
      <w:r w:rsidRPr="00D21349">
        <w:rPr>
          <w:rStyle w:val="StyleUnderline"/>
        </w:rPr>
        <w:t xml:space="preserve">of what counts as ideology and </w:t>
      </w:r>
      <w:r w:rsidRPr="00D21349">
        <w:rPr>
          <w:rStyle w:val="Emphasis"/>
          <w:highlight w:val="cyan"/>
        </w:rPr>
        <w:t>theoretical barometers</w:t>
      </w:r>
      <w:r w:rsidRPr="00D21349">
        <w:rPr>
          <w:rStyle w:val="StyleUnderline"/>
          <w:highlight w:val="cyan"/>
        </w:rPr>
        <w:t xml:space="preserve"> of </w:t>
      </w:r>
      <w:r w:rsidRPr="00D21349">
        <w:rPr>
          <w:rStyle w:val="Emphasis"/>
          <w:highlight w:val="cyan"/>
        </w:rPr>
        <w:t>good</w:t>
      </w:r>
      <w:r w:rsidRPr="00D21349">
        <w:rPr>
          <w:rStyle w:val="StyleUnderline"/>
          <w:highlight w:val="cyan"/>
        </w:rPr>
        <w:t xml:space="preserve"> and </w:t>
      </w:r>
      <w:r w:rsidRPr="00D21349">
        <w:rPr>
          <w:rStyle w:val="Emphasis"/>
          <w:highlight w:val="cyan"/>
        </w:rPr>
        <w:t>evil</w:t>
      </w:r>
      <w:r w:rsidRPr="00D21349">
        <w:rPr>
          <w:sz w:val="16"/>
        </w:rPr>
        <w:t xml:space="preserve">, (3) </w:t>
      </w:r>
      <w:r w:rsidRPr="00D21349">
        <w:rPr>
          <w:rStyle w:val="StyleUnderline"/>
        </w:rPr>
        <w:t xml:space="preserve">centering the project of liberation on </w:t>
      </w:r>
      <w:r w:rsidRPr="00D21349">
        <w:rPr>
          <w:rStyle w:val="Emphasis"/>
        </w:rPr>
        <w:t>shared beliefs</w:t>
      </w:r>
      <w:r w:rsidRPr="00D21349">
        <w:rPr>
          <w:rStyle w:val="StyleUnderline"/>
        </w:rPr>
        <w:t xml:space="preserve"> or </w:t>
      </w:r>
      <w:r w:rsidRPr="00D21349">
        <w:rPr>
          <w:rStyle w:val="Emphasis"/>
        </w:rPr>
        <w:t>ideas</w:t>
      </w:r>
      <w:r w:rsidRPr="00D21349">
        <w:rPr>
          <w:rStyle w:val="StyleUnderline"/>
        </w:rPr>
        <w:t>, and</w:t>
      </w:r>
      <w:r w:rsidRPr="00D21349">
        <w:rPr>
          <w:sz w:val="16"/>
        </w:rPr>
        <w:t xml:space="preserve"> (4) </w:t>
      </w:r>
      <w:r w:rsidRPr="00D21349">
        <w:rPr>
          <w:rStyle w:val="Emphasis"/>
          <w:highlight w:val="cyan"/>
        </w:rPr>
        <w:t>adopting</w:t>
      </w:r>
      <w:r w:rsidRPr="00D21349">
        <w:rPr>
          <w:rStyle w:val="StyleUnderline"/>
          <w:highlight w:val="cyan"/>
        </w:rPr>
        <w:t xml:space="preserve"> or “</w:t>
      </w:r>
      <w:r w:rsidRPr="00D21349">
        <w:rPr>
          <w:rStyle w:val="Emphasis"/>
          <w:highlight w:val="cyan"/>
        </w:rPr>
        <w:t>using</w:t>
      </w:r>
      <w:r w:rsidRPr="00D21349">
        <w:rPr>
          <w:rStyle w:val="StyleUnderline"/>
          <w:highlight w:val="cyan"/>
        </w:rPr>
        <w:t>” indigenous thought and “</w:t>
      </w:r>
      <w:r w:rsidRPr="00D21349">
        <w:rPr>
          <w:rStyle w:val="Emphasis"/>
          <w:highlight w:val="cyan"/>
        </w:rPr>
        <w:t>speaking for</w:t>
      </w:r>
      <w:r w:rsidRPr="00D21349">
        <w:rPr>
          <w:rStyle w:val="StyleUnderline"/>
          <w:highlight w:val="cyan"/>
        </w:rPr>
        <w:t>” the oppressed</w:t>
      </w:r>
      <w:r w:rsidRPr="00D21349">
        <w:rPr>
          <w:sz w:val="16"/>
        </w:rPr>
        <w:t xml:space="preserve">. The following sections consider why </w:t>
      </w:r>
      <w:r w:rsidRPr="00D21349">
        <w:rPr>
          <w:rStyle w:val="StyleUnderline"/>
          <w:highlight w:val="cyan"/>
        </w:rPr>
        <w:t>each</w:t>
      </w:r>
      <w:r w:rsidRPr="00D21349">
        <w:rPr>
          <w:rStyle w:val="StyleUnderline"/>
        </w:rPr>
        <w:t xml:space="preserve"> of these features </w:t>
      </w:r>
      <w:r w:rsidRPr="00D21349">
        <w:rPr>
          <w:rStyle w:val="StyleUnderline"/>
          <w:highlight w:val="cyan"/>
        </w:rPr>
        <w:t xml:space="preserve">raises </w:t>
      </w:r>
      <w:r w:rsidRPr="00D21349">
        <w:rPr>
          <w:rStyle w:val="StyleUnderline"/>
        </w:rPr>
        <w:t xml:space="preserve">the possibility of </w:t>
      </w:r>
      <w:r w:rsidRPr="00D21349">
        <w:rPr>
          <w:rStyle w:val="Emphasis"/>
        </w:rPr>
        <w:t xml:space="preserve">different </w:t>
      </w:r>
      <w:r w:rsidRPr="00D21349">
        <w:rPr>
          <w:rStyle w:val="Emphasis"/>
          <w:highlight w:val="cyan"/>
        </w:rPr>
        <w:t>limitations</w:t>
      </w:r>
      <w:r w:rsidRPr="00D21349">
        <w:rPr>
          <w:rStyle w:val="StyleUnderline"/>
          <w:highlight w:val="cyan"/>
        </w:rPr>
        <w:t xml:space="preserve"> and </w:t>
      </w:r>
      <w:r w:rsidRPr="00D21349">
        <w:rPr>
          <w:rStyle w:val="Emphasis"/>
          <w:highlight w:val="cyan"/>
        </w:rPr>
        <w:t>dangers</w:t>
      </w:r>
      <w:r w:rsidRPr="00D21349">
        <w:rPr>
          <w:rStyle w:val="StyleUnderline"/>
        </w:rPr>
        <w:t xml:space="preserve">, </w:t>
      </w:r>
      <w:r w:rsidRPr="00D21349">
        <w:rPr>
          <w:rStyle w:val="StyleUnderline"/>
          <w:highlight w:val="cyan"/>
        </w:rPr>
        <w:t>including</w:t>
      </w:r>
      <w:r w:rsidRPr="00D21349">
        <w:rPr>
          <w:rStyle w:val="StyleUnderline"/>
        </w:rPr>
        <w:t xml:space="preserve"> the risks of </w:t>
      </w:r>
      <w:r w:rsidRPr="00D21349">
        <w:rPr>
          <w:rStyle w:val="Emphasis"/>
          <w:highlight w:val="cyan"/>
        </w:rPr>
        <w:t>oversimplification</w:t>
      </w:r>
      <w:r w:rsidRPr="00D21349">
        <w:rPr>
          <w:sz w:val="16"/>
        </w:rPr>
        <w:t xml:space="preserve">, </w:t>
      </w:r>
      <w:r w:rsidRPr="00D21349">
        <w:rPr>
          <w:strike/>
          <w:sz w:val="16"/>
        </w:rPr>
        <w:t>blindness</w:t>
      </w:r>
      <w:r w:rsidRPr="00D21349">
        <w:rPr>
          <w:sz w:val="16"/>
        </w:rPr>
        <w:t xml:space="preserve"> </w:t>
      </w:r>
      <w:r w:rsidRPr="00D21349">
        <w:rPr>
          <w:rStyle w:val="Emphasis"/>
        </w:rPr>
        <w:t>[</w:t>
      </w:r>
      <w:r w:rsidRPr="00D21349">
        <w:rPr>
          <w:rStyle w:val="Emphasis"/>
          <w:highlight w:val="cyan"/>
        </w:rPr>
        <w:t>ignorance]</w:t>
      </w:r>
      <w:r w:rsidRPr="00D21349">
        <w:rPr>
          <w:rStyle w:val="StyleUnderline"/>
          <w:highlight w:val="cyan"/>
        </w:rPr>
        <w:t xml:space="preserve">, </w:t>
      </w:r>
      <w:r w:rsidRPr="00D21349">
        <w:rPr>
          <w:rStyle w:val="Emphasis"/>
          <w:highlight w:val="cyan"/>
        </w:rPr>
        <w:t>reductionism</w:t>
      </w:r>
      <w:r w:rsidRPr="00D21349">
        <w:rPr>
          <w:rStyle w:val="StyleUnderline"/>
          <w:highlight w:val="cyan"/>
        </w:rPr>
        <w:t xml:space="preserve">, </w:t>
      </w:r>
      <w:r w:rsidRPr="00D21349">
        <w:rPr>
          <w:rStyle w:val="Emphasis"/>
          <w:highlight w:val="cyan"/>
        </w:rPr>
        <w:t>dogmatism</w:t>
      </w:r>
      <w:r w:rsidRPr="00D21349">
        <w:rPr>
          <w:rStyle w:val="StyleUnderline"/>
          <w:highlight w:val="cyan"/>
        </w:rPr>
        <w:t xml:space="preserve">, and </w:t>
      </w:r>
      <w:r w:rsidRPr="00D21349">
        <w:rPr>
          <w:rStyle w:val="Emphasis"/>
          <w:highlight w:val="cyan"/>
        </w:rPr>
        <w:t>corruption</w:t>
      </w:r>
      <w:r w:rsidRPr="00D21349">
        <w:rPr>
          <w:sz w:val="16"/>
        </w:rPr>
        <w:t>. In each case, I show where Villoro and his decolonial contemporaries stand together and where they go separate ways. Of the four dangers presented, only the last is my own addition that, while consonant with Villoro’s view, is not explicitly stated in his work.</w:t>
      </w:r>
    </w:p>
    <w:p w14:paraId="1C760A13" w14:textId="77777777" w:rsidR="00E52263" w:rsidRPr="00D21349" w:rsidRDefault="00E52263" w:rsidP="00E52263">
      <w:pPr>
        <w:pStyle w:val="Heading4"/>
        <w:rPr>
          <w:rFonts w:cstheme="majorHAnsi"/>
        </w:rPr>
      </w:pPr>
      <w:r w:rsidRPr="00D21349">
        <w:rPr>
          <w:rFonts w:cstheme="majorHAnsi"/>
        </w:rPr>
        <w:t xml:space="preserve">2---Distinguishing types of violence is necessary to </w:t>
      </w:r>
      <w:r w:rsidRPr="00D21349">
        <w:rPr>
          <w:rFonts w:cstheme="majorHAnsi"/>
          <w:u w:val="single"/>
        </w:rPr>
        <w:t>better understand</w:t>
      </w:r>
      <w:r w:rsidRPr="00D21349">
        <w:rPr>
          <w:rFonts w:cstheme="majorHAnsi"/>
        </w:rPr>
        <w:t xml:space="preserve"> its causes---doing so is not "omission," but good </w:t>
      </w:r>
      <w:r w:rsidRPr="00D21349">
        <w:rPr>
          <w:rFonts w:cstheme="majorHAnsi"/>
          <w:u w:val="single"/>
        </w:rPr>
        <w:t>social science</w:t>
      </w:r>
      <w:r w:rsidRPr="00D21349">
        <w:rPr>
          <w:rFonts w:cstheme="majorHAnsi"/>
        </w:rPr>
        <w:t>.</w:t>
      </w:r>
    </w:p>
    <w:p w14:paraId="776D3318" w14:textId="77777777" w:rsidR="00E52263" w:rsidRPr="00D21349" w:rsidRDefault="00E52263" w:rsidP="00E52263">
      <w:pPr>
        <w:rPr>
          <w:rFonts w:cstheme="majorHAnsi"/>
        </w:rPr>
      </w:pPr>
      <w:r w:rsidRPr="00D21349">
        <w:rPr>
          <w:rFonts w:cstheme="majorHAnsi"/>
        </w:rPr>
        <w:t xml:space="preserve">Charles </w:t>
      </w:r>
      <w:r w:rsidRPr="00D21349">
        <w:rPr>
          <w:rStyle w:val="Style13ptBold"/>
          <w:rFonts w:cstheme="majorHAnsi"/>
        </w:rPr>
        <w:t>Tilly 03</w:t>
      </w:r>
      <w:r w:rsidRPr="00D21349">
        <w:rPr>
          <w:rFonts w:cstheme="majorHAnsi"/>
        </w:rPr>
        <w:t>. Professor of Political Science at Columbia. The Politics of Collective Violence. Cambridge University Press. 4-5.</w:t>
      </w:r>
    </w:p>
    <w:p w14:paraId="334E28C4" w14:textId="77777777" w:rsidR="00E52263" w:rsidRPr="00D21349" w:rsidRDefault="00E52263" w:rsidP="00E52263">
      <w:pPr>
        <w:rPr>
          <w:rFonts w:cstheme="majorHAnsi"/>
          <w:sz w:val="14"/>
        </w:rPr>
      </w:pPr>
      <w:r w:rsidRPr="00D21349">
        <w:rPr>
          <w:rFonts w:cstheme="majorHAnsi"/>
          <w:highlight w:val="cyan"/>
          <w:u w:val="single"/>
        </w:rPr>
        <w:t>What about nonviolent violence?</w:t>
      </w:r>
      <w:r w:rsidRPr="00D21349">
        <w:rPr>
          <w:rFonts w:cstheme="majorHAnsi"/>
          <w:u w:val="single"/>
        </w:rPr>
        <w:t xml:space="preserve"> Questions of injustice, exploitation, and oppression unquestionably arise across a wide variety of collective violence. </w:t>
      </w:r>
      <w:r w:rsidRPr="00D21349">
        <w:rPr>
          <w:rFonts w:cstheme="majorHAnsi"/>
          <w:sz w:val="14"/>
        </w:rPr>
        <w:t xml:space="preserve">What is more, physical seizure or damage often occurs as a contingent outcome of conflicts that greatly resemble each other, many of which proceed without direct short-term damage. Nevertheless, </w:t>
      </w:r>
      <w:r w:rsidRPr="00D21349">
        <w:rPr>
          <w:rFonts w:cstheme="majorHAnsi"/>
          <w:b/>
          <w:bCs/>
          <w:highlight w:val="cyan"/>
          <w:u w:val="single"/>
        </w:rPr>
        <w:t>to spread the term “violence” across all interpersonal relations and</w:t>
      </w:r>
      <w:r w:rsidRPr="00D21349">
        <w:rPr>
          <w:rFonts w:cstheme="majorHAnsi"/>
          <w:b/>
          <w:bCs/>
          <w:u w:val="single"/>
        </w:rPr>
        <w:t xml:space="preserve"> solitary </w:t>
      </w:r>
      <w:r w:rsidRPr="00D21349">
        <w:rPr>
          <w:rFonts w:cstheme="majorHAnsi"/>
          <w:b/>
          <w:bCs/>
          <w:highlight w:val="cyan"/>
          <w:u w:val="single"/>
        </w:rPr>
        <w:t>actions</w:t>
      </w:r>
      <w:r w:rsidRPr="00D21349">
        <w:rPr>
          <w:rFonts w:cstheme="majorHAnsi"/>
          <w:b/>
          <w:bCs/>
          <w:u w:val="single"/>
        </w:rPr>
        <w:t xml:space="preserve"> of which </w:t>
      </w:r>
      <w:r w:rsidRPr="00D21349">
        <w:rPr>
          <w:rFonts w:cstheme="majorHAnsi"/>
          <w:b/>
          <w:bCs/>
          <w:highlight w:val="cyan"/>
          <w:u w:val="single"/>
        </w:rPr>
        <w:t>we disapprove</w:t>
      </w:r>
      <w:r w:rsidRPr="00D21349">
        <w:rPr>
          <w:rFonts w:cstheme="majorHAnsi"/>
          <w:b/>
          <w:bCs/>
          <w:u w:val="single"/>
        </w:rPr>
        <w:t xml:space="preserve"> actually </w:t>
      </w:r>
      <w:r w:rsidRPr="00D21349">
        <w:rPr>
          <w:rFonts w:cstheme="majorHAnsi"/>
          <w:b/>
          <w:bCs/>
          <w:highlight w:val="cyan"/>
          <w:u w:val="single"/>
        </w:rPr>
        <w:t>undermines the effort to explain violence</w:t>
      </w:r>
      <w:r w:rsidRPr="00D21349">
        <w:rPr>
          <w:rFonts w:cstheme="majorHAnsi"/>
          <w:sz w:val="14"/>
        </w:rPr>
        <w:t xml:space="preserve"> (for a contrary view, see Weigert 1999). </w:t>
      </w:r>
      <w:r w:rsidRPr="00D21349">
        <w:rPr>
          <w:rFonts w:cstheme="majorHAnsi"/>
          <w:b/>
          <w:bCs/>
          <w:highlight w:val="cyan"/>
          <w:u w:val="single"/>
        </w:rPr>
        <w:t>It blocks</w:t>
      </w:r>
      <w:r w:rsidRPr="00D21349">
        <w:rPr>
          <w:rFonts w:cstheme="majorHAnsi"/>
          <w:b/>
          <w:bCs/>
          <w:u w:val="single"/>
        </w:rPr>
        <w:t xml:space="preserve"> us from </w:t>
      </w:r>
      <w:r w:rsidRPr="00D21349">
        <w:rPr>
          <w:rFonts w:cstheme="majorHAnsi"/>
          <w:b/>
          <w:bCs/>
          <w:highlight w:val="cyan"/>
          <w:u w:val="single"/>
        </w:rPr>
        <w:t>asking about effective causal relationships between exploitation or injustice</w:t>
      </w:r>
      <w:r w:rsidRPr="00D21349">
        <w:rPr>
          <w:rFonts w:cstheme="majorHAnsi"/>
          <w:b/>
          <w:bCs/>
          <w:u w:val="single"/>
        </w:rPr>
        <w:t xml:space="preserve">, on one side, </w:t>
      </w:r>
      <w:r w:rsidRPr="00D21349">
        <w:rPr>
          <w:rFonts w:cstheme="majorHAnsi"/>
          <w:b/>
          <w:bCs/>
          <w:highlight w:val="cyan"/>
          <w:u w:val="single"/>
        </w:rPr>
        <w:t>and physical damage</w:t>
      </w:r>
      <w:r w:rsidRPr="00D21349">
        <w:rPr>
          <w:rFonts w:cstheme="majorHAnsi"/>
          <w:b/>
          <w:bCs/>
          <w:u w:val="single"/>
        </w:rPr>
        <w:t>, on the other.</w:t>
      </w:r>
      <w:r w:rsidRPr="00D21349">
        <w:rPr>
          <w:rFonts w:cstheme="majorHAnsi"/>
          <w:u w:val="single"/>
        </w:rPr>
        <w:t xml:space="preserve"> It also obscures the fact that specialists in inflicting physical damage</w:t>
      </w:r>
      <w:r w:rsidRPr="00D21349">
        <w:rPr>
          <w:rFonts w:cstheme="majorHAnsi"/>
          <w:sz w:val="14"/>
        </w:rPr>
        <w:t xml:space="preserve"> (such as police, soldiers, guards, thugs, and gangs) </w:t>
      </w:r>
      <w:r w:rsidRPr="00D21349">
        <w:rPr>
          <w:rFonts w:cstheme="majorHAnsi"/>
          <w:u w:val="single"/>
        </w:rPr>
        <w:t>play significant parts in collective violence.</w:t>
      </w:r>
      <w:r w:rsidRPr="00D21349">
        <w:rPr>
          <w:rFonts w:cstheme="majorHAnsi"/>
          <w:sz w:val="14"/>
        </w:rPr>
        <w:t xml:space="preserve"> Their presence or absence often makes all the difference between violent and nonviolent outcomes. (edited) </w:t>
      </w:r>
    </w:p>
    <w:p w14:paraId="587EA338" w14:textId="77777777" w:rsidR="00E52263" w:rsidRPr="00D21349" w:rsidRDefault="00E52263" w:rsidP="00E52263">
      <w:pPr>
        <w:rPr>
          <w:rFonts w:cstheme="majorHAnsi"/>
          <w:sz w:val="14"/>
        </w:rPr>
      </w:pPr>
    </w:p>
    <w:p w14:paraId="0D488825" w14:textId="77777777" w:rsidR="00E52263" w:rsidRPr="00D21349" w:rsidRDefault="00E52263" w:rsidP="00E52263">
      <w:pPr>
        <w:pStyle w:val="Heading4"/>
        <w:rPr>
          <w:rFonts w:cstheme="majorHAnsi"/>
        </w:rPr>
      </w:pPr>
      <w:r w:rsidRPr="00D21349">
        <w:rPr>
          <w:rFonts w:cstheme="majorHAnsi"/>
        </w:rPr>
        <w:t>3---Extinction threats are real and outweigh---it’s the upmost moral evil and disavowal of the risk makes it more likely.</w:t>
      </w:r>
    </w:p>
    <w:p w14:paraId="329B9D07" w14:textId="77777777" w:rsidR="00E52263" w:rsidRPr="00D21349" w:rsidRDefault="00E52263" w:rsidP="00E52263">
      <w:pPr>
        <w:rPr>
          <w:rFonts w:cstheme="majorHAnsi"/>
        </w:rPr>
      </w:pPr>
      <w:r w:rsidRPr="00D21349">
        <w:rPr>
          <w:rStyle w:val="Style13ptBold"/>
          <w:rFonts w:cstheme="majorHAnsi"/>
        </w:rPr>
        <w:t>Burns 17</w:t>
      </w:r>
      <w:r w:rsidRPr="00D21349">
        <w:rPr>
          <w:rFonts w:cstheme="majorHAnsi"/>
        </w:rPr>
        <w:t xml:space="preserve"> (Elizabeth Finneron-Burns is a Teaching Fellow at the University of Warwick and an Affiliated Researcher at the Institute for Futures Studies in Stockholm, What’s wrong with human extinction?, </w:t>
      </w:r>
      <w:hyperlink r:id="rId13" w:history="1">
        <w:r w:rsidRPr="00D21349">
          <w:rPr>
            <w:rStyle w:val="Hyperlink"/>
            <w:rFonts w:cstheme="majorHAnsi"/>
          </w:rPr>
          <w:t>http://www.tandfonline.com/doi/pdf/10.1080/00455091.2016.1278150?needAccess=true</w:t>
        </w:r>
      </w:hyperlink>
      <w:r w:rsidRPr="00D21349">
        <w:rPr>
          <w:rFonts w:cstheme="majorHAnsi"/>
        </w:rPr>
        <w:t>, Canadian Journal of Philosophy, 2017)</w:t>
      </w:r>
    </w:p>
    <w:p w14:paraId="16E3E81E" w14:textId="77777777" w:rsidR="00E52263" w:rsidRPr="00D21349" w:rsidRDefault="00E52263" w:rsidP="00E52263">
      <w:pPr>
        <w:rPr>
          <w:rFonts w:cstheme="majorHAnsi"/>
          <w:sz w:val="8"/>
        </w:rPr>
      </w:pPr>
      <w:r w:rsidRPr="00D21349">
        <w:rPr>
          <w:rFonts w:eastAsia="Calibri" w:cstheme="majorHAnsi"/>
          <w:sz w:val="8"/>
        </w:rPr>
        <w:t>Many</w:t>
      </w:r>
      <w:r w:rsidRPr="00D21349">
        <w:rPr>
          <w:rFonts w:cstheme="majorHAnsi"/>
          <w:sz w:val="8"/>
        </w:rPr>
        <w:t xml:space="preserve">, </w:t>
      </w:r>
      <w:r w:rsidRPr="00D21349">
        <w:rPr>
          <w:rFonts w:eastAsia="Calibri" w:cstheme="majorHAnsi"/>
          <w:sz w:val="8"/>
        </w:rPr>
        <w:t>though</w:t>
      </w:r>
      <w:r w:rsidRPr="00D21349">
        <w:rPr>
          <w:rFonts w:cstheme="majorHAnsi"/>
          <w:sz w:val="8"/>
        </w:rPr>
        <w:t xml:space="preserve"> </w:t>
      </w:r>
      <w:r w:rsidRPr="00D21349">
        <w:rPr>
          <w:rFonts w:eastAsia="Calibri" w:cstheme="majorHAnsi"/>
          <w:sz w:val="8"/>
        </w:rPr>
        <w:t>certainly</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believe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bring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end</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given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belief</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various</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begin</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considering</w:t>
      </w:r>
      <w:r w:rsidRPr="00D21349">
        <w:rPr>
          <w:rFonts w:cstheme="majorHAnsi"/>
          <w:sz w:val="8"/>
        </w:rPr>
        <w:t xml:space="preserve"> </w:t>
      </w:r>
      <w:r w:rsidRPr="00D21349">
        <w:rPr>
          <w:rFonts w:eastAsia="Calibri" w:cstheme="majorHAnsi"/>
          <w:sz w:val="8"/>
        </w:rPr>
        <w:t>four</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given</w:t>
      </w:r>
      <w:r w:rsidRPr="00D21349">
        <w:rPr>
          <w:rFonts w:cstheme="majorHAnsi"/>
          <w:sz w:val="8"/>
        </w:rPr>
        <w:t xml:space="preserve"> </w:t>
      </w:r>
      <w:r w:rsidRPr="00D21349">
        <w:rPr>
          <w:rFonts w:eastAsia="Calibri" w:cstheme="majorHAnsi"/>
          <w:sz w:val="8"/>
        </w:rPr>
        <w:t>against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moral</w:t>
      </w:r>
      <w:r w:rsidRPr="00D21349">
        <w:rPr>
          <w:rFonts w:cstheme="majorHAnsi"/>
          <w:sz w:val="8"/>
        </w:rPr>
        <w:t xml:space="preserve"> </w:t>
      </w:r>
      <w:r w:rsidRPr="00D21349">
        <w:rPr>
          <w:rFonts w:eastAsia="Calibri" w:cstheme="majorHAnsi"/>
          <w:sz w:val="8"/>
        </w:rPr>
        <w:t>permissibility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argue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those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upcoming</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occurs</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explain</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wrongness</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use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conclusion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then</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morally</w:t>
      </w:r>
      <w:r w:rsidRPr="00D21349">
        <w:rPr>
          <w:rFonts w:cstheme="majorHAnsi"/>
          <w:sz w:val="8"/>
        </w:rPr>
        <w:t xml:space="preserve"> </w:t>
      </w:r>
      <w:r w:rsidRPr="00D21349">
        <w:rPr>
          <w:rFonts w:eastAsia="Calibri" w:cstheme="majorHAnsi"/>
          <w:sz w:val="8"/>
        </w:rPr>
        <w:t>permissible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impermissible</w:t>
      </w:r>
      <w:r w:rsidRPr="00D21349">
        <w:rPr>
          <w:rFonts w:cstheme="majorHAnsi"/>
          <w:sz w:val="8"/>
        </w:rPr>
        <w:t xml:space="preserve">, </w:t>
      </w:r>
      <w:r w:rsidRPr="00D21349">
        <w:rPr>
          <w:rFonts w:eastAsia="Calibri" w:cstheme="majorHAnsi"/>
          <w:sz w:val="8"/>
        </w:rPr>
        <w:t>arguing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small</w:t>
      </w:r>
      <w:r w:rsidRPr="00D21349">
        <w:rPr>
          <w:rFonts w:cstheme="majorHAnsi"/>
          <w:sz w:val="8"/>
        </w:rPr>
        <w:t xml:space="preserve"> </w:t>
      </w:r>
      <w:r w:rsidRPr="00D21349">
        <w:rPr>
          <w:rFonts w:eastAsia="Calibri" w:cstheme="majorHAnsi"/>
          <w:sz w:val="8"/>
        </w:rPr>
        <w:t>class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Style w:val="StyleUnderline"/>
          <w:rFonts w:eastAsia="Calibri" w:cstheme="majorHAnsi"/>
        </w:rPr>
        <w:t>extinction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race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allow</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happen</w:t>
      </w:r>
      <w:r w:rsidRPr="00D21349">
        <w:rPr>
          <w:rFonts w:cstheme="majorHAnsi"/>
          <w:sz w:val="8"/>
        </w:rPr>
        <w:t xml:space="preserve">. 2.1. </w:t>
      </w:r>
      <w:r w:rsidRPr="00D21349">
        <w:rPr>
          <w:rFonts w:eastAsia="Calibri" w:cstheme="majorHAnsi"/>
          <w:sz w:val="8"/>
        </w:rPr>
        <w:t>It</w:t>
      </w:r>
      <w:r w:rsidRPr="00D21349">
        <w:rPr>
          <w:rFonts w:cstheme="majorHAnsi"/>
          <w:sz w:val="8"/>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prevent</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existence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very</w:t>
      </w:r>
      <w:r w:rsidRPr="00D21349">
        <w:rPr>
          <w:rStyle w:val="StyleUnderline"/>
          <w:rFonts w:cstheme="majorHAnsi"/>
        </w:rPr>
        <w:t xml:space="preserve"> </w:t>
      </w:r>
      <w:r w:rsidRPr="00D21349">
        <w:rPr>
          <w:rStyle w:val="StyleUnderline"/>
          <w:rFonts w:eastAsia="Calibri" w:cstheme="majorHAnsi"/>
        </w:rPr>
        <w:t>many</w:t>
      </w:r>
      <w:r w:rsidRPr="00D21349">
        <w:rPr>
          <w:rFonts w:cstheme="majorHAnsi"/>
          <w:sz w:val="8"/>
        </w:rPr>
        <w:t xml:space="preserve"> </w:t>
      </w:r>
      <w:r w:rsidRPr="00D21349">
        <w:rPr>
          <w:rFonts w:eastAsia="Calibri" w:cstheme="majorHAnsi"/>
          <w:sz w:val="8"/>
        </w:rPr>
        <w:t>happy</w:t>
      </w:r>
      <w:r w:rsidRPr="00D21349">
        <w:rPr>
          <w:rFonts w:cstheme="majorHAnsi"/>
          <w:sz w:val="8"/>
        </w:rPr>
        <w:t xml:space="preserve"> </w:t>
      </w:r>
      <w:r w:rsidRPr="00D21349">
        <w:rPr>
          <w:rStyle w:val="StyleUnderline"/>
          <w:rFonts w:eastAsia="Calibri" w:cstheme="majorHAnsi"/>
        </w:rPr>
        <w:t>people</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considered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lies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here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highlight w:val="cyan"/>
        </w:rPr>
        <w:t>it</w:t>
      </w:r>
      <w:r w:rsidRPr="00D21349">
        <w:rPr>
          <w:rStyle w:val="StyleUnderline"/>
          <w:rFonts w:cstheme="majorHAnsi"/>
          <w:highlight w:val="cyan"/>
        </w:rPr>
        <w:t xml:space="preserve"> </w:t>
      </w:r>
      <w:r w:rsidRPr="00D21349">
        <w:rPr>
          <w:rStyle w:val="StyleUnderline"/>
          <w:rFonts w:eastAsia="Calibri" w:cstheme="majorHAnsi"/>
          <w:highlight w:val="cyan"/>
        </w:rPr>
        <w:t>is</w:t>
      </w:r>
      <w:r w:rsidRPr="00D21349">
        <w:rPr>
          <w:rStyle w:val="StyleUnderline"/>
          <w:rFonts w:cstheme="majorHAnsi"/>
          <w:highlight w:val="cyan"/>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highlight w:val="cyan"/>
        </w:rPr>
        <w:t>good</w:t>
      </w:r>
      <w:r w:rsidRPr="00D21349">
        <w:rPr>
          <w:rStyle w:val="StyleUnderline"/>
          <w:rFonts w:cstheme="majorHAnsi"/>
          <w:highlight w:val="cyan"/>
        </w:rPr>
        <w:t xml:space="preserve"> </w:t>
      </w:r>
      <w:r w:rsidRPr="00D21349">
        <w:rPr>
          <w:rStyle w:val="StyleUnderline"/>
          <w:rFonts w:eastAsia="Calibri" w:cstheme="majorHAnsi"/>
        </w:rPr>
        <w:t>thing</w:t>
      </w:r>
      <w:r w:rsidRPr="00D21349">
        <w:rPr>
          <w:rStyle w:val="StyleUnderline"/>
          <w:rFonts w:cstheme="majorHAnsi"/>
        </w:rPr>
        <w:t xml:space="preserve"> </w:t>
      </w:r>
      <w:r w:rsidRPr="00D21349">
        <w:rPr>
          <w:rStyle w:val="StyleUnderline"/>
          <w:rFonts w:eastAsia="Calibri" w:cstheme="majorHAnsi"/>
          <w:highlight w:val="cyan"/>
        </w:rPr>
        <w:t>for</w:t>
      </w:r>
      <w:r w:rsidRPr="00D21349">
        <w:rPr>
          <w:rStyle w:val="StyleUnderline"/>
          <w:rFonts w:cstheme="majorHAnsi"/>
          <w:highlight w:val="cyan"/>
        </w:rPr>
        <w:t xml:space="preserve"> </w:t>
      </w:r>
      <w:r w:rsidRPr="00D21349">
        <w:rPr>
          <w:rStyle w:val="StyleUnderline"/>
          <w:rFonts w:eastAsia="Calibri" w:cstheme="majorHAnsi"/>
          <w:highlight w:val="cyan"/>
        </w:rPr>
        <w:t>people</w:t>
      </w:r>
      <w:r w:rsidRPr="00D21349">
        <w:rPr>
          <w:rStyle w:val="StyleUnderline"/>
          <w:rFonts w:cstheme="majorHAnsi"/>
          <w:highlight w:val="cyan"/>
        </w:rPr>
        <w:t xml:space="preserve"> </w:t>
      </w:r>
      <w:r w:rsidRPr="00D21349">
        <w:rPr>
          <w:rStyle w:val="StyleUnderline"/>
          <w:rFonts w:eastAsia="Calibri" w:cstheme="majorHAnsi"/>
          <w:highlight w:val="cyan"/>
        </w:rPr>
        <w:t>to</w:t>
      </w:r>
      <w:r w:rsidRPr="00D21349">
        <w:rPr>
          <w:rStyle w:val="StyleUnderline"/>
          <w:rFonts w:cstheme="majorHAnsi"/>
          <w:highlight w:val="cyan"/>
        </w:rPr>
        <w:t xml:space="preserve"> </w:t>
      </w:r>
      <w:r w:rsidRPr="00D21349">
        <w:rPr>
          <w:rStyle w:val="StyleUnderline"/>
          <w:rFonts w:eastAsia="Calibri" w:cstheme="majorHAnsi"/>
          <w:highlight w:val="cyan"/>
        </w:rPr>
        <w:t>exist</w:t>
      </w:r>
      <w:r w:rsidRPr="00D21349">
        <w:rPr>
          <w:rFonts w:cstheme="majorHAnsi"/>
          <w:sz w:val="8"/>
          <w:highlight w:val="cyan"/>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enjoy</w:t>
      </w:r>
      <w:r w:rsidRPr="00D21349">
        <w:rPr>
          <w:rFonts w:cstheme="majorHAnsi"/>
          <w:sz w:val="8"/>
        </w:rPr>
        <w:t xml:space="preserve"> </w:t>
      </w:r>
      <w:r w:rsidRPr="00D21349">
        <w:rPr>
          <w:rFonts w:eastAsia="Calibri" w:cstheme="majorHAnsi"/>
          <w:sz w:val="8"/>
        </w:rPr>
        <w:t>happy</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Style w:val="StyleUnderline"/>
          <w:rFonts w:eastAsia="Calibri" w:cstheme="majorHAnsi"/>
          <w:highlight w:val="cyan"/>
        </w:rPr>
        <w:t>and</w:t>
      </w:r>
      <w:r w:rsidRPr="00D21349">
        <w:rPr>
          <w:rStyle w:val="StyleUnderline"/>
          <w:rFonts w:cstheme="majorHAnsi"/>
          <w:highlight w:val="cyan"/>
        </w:rPr>
        <w:t xml:space="preserve"> </w:t>
      </w:r>
      <w:r w:rsidRPr="00D21349">
        <w:rPr>
          <w:rStyle w:val="StyleUnderline"/>
          <w:rFonts w:eastAsia="Calibri" w:cstheme="majorHAnsi"/>
          <w:highlight w:val="cyan"/>
        </w:rPr>
        <w:t>extinction</w:t>
      </w:r>
      <w:r w:rsidRPr="00D21349">
        <w:rPr>
          <w:rStyle w:val="StyleUnderline"/>
          <w:rFonts w:cstheme="majorHAnsi"/>
          <w:highlight w:val="cyan"/>
        </w:rPr>
        <w:t xml:space="preserve"> </w:t>
      </w:r>
      <w:r w:rsidRPr="00D21349">
        <w:rPr>
          <w:rStyle w:val="StyleUnderline"/>
          <w:rFonts w:eastAsia="Calibri" w:cstheme="majorHAnsi"/>
          <w:highlight w:val="cyan"/>
        </w:rPr>
        <w:t>would</w:t>
      </w:r>
      <w:r w:rsidRPr="00D21349">
        <w:rPr>
          <w:rStyle w:val="StyleUnderline"/>
          <w:rFonts w:cstheme="majorHAnsi"/>
          <w:highlight w:val="cyan"/>
        </w:rPr>
        <w:t xml:space="preserve"> </w:t>
      </w:r>
      <w:r w:rsidRPr="00D21349">
        <w:rPr>
          <w:rStyle w:val="StyleUnderline"/>
          <w:rFonts w:eastAsia="Calibri" w:cstheme="majorHAnsi"/>
          <w:highlight w:val="cyan"/>
        </w:rPr>
        <w:t>deprive</w:t>
      </w:r>
      <w:r w:rsidRPr="00D21349">
        <w:rPr>
          <w:rStyle w:val="StyleUnderline"/>
          <w:rFonts w:cstheme="majorHAnsi"/>
          <w:highlight w:val="cyan"/>
        </w:rPr>
        <w:t xml:space="preserve"> </w:t>
      </w:r>
      <w:r w:rsidRPr="00D21349">
        <w:rPr>
          <w:rStyle w:val="StyleUnderline"/>
          <w:rFonts w:eastAsia="Calibri" w:cstheme="majorHAnsi"/>
        </w:rPr>
        <w:t>more</w:t>
      </w:r>
      <w:r w:rsidRPr="00D21349">
        <w:rPr>
          <w:rStyle w:val="StyleUnderline"/>
          <w:rFonts w:cstheme="majorHAnsi"/>
        </w:rPr>
        <w:t xml:space="preserve"> </w:t>
      </w:r>
      <w:r w:rsidRPr="00D21349">
        <w:rPr>
          <w:rStyle w:val="StyleUnderline"/>
          <w:rFonts w:eastAsia="Calibri" w:cstheme="majorHAnsi"/>
          <w:highlight w:val="cyan"/>
        </w:rPr>
        <w:t>people</w:t>
      </w:r>
      <w:r w:rsidRPr="00D21349">
        <w:rPr>
          <w:rStyle w:val="StyleUnderline"/>
          <w:rFonts w:cstheme="majorHAnsi"/>
          <w:highlight w:val="cyan"/>
        </w:rPr>
        <w:t xml:space="preserve"> </w:t>
      </w:r>
      <w:r w:rsidRPr="00D21349">
        <w:rPr>
          <w:rStyle w:val="StyleUnderline"/>
          <w:rFonts w:eastAsia="Calibri" w:cstheme="majorHAnsi"/>
          <w:highlight w:val="cyan"/>
        </w:rPr>
        <w:t>of</w:t>
      </w:r>
      <w:r w:rsidRPr="00D21349">
        <w:rPr>
          <w:rStyle w:val="StyleUnderline"/>
          <w:rFonts w:cstheme="majorHAnsi"/>
          <w:highlight w:val="cyan"/>
        </w:rPr>
        <w:t xml:space="preserve"> </w:t>
      </w:r>
      <w:r w:rsidRPr="00D21349">
        <w:rPr>
          <w:rStyle w:val="StyleUnderline"/>
          <w:rFonts w:eastAsia="Calibri" w:cstheme="majorHAnsi"/>
        </w:rPr>
        <w:t>enjoying</w:t>
      </w:r>
      <w:r w:rsidRPr="00D21349">
        <w:rPr>
          <w:rStyle w:val="StyleUnderline"/>
          <w:rFonts w:cstheme="majorHAnsi"/>
        </w:rPr>
        <w:t xml:space="preserve"> </w:t>
      </w:r>
      <w:r w:rsidRPr="00D21349">
        <w:rPr>
          <w:rStyle w:val="StyleUnderline"/>
          <w:rFonts w:eastAsia="Calibri" w:cstheme="majorHAnsi"/>
          <w:highlight w:val="cyan"/>
        </w:rPr>
        <w:t>this</w:t>
      </w:r>
      <w:r w:rsidRPr="00D21349">
        <w:rPr>
          <w:rFonts w:cstheme="majorHAnsi"/>
          <w:sz w:val="8"/>
          <w:highlight w:val="cyan"/>
        </w:rPr>
        <w:t xml:space="preserve"> </w:t>
      </w:r>
      <w:r w:rsidRPr="00D21349">
        <w:rPr>
          <w:rFonts w:eastAsia="Calibri" w:cstheme="majorHAnsi"/>
          <w:sz w:val="8"/>
        </w:rPr>
        <w:t>good</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good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understood</w:t>
      </w:r>
      <w:r w:rsidRPr="00D21349">
        <w:rPr>
          <w:rStyle w:val="StyleUnderline"/>
          <w:rFonts w:cstheme="majorHAnsi"/>
        </w:rPr>
        <w:t xml:space="preserve"> </w:t>
      </w:r>
      <w:r w:rsidRPr="00D21349">
        <w:rPr>
          <w:rStyle w:val="StyleUnderline"/>
          <w:rFonts w:eastAsia="Calibri" w:cstheme="majorHAnsi"/>
        </w:rPr>
        <w:t>in</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Style w:val="StyleUnderline"/>
          <w:rFonts w:eastAsia="Calibri" w:cstheme="majorHAnsi"/>
        </w:rPr>
        <w:t>two</w:t>
      </w:r>
      <w:r w:rsidRPr="00D21349">
        <w:rPr>
          <w:rStyle w:val="StyleUnderline"/>
          <w:rFonts w:cstheme="majorHAnsi"/>
        </w:rPr>
        <w:t xml:space="preserve"> </w:t>
      </w:r>
      <w:r w:rsidRPr="00D21349">
        <w:rPr>
          <w:rStyle w:val="StyleUnderline"/>
          <w:rFonts w:eastAsia="Calibri" w:cstheme="majorHAnsi"/>
        </w:rPr>
        <w:t>ways</w:t>
      </w:r>
      <w:r w:rsidRPr="00D21349">
        <w:rPr>
          <w:rStyle w:val="StyleUnderline"/>
          <w:rFonts w:cstheme="majorHAnsi"/>
        </w:rPr>
        <w:t>.</w:t>
      </w:r>
      <w:r w:rsidRPr="00D21349">
        <w:rPr>
          <w:rFonts w:cstheme="majorHAnsi"/>
          <w:sz w:val="8"/>
        </w:rPr>
        <w:t xml:space="preserve"> </w:t>
      </w:r>
      <w:r w:rsidRPr="00D21349">
        <w:rPr>
          <w:rFonts w:eastAsia="Calibri" w:cstheme="majorHAnsi"/>
          <w:sz w:val="8"/>
        </w:rPr>
        <w:t>According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Style w:val="StyleUnderline"/>
          <w:rFonts w:eastAsia="Calibri" w:cstheme="majorHAnsi"/>
        </w:rPr>
        <w:t>first</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believe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you</w:t>
      </w:r>
      <w:r w:rsidRPr="00D21349">
        <w:rPr>
          <w:rFonts w:cstheme="majorHAnsi"/>
          <w:sz w:val="8"/>
        </w:rPr>
        <w:t xml:space="preserve"> </w:t>
      </w:r>
      <w:r w:rsidRPr="00D21349">
        <w:rPr>
          <w:rFonts w:eastAsia="Calibri" w:cstheme="majorHAnsi"/>
          <w:sz w:val="8"/>
        </w:rPr>
        <w:t>benefit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bringing</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it</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good</w:t>
      </w:r>
      <w:r w:rsidRPr="00D21349">
        <w:rPr>
          <w:rStyle w:val="StyleUnderline"/>
          <w:rFonts w:cstheme="majorHAnsi"/>
        </w:rPr>
        <w:t xml:space="preserve"> </w:t>
      </w:r>
      <w:r w:rsidRPr="00D21349">
        <w:rPr>
          <w:rStyle w:val="StyleUnderline"/>
          <w:rFonts w:eastAsia="Calibri" w:cstheme="majorHAnsi"/>
        </w:rPr>
        <w:t>for</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person</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they</w:t>
      </w:r>
      <w:r w:rsidRPr="00D21349">
        <w:rPr>
          <w:rStyle w:val="StyleUnderline"/>
          <w:rFonts w:cstheme="majorHAnsi"/>
        </w:rPr>
        <w:t xml:space="preserve"> </w:t>
      </w:r>
      <w:r w:rsidRPr="00D21349">
        <w:rPr>
          <w:rStyle w:val="StyleUnderline"/>
          <w:rFonts w:eastAsia="Calibri" w:cstheme="majorHAnsi"/>
        </w:rPr>
        <w:t>come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exist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hold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if</w:t>
      </w:r>
      <w:r w:rsidRPr="00D21349">
        <w:rPr>
          <w:rStyle w:val="StyleUnderline"/>
          <w:rFonts w:cstheme="majorHAnsi"/>
        </w:rPr>
        <w:t xml:space="preserve"> </w:t>
      </w:r>
      <w:r w:rsidRPr="00D21349">
        <w:rPr>
          <w:rStyle w:val="StyleUnderline"/>
          <w:rFonts w:eastAsia="Calibri" w:cstheme="majorHAnsi"/>
        </w:rPr>
        <w:t>humans</w:t>
      </w:r>
      <w:r w:rsidRPr="00D21349">
        <w:rPr>
          <w:rStyle w:val="StyleUnderline"/>
          <w:rFonts w:cstheme="majorHAnsi"/>
        </w:rPr>
        <w:t xml:space="preserve"> </w:t>
      </w:r>
      <w:r w:rsidRPr="00D21349">
        <w:rPr>
          <w:rStyle w:val="StyleUnderline"/>
          <w:rFonts w:eastAsia="Calibri" w:cstheme="majorHAnsi"/>
        </w:rPr>
        <w:t>were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go</w:t>
      </w:r>
      <w:r w:rsidRPr="00D21349">
        <w:rPr>
          <w:rStyle w:val="StyleUnderline"/>
          <w:rFonts w:cstheme="majorHAnsi"/>
        </w:rPr>
        <w:t xml:space="preserve"> </w:t>
      </w:r>
      <w:r w:rsidRPr="00D21349">
        <w:rPr>
          <w:rStyle w:val="StyleUnderline"/>
          <w:rFonts w:eastAsia="Calibri" w:cstheme="majorHAnsi"/>
        </w:rPr>
        <w:t>extinct</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utility</w:t>
      </w:r>
      <w:r w:rsidRPr="00D21349">
        <w:rPr>
          <w:rStyle w:val="StyleUnderline"/>
          <w:rFonts w:cstheme="majorHAnsi"/>
        </w:rPr>
        <w:t xml:space="preserve"> </w:t>
      </w:r>
      <w:r w:rsidRPr="00D21349">
        <w:rPr>
          <w:rStyle w:val="StyleUnderline"/>
          <w:rFonts w:eastAsia="Calibri" w:cstheme="majorHAnsi"/>
        </w:rPr>
        <w:t>foregone</w:t>
      </w:r>
      <w:r w:rsidRPr="00D21349">
        <w:rPr>
          <w:rStyle w:val="StyleUnderline"/>
          <w:rFonts w:cstheme="majorHAnsi"/>
        </w:rPr>
        <w:t xml:space="preserve"> </w:t>
      </w:r>
      <w:r w:rsidRPr="00D21349">
        <w:rPr>
          <w:rStyle w:val="StyleUnderline"/>
          <w:rFonts w:eastAsia="Calibri" w:cstheme="majorHAnsi"/>
        </w:rPr>
        <w:t>by</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billions</w:t>
      </w:r>
      <w:r w:rsidRPr="00D21349">
        <w:rPr>
          <w:rStyle w:val="StyleUnderline"/>
          <w:rFonts w:cstheme="majorHAnsi"/>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more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people</w:t>
      </w:r>
      <w:r w:rsidRPr="00D21349">
        <w:rPr>
          <w:rStyle w:val="StyleUnderline"/>
          <w:rFonts w:cstheme="majorHAnsi"/>
        </w:rPr>
        <w:t xml:space="preserve"> </w:t>
      </w:r>
      <w:r w:rsidRPr="00D21349">
        <w:rPr>
          <w:rStyle w:val="StyleUnderline"/>
          <w:rFonts w:eastAsia="Calibri" w:cstheme="majorHAnsi"/>
        </w:rPr>
        <w:t>who</w:t>
      </w:r>
      <w:r w:rsidRPr="00D21349">
        <w:rPr>
          <w:rStyle w:val="StyleUnderline"/>
          <w:rFonts w:cstheme="majorHAnsi"/>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lived</w:t>
      </w:r>
      <w:r w:rsidRPr="00D21349">
        <w:rPr>
          <w:rStyle w:val="StyleUnderline"/>
          <w:rFonts w:cstheme="majorHAnsi"/>
        </w:rPr>
        <w:t xml:space="preserve"> </w:t>
      </w:r>
      <w:r w:rsidRPr="00D21349">
        <w:rPr>
          <w:rStyle w:val="StyleUnderline"/>
          <w:rFonts w:eastAsia="Calibri" w:cstheme="majorHAnsi"/>
        </w:rPr>
        <w:t>but</w:t>
      </w:r>
      <w:r w:rsidRPr="00D21349">
        <w:rPr>
          <w:rStyle w:val="StyleUnderline"/>
          <w:rFonts w:cstheme="majorHAnsi"/>
        </w:rPr>
        <w:t xml:space="preserve"> </w:t>
      </w:r>
      <w:r w:rsidRPr="00D21349">
        <w:rPr>
          <w:rStyle w:val="StyleUnderline"/>
          <w:rFonts w:eastAsia="Calibri" w:cstheme="majorHAnsi"/>
        </w:rPr>
        <w:t>will</w:t>
      </w:r>
      <w:r w:rsidRPr="00D21349">
        <w:rPr>
          <w:rStyle w:val="StyleUnderline"/>
          <w:rFonts w:cstheme="majorHAnsi"/>
        </w:rPr>
        <w:t xml:space="preserve"> </w:t>
      </w:r>
      <w:r w:rsidRPr="00D21349">
        <w:rPr>
          <w:rStyle w:val="StyleUnderline"/>
          <w:rFonts w:eastAsia="Calibri" w:cstheme="majorHAnsi"/>
        </w:rPr>
        <w:t>now</w:t>
      </w:r>
      <w:r w:rsidRPr="00D21349">
        <w:rPr>
          <w:rStyle w:val="StyleUnderline"/>
          <w:rFonts w:cstheme="majorHAnsi"/>
        </w:rPr>
        <w:t xml:space="preserve"> </w:t>
      </w:r>
      <w:r w:rsidRPr="00D21349">
        <w:rPr>
          <w:rStyle w:val="StyleUnderline"/>
          <w:rFonts w:eastAsia="Calibri" w:cstheme="majorHAnsi"/>
        </w:rPr>
        <w:t>never</w:t>
      </w:r>
      <w:r w:rsidRPr="00D21349">
        <w:rPr>
          <w:rStyle w:val="StyleUnderline"/>
          <w:rFonts w:cstheme="majorHAnsi"/>
        </w:rPr>
        <w:t xml:space="preserve"> </w:t>
      </w:r>
      <w:r w:rsidRPr="00D21349">
        <w:rPr>
          <w:rStyle w:val="StyleUnderline"/>
          <w:rFonts w:eastAsia="Calibri" w:cstheme="majorHAnsi"/>
        </w:rPr>
        <w:t>get</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opportunity</w:t>
      </w:r>
      <w:r w:rsidRPr="00D21349">
        <w:rPr>
          <w:rFonts w:cstheme="majorHAnsi"/>
          <w:sz w:val="8"/>
        </w:rPr>
        <w:t xml:space="preserve">, </w:t>
      </w:r>
      <w:r w:rsidRPr="00D21349">
        <w:rPr>
          <w:rFonts w:eastAsia="Calibri" w:cstheme="majorHAnsi"/>
          <w:sz w:val="8"/>
        </w:rPr>
        <w:t>renders</w:t>
      </w:r>
      <w:r w:rsidRPr="00D21349">
        <w:rPr>
          <w:rFonts w:cstheme="majorHAnsi"/>
          <w:sz w:val="8"/>
        </w:rPr>
        <w:t xml:space="preserve"> </w:t>
      </w:r>
      <w:r w:rsidRPr="00D21349">
        <w:rPr>
          <w:rFonts w:eastAsia="Calibri" w:cstheme="majorHAnsi"/>
          <w:sz w:val="8"/>
        </w:rPr>
        <w:t>allowing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take</w:t>
      </w:r>
      <w:r w:rsidRPr="00D21349">
        <w:rPr>
          <w:rFonts w:cstheme="majorHAnsi"/>
          <w:sz w:val="8"/>
        </w:rPr>
        <w:t xml:space="preserve"> </w:t>
      </w:r>
      <w:r w:rsidRPr="00D21349">
        <w:rPr>
          <w:rFonts w:eastAsia="Calibri" w:cstheme="majorHAnsi"/>
          <w:sz w:val="8"/>
        </w:rPr>
        <w:t>place</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incidence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wrongdoing</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found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quotes</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Effective</w:t>
      </w:r>
      <w:r w:rsidRPr="00D21349">
        <w:rPr>
          <w:rFonts w:cstheme="majorHAnsi"/>
          <w:sz w:val="8"/>
        </w:rPr>
        <w:t xml:space="preserve"> </w:t>
      </w:r>
      <w:r w:rsidRPr="00D21349">
        <w:rPr>
          <w:rFonts w:eastAsia="Calibri" w:cstheme="majorHAnsi"/>
          <w:sz w:val="8"/>
        </w:rPr>
        <w:t>Altruism</w:t>
      </w:r>
      <w:r w:rsidRPr="00D21349">
        <w:rPr>
          <w:rFonts w:cstheme="majorHAnsi"/>
          <w:sz w:val="8"/>
        </w:rPr>
        <w:t xml:space="preserve"> </w:t>
      </w:r>
      <w:r w:rsidRPr="00D21349">
        <w:rPr>
          <w:rFonts w:eastAsia="Calibri" w:cstheme="majorHAnsi"/>
          <w:sz w:val="8"/>
        </w:rPr>
        <w:t>blog</w:t>
      </w:r>
      <w:r w:rsidRPr="00D21349">
        <w:rPr>
          <w:rFonts w:cstheme="majorHAnsi"/>
          <w:sz w:val="8"/>
        </w:rPr>
        <w:t xml:space="preserve"> </w:t>
      </w:r>
      <w:r w:rsidRPr="00D21349">
        <w:rPr>
          <w:rFonts w:eastAsia="Calibri" w:cstheme="majorHAnsi"/>
          <w:sz w:val="8"/>
        </w:rPr>
        <w:t>post</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Peter</w:t>
      </w:r>
      <w:r w:rsidRPr="00D21349">
        <w:rPr>
          <w:rFonts w:cstheme="majorHAnsi"/>
          <w:sz w:val="8"/>
        </w:rPr>
        <w:t xml:space="preserve"> </w:t>
      </w:r>
      <w:r w:rsidRPr="00D21349">
        <w:rPr>
          <w:rFonts w:eastAsia="Calibri" w:cstheme="majorHAnsi"/>
          <w:sz w:val="8"/>
        </w:rPr>
        <w:t>Singer</w:t>
      </w:r>
      <w:r w:rsidRPr="00D21349">
        <w:rPr>
          <w:rFonts w:cstheme="majorHAnsi"/>
          <w:sz w:val="8"/>
        </w:rPr>
        <w:t xml:space="preserve">, </w:t>
      </w:r>
      <w:r w:rsidRPr="00D21349">
        <w:rPr>
          <w:rFonts w:eastAsia="Calibri" w:cstheme="majorHAnsi"/>
          <w:sz w:val="8"/>
        </w:rPr>
        <w:t>Nick</w:t>
      </w:r>
      <w:r w:rsidRPr="00D21349">
        <w:rPr>
          <w:rFonts w:cstheme="majorHAnsi"/>
          <w:sz w:val="8"/>
        </w:rPr>
        <w:t xml:space="preserve"> </w:t>
      </w:r>
      <w:r w:rsidRPr="00D21349">
        <w:rPr>
          <w:rFonts w:eastAsia="Calibri" w:cstheme="majorHAnsi"/>
          <w:sz w:val="8"/>
        </w:rPr>
        <w:t>Beckstead</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Matt</w:t>
      </w:r>
      <w:r w:rsidRPr="00D21349">
        <w:rPr>
          <w:rFonts w:cstheme="majorHAnsi"/>
          <w:sz w:val="8"/>
        </w:rPr>
        <w:t xml:space="preserve"> </w:t>
      </w:r>
      <w:r w:rsidRPr="00D21349">
        <w:rPr>
          <w:rFonts w:eastAsia="Calibri" w:cstheme="majorHAnsi"/>
          <w:sz w:val="8"/>
        </w:rPr>
        <w:t>Wage</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very</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lastRenderedPageBreak/>
        <w:t>that</w:t>
      </w:r>
      <w:r w:rsidRPr="00D21349">
        <w:rPr>
          <w:rFonts w:cstheme="majorHAnsi"/>
          <w:sz w:val="8"/>
        </w:rPr>
        <w:t xml:space="preserve"> </w:t>
      </w:r>
      <w:r w:rsidRPr="00D21349">
        <w:rPr>
          <w:rStyle w:val="Emphasis"/>
          <w:rFonts w:eastAsia="Calibri" w:cstheme="majorHAnsi"/>
          <w:highlight w:val="cyan"/>
        </w:rPr>
        <w:t>billions</w:t>
      </w:r>
      <w:r w:rsidRPr="00D21349">
        <w:rPr>
          <w:rStyle w:val="Emphasis"/>
          <w:rFonts w:cstheme="majorHAnsi"/>
          <w:highlight w:val="cyan"/>
        </w:rPr>
        <w:t xml:space="preserve"> </w:t>
      </w:r>
      <w:r w:rsidRPr="00D21349">
        <w:rPr>
          <w:rStyle w:val="Emphasis"/>
          <w:rFonts w:eastAsia="Calibri" w:cstheme="majorHAnsi"/>
          <w:highlight w:val="cyan"/>
        </w:rPr>
        <w:t>of</w:t>
      </w:r>
      <w:r w:rsidRPr="00D21349">
        <w:rPr>
          <w:rStyle w:val="Emphasis"/>
          <w:rFonts w:cstheme="majorHAnsi"/>
          <w:highlight w:val="cyan"/>
        </w:rPr>
        <w:t xml:space="preserve"> </w:t>
      </w:r>
      <w:r w:rsidRPr="00D21349">
        <w:rPr>
          <w:rStyle w:val="Emphasis"/>
          <w:rFonts w:eastAsia="Calibri" w:cstheme="majorHAnsi"/>
          <w:highlight w:val="cyan"/>
        </w:rPr>
        <w:t>people</w:t>
      </w:r>
      <w:r w:rsidRPr="00D21349">
        <w:rPr>
          <w:rStyle w:val="Emphasis"/>
          <w:rFonts w:cstheme="majorHAnsi"/>
          <w:highlight w:val="cyan"/>
        </w:rPr>
        <w:t xml:space="preserve"> </w:t>
      </w:r>
      <w:r w:rsidRPr="00D21349">
        <w:rPr>
          <w:rStyle w:val="Emphasis"/>
          <w:rFonts w:eastAsia="Calibri" w:cstheme="majorHAnsi"/>
          <w:highlight w:val="cyan"/>
        </w:rPr>
        <w:t>would</w:t>
      </w:r>
      <w:r w:rsidRPr="00D21349">
        <w:rPr>
          <w:rStyle w:val="Emphasis"/>
          <w:rFonts w:cstheme="majorHAnsi"/>
          <w:highlight w:val="cyan"/>
        </w:rPr>
        <w:t xml:space="preserve"> </w:t>
      </w:r>
      <w:r w:rsidRPr="00D21349">
        <w:rPr>
          <w:rStyle w:val="Emphasis"/>
          <w:rFonts w:eastAsia="Calibri" w:cstheme="majorHAnsi"/>
        </w:rPr>
        <w:t>likely</w:t>
      </w:r>
      <w:r w:rsidRPr="00D21349">
        <w:rPr>
          <w:rStyle w:val="Emphasis"/>
          <w:rFonts w:cstheme="majorHAnsi"/>
        </w:rPr>
        <w:t xml:space="preserve"> </w:t>
      </w:r>
      <w:r w:rsidRPr="00D21349">
        <w:rPr>
          <w:rStyle w:val="Emphasis"/>
          <w:rFonts w:eastAsia="Calibri" w:cstheme="majorHAnsi"/>
          <w:highlight w:val="cyan"/>
        </w:rPr>
        <w:t>die</w:t>
      </w:r>
      <w:r w:rsidRPr="00D21349">
        <w:rPr>
          <w:rStyle w:val="Emphasis"/>
          <w:rFonts w:cstheme="majorHAnsi"/>
          <w:highlight w:val="cyan"/>
        </w:rPr>
        <w:t xml:space="preserve"> </w:t>
      </w:r>
      <w:r w:rsidRPr="00D21349">
        <w:rPr>
          <w:rStyle w:val="Emphasis"/>
          <w:rFonts w:eastAsia="Calibri" w:cstheme="majorHAnsi"/>
          <w:highlight w:val="cyan"/>
        </w:rPr>
        <w:t>painful</w:t>
      </w:r>
      <w:r w:rsidRPr="00D21349">
        <w:rPr>
          <w:rStyle w:val="Emphasis"/>
          <w:rFonts w:cstheme="majorHAnsi"/>
          <w:highlight w:val="cyan"/>
        </w:rPr>
        <w:t xml:space="preserve"> </w:t>
      </w:r>
      <w:r w:rsidRPr="00D21349">
        <w:rPr>
          <w:rStyle w:val="Emphasis"/>
          <w:rFonts w:eastAsia="Calibri" w:cstheme="majorHAnsi"/>
          <w:highlight w:val="cyan"/>
        </w:rPr>
        <w:t>deaths</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our</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far</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worst</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worst</w:t>
      </w:r>
      <w:r w:rsidRPr="00D21349">
        <w:rPr>
          <w:rStyle w:val="StyleUnderline"/>
          <w:rFonts w:cstheme="majorHAnsi"/>
        </w:rPr>
        <w:t xml:space="preserve"> </w:t>
      </w:r>
      <w:r w:rsidRPr="00D21349">
        <w:rPr>
          <w:rStyle w:val="StyleUnderline"/>
          <w:rFonts w:eastAsia="Calibri" w:cstheme="majorHAnsi"/>
        </w:rPr>
        <w:t>thing</w:t>
      </w:r>
      <w:r w:rsidRPr="00D21349">
        <w:rPr>
          <w:rStyle w:val="StyleUnderline"/>
          <w:rFonts w:cstheme="majorHAnsi"/>
        </w:rPr>
        <w:t xml:space="preserve"> </w:t>
      </w:r>
      <w:r w:rsidRPr="00D21349">
        <w:rPr>
          <w:rStyle w:val="StyleUnderline"/>
          <w:rFonts w:eastAsia="Calibri" w:cstheme="majorHAnsi"/>
        </w:rPr>
        <w:t>about</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extinction</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highlight w:val="cyan"/>
        </w:rPr>
        <w:t>there</w:t>
      </w:r>
      <w:r w:rsidRPr="00D21349">
        <w:rPr>
          <w:rStyle w:val="StyleUnderline"/>
          <w:rFonts w:cstheme="majorHAnsi"/>
          <w:highlight w:val="cyan"/>
        </w:rPr>
        <w:t xml:space="preserve"> </w:t>
      </w:r>
      <w:r w:rsidRPr="00D21349">
        <w:rPr>
          <w:rStyle w:val="StyleUnderline"/>
          <w:rFonts w:eastAsia="Calibri" w:cstheme="majorHAnsi"/>
          <w:highlight w:val="cyan"/>
        </w:rPr>
        <w:t>would</w:t>
      </w:r>
      <w:r w:rsidRPr="00D21349">
        <w:rPr>
          <w:rStyle w:val="StyleUnderline"/>
          <w:rFonts w:cstheme="majorHAnsi"/>
          <w:highlight w:val="cyan"/>
        </w:rPr>
        <w:t xml:space="preserve"> </w:t>
      </w:r>
      <w:r w:rsidRPr="00D21349">
        <w:rPr>
          <w:rStyle w:val="StyleUnderline"/>
          <w:rFonts w:eastAsia="Calibri" w:cstheme="majorHAnsi"/>
          <w:highlight w:val="cyan"/>
        </w:rPr>
        <w:t>be</w:t>
      </w:r>
      <w:r w:rsidRPr="00D21349">
        <w:rPr>
          <w:rStyle w:val="StyleUnderline"/>
          <w:rFonts w:cstheme="majorHAnsi"/>
          <w:highlight w:val="cyan"/>
        </w:rPr>
        <w:t xml:space="preserve"> </w:t>
      </w:r>
      <w:r w:rsidRPr="00D21349">
        <w:rPr>
          <w:rStyle w:val="StyleUnderline"/>
          <w:rFonts w:eastAsia="Calibri" w:cstheme="majorHAnsi"/>
          <w:highlight w:val="cyan"/>
        </w:rPr>
        <w:t>no</w:t>
      </w:r>
      <w:r w:rsidRPr="00D21349">
        <w:rPr>
          <w:rStyle w:val="StyleUnderline"/>
          <w:rFonts w:cstheme="majorHAnsi"/>
          <w:highlight w:val="cyan"/>
        </w:rPr>
        <w:t xml:space="preserve"> </w:t>
      </w:r>
      <w:r w:rsidRPr="00D21349">
        <w:rPr>
          <w:rStyle w:val="StyleUnderline"/>
          <w:rFonts w:eastAsia="Calibri" w:cstheme="majorHAnsi"/>
          <w:highlight w:val="cyan"/>
        </w:rPr>
        <w:t>future</w:t>
      </w:r>
      <w:r w:rsidRPr="00D21349">
        <w:rPr>
          <w:rStyle w:val="StyleUnderline"/>
          <w:rFonts w:cstheme="majorHAnsi"/>
          <w:highlight w:val="cyan"/>
        </w:rPr>
        <w:t xml:space="preserve"> </w:t>
      </w:r>
      <w:r w:rsidRPr="00D21349">
        <w:rPr>
          <w:rStyle w:val="StyleUnderline"/>
          <w:rFonts w:eastAsia="Calibri" w:cstheme="majorHAnsi"/>
          <w:highlight w:val="cyan"/>
        </w:rPr>
        <w:t>generations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generations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our</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Style w:val="Emphasis"/>
          <w:rFonts w:eastAsia="Calibri" w:cstheme="majorHAnsi"/>
          <w:highlight w:val="cyan"/>
        </w:rPr>
        <w:t>the</w:t>
      </w:r>
      <w:r w:rsidRPr="00D21349">
        <w:rPr>
          <w:rStyle w:val="Emphasis"/>
          <w:rFonts w:cstheme="majorHAnsi"/>
          <w:highlight w:val="cyan"/>
        </w:rPr>
        <w:t xml:space="preserve"> </w:t>
      </w:r>
      <w:r w:rsidRPr="00D21349">
        <w:rPr>
          <w:rStyle w:val="Emphasis"/>
          <w:rFonts w:eastAsia="Calibri" w:cstheme="majorHAnsi"/>
          <w:highlight w:val="cyan"/>
        </w:rPr>
        <w:t>value</w:t>
      </w:r>
      <w:r w:rsidRPr="00D21349">
        <w:rPr>
          <w:rStyle w:val="Emphasis"/>
          <w:rFonts w:cstheme="majorHAnsi"/>
          <w:highlight w:val="cyan"/>
        </w:rPr>
        <w:t xml:space="preserve"> </w:t>
      </w:r>
      <w:r w:rsidRPr="00D21349">
        <w:rPr>
          <w:rStyle w:val="Emphasis"/>
          <w:rFonts w:eastAsia="Calibri" w:cstheme="majorHAnsi"/>
          <w:highlight w:val="cyan"/>
        </w:rPr>
        <w:t>of</w:t>
      </w:r>
      <w:r w:rsidRPr="00D21349">
        <w:rPr>
          <w:rStyle w:val="Emphasis"/>
          <w:rFonts w:cstheme="majorHAnsi"/>
          <w:highlight w:val="cyan"/>
        </w:rPr>
        <w:t xml:space="preserve"> </w:t>
      </w:r>
      <w:r w:rsidRPr="00D21349">
        <w:rPr>
          <w:rStyle w:val="Emphasis"/>
          <w:rFonts w:eastAsia="Calibri" w:cstheme="majorHAnsi"/>
          <w:highlight w:val="cyan"/>
        </w:rPr>
        <w:t>all</w:t>
      </w:r>
      <w:r w:rsidRPr="00D21349">
        <w:rPr>
          <w:rStyle w:val="Emphasis"/>
          <w:rFonts w:cstheme="majorHAnsi"/>
          <w:highlight w:val="cyan"/>
        </w:rPr>
        <w:t xml:space="preserve"> </w:t>
      </w:r>
      <w:r w:rsidRPr="00D21349">
        <w:rPr>
          <w:rStyle w:val="Emphasis"/>
          <w:rFonts w:eastAsia="Calibri" w:cstheme="majorHAnsi"/>
          <w:highlight w:val="cyan"/>
        </w:rPr>
        <w:t>those</w:t>
      </w:r>
      <w:r w:rsidRPr="00D21349">
        <w:rPr>
          <w:rStyle w:val="Emphasis"/>
          <w:rFonts w:cstheme="majorHAnsi"/>
          <w:highlight w:val="cyan"/>
        </w:rPr>
        <w:t xml:space="preserve"> </w:t>
      </w:r>
      <w:r w:rsidRPr="00D21349">
        <w:rPr>
          <w:rStyle w:val="Emphasis"/>
          <w:rFonts w:eastAsia="Calibri" w:cstheme="majorHAnsi"/>
          <w:highlight w:val="cyan"/>
        </w:rPr>
        <w:t>generations</w:t>
      </w:r>
      <w:r w:rsidRPr="00D21349">
        <w:rPr>
          <w:rStyle w:val="Emphasis"/>
          <w:rFonts w:cstheme="majorHAnsi"/>
          <w:highlight w:val="cyan"/>
        </w:rPr>
        <w:t xml:space="preserve"> </w:t>
      </w:r>
      <w:r w:rsidRPr="00D21349">
        <w:rPr>
          <w:rStyle w:val="Emphasis"/>
          <w:rFonts w:eastAsia="Calibri" w:cstheme="majorHAnsi"/>
          <w:highlight w:val="cyan"/>
        </w:rPr>
        <w:t>together</w:t>
      </w:r>
      <w:r w:rsidRPr="00D21349">
        <w:rPr>
          <w:rStyle w:val="Emphasis"/>
          <w:rFonts w:cstheme="majorHAnsi"/>
          <w:highlight w:val="cyan"/>
        </w:rPr>
        <w:t xml:space="preserve"> </w:t>
      </w:r>
      <w:r w:rsidRPr="00D21349">
        <w:rPr>
          <w:rStyle w:val="Emphasis"/>
          <w:rFonts w:eastAsia="Calibri" w:cstheme="majorHAnsi"/>
          <w:highlight w:val="cyan"/>
        </w:rPr>
        <w:t>greatly</w:t>
      </w:r>
      <w:r w:rsidRPr="00D21349">
        <w:rPr>
          <w:rStyle w:val="Emphasis"/>
          <w:rFonts w:cstheme="majorHAnsi"/>
          <w:highlight w:val="cyan"/>
        </w:rPr>
        <w:t xml:space="preserve"> </w:t>
      </w:r>
      <w:r w:rsidRPr="00D21349">
        <w:rPr>
          <w:rStyle w:val="Emphasis"/>
          <w:rFonts w:eastAsia="Calibri" w:cstheme="majorHAnsi"/>
          <w:highlight w:val="cyan"/>
        </w:rPr>
        <w:t>exceeds</w:t>
      </w:r>
      <w:r w:rsidRPr="00D21349">
        <w:rPr>
          <w:rStyle w:val="Emphasis"/>
          <w:rFonts w:cstheme="majorHAnsi"/>
          <w:highlight w:val="cyan"/>
        </w:rPr>
        <w:t xml:space="preserve"> </w:t>
      </w:r>
      <w:r w:rsidRPr="00D21349">
        <w:rPr>
          <w:rStyle w:val="Emphasis"/>
          <w:rFonts w:eastAsia="Calibri" w:cstheme="majorHAnsi"/>
          <w:highlight w:val="cyan"/>
        </w:rPr>
        <w:t>the</w:t>
      </w:r>
      <w:r w:rsidRPr="00D21349">
        <w:rPr>
          <w:rStyle w:val="Emphasis"/>
          <w:rFonts w:cstheme="majorHAnsi"/>
          <w:highlight w:val="cyan"/>
        </w:rPr>
        <w:t xml:space="preserve"> </w:t>
      </w:r>
      <w:r w:rsidRPr="00D21349">
        <w:rPr>
          <w:rStyle w:val="Emphasis"/>
          <w:rFonts w:eastAsia="Calibri" w:cstheme="majorHAnsi"/>
          <w:highlight w:val="cyan"/>
        </w:rPr>
        <w:t>value</w:t>
      </w:r>
      <w:r w:rsidRPr="00D21349">
        <w:rPr>
          <w:rStyle w:val="Emphasis"/>
          <w:rFonts w:cstheme="majorHAnsi"/>
          <w:highlight w:val="cyan"/>
        </w:rPr>
        <w:t xml:space="preserve"> </w:t>
      </w:r>
      <w:r w:rsidRPr="00D21349">
        <w:rPr>
          <w:rStyle w:val="Emphasis"/>
          <w:rFonts w:eastAsia="Calibri" w:cstheme="majorHAnsi"/>
          <w:highlight w:val="cyan"/>
        </w:rPr>
        <w:t>of</w:t>
      </w:r>
      <w:r w:rsidRPr="00D21349">
        <w:rPr>
          <w:rStyle w:val="Emphasis"/>
          <w:rFonts w:cstheme="majorHAnsi"/>
          <w:highlight w:val="cyan"/>
        </w:rPr>
        <w:t xml:space="preserve"> </w:t>
      </w:r>
      <w:r w:rsidRPr="00D21349">
        <w:rPr>
          <w:rStyle w:val="Emphasis"/>
          <w:rFonts w:eastAsia="Calibri" w:cstheme="majorHAnsi"/>
          <w:highlight w:val="cyan"/>
        </w:rPr>
        <w:t>the</w:t>
      </w:r>
      <w:r w:rsidRPr="00D21349">
        <w:rPr>
          <w:rStyle w:val="Emphasis"/>
          <w:rFonts w:cstheme="majorHAnsi"/>
          <w:highlight w:val="cyan"/>
        </w:rPr>
        <w:t xml:space="preserve"> </w:t>
      </w:r>
      <w:r w:rsidRPr="00D21349">
        <w:rPr>
          <w:rStyle w:val="Emphasis"/>
          <w:rFonts w:eastAsia="Calibri" w:cstheme="majorHAnsi"/>
          <w:highlight w:val="cyan"/>
        </w:rPr>
        <w:t>current</w:t>
      </w:r>
      <w:r w:rsidRPr="00D21349">
        <w:rPr>
          <w:rStyle w:val="Emphasis"/>
          <w:rFonts w:cstheme="majorHAnsi"/>
          <w:highlight w:val="cyan"/>
        </w:rPr>
        <w:t xml:space="preserve"> </w:t>
      </w:r>
      <w:r w:rsidRPr="00D21349">
        <w:rPr>
          <w:rStyle w:val="Emphasis"/>
          <w:rFonts w:eastAsia="Calibri" w:cstheme="majorHAnsi"/>
          <w:highlight w:val="cyan"/>
        </w:rPr>
        <w:t>generation</w:t>
      </w:r>
      <w:r w:rsidRPr="00D21349">
        <w:rPr>
          <w:rFonts w:cstheme="majorHAnsi"/>
          <w:sz w:val="8"/>
        </w:rPr>
        <w:t>. (</w:t>
      </w:r>
      <w:r w:rsidRPr="00D21349">
        <w:rPr>
          <w:rFonts w:eastAsia="Calibri" w:cstheme="majorHAnsi"/>
          <w:sz w:val="8"/>
        </w:rPr>
        <w:t>Beckstead</w:t>
      </w:r>
      <w:r w:rsidRPr="00D21349">
        <w:rPr>
          <w:rFonts w:cstheme="majorHAnsi"/>
          <w:sz w:val="8"/>
        </w:rPr>
        <w:t xml:space="preserve">, </w:t>
      </w:r>
      <w:r w:rsidRPr="00D21349">
        <w:rPr>
          <w:rFonts w:eastAsia="Calibri" w:cstheme="majorHAnsi"/>
          <w:sz w:val="8"/>
        </w:rPr>
        <w:t>Singer</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Wage</w:t>
      </w:r>
      <w:r w:rsidRPr="00D21349">
        <w:rPr>
          <w:rFonts w:cstheme="majorHAnsi"/>
          <w:sz w:val="8"/>
        </w:rPr>
        <w:t xml:space="preserve"> 2013)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authors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making</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claims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first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there</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value</w:t>
      </w:r>
      <w:r w:rsidRPr="00D21349">
        <w:rPr>
          <w:rStyle w:val="StyleUnderline"/>
          <w:rFonts w:cstheme="majorHAnsi"/>
        </w:rPr>
        <w:t xml:space="preserve"> </w:t>
      </w:r>
      <w:r w:rsidRPr="00D21349">
        <w:rPr>
          <w:rStyle w:val="StyleUnderline"/>
          <w:rFonts w:eastAsia="Calibri" w:cstheme="majorHAnsi"/>
        </w:rPr>
        <w:t>in</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life</w:t>
      </w:r>
      <w:r w:rsidRPr="00D21349">
        <w:rPr>
          <w:rStyle w:val="StyleUnderline"/>
          <w:rFonts w:cstheme="majorHAnsi"/>
        </w:rPr>
        <w:t xml:space="preserve"> </w:t>
      </w:r>
      <w:r w:rsidRPr="00D21349">
        <w:rPr>
          <w:rStyle w:val="StyleUnderline"/>
          <w:rFonts w:eastAsia="Calibri" w:cstheme="majorHAnsi"/>
        </w:rPr>
        <w:t>and</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Style w:val="StyleUnderline"/>
          <w:rFonts w:eastAsia="Calibri" w:cstheme="majorHAnsi"/>
        </w:rPr>
        <w:t>something</w:t>
      </w:r>
      <w:r w:rsidRPr="00D21349">
        <w:rPr>
          <w:rStyle w:val="StyleUnderline"/>
          <w:rFonts w:cstheme="majorHAnsi"/>
        </w:rPr>
        <w:t xml:space="preserve"> </w:t>
      </w:r>
      <w:r w:rsidRPr="00D21349">
        <w:rPr>
          <w:rStyle w:val="StyleUnderline"/>
          <w:rFonts w:eastAsia="Calibri" w:cstheme="majorHAnsi"/>
        </w:rPr>
        <w:t>valuable</w:t>
      </w:r>
      <w:r w:rsidRPr="00D21349">
        <w:rPr>
          <w:rStyle w:val="StyleUnderline"/>
          <w:rFonts w:cstheme="majorHAnsi"/>
        </w:rPr>
        <w:t xml:space="preserve"> </w:t>
      </w:r>
      <w:r w:rsidRPr="00D21349">
        <w:rPr>
          <w:rStyle w:val="StyleUnderline"/>
          <w:rFonts w:eastAsia="Calibri" w:cstheme="majorHAnsi"/>
        </w:rPr>
        <w:t>about</w:t>
      </w:r>
      <w:r w:rsidRPr="00D21349">
        <w:rPr>
          <w:rStyle w:val="StyleUnderline"/>
          <w:rFonts w:cstheme="majorHAnsi"/>
        </w:rPr>
        <w:t xml:space="preserve"> </w:t>
      </w:r>
      <w:r w:rsidRPr="00D21349">
        <w:rPr>
          <w:rStyle w:val="StyleUnderline"/>
          <w:rFonts w:eastAsia="Calibri" w:cstheme="majorHAnsi"/>
        </w:rPr>
        <w:t>creating</w:t>
      </w:r>
      <w:r w:rsidRPr="00D21349">
        <w:rPr>
          <w:rStyle w:val="StyleUnderline"/>
          <w:rFonts w:cstheme="majorHAnsi"/>
        </w:rPr>
        <w:t xml:space="preserve"> </w:t>
      </w:r>
      <w:r w:rsidRPr="00D21349">
        <w:rPr>
          <w:rStyle w:val="StyleUnderline"/>
          <w:rFonts w:eastAsia="Calibri" w:cstheme="majorHAnsi"/>
        </w:rPr>
        <w:t>future</w:t>
      </w:r>
      <w:r w:rsidRPr="00D21349">
        <w:rPr>
          <w:rStyle w:val="StyleUnderline"/>
          <w:rFonts w:cstheme="majorHAnsi"/>
        </w:rPr>
        <w:t xml:space="preserve"> </w:t>
      </w:r>
      <w:r w:rsidRPr="00D21349">
        <w:rPr>
          <w:rStyle w:val="StyleUnderline"/>
          <w:rFonts w:eastAsia="Calibri" w:cstheme="majorHAnsi"/>
        </w:rPr>
        <w:t>people</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gives</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do</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furthermore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very</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did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do</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worst</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happy</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number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ever</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far</w:t>
      </w:r>
      <w:r w:rsidRPr="00D21349">
        <w:rPr>
          <w:rFonts w:cstheme="majorHAnsi"/>
          <w:sz w:val="8"/>
        </w:rPr>
        <w:t xml:space="preserve"> </w:t>
      </w:r>
      <w:r w:rsidRPr="00D21349">
        <w:rPr>
          <w:rFonts w:eastAsia="Calibri" w:cstheme="majorHAnsi"/>
          <w:sz w:val="8"/>
        </w:rPr>
        <w:t>greater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number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brought</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deaths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currently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former</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greater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latter</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Both</w:t>
      </w:r>
      <w:r w:rsidRPr="00D21349">
        <w:rPr>
          <w:rFonts w:cstheme="majorHAnsi"/>
          <w:sz w:val="8"/>
        </w:rPr>
        <w:t xml:space="preserve"> </w:t>
      </w:r>
      <w:r w:rsidRPr="00D21349">
        <w:rPr>
          <w:rFonts w:eastAsia="Calibri" w:cstheme="majorHAnsi"/>
          <w:sz w:val="8"/>
        </w:rPr>
        <w:t>claims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assuming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intrinsic</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claim</w:t>
      </w:r>
      <w:r w:rsidRPr="00D21349">
        <w:rPr>
          <w:rFonts w:cstheme="majorHAnsi"/>
          <w:sz w:val="8"/>
        </w:rPr>
        <w:t xml:space="preserve"> </w:t>
      </w:r>
      <w:r w:rsidRPr="00D21349">
        <w:rPr>
          <w:rFonts w:eastAsia="Calibri" w:cstheme="majorHAnsi"/>
          <w:sz w:val="8"/>
        </w:rPr>
        <w:t>makes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further</w:t>
      </w:r>
      <w:r w:rsidRPr="00D21349">
        <w:rPr>
          <w:rFonts w:cstheme="majorHAnsi"/>
          <w:sz w:val="8"/>
        </w:rPr>
        <w:t xml:space="preserve"> </w:t>
      </w:r>
      <w:r w:rsidRPr="00D21349">
        <w:rPr>
          <w:rFonts w:eastAsia="Calibri" w:cstheme="majorHAnsi"/>
          <w:sz w:val="8"/>
        </w:rPr>
        <w:t>assumption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forgone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lived</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greater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disvalue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accrued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suffering</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and</w:t>
      </w:r>
      <w:r w:rsidRPr="00D21349">
        <w:rPr>
          <w:rFonts w:cstheme="majorHAnsi"/>
          <w:sz w:val="8"/>
        </w:rPr>
        <w:t>/</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best</w:t>
      </w:r>
      <w:r w:rsidRPr="00D21349">
        <w:rPr>
          <w:rFonts w:cstheme="majorHAnsi"/>
          <w:sz w:val="8"/>
        </w:rPr>
        <w:t>-</w:t>
      </w:r>
      <w:r w:rsidRPr="00D21349">
        <w:rPr>
          <w:rFonts w:eastAsia="Calibri" w:cstheme="majorHAnsi"/>
          <w:sz w:val="8"/>
        </w:rPr>
        <w:t>known</w:t>
      </w:r>
      <w:r w:rsidRPr="00D21349">
        <w:rPr>
          <w:rFonts w:cstheme="majorHAnsi"/>
          <w:sz w:val="8"/>
        </w:rPr>
        <w:t xml:space="preserve"> </w:t>
      </w:r>
      <w:r w:rsidRPr="00D21349">
        <w:rPr>
          <w:rFonts w:eastAsia="Calibri" w:cstheme="majorHAnsi"/>
          <w:sz w:val="8"/>
        </w:rPr>
        <w:t>author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post</w:t>
      </w:r>
      <w:r w:rsidRPr="00D21349">
        <w:rPr>
          <w:rFonts w:cstheme="majorHAnsi"/>
          <w:sz w:val="8"/>
        </w:rPr>
        <w:t xml:space="preserve">, </w:t>
      </w:r>
      <w:r w:rsidRPr="00D21349">
        <w:rPr>
          <w:rFonts w:eastAsia="Calibri" w:cstheme="majorHAnsi"/>
          <w:sz w:val="8"/>
        </w:rPr>
        <w:t>Peter</w:t>
      </w:r>
      <w:r w:rsidRPr="00D21349">
        <w:rPr>
          <w:rFonts w:cstheme="majorHAnsi"/>
          <w:sz w:val="8"/>
        </w:rPr>
        <w:t xml:space="preserve"> </w:t>
      </w:r>
      <w:r w:rsidRPr="00D21349">
        <w:rPr>
          <w:rFonts w:eastAsia="Calibri" w:cstheme="majorHAnsi"/>
          <w:sz w:val="8"/>
        </w:rPr>
        <w:t>Singer</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prominent</w:t>
      </w:r>
      <w:r w:rsidRPr="00D21349">
        <w:rPr>
          <w:rFonts w:cstheme="majorHAnsi"/>
          <w:sz w:val="8"/>
        </w:rPr>
        <w:t xml:space="preserve"> </w:t>
      </w:r>
      <w:r w:rsidRPr="00D21349">
        <w:rPr>
          <w:rFonts w:eastAsia="Calibri" w:cstheme="majorHAnsi"/>
          <w:sz w:val="8"/>
        </w:rPr>
        <w:t>utilitarian</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surprising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lament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lack</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per</w:t>
      </w:r>
      <w:r w:rsidRPr="00D21349">
        <w:rPr>
          <w:rFonts w:cstheme="majorHAnsi"/>
          <w:sz w:val="8"/>
        </w:rPr>
        <w:t xml:space="preserve"> </w:t>
      </w:r>
      <w:r w:rsidRPr="00D21349">
        <w:rPr>
          <w:rFonts w:eastAsia="Calibri" w:cstheme="majorHAnsi"/>
          <w:sz w:val="8"/>
        </w:rPr>
        <w:t>se</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utilitarians</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share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implicitly</w:t>
      </w:r>
      <w:r w:rsidRPr="00D21349">
        <w:rPr>
          <w:rFonts w:cstheme="majorHAnsi"/>
          <w:sz w:val="8"/>
        </w:rPr>
        <w:t xml:space="preserve">. </w:t>
      </w:r>
      <w:r w:rsidRPr="00D21349">
        <w:rPr>
          <w:rFonts w:eastAsia="Calibri" w:cstheme="majorHAnsi"/>
          <w:sz w:val="8"/>
        </w:rPr>
        <w:t>Indeed</w:t>
      </w:r>
      <w:r w:rsidRPr="00D21349">
        <w:rPr>
          <w:rFonts w:cstheme="majorHAnsi"/>
          <w:sz w:val="8"/>
        </w:rPr>
        <w:t xml:space="preserve">, </w:t>
      </w:r>
      <w:r w:rsidRPr="00D21349">
        <w:rPr>
          <w:rFonts w:eastAsia="Calibri" w:cstheme="majorHAnsi"/>
          <w:sz w:val="8"/>
        </w:rPr>
        <w:t>other</w:t>
      </w:r>
      <w:r w:rsidRPr="00D21349">
        <w:rPr>
          <w:rFonts w:cstheme="majorHAnsi"/>
          <w:sz w:val="8"/>
        </w:rPr>
        <w:t xml:space="preserve"> </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seem</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imply</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share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intuition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causing</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failing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opportunity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Stephen</w:t>
      </w:r>
      <w:r w:rsidRPr="00D21349">
        <w:rPr>
          <w:rFonts w:cstheme="majorHAnsi"/>
          <w:sz w:val="8"/>
        </w:rPr>
        <w:t xml:space="preserve"> </w:t>
      </w:r>
      <w:r w:rsidRPr="00D21349">
        <w:rPr>
          <w:rFonts w:eastAsia="Calibri" w:cstheme="majorHAnsi"/>
          <w:sz w:val="8"/>
        </w:rPr>
        <w:t>Gardiner</w:t>
      </w:r>
      <w:r w:rsidRPr="00D21349">
        <w:rPr>
          <w:rFonts w:cstheme="majorHAnsi"/>
          <w:sz w:val="8"/>
        </w:rPr>
        <w:t xml:space="preserve"> (2009)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Martin</w:t>
      </w:r>
      <w:r w:rsidRPr="00D21349">
        <w:rPr>
          <w:rFonts w:cstheme="majorHAnsi"/>
          <w:sz w:val="8"/>
        </w:rPr>
        <w:t xml:space="preserve"> </w:t>
      </w:r>
      <w:r w:rsidRPr="00D21349">
        <w:rPr>
          <w:rFonts w:eastAsia="Calibri" w:cstheme="majorHAnsi"/>
          <w:sz w:val="8"/>
        </w:rPr>
        <w:t>O</w:t>
      </w:r>
      <w:r w:rsidRPr="00D21349">
        <w:rPr>
          <w:rFonts w:cstheme="majorHAnsi"/>
          <w:sz w:val="8"/>
        </w:rPr>
        <w:t>’</w:t>
      </w:r>
      <w:r w:rsidRPr="00D21349">
        <w:rPr>
          <w:rFonts w:eastAsia="Calibri" w:cstheme="majorHAnsi"/>
          <w:sz w:val="8"/>
        </w:rPr>
        <w:t>Neill</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correspondence</w:t>
      </w:r>
      <w:r w:rsidRPr="00D21349">
        <w:rPr>
          <w:rFonts w:cstheme="majorHAnsi"/>
          <w:sz w:val="8"/>
        </w:rPr>
        <w:t xml:space="preserve">), </w:t>
      </w:r>
      <w:r w:rsidRPr="00D21349">
        <w:rPr>
          <w:rFonts w:eastAsia="Calibri" w:cstheme="majorHAnsi"/>
          <w:sz w:val="8"/>
        </w:rPr>
        <w:t>both</w:t>
      </w:r>
      <w:r w:rsidRPr="00D21349">
        <w:rPr>
          <w:rFonts w:cstheme="majorHAnsi"/>
          <w:sz w:val="8"/>
        </w:rPr>
        <w:t xml:space="preserve"> </w:t>
      </w:r>
      <w:r w:rsidRPr="00D21349">
        <w:rPr>
          <w:rFonts w:eastAsia="Calibri" w:cstheme="majorHAnsi"/>
          <w:sz w:val="8"/>
        </w:rPr>
        <w:t>sympathetic</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contract</w:t>
      </w:r>
      <w:r w:rsidRPr="00D21349">
        <w:rPr>
          <w:rFonts w:cstheme="majorHAnsi"/>
          <w:sz w:val="8"/>
        </w:rPr>
        <w:t xml:space="preserve"> </w:t>
      </w:r>
      <w:r w:rsidRPr="00D21349">
        <w:rPr>
          <w:rFonts w:eastAsia="Calibri" w:cstheme="majorHAnsi"/>
          <w:sz w:val="8"/>
        </w:rPr>
        <w:t>theory</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find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intuitive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should</w:t>
      </w:r>
      <w:r w:rsidRPr="00D21349">
        <w:rPr>
          <w:rFonts w:cstheme="majorHAnsi"/>
          <w:sz w:val="8"/>
        </w:rPr>
        <w:t xml:space="preserve"> </w:t>
      </w:r>
      <w:r w:rsidRPr="00D21349">
        <w:rPr>
          <w:rFonts w:eastAsia="Calibri" w:cstheme="majorHAnsi"/>
          <w:sz w:val="8"/>
        </w:rPr>
        <w:t>want</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generations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opportunity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assuming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find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plausible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other</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non</w:t>
      </w:r>
      <w:r w:rsidRPr="00D21349">
        <w:rPr>
          <w:rFonts w:cstheme="majorHAnsi"/>
          <w:sz w:val="8"/>
        </w:rPr>
        <w:t>-</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alike</w:t>
      </w:r>
      <w:r w:rsidRPr="00D21349">
        <w:rPr>
          <w:rFonts w:cstheme="majorHAnsi"/>
          <w:sz w:val="8"/>
        </w:rPr>
        <w:t xml:space="preserve">) </w:t>
      </w:r>
      <w:r w:rsidRPr="00D21349">
        <w:rPr>
          <w:rFonts w:eastAsia="Calibri" w:cstheme="majorHAnsi"/>
          <w:sz w:val="8"/>
        </w:rPr>
        <w:t>probably</w:t>
      </w:r>
      <w:r w:rsidRPr="00D21349">
        <w:rPr>
          <w:rFonts w:cstheme="majorHAnsi"/>
          <w:sz w:val="8"/>
        </w:rPr>
        <w:t xml:space="preserve"> </w:t>
      </w:r>
      <w:r w:rsidRPr="00D21349">
        <w:rPr>
          <w:rFonts w:eastAsia="Calibri" w:cstheme="majorHAnsi"/>
          <w:sz w:val="8"/>
        </w:rPr>
        <w:t>share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intuition</w:t>
      </w:r>
      <w:r w:rsidRPr="00D21349">
        <w:rPr>
          <w:rFonts w:cstheme="majorHAnsi"/>
          <w:sz w:val="8"/>
        </w:rPr>
        <w:t xml:space="preserve">. </w:t>
      </w:r>
      <w:r w:rsidRPr="00D21349">
        <w:rPr>
          <w:rStyle w:val="StyleUnderline"/>
          <w:rFonts w:eastAsia="Calibri" w:cstheme="majorHAnsi"/>
        </w:rPr>
        <w:t>When</w:t>
      </w:r>
      <w:r w:rsidRPr="00D21349">
        <w:rPr>
          <w:rStyle w:val="StyleUnderline"/>
          <w:rFonts w:cstheme="majorHAnsi"/>
        </w:rPr>
        <w:t xml:space="preserve"> </w:t>
      </w:r>
      <w:r w:rsidRPr="00D21349">
        <w:rPr>
          <w:rStyle w:val="StyleUnderline"/>
          <w:rFonts w:eastAsia="Calibri" w:cstheme="majorHAnsi"/>
        </w:rPr>
        <w:t>we</w:t>
      </w:r>
      <w:r w:rsidRPr="00D21349">
        <w:rPr>
          <w:rStyle w:val="StyleUnderline"/>
          <w:rFonts w:cstheme="majorHAnsi"/>
        </w:rPr>
        <w:t xml:space="preserve"> </w:t>
      </w:r>
      <w:r w:rsidRPr="00D21349">
        <w:rPr>
          <w:rStyle w:val="StyleUnderline"/>
          <w:rFonts w:eastAsia="Calibri" w:cstheme="majorHAnsi"/>
        </w:rPr>
        <w:t>talk</w:t>
      </w:r>
      <w:r w:rsidRPr="00D21349">
        <w:rPr>
          <w:rStyle w:val="StyleUnderline"/>
          <w:rFonts w:cstheme="majorHAnsi"/>
        </w:rPr>
        <w:t xml:space="preserve"> </w:t>
      </w:r>
      <w:r w:rsidRPr="00D21349">
        <w:rPr>
          <w:rStyle w:val="StyleUnderline"/>
          <w:rFonts w:eastAsia="Calibri" w:cstheme="majorHAnsi"/>
        </w:rPr>
        <w:t>about</w:t>
      </w:r>
      <w:r w:rsidRPr="00D21349">
        <w:rPr>
          <w:rStyle w:val="StyleUnderline"/>
          <w:rFonts w:cstheme="majorHAnsi"/>
        </w:rPr>
        <w:t xml:space="preserve"> </w:t>
      </w:r>
      <w:r w:rsidRPr="00D21349">
        <w:rPr>
          <w:rStyle w:val="StyleUnderline"/>
          <w:rFonts w:eastAsia="Calibri" w:cstheme="majorHAnsi"/>
        </w:rPr>
        <w:t>future</w:t>
      </w:r>
      <w:r w:rsidRPr="00D21349">
        <w:rPr>
          <w:rStyle w:val="StyleUnderline"/>
          <w:rFonts w:cstheme="majorHAnsi"/>
        </w:rPr>
        <w:t xml:space="preserve"> </w:t>
      </w:r>
      <w:r w:rsidRPr="00D21349">
        <w:rPr>
          <w:rStyle w:val="StyleUnderline"/>
          <w:rFonts w:eastAsia="Calibri" w:cstheme="majorHAnsi"/>
        </w:rPr>
        <w:t>lives</w:t>
      </w:r>
      <w:r w:rsidRPr="00D21349">
        <w:rPr>
          <w:rStyle w:val="StyleUnderline"/>
          <w:rFonts w:cstheme="majorHAnsi"/>
        </w:rPr>
        <w:t xml:space="preserve"> </w:t>
      </w:r>
      <w:r w:rsidRPr="00D21349">
        <w:rPr>
          <w:rStyle w:val="StyleUnderline"/>
          <w:rFonts w:eastAsia="Calibri" w:cstheme="majorHAnsi"/>
        </w:rPr>
        <w:t>being</w:t>
      </w:r>
      <w:r w:rsidRPr="00D21349">
        <w:rPr>
          <w:rStyle w:val="StyleUnderline"/>
          <w:rFonts w:cstheme="majorHAnsi"/>
        </w:rPr>
        <w:t xml:space="preserve"> ‘</w:t>
      </w:r>
      <w:r w:rsidRPr="00D21349">
        <w:rPr>
          <w:rStyle w:val="StyleUnderline"/>
          <w:rFonts w:eastAsia="Calibri" w:cstheme="majorHAnsi"/>
        </w:rPr>
        <w:t>prevented</w:t>
      </w:r>
      <w:r w:rsidRPr="00D21349">
        <w:rPr>
          <w:rStyle w:val="StyleUnderline"/>
          <w:rFonts w:cstheme="majorHAnsi"/>
        </w:rPr>
        <w:t xml:space="preserve">’, </w:t>
      </w:r>
      <w:r w:rsidRPr="00D21349">
        <w:rPr>
          <w:rStyle w:val="StyleUnderline"/>
          <w:rFonts w:eastAsia="Calibri" w:cstheme="majorHAnsi"/>
        </w:rPr>
        <w:t>we</w:t>
      </w:r>
      <w:r w:rsidRPr="00D21349">
        <w:rPr>
          <w:rStyle w:val="StyleUnderline"/>
          <w:rFonts w:cstheme="majorHAnsi"/>
        </w:rPr>
        <w:t xml:space="preserve"> </w:t>
      </w:r>
      <w:r w:rsidRPr="00D21349">
        <w:rPr>
          <w:rStyle w:val="StyleUnderline"/>
          <w:rFonts w:eastAsia="Calibri" w:cstheme="majorHAnsi"/>
        </w:rPr>
        <w:t>are</w:t>
      </w:r>
      <w:r w:rsidRPr="00D21349">
        <w:rPr>
          <w:rStyle w:val="StyleUnderline"/>
          <w:rFonts w:cstheme="majorHAnsi"/>
        </w:rPr>
        <w:t xml:space="preserve"> </w:t>
      </w:r>
      <w:r w:rsidRPr="00D21349">
        <w:rPr>
          <w:rStyle w:val="StyleUnderline"/>
          <w:rFonts w:eastAsia="Calibri" w:cstheme="majorHAnsi"/>
        </w:rPr>
        <w:t>saying</w:t>
      </w:r>
      <w:r w:rsidRPr="00D21349">
        <w:rPr>
          <w:rStyle w:val="StyleUnderline"/>
          <w:rFonts w:cstheme="majorHAnsi"/>
        </w:rPr>
        <w:t xml:space="preserve"> </w:t>
      </w:r>
      <w:r w:rsidRPr="00D21349">
        <w:rPr>
          <w:rStyle w:val="StyleUnderline"/>
          <w:rFonts w:eastAsia="Calibri" w:cstheme="majorHAnsi"/>
        </w:rPr>
        <w:t>that</w:t>
      </w:r>
      <w:r w:rsidRPr="00D21349">
        <w:rPr>
          <w:rFonts w:cstheme="majorHAnsi"/>
          <w:sz w:val="8"/>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possible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Style w:val="StyleUnderline"/>
          <w:rFonts w:eastAsia="Calibri" w:cstheme="majorHAnsi"/>
        </w:rPr>
        <w:t>set</w:t>
      </w:r>
      <w:r w:rsidRPr="00D21349">
        <w:rPr>
          <w:rFonts w:cstheme="majorHAnsi"/>
          <w:sz w:val="8"/>
        </w:rPr>
        <w:t xml:space="preserve"> </w:t>
      </w:r>
      <w:r w:rsidRPr="00D21349">
        <w:rPr>
          <w:rStyle w:val="StyleUnderline"/>
          <w:rFonts w:eastAsia="Calibri" w:cstheme="majorHAnsi"/>
        </w:rPr>
        <w:t>of</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Style w:val="StyleUnderline"/>
          <w:rFonts w:eastAsia="Calibri" w:cstheme="majorHAnsi"/>
        </w:rPr>
        <w:t>people</w:t>
      </w:r>
      <w:r w:rsidRPr="00D21349">
        <w:rPr>
          <w:rStyle w:val="StyleUnderline"/>
          <w:rFonts w:cstheme="majorHAnsi"/>
        </w:rPr>
        <w:t xml:space="preserve"> </w:t>
      </w:r>
      <w:r w:rsidRPr="00D21349">
        <w:rPr>
          <w:rStyle w:val="StyleUnderline"/>
          <w:rFonts w:eastAsia="Calibri" w:cstheme="majorHAnsi"/>
        </w:rPr>
        <w:t>who</w:t>
      </w:r>
      <w:r w:rsidRPr="00D21349">
        <w:rPr>
          <w:rStyle w:val="StyleUnderline"/>
          <w:rFonts w:cstheme="majorHAnsi"/>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potentially</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existed</w:t>
      </w:r>
      <w:r w:rsidRPr="00D21349">
        <w:rPr>
          <w:rStyle w:val="StyleUnderline"/>
          <w:rFonts w:cstheme="majorHAnsi"/>
        </w:rPr>
        <w:t xml:space="preserve"> </w:t>
      </w:r>
      <w:r w:rsidRPr="00D21349">
        <w:rPr>
          <w:rStyle w:val="StyleUnderline"/>
          <w:rFonts w:eastAsia="Calibri" w:cstheme="majorHAnsi"/>
        </w:rPr>
        <w:t>will</w:t>
      </w:r>
      <w:r w:rsidRPr="00D21349">
        <w:rPr>
          <w:rStyle w:val="StyleUnderline"/>
          <w:rFonts w:cstheme="majorHAnsi"/>
        </w:rPr>
        <w:t xml:space="preserve"> </w:t>
      </w:r>
      <w:r w:rsidRPr="00D21349">
        <w:rPr>
          <w:rStyle w:val="StyleUnderline"/>
          <w:rFonts w:eastAsia="Calibri" w:cstheme="majorHAnsi"/>
        </w:rPr>
        <w:t>now</w:t>
      </w:r>
      <w:r w:rsidRPr="00D21349">
        <w:rPr>
          <w:rStyle w:val="StyleUnderline"/>
          <w:rFonts w:cstheme="majorHAnsi"/>
        </w:rPr>
        <w:t xml:space="preserve"> </w:t>
      </w:r>
      <w:r w:rsidRPr="00D21349">
        <w:rPr>
          <w:rStyle w:val="StyleUnderline"/>
          <w:rFonts w:eastAsia="Calibri" w:cstheme="majorHAnsi"/>
        </w:rPr>
        <w:t>never</w:t>
      </w:r>
      <w:r w:rsidRPr="00D21349">
        <w:rPr>
          <w:rStyle w:val="StyleUnderline"/>
          <w:rFonts w:cstheme="majorHAnsi"/>
        </w:rPr>
        <w:t xml:space="preserve"> </w:t>
      </w:r>
      <w:r w:rsidRPr="00D21349">
        <w:rPr>
          <w:rStyle w:val="StyleUnderline"/>
          <w:rFonts w:eastAsia="Calibri" w:cstheme="majorHAnsi"/>
        </w:rPr>
        <w:t>actually</w:t>
      </w:r>
      <w:r w:rsidRPr="00D21349">
        <w:rPr>
          <w:rStyle w:val="StyleUnderline"/>
          <w:rFonts w:cstheme="majorHAnsi"/>
        </w:rPr>
        <w:t xml:space="preserve"> </w:t>
      </w:r>
      <w:r w:rsidRPr="00D21349">
        <w:rPr>
          <w:rStyle w:val="StyleUnderline"/>
          <w:rFonts w:eastAsia="Calibri" w:cstheme="majorHAnsi"/>
        </w:rPr>
        <w:t>come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exist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say</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mean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permitted</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foregone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provides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permits</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make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first</w:t>
      </w:r>
      <w:r w:rsidRPr="00D21349">
        <w:rPr>
          <w:rFonts w:cstheme="majorHAnsi"/>
          <w:sz w:val="8"/>
        </w:rPr>
        <w:t xml:space="preserve"> </w:t>
      </w:r>
      <w:r w:rsidRPr="00D21349">
        <w:rPr>
          <w:rFonts w:eastAsia="Calibri" w:cstheme="majorHAnsi"/>
          <w:sz w:val="8"/>
        </w:rPr>
        <w:t>claim</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argue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prevented</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prevented</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particular</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implausible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First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someone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did</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wronging</w:t>
      </w:r>
      <w:r w:rsidRPr="00D21349">
        <w:rPr>
          <w:rFonts w:cstheme="majorHAnsi"/>
          <w:sz w:val="8"/>
        </w:rPr>
        <w:t xml:space="preserve"> </w:t>
      </w:r>
      <w:r w:rsidRPr="00D21349">
        <w:rPr>
          <w:rFonts w:eastAsia="Calibri" w:cstheme="majorHAnsi"/>
          <w:sz w:val="8"/>
        </w:rPr>
        <w:t>involves</w:t>
      </w:r>
      <w:r w:rsidRPr="00D21349">
        <w:rPr>
          <w:rFonts w:cstheme="majorHAnsi"/>
          <w:sz w:val="8"/>
        </w:rPr>
        <w:t xml:space="preserve"> </w:t>
      </w:r>
      <w:r w:rsidRPr="00D21349">
        <w:rPr>
          <w:rFonts w:eastAsia="Calibri" w:cstheme="majorHAnsi"/>
          <w:sz w:val="8"/>
        </w:rPr>
        <w:t>failing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take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account</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considering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permissibility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allowing</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X</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take</w:t>
      </w:r>
      <w:r w:rsidRPr="00D21349">
        <w:rPr>
          <w:rFonts w:cstheme="majorHAnsi"/>
          <w:sz w:val="8"/>
        </w:rPr>
        <w:t xml:space="preserve"> </w:t>
      </w:r>
      <w:r w:rsidRPr="00D21349">
        <w:rPr>
          <w:rFonts w:eastAsia="Calibri" w:cstheme="majorHAnsi"/>
          <w:sz w:val="8"/>
        </w:rPr>
        <w:t>X</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created</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account</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X</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follow</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considering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standpoint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our</w:t>
      </w:r>
      <w:r w:rsidRPr="00D21349">
        <w:rPr>
          <w:rFonts w:cstheme="majorHAnsi"/>
          <w:sz w:val="8"/>
        </w:rPr>
        <w:t xml:space="preserve"> </w:t>
      </w:r>
      <w:r w:rsidRPr="00D21349">
        <w:rPr>
          <w:rFonts w:eastAsia="Calibri" w:cstheme="majorHAnsi"/>
          <w:sz w:val="8"/>
        </w:rPr>
        <w:t>deliberations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burdens</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bear</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result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bear</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burdens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followed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do</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X</w:t>
      </w:r>
      <w:r w:rsidRPr="00D21349">
        <w:rPr>
          <w:rFonts w:cstheme="majorHAnsi"/>
          <w:sz w:val="8"/>
        </w:rPr>
        <w:t xml:space="preserve">), </w:t>
      </w:r>
      <w:r w:rsidRPr="00D21349">
        <w:rPr>
          <w:rFonts w:eastAsia="Calibri" w:cstheme="majorHAnsi"/>
          <w:sz w:val="8"/>
        </w:rPr>
        <w:t>X</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bear</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burdens</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do</w:t>
      </w:r>
      <w:r w:rsidRPr="00D21349">
        <w:rPr>
          <w:rFonts w:cstheme="majorHAnsi"/>
          <w:sz w:val="8"/>
        </w:rPr>
        <w:t>/</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bear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brunt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occupy</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standpoint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owed</w:t>
      </w:r>
      <w:r w:rsidRPr="00D21349">
        <w:rPr>
          <w:rFonts w:cstheme="majorHAnsi"/>
          <w:sz w:val="8"/>
        </w:rPr>
        <w:t xml:space="preserve"> </w:t>
      </w:r>
      <w:r w:rsidRPr="00D21349">
        <w:rPr>
          <w:rFonts w:eastAsia="Calibri" w:cstheme="majorHAnsi"/>
          <w:sz w:val="8"/>
        </w:rPr>
        <w:t>justification</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disadvantaged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caused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necessary</w:t>
      </w:r>
      <w:r w:rsidRPr="00D21349">
        <w:rPr>
          <w:rFonts w:cstheme="majorHAnsi"/>
          <w:sz w:val="8"/>
        </w:rPr>
        <w:t xml:space="preserve"> </w:t>
      </w:r>
      <w:r w:rsidRPr="00D21349">
        <w:rPr>
          <w:rFonts w:eastAsia="Calibri" w:cstheme="majorHAnsi"/>
          <w:sz w:val="8"/>
        </w:rPr>
        <w:t>requirement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order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Rivka</w:t>
      </w:r>
      <w:r w:rsidRPr="00D21349">
        <w:rPr>
          <w:rFonts w:cstheme="majorHAnsi"/>
          <w:sz w:val="8"/>
        </w:rPr>
        <w:t xml:space="preserve"> </w:t>
      </w:r>
      <w:r w:rsidRPr="00D21349">
        <w:rPr>
          <w:rFonts w:eastAsia="Calibri" w:cstheme="majorHAnsi"/>
          <w:sz w:val="8"/>
        </w:rPr>
        <w:t>Weinberg</w:t>
      </w:r>
      <w:r w:rsidRPr="00D21349">
        <w:rPr>
          <w:rFonts w:cstheme="majorHAnsi"/>
          <w:sz w:val="8"/>
        </w:rPr>
        <w:t xml:space="preserve"> </w:t>
      </w:r>
      <w:r w:rsidRPr="00D21349">
        <w:rPr>
          <w:rFonts w:eastAsia="Calibri" w:cstheme="majorHAnsi"/>
          <w:sz w:val="8"/>
        </w:rPr>
        <w:t>describes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neutral</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causing</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subject</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.3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order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disadvantaged</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must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detrimental</w:t>
      </w:r>
      <w:r w:rsidRPr="00D21349">
        <w:rPr>
          <w:rFonts w:cstheme="majorHAnsi"/>
          <w:sz w:val="8"/>
        </w:rPr>
        <w:t xml:space="preserve"> </w:t>
      </w:r>
      <w:r w:rsidRPr="00D21349">
        <w:rPr>
          <w:rFonts w:eastAsia="Calibri" w:cstheme="majorHAnsi"/>
          <w:sz w:val="8"/>
        </w:rPr>
        <w:t>effect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your</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disadvantaged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kept</w:t>
      </w:r>
      <w:r w:rsidRPr="00D21349">
        <w:rPr>
          <w:rFonts w:cstheme="majorHAnsi"/>
          <w:sz w:val="8"/>
        </w:rPr>
        <w:t xml:space="preserve"> </w:t>
      </w:r>
      <w:r w:rsidRPr="00D21349">
        <w:rPr>
          <w:rFonts w:eastAsia="Calibri" w:cstheme="majorHAnsi"/>
          <w:sz w:val="8"/>
        </w:rPr>
        <w:t>out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Weinberg</w:t>
      </w:r>
      <w:r w:rsidRPr="00D21349">
        <w:rPr>
          <w:rFonts w:cstheme="majorHAnsi"/>
          <w:sz w:val="8"/>
        </w:rPr>
        <w:t xml:space="preserve"> </w:t>
      </w:r>
      <w:r w:rsidRPr="00D21349">
        <w:rPr>
          <w:rFonts w:eastAsia="Calibri" w:cstheme="majorHAnsi"/>
          <w:sz w:val="8"/>
        </w:rPr>
        <w:t>points</w:t>
      </w:r>
      <w:r w:rsidRPr="00D21349">
        <w:rPr>
          <w:rFonts w:cstheme="majorHAnsi"/>
          <w:sz w:val="8"/>
        </w:rPr>
        <w:t xml:space="preserve"> </w:t>
      </w:r>
      <w:r w:rsidRPr="00D21349">
        <w:rPr>
          <w:rFonts w:eastAsia="Calibri" w:cstheme="majorHAnsi"/>
          <w:sz w:val="8"/>
        </w:rPr>
        <w:t>out</w:t>
      </w:r>
      <w:r w:rsidRPr="00D21349">
        <w:rPr>
          <w:rFonts w:cstheme="majorHAnsi"/>
          <w:sz w:val="8"/>
        </w:rPr>
        <w:t>, ‘</w:t>
      </w:r>
      <w:r w:rsidRPr="00D21349">
        <w:rPr>
          <w:rFonts w:eastAsia="Calibri" w:cstheme="majorHAnsi"/>
          <w:sz w:val="8"/>
        </w:rPr>
        <w:t>never</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contrary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people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bearers</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for</w:t>
      </w:r>
      <w:r w:rsidRPr="00D21349">
        <w:rPr>
          <w:rFonts w:cstheme="majorHAnsi"/>
          <w:sz w:val="8"/>
        </w:rPr>
        <w:t>’ (</w:t>
      </w:r>
      <w:r w:rsidRPr="00D21349">
        <w:rPr>
          <w:rFonts w:eastAsia="Calibri" w:cstheme="majorHAnsi"/>
          <w:sz w:val="8"/>
        </w:rPr>
        <w:t>Weinberg</w:t>
      </w:r>
      <w:r w:rsidRPr="00D21349">
        <w:rPr>
          <w:rFonts w:cstheme="majorHAnsi"/>
          <w:sz w:val="8"/>
        </w:rPr>
        <w:t xml:space="preserve"> 2008, 13).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results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never</w:t>
      </w:r>
      <w:r w:rsidRPr="00D21349">
        <w:rPr>
          <w:rFonts w:cstheme="majorHAnsi"/>
          <w:sz w:val="8"/>
        </w:rPr>
        <w:t xml:space="preserve"> </w:t>
      </w:r>
      <w:r w:rsidRPr="00D21349">
        <w:rPr>
          <w:rFonts w:eastAsia="Calibri" w:cstheme="majorHAnsi"/>
          <w:sz w:val="8"/>
        </w:rPr>
        <w:t>becoming</w:t>
      </w:r>
      <w:r w:rsidRPr="00D21349">
        <w:rPr>
          <w:rFonts w:cstheme="majorHAnsi"/>
          <w:sz w:val="8"/>
        </w:rPr>
        <w:t xml:space="preserve"> </w:t>
      </w:r>
      <w:r w:rsidRPr="00D21349">
        <w:rPr>
          <w:rFonts w:eastAsia="Calibri" w:cstheme="majorHAnsi"/>
          <w:sz w:val="8"/>
        </w:rPr>
        <w:t>actual</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impose</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costs</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those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nobody</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disadvantaged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coming</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.4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bring</w:t>
      </w:r>
      <w:r w:rsidRPr="00D21349">
        <w:rPr>
          <w:rFonts w:cstheme="majorHAnsi"/>
          <w:sz w:val="8"/>
        </w:rPr>
        <w:t xml:space="preserve"> </w:t>
      </w:r>
      <w:r w:rsidRPr="00D21349">
        <w:rPr>
          <w:rFonts w:eastAsia="Calibri" w:cstheme="majorHAnsi"/>
          <w:sz w:val="8"/>
        </w:rPr>
        <w:t>particular</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mean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acts</w:t>
      </w:r>
      <w:r w:rsidRPr="00D21349">
        <w:rPr>
          <w:rFonts w:cstheme="majorHAnsi"/>
          <w:sz w:val="8"/>
        </w:rPr>
        <w:t xml:space="preserve"> </w:t>
      </w:r>
      <w:r w:rsidRPr="00D21349">
        <w:rPr>
          <w:rFonts w:eastAsia="Calibri" w:cstheme="majorHAnsi"/>
          <w:sz w:val="8"/>
        </w:rPr>
        <w:t>wrongly</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another</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Writ</w:t>
      </w:r>
      <w:r w:rsidRPr="00D21349">
        <w:rPr>
          <w:rFonts w:cstheme="majorHAnsi"/>
          <w:sz w:val="8"/>
        </w:rPr>
        <w:t xml:space="preserve"> </w:t>
      </w:r>
      <w:r w:rsidRPr="00D21349">
        <w:rPr>
          <w:rFonts w:eastAsia="Calibri" w:cstheme="majorHAnsi"/>
          <w:sz w:val="8"/>
        </w:rPr>
        <w:t>large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everybody</w:t>
      </w:r>
      <w:r w:rsidRPr="00D21349">
        <w:rPr>
          <w:rFonts w:cstheme="majorHAnsi"/>
          <w:sz w:val="8"/>
        </w:rPr>
        <w:t xml:space="preserve"> </w:t>
      </w:r>
      <w:r w:rsidRPr="00D21349">
        <w:rPr>
          <w:rFonts w:eastAsia="Calibri" w:cstheme="majorHAnsi"/>
          <w:sz w:val="8"/>
        </w:rPr>
        <w:t>decided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exercise</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prerogative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new</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potentially</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consequence</w:t>
      </w:r>
      <w:r w:rsidRPr="00D21349">
        <w:rPr>
          <w:rFonts w:cstheme="majorHAnsi"/>
          <w:sz w:val="8"/>
        </w:rPr>
        <w:t xml:space="preserve">, </w:t>
      </w:r>
      <w:r w:rsidRPr="00D21349">
        <w:rPr>
          <w:rFonts w:eastAsia="Calibri" w:cstheme="majorHAnsi"/>
          <w:sz w:val="8"/>
        </w:rPr>
        <w:t>allow</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respond</w:t>
      </w:r>
      <w:r w:rsidRPr="00D21349">
        <w:rPr>
          <w:rFonts w:cstheme="majorHAnsi"/>
          <w:sz w:val="8"/>
        </w:rPr>
        <w:t xml:space="preserve"> </w:t>
      </w:r>
      <w:r w:rsidRPr="00D21349">
        <w:rPr>
          <w:rFonts w:eastAsia="Calibri" w:cstheme="majorHAnsi"/>
          <w:sz w:val="8"/>
        </w:rPr>
        <w:t>here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saying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although</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permissible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new</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permissible</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everyone</w:t>
      </w:r>
      <w:r w:rsidRPr="00D21349">
        <w:rPr>
          <w:rFonts w:cstheme="majorHAnsi"/>
          <w:sz w:val="8"/>
        </w:rPr>
        <w:t xml:space="preserve"> </w:t>
      </w:r>
      <w:r w:rsidRPr="00D21349">
        <w:rPr>
          <w:rFonts w:eastAsia="Calibri" w:cstheme="majorHAnsi"/>
          <w:sz w:val="8"/>
        </w:rPr>
        <w:t>chooses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do</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allowing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forgo</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huge</w:t>
      </w:r>
      <w:r w:rsidRPr="00D21349">
        <w:rPr>
          <w:rFonts w:cstheme="majorHAnsi"/>
          <w:sz w:val="8"/>
        </w:rPr>
        <w:t xml:space="preserve"> </w:t>
      </w:r>
      <w:r w:rsidRPr="00D21349">
        <w:rPr>
          <w:rFonts w:eastAsia="Calibri" w:cstheme="majorHAnsi"/>
          <w:sz w:val="8"/>
        </w:rPr>
        <w:t>amount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takes</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understanding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wrongness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preventing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foregone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provides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prevents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reply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claim</w:t>
      </w:r>
      <w:r w:rsidRPr="00D21349">
        <w:rPr>
          <w:rFonts w:cstheme="majorHAnsi"/>
          <w:sz w:val="8"/>
        </w:rPr>
        <w:t xml:space="preserve"> </w:t>
      </w:r>
      <w:r w:rsidRPr="00D21349">
        <w:rPr>
          <w:rFonts w:eastAsia="Calibri" w:cstheme="majorHAnsi"/>
          <w:sz w:val="8"/>
        </w:rPr>
        <w:t>turns</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acknowledge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best</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individual</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groups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people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terms</w:t>
      </w:r>
      <w:r w:rsidRPr="00D21349">
        <w:rPr>
          <w:rFonts w:cstheme="majorHAnsi"/>
          <w:sz w:val="8"/>
        </w:rPr>
        <w:t xml:space="preserve"> (</w:t>
      </w:r>
      <w:r w:rsidRPr="00D21349">
        <w:rPr>
          <w:rFonts w:eastAsia="Calibri" w:cstheme="majorHAnsi"/>
          <w:sz w:val="8"/>
        </w:rPr>
        <w:t>Parfit</w:t>
      </w:r>
      <w:r w:rsidRPr="00D21349">
        <w:rPr>
          <w:rFonts w:cstheme="majorHAnsi"/>
          <w:sz w:val="8"/>
        </w:rPr>
        <w:t xml:space="preserve"> 1984; </w:t>
      </w:r>
      <w:r w:rsidRPr="00D21349">
        <w:rPr>
          <w:rFonts w:eastAsia="Calibri" w:cstheme="majorHAnsi"/>
          <w:sz w:val="8"/>
        </w:rPr>
        <w:t>Reiman</w:t>
      </w:r>
      <w:r w:rsidRPr="00D21349">
        <w:rPr>
          <w:rFonts w:cstheme="majorHAnsi"/>
          <w:sz w:val="8"/>
        </w:rPr>
        <w:t xml:space="preserve"> 2007; </w:t>
      </w:r>
      <w:r w:rsidRPr="00D21349">
        <w:rPr>
          <w:rFonts w:eastAsia="Calibri" w:cstheme="majorHAnsi"/>
          <w:sz w:val="8"/>
        </w:rPr>
        <w:t>McMahan</w:t>
      </w:r>
      <w:r w:rsidRPr="00D21349">
        <w:rPr>
          <w:rFonts w:cstheme="majorHAnsi"/>
          <w:sz w:val="8"/>
        </w:rPr>
        <w:t xml:space="preserve"> 2009). </w:t>
      </w:r>
      <w:r w:rsidRPr="00D21349">
        <w:rPr>
          <w:rFonts w:eastAsia="Calibri" w:cstheme="majorHAnsi"/>
          <w:sz w:val="8"/>
        </w:rPr>
        <w:t>Jeff</w:t>
      </w:r>
      <w:r w:rsidRPr="00D21349">
        <w:rPr>
          <w:rFonts w:cstheme="majorHAnsi"/>
          <w:sz w:val="8"/>
        </w:rPr>
        <w:t xml:space="preserve"> </w:t>
      </w:r>
      <w:r w:rsidRPr="00D21349">
        <w:rPr>
          <w:rFonts w:eastAsia="Calibri" w:cstheme="majorHAnsi"/>
          <w:sz w:val="8"/>
        </w:rPr>
        <w:t>McMahan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writes</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one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choice</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exists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independently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choice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whose</w:t>
      </w:r>
      <w:r w:rsidRPr="00D21349">
        <w:rPr>
          <w:rFonts w:cstheme="majorHAnsi"/>
          <w:sz w:val="8"/>
        </w:rPr>
        <w:t xml:space="preserve"> </w:t>
      </w:r>
      <w:r w:rsidRPr="00D21349">
        <w:rPr>
          <w:rFonts w:eastAsia="Calibri" w:cstheme="majorHAnsi"/>
          <w:sz w:val="8"/>
        </w:rPr>
        <w:t>sake</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acting</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causing</w:t>
      </w:r>
      <w:r w:rsidRPr="00D21349">
        <w:rPr>
          <w:rFonts w:cstheme="majorHAnsi"/>
          <w:sz w:val="8"/>
        </w:rPr>
        <w:t xml:space="preserve"> </w:t>
      </w:r>
      <w:r w:rsidRPr="00D21349">
        <w:rPr>
          <w:rFonts w:eastAsia="Calibri" w:cstheme="majorHAnsi"/>
          <w:sz w:val="8"/>
        </w:rPr>
        <w:t>him</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her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individual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best</w:t>
      </w:r>
      <w:r w:rsidRPr="00D21349">
        <w:rPr>
          <w:rFonts w:cstheme="majorHAnsi"/>
          <w:sz w:val="8"/>
        </w:rPr>
        <w:t xml:space="preserve"> </w:t>
      </w:r>
      <w:r w:rsidRPr="00D21349">
        <w:rPr>
          <w:rFonts w:eastAsia="Calibri" w:cstheme="majorHAnsi"/>
          <w:sz w:val="8"/>
        </w:rPr>
        <w:t>considered</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individual</w:t>
      </w:r>
      <w:r w:rsidRPr="00D21349">
        <w:rPr>
          <w:rFonts w:cstheme="majorHAnsi"/>
          <w:sz w:val="8"/>
        </w:rPr>
        <w:t>-</w:t>
      </w:r>
      <w:r w:rsidRPr="00D21349">
        <w:rPr>
          <w:rFonts w:eastAsia="Calibri" w:cstheme="majorHAnsi"/>
          <w:sz w:val="8"/>
        </w:rPr>
        <w:t>affecting</w:t>
      </w:r>
      <w:r w:rsidRPr="00D21349">
        <w:rPr>
          <w:rFonts w:cstheme="majorHAnsi"/>
          <w:sz w:val="8"/>
        </w:rPr>
        <w:t xml:space="preserve"> </w:t>
      </w:r>
      <w:r w:rsidRPr="00D21349">
        <w:rPr>
          <w:rFonts w:eastAsia="Calibri" w:cstheme="majorHAnsi"/>
          <w:sz w:val="8"/>
        </w:rPr>
        <w:t>reason</w:t>
      </w:r>
      <w:r w:rsidRPr="00D21349">
        <w:rPr>
          <w:rFonts w:cstheme="majorHAnsi"/>
          <w:sz w:val="8"/>
        </w:rPr>
        <w:t>’ (</w:t>
      </w:r>
      <w:r w:rsidRPr="00D21349">
        <w:rPr>
          <w:rFonts w:eastAsia="Calibri" w:cstheme="majorHAnsi"/>
          <w:sz w:val="8"/>
        </w:rPr>
        <w:t>McMahan</w:t>
      </w:r>
      <w:r w:rsidRPr="00D21349">
        <w:rPr>
          <w:rFonts w:cstheme="majorHAnsi"/>
          <w:sz w:val="8"/>
        </w:rPr>
        <w:t xml:space="preserve"> 2009, 52). </w:t>
      </w:r>
      <w:r w:rsidRPr="00D21349">
        <w:rPr>
          <w:rFonts w:eastAsia="Calibri" w:cstheme="majorHAnsi"/>
          <w:sz w:val="8"/>
        </w:rPr>
        <w:t>Another</w:t>
      </w:r>
      <w:r w:rsidRPr="00D21349">
        <w:rPr>
          <w:rFonts w:cstheme="majorHAnsi"/>
          <w:sz w:val="8"/>
        </w:rPr>
        <w:t xml:space="preserve"> </w:t>
      </w:r>
      <w:r w:rsidRPr="00D21349">
        <w:rPr>
          <w:rFonts w:eastAsia="Calibri" w:cstheme="majorHAnsi"/>
          <w:sz w:val="8"/>
        </w:rPr>
        <w:t>reply</w:t>
      </w:r>
      <w:r w:rsidRPr="00D21349">
        <w:rPr>
          <w:rFonts w:cstheme="majorHAnsi"/>
          <w:sz w:val="8"/>
        </w:rPr>
        <w:t xml:space="preserve"> </w:t>
      </w:r>
      <w:r w:rsidRPr="00D21349">
        <w:rPr>
          <w:rFonts w:eastAsia="Calibri" w:cstheme="majorHAnsi"/>
          <w:sz w:val="8"/>
        </w:rPr>
        <w:t>along</w:t>
      </w:r>
      <w:r w:rsidRPr="00D21349">
        <w:rPr>
          <w:rFonts w:cstheme="majorHAnsi"/>
          <w:sz w:val="8"/>
        </w:rPr>
        <w:t xml:space="preserve"> </w:t>
      </w:r>
      <w:r w:rsidRPr="00D21349">
        <w:rPr>
          <w:rFonts w:eastAsia="Calibri" w:cstheme="majorHAnsi"/>
          <w:sz w:val="8"/>
        </w:rPr>
        <w:t>similar</w:t>
      </w:r>
      <w:r w:rsidRPr="00D21349">
        <w:rPr>
          <w:rFonts w:cstheme="majorHAnsi"/>
          <w:sz w:val="8"/>
        </w:rPr>
        <w:t xml:space="preserve"> </w:t>
      </w:r>
      <w:r w:rsidRPr="00D21349">
        <w:rPr>
          <w:rFonts w:eastAsia="Calibri" w:cstheme="majorHAnsi"/>
          <w:sz w:val="8"/>
        </w:rPr>
        <w:t>lines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appeal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lost</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foregone</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bring</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next</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several</w:t>
      </w:r>
      <w:r w:rsidRPr="00D21349">
        <w:rPr>
          <w:rFonts w:cstheme="majorHAnsi"/>
          <w:sz w:val="8"/>
        </w:rPr>
        <w:t xml:space="preserve"> </w:t>
      </w:r>
      <w:r w:rsidRPr="00D21349">
        <w:rPr>
          <w:rFonts w:eastAsia="Calibri" w:cstheme="majorHAnsi"/>
          <w:sz w:val="8"/>
        </w:rPr>
        <w:t>next</w:t>
      </w:r>
      <w:r w:rsidRPr="00D21349">
        <w:rPr>
          <w:rFonts w:cstheme="majorHAnsi"/>
          <w:sz w:val="8"/>
        </w:rPr>
        <w:t xml:space="preserve">) </w:t>
      </w:r>
      <w:r w:rsidRPr="00D21349">
        <w:rPr>
          <w:rFonts w:eastAsia="Calibri" w:cstheme="majorHAnsi"/>
          <w:sz w:val="8"/>
        </w:rPr>
        <w:t>generations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ex</w:t>
      </w:r>
      <w:r w:rsidRPr="00D21349">
        <w:rPr>
          <w:rFonts w:cstheme="majorHAnsi"/>
          <w:sz w:val="8"/>
        </w:rPr>
        <w:t xml:space="preserve"> </w:t>
      </w:r>
      <w:r w:rsidRPr="00D21349">
        <w:rPr>
          <w:rFonts w:eastAsia="Calibri" w:cstheme="majorHAnsi"/>
          <w:sz w:val="8"/>
        </w:rPr>
        <w:t>hypothesi</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positive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better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worse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fewer</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definition</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creation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deprive</w:t>
      </w:r>
      <w:r w:rsidRPr="00D21349">
        <w:rPr>
          <w:rFonts w:cstheme="majorHAnsi"/>
          <w:sz w:val="8"/>
        </w:rPr>
        <w:t xml:space="preserve">’ </w:t>
      </w:r>
      <w:r w:rsidRPr="00D21349">
        <w:rPr>
          <w:rFonts w:eastAsia="Calibri" w:cstheme="majorHAnsi"/>
          <w:sz w:val="8"/>
        </w:rPr>
        <w:t>billions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opportunity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live</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reduce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amount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killing</w:t>
      </w:r>
      <w:r w:rsidRPr="00D21349">
        <w:rPr>
          <w:rFonts w:cstheme="majorHAnsi"/>
          <w:sz w:val="8"/>
        </w:rPr>
        <w:t xml:space="preserve"> </w:t>
      </w:r>
      <w:r w:rsidRPr="00D21349">
        <w:rPr>
          <w:rFonts w:eastAsia="Calibri" w:cstheme="majorHAnsi"/>
          <w:sz w:val="8"/>
        </w:rPr>
        <w:t>already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much</w:t>
      </w:r>
      <w:r w:rsidRPr="00D21349">
        <w:rPr>
          <w:rFonts w:cstheme="majorHAnsi"/>
          <w:sz w:val="8"/>
        </w:rPr>
        <w:t xml:space="preserve"> </w:t>
      </w:r>
      <w:r w:rsidRPr="00D21349">
        <w:rPr>
          <w:rFonts w:eastAsia="Calibri" w:cstheme="majorHAnsi"/>
          <w:sz w:val="8"/>
        </w:rPr>
        <w:t>vaster</w:t>
      </w:r>
      <w:r w:rsidRPr="00D21349">
        <w:rPr>
          <w:rFonts w:cstheme="majorHAnsi"/>
          <w:sz w:val="8"/>
        </w:rPr>
        <w:t xml:space="preserve"> </w:t>
      </w:r>
      <w:r w:rsidRPr="00D21349">
        <w:rPr>
          <w:rFonts w:eastAsia="Calibri" w:cstheme="majorHAnsi"/>
          <w:sz w:val="8"/>
        </w:rPr>
        <w:t>amount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failing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Both</w:t>
      </w:r>
      <w:r w:rsidRPr="00D21349">
        <w:rPr>
          <w:rFonts w:cstheme="majorHAnsi"/>
          <w:sz w:val="8"/>
        </w:rPr>
        <w:t xml:space="preserve"> </w:t>
      </w:r>
      <w:r w:rsidRPr="00D21349">
        <w:rPr>
          <w:rFonts w:eastAsia="Calibri" w:cstheme="majorHAnsi"/>
          <w:sz w:val="8"/>
        </w:rPr>
        <w:t>replies</w:t>
      </w:r>
      <w:r w:rsidRPr="00D21349">
        <w:rPr>
          <w:rFonts w:cstheme="majorHAnsi"/>
          <w:sz w:val="8"/>
        </w:rPr>
        <w:t xml:space="preserve"> </w:t>
      </w:r>
      <w:r w:rsidRPr="00D21349">
        <w:rPr>
          <w:rFonts w:eastAsia="Calibri" w:cstheme="majorHAnsi"/>
          <w:sz w:val="8"/>
        </w:rPr>
        <w:t>depend</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recall</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contractualism</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values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himself</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although</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strong</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destroy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flow</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good</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less</w:t>
      </w:r>
      <w:r w:rsidRPr="00D21349">
        <w:rPr>
          <w:rFonts w:cstheme="majorHAnsi"/>
          <w:sz w:val="8"/>
        </w:rPr>
        <w:t xml:space="preserve">’ (104).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contractualism</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unless</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Thus</w:t>
      </w:r>
      <w:r w:rsidRPr="00D21349">
        <w:rPr>
          <w:rFonts w:cstheme="majorHAnsi"/>
          <w:sz w:val="8"/>
        </w:rPr>
        <w:t xml:space="preserve">, </w:t>
      </w:r>
      <w:r w:rsidRPr="00D21349">
        <w:rPr>
          <w:rFonts w:eastAsia="Calibri" w:cstheme="majorHAnsi"/>
          <w:sz w:val="8"/>
        </w:rPr>
        <w:t>neither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creating</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particular</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nor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writ</w:t>
      </w:r>
      <w:r w:rsidRPr="00D21349">
        <w:rPr>
          <w:rFonts w:cstheme="majorHAnsi"/>
          <w:sz w:val="8"/>
        </w:rPr>
        <w:t xml:space="preserve"> </w:t>
      </w:r>
      <w:r w:rsidRPr="00D21349">
        <w:rPr>
          <w:rFonts w:eastAsia="Calibri" w:cstheme="majorHAnsi"/>
          <w:sz w:val="8"/>
        </w:rPr>
        <w:t>large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provide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permitting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deprive</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opportunity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live</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failing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particular</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general</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provide</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Although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lost</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explaining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wrongness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possibility</w:t>
      </w:r>
      <w:r w:rsidRPr="00D21349">
        <w:rPr>
          <w:rFonts w:cstheme="majorHAnsi"/>
          <w:sz w:val="8"/>
        </w:rPr>
        <w:t xml:space="preserve"> </w:t>
      </w:r>
      <w:r w:rsidRPr="00D21349">
        <w:rPr>
          <w:rFonts w:eastAsia="Calibri" w:cstheme="majorHAnsi"/>
          <w:sz w:val="8"/>
        </w:rPr>
        <w:t>later</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section</w:t>
      </w:r>
      <w:r w:rsidRPr="00D21349">
        <w:rPr>
          <w:rFonts w:cstheme="majorHAnsi"/>
          <w:sz w:val="8"/>
        </w:rPr>
        <w:t xml:space="preserve"> (</w:t>
      </w:r>
      <w:r w:rsidRPr="00D21349">
        <w:rPr>
          <w:rFonts w:eastAsia="Calibri" w:cstheme="majorHAnsi"/>
          <w:sz w:val="8"/>
        </w:rPr>
        <w:t>d</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first</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move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per</w:t>
      </w:r>
      <w:r w:rsidRPr="00D21349">
        <w:rPr>
          <w:rFonts w:cstheme="majorHAnsi"/>
          <w:sz w:val="8"/>
        </w:rPr>
        <w:t xml:space="preserve"> </w:t>
      </w:r>
      <w:r w:rsidRPr="00D21349">
        <w:rPr>
          <w:rFonts w:eastAsia="Calibri" w:cstheme="majorHAnsi"/>
          <w:sz w:val="8"/>
        </w:rPr>
        <w:t>se</w:t>
      </w:r>
      <w:r w:rsidRPr="00D21349">
        <w:rPr>
          <w:rFonts w:cstheme="majorHAnsi"/>
          <w:sz w:val="8"/>
        </w:rPr>
        <w:t xml:space="preserve">. 2.2. </w:t>
      </w:r>
      <w:r w:rsidRPr="00D21349">
        <w:rPr>
          <w:rStyle w:val="Emphasis"/>
          <w:rFonts w:eastAsia="Calibri" w:cstheme="majorHAnsi"/>
          <w:highlight w:val="cyan"/>
        </w:rPr>
        <w:t>It</w:t>
      </w:r>
      <w:r w:rsidRPr="00D21349">
        <w:rPr>
          <w:rStyle w:val="Emphasis"/>
          <w:rFonts w:cstheme="majorHAnsi"/>
          <w:highlight w:val="cyan"/>
        </w:rPr>
        <w:t xml:space="preserve"> </w:t>
      </w:r>
      <w:r w:rsidRPr="00D21349">
        <w:rPr>
          <w:rStyle w:val="Emphasis"/>
          <w:rFonts w:eastAsia="Calibri" w:cstheme="majorHAnsi"/>
          <w:highlight w:val="cyan"/>
        </w:rPr>
        <w:t>would</w:t>
      </w:r>
      <w:r w:rsidRPr="00D21349">
        <w:rPr>
          <w:rStyle w:val="Emphasis"/>
          <w:rFonts w:cstheme="majorHAnsi"/>
          <w:highlight w:val="cyan"/>
        </w:rPr>
        <w:t xml:space="preserve"> </w:t>
      </w:r>
      <w:r w:rsidRPr="00D21349">
        <w:rPr>
          <w:rStyle w:val="Emphasis"/>
          <w:rFonts w:eastAsia="Calibri" w:cstheme="majorHAnsi"/>
          <w:highlight w:val="cyan"/>
        </w:rPr>
        <w:t>mean</w:t>
      </w:r>
      <w:r w:rsidRPr="00D21349">
        <w:rPr>
          <w:rStyle w:val="Emphasis"/>
          <w:rFonts w:cstheme="majorHAnsi"/>
          <w:highlight w:val="cyan"/>
        </w:rPr>
        <w:t xml:space="preserve"> </w:t>
      </w:r>
      <w:r w:rsidRPr="00D21349">
        <w:rPr>
          <w:rStyle w:val="Emphasis"/>
          <w:rFonts w:eastAsia="Calibri" w:cstheme="majorHAnsi"/>
          <w:highlight w:val="cyan"/>
        </w:rPr>
        <w:t>the</w:t>
      </w:r>
      <w:r w:rsidRPr="00D21349">
        <w:rPr>
          <w:rStyle w:val="Emphasis"/>
          <w:rFonts w:cstheme="majorHAnsi"/>
          <w:highlight w:val="cyan"/>
        </w:rPr>
        <w:t xml:space="preserve"> </w:t>
      </w:r>
      <w:r w:rsidRPr="00D21349">
        <w:rPr>
          <w:rStyle w:val="Emphasis"/>
          <w:rFonts w:eastAsia="Calibri" w:cstheme="majorHAnsi"/>
          <w:highlight w:val="cyan"/>
        </w:rPr>
        <w:t>loss</w:t>
      </w:r>
      <w:r w:rsidRPr="00D21349">
        <w:rPr>
          <w:rStyle w:val="Emphasis"/>
          <w:rFonts w:cstheme="majorHAnsi"/>
          <w:highlight w:val="cyan"/>
        </w:rPr>
        <w:t xml:space="preserve"> </w:t>
      </w:r>
      <w:r w:rsidRPr="00D21349">
        <w:rPr>
          <w:rStyle w:val="Emphasis"/>
          <w:rFonts w:eastAsia="Calibri" w:cstheme="majorHAnsi"/>
          <w:highlight w:val="cyan"/>
        </w:rPr>
        <w:t>of</w:t>
      </w:r>
      <w:r w:rsidRPr="00D21349">
        <w:rPr>
          <w:rStyle w:val="Emphasis"/>
          <w:rFonts w:cstheme="majorHAnsi"/>
          <w:highlight w:val="cyan"/>
        </w:rPr>
        <w:t xml:space="preserve"> </w:t>
      </w:r>
      <w:r w:rsidRPr="00D21349">
        <w:rPr>
          <w:rStyle w:val="Emphasis"/>
          <w:rFonts w:eastAsia="Calibri" w:cstheme="majorHAnsi"/>
          <w:highlight w:val="cyan"/>
        </w:rPr>
        <w:t>the</w:t>
      </w:r>
      <w:r w:rsidRPr="00D21349">
        <w:rPr>
          <w:rStyle w:val="Emphasis"/>
          <w:rFonts w:cstheme="majorHAnsi"/>
          <w:highlight w:val="cyan"/>
        </w:rPr>
        <w:t xml:space="preserve"> </w:t>
      </w:r>
      <w:r w:rsidRPr="00D21349">
        <w:rPr>
          <w:rStyle w:val="Emphasis"/>
          <w:rFonts w:eastAsia="Calibri" w:cstheme="majorHAnsi"/>
          <w:highlight w:val="cyan"/>
        </w:rPr>
        <w:t>only</w:t>
      </w:r>
      <w:r w:rsidRPr="00D21349">
        <w:rPr>
          <w:rStyle w:val="Emphasis"/>
          <w:rFonts w:cstheme="majorHAnsi"/>
          <w:highlight w:val="cyan"/>
        </w:rPr>
        <w:t xml:space="preserve"> </w:t>
      </w:r>
      <w:r w:rsidRPr="00D21349">
        <w:rPr>
          <w:rStyle w:val="Emphasis"/>
          <w:rFonts w:eastAsia="Calibri" w:cstheme="majorHAnsi"/>
          <w:highlight w:val="cyan"/>
        </w:rPr>
        <w:t>known</w:t>
      </w:r>
      <w:r w:rsidRPr="00D21349">
        <w:rPr>
          <w:rStyle w:val="Emphasis"/>
          <w:rFonts w:cstheme="majorHAnsi"/>
          <w:highlight w:val="cyan"/>
        </w:rPr>
        <w:t xml:space="preserve"> </w:t>
      </w:r>
      <w:r w:rsidRPr="00D21349">
        <w:rPr>
          <w:rStyle w:val="Emphasis"/>
          <w:rFonts w:eastAsia="Calibri" w:cstheme="majorHAnsi"/>
          <w:highlight w:val="cyan"/>
        </w:rPr>
        <w:t>form</w:t>
      </w:r>
      <w:r w:rsidRPr="00D21349">
        <w:rPr>
          <w:rStyle w:val="Emphasis"/>
          <w:rFonts w:cstheme="majorHAnsi"/>
          <w:highlight w:val="cyan"/>
        </w:rPr>
        <w:t xml:space="preserve"> </w:t>
      </w:r>
      <w:r w:rsidRPr="00D21349">
        <w:rPr>
          <w:rStyle w:val="Emphasis"/>
          <w:rFonts w:eastAsia="Calibri" w:cstheme="majorHAnsi"/>
          <w:highlight w:val="cyan"/>
        </w:rPr>
        <w:t>of</w:t>
      </w:r>
      <w:r w:rsidRPr="00D21349">
        <w:rPr>
          <w:rStyle w:val="Emphasis"/>
          <w:rFonts w:cstheme="majorHAnsi"/>
          <w:highlight w:val="cyan"/>
        </w:rPr>
        <w:t xml:space="preserve"> </w:t>
      </w:r>
      <w:r w:rsidRPr="00D21349">
        <w:rPr>
          <w:rStyle w:val="Emphasis"/>
          <w:rFonts w:eastAsia="Calibri" w:cstheme="majorHAnsi"/>
          <w:highlight w:val="cyan"/>
        </w:rPr>
        <w:t>intelligent</w:t>
      </w:r>
      <w:r w:rsidRPr="00D21349">
        <w:rPr>
          <w:rStyle w:val="Emphasis"/>
          <w:rFonts w:cstheme="majorHAnsi"/>
          <w:highlight w:val="cyan"/>
        </w:rPr>
        <w:t xml:space="preserve"> </w:t>
      </w:r>
      <w:r w:rsidRPr="00D21349">
        <w:rPr>
          <w:rStyle w:val="Emphasis"/>
          <w:rFonts w:eastAsia="Calibri" w:cstheme="majorHAnsi"/>
          <w:highlight w:val="cyan"/>
        </w:rPr>
        <w:t>life</w:t>
      </w:r>
      <w:r w:rsidRPr="00D21349">
        <w:rPr>
          <w:rStyle w:val="Emphasis"/>
          <w:rFonts w:cstheme="majorHAnsi"/>
          <w:highlight w:val="cyan"/>
        </w:rPr>
        <w:t xml:space="preserve"> </w:t>
      </w:r>
      <w:r w:rsidRPr="00D21349">
        <w:rPr>
          <w:rStyle w:val="Emphasis"/>
          <w:rFonts w:eastAsia="Calibri" w:cstheme="majorHAnsi"/>
        </w:rPr>
        <w:t>and</w:t>
      </w:r>
      <w:r w:rsidRPr="00D21349">
        <w:rPr>
          <w:rStyle w:val="Emphasis"/>
          <w:rFonts w:cstheme="majorHAnsi"/>
        </w:rPr>
        <w:t xml:space="preserve"> </w:t>
      </w:r>
      <w:r w:rsidRPr="00D21349">
        <w:rPr>
          <w:rStyle w:val="Emphasis"/>
          <w:rFonts w:eastAsia="Calibri" w:cstheme="majorHAnsi"/>
        </w:rPr>
        <w:t>all</w:t>
      </w:r>
      <w:r w:rsidRPr="00D21349">
        <w:rPr>
          <w:rStyle w:val="Emphasis"/>
          <w:rFonts w:cstheme="majorHAnsi"/>
        </w:rPr>
        <w:t xml:space="preserve"> </w:t>
      </w:r>
      <w:r w:rsidRPr="00D21349">
        <w:rPr>
          <w:rStyle w:val="Emphasis"/>
          <w:rFonts w:eastAsia="Calibri" w:cstheme="majorHAnsi"/>
        </w:rPr>
        <w:t>civilization</w:t>
      </w:r>
      <w:r w:rsidRPr="00D21349">
        <w:rPr>
          <w:rStyle w:val="Emphasis"/>
          <w:rFonts w:cstheme="majorHAnsi"/>
        </w:rPr>
        <w:t xml:space="preserve"> </w:t>
      </w:r>
      <w:r w:rsidRPr="00D21349">
        <w:rPr>
          <w:rStyle w:val="Emphasis"/>
          <w:rFonts w:eastAsia="Calibri" w:cstheme="majorHAnsi"/>
        </w:rPr>
        <w:t>and</w:t>
      </w:r>
      <w:r w:rsidRPr="00D21349">
        <w:rPr>
          <w:rStyle w:val="Emphasis"/>
          <w:rFonts w:cstheme="majorHAnsi"/>
        </w:rPr>
        <w:t xml:space="preserve"> </w:t>
      </w:r>
      <w:r w:rsidRPr="00D21349">
        <w:rPr>
          <w:rStyle w:val="Emphasis"/>
          <w:rFonts w:eastAsia="Calibri" w:cstheme="majorHAnsi"/>
        </w:rPr>
        <w:t>intellectual</w:t>
      </w:r>
      <w:r w:rsidRPr="00D21349">
        <w:rPr>
          <w:rStyle w:val="Emphasis"/>
          <w:rFonts w:cstheme="majorHAnsi"/>
        </w:rPr>
        <w:t xml:space="preserve"> </w:t>
      </w:r>
      <w:r w:rsidRPr="00D21349">
        <w:rPr>
          <w:rStyle w:val="Emphasis"/>
          <w:rFonts w:eastAsia="Calibri" w:cstheme="majorHAnsi"/>
        </w:rPr>
        <w:t>progress</w:t>
      </w:r>
      <w:r w:rsidRPr="00D21349">
        <w:rPr>
          <w:rStyle w:val="Emphasis"/>
          <w:rFonts w:cstheme="majorHAnsi"/>
        </w:rPr>
        <w:t xml:space="preserve"> </w:t>
      </w:r>
      <w:r w:rsidRPr="00D21349">
        <w:rPr>
          <w:rStyle w:val="Emphasis"/>
          <w:rFonts w:eastAsia="Calibri" w:cstheme="majorHAnsi"/>
        </w:rPr>
        <w:t>would</w:t>
      </w:r>
      <w:r w:rsidRPr="00D21349">
        <w:rPr>
          <w:rStyle w:val="Emphasis"/>
          <w:rFonts w:cstheme="majorHAnsi"/>
        </w:rPr>
        <w:t xml:space="preserve"> </w:t>
      </w:r>
      <w:r w:rsidRPr="00D21349">
        <w:rPr>
          <w:rStyle w:val="Emphasis"/>
          <w:rFonts w:eastAsia="Calibri" w:cstheme="majorHAnsi"/>
        </w:rPr>
        <w:t>be</w:t>
      </w:r>
      <w:r w:rsidRPr="00D21349">
        <w:rPr>
          <w:rStyle w:val="Emphasis"/>
          <w:rFonts w:cstheme="majorHAnsi"/>
        </w:rPr>
        <w:t xml:space="preserve"> </w:t>
      </w:r>
      <w:r w:rsidRPr="00D21349">
        <w:rPr>
          <w:rStyle w:val="Emphasis"/>
          <w:rFonts w:eastAsia="Calibri" w:cstheme="majorHAnsi"/>
        </w:rPr>
        <w:t>lost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occur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known</w:t>
      </w:r>
      <w:r w:rsidRPr="00D21349">
        <w:rPr>
          <w:rFonts w:cstheme="majorHAnsi"/>
          <w:sz w:val="8"/>
        </w:rPr>
        <w:t xml:space="preserve">) </w:t>
      </w:r>
      <w:r w:rsidRPr="00D21349">
        <w:rPr>
          <w:rFonts w:eastAsia="Calibri" w:cstheme="majorHAnsi"/>
          <w:sz w:val="8"/>
        </w:rPr>
        <w:t>form</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civilization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form</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has</w:t>
      </w:r>
      <w:r w:rsidRPr="00D21349">
        <w:rPr>
          <w:rFonts w:cstheme="majorHAnsi"/>
          <w:sz w:val="8"/>
        </w:rPr>
        <w:t xml:space="preserve"> </w:t>
      </w:r>
      <w:r w:rsidRPr="00D21349">
        <w:rPr>
          <w:rFonts w:eastAsia="Calibri" w:cstheme="majorHAnsi"/>
          <w:sz w:val="8"/>
        </w:rPr>
        <w:t>created</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here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destroy</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individual</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heritage</w:t>
      </w:r>
      <w:r w:rsidRPr="00D21349">
        <w:rPr>
          <w:rFonts w:cstheme="majorHAnsi"/>
          <w:sz w:val="8"/>
        </w:rPr>
        <w:t xml:space="preserve"> </w:t>
      </w:r>
      <w:r w:rsidRPr="00D21349">
        <w:rPr>
          <w:rFonts w:eastAsia="Calibri" w:cstheme="majorHAnsi"/>
          <w:sz w:val="8"/>
        </w:rPr>
        <w:t>monument</w:t>
      </w:r>
      <w:r w:rsidRPr="00D21349">
        <w:rPr>
          <w:rFonts w:cstheme="majorHAnsi"/>
          <w:sz w:val="8"/>
        </w:rPr>
        <w:t xml:space="preserve"> </w:t>
      </w:r>
      <w:r w:rsidRPr="00D21349">
        <w:rPr>
          <w:rFonts w:eastAsia="Calibri" w:cstheme="majorHAnsi"/>
          <w:sz w:val="8"/>
        </w:rPr>
        <w:t>like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Sphinx</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advances</w:t>
      </w:r>
      <w:r w:rsidRPr="00D21349">
        <w:rPr>
          <w:rFonts w:cstheme="majorHAnsi"/>
          <w:sz w:val="8"/>
        </w:rPr>
        <w:t xml:space="preserve"> </w:t>
      </w:r>
      <w:r w:rsidRPr="00D21349">
        <w:rPr>
          <w:rFonts w:eastAsia="Calibri" w:cstheme="majorHAnsi"/>
          <w:sz w:val="8"/>
        </w:rPr>
        <w:t>made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over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past</w:t>
      </w:r>
      <w:r w:rsidRPr="00D21349">
        <w:rPr>
          <w:rFonts w:cstheme="majorHAnsi"/>
          <w:sz w:val="8"/>
        </w:rPr>
        <w:t xml:space="preserve"> </w:t>
      </w:r>
      <w:r w:rsidRPr="00D21349">
        <w:rPr>
          <w:rFonts w:eastAsia="Calibri" w:cstheme="majorHAnsi"/>
          <w:sz w:val="8"/>
        </w:rPr>
        <w:t>few</w:t>
      </w:r>
      <w:r w:rsidRPr="00D21349">
        <w:rPr>
          <w:rFonts w:cstheme="majorHAnsi"/>
          <w:sz w:val="8"/>
        </w:rPr>
        <w:t xml:space="preserve"> </w:t>
      </w:r>
      <w:r w:rsidRPr="00D21349">
        <w:rPr>
          <w:rFonts w:eastAsia="Calibri" w:cstheme="majorHAnsi"/>
          <w:sz w:val="8"/>
        </w:rPr>
        <w:t>millennia</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lost</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prevented</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progressing</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related</w:t>
      </w:r>
      <w:r w:rsidRPr="00D21349">
        <w:rPr>
          <w:rFonts w:cstheme="majorHAnsi"/>
          <w:sz w:val="8"/>
        </w:rPr>
        <w:t xml:space="preserve"> </w:t>
      </w:r>
      <w:r w:rsidRPr="00D21349">
        <w:rPr>
          <w:rFonts w:eastAsia="Calibri" w:cstheme="majorHAnsi"/>
          <w:sz w:val="8"/>
        </w:rPr>
        <w:t>argument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made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those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feel</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Fonts w:eastAsia="Calibri" w:cstheme="majorHAnsi"/>
          <w:sz w:val="8"/>
        </w:rPr>
        <w:t>special</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Style w:val="StyleUnderline"/>
          <w:rFonts w:eastAsia="Calibri" w:cstheme="majorHAnsi"/>
          <w:highlight w:val="cyan"/>
        </w:rPr>
        <w:t>humans</w:t>
      </w:r>
      <w:r w:rsidRPr="00D21349">
        <w:rPr>
          <w:rStyle w:val="StyleUnderline"/>
          <w:rFonts w:cstheme="majorHAnsi"/>
          <w:highlight w:val="cyan"/>
        </w:rPr>
        <w:t xml:space="preserve">’ </w:t>
      </w:r>
      <w:r w:rsidRPr="00D21349">
        <w:rPr>
          <w:rStyle w:val="StyleUnderline"/>
          <w:rFonts w:eastAsia="Calibri" w:cstheme="majorHAnsi"/>
          <w:highlight w:val="cyan"/>
        </w:rPr>
        <w:t>capacity</w:t>
      </w:r>
      <w:r w:rsidRPr="00D21349">
        <w:rPr>
          <w:rStyle w:val="StyleUnderline"/>
          <w:rFonts w:cstheme="majorHAnsi"/>
          <w:highlight w:val="cyan"/>
        </w:rPr>
        <w:t xml:space="preserve"> </w:t>
      </w:r>
      <w:r w:rsidRPr="00D21349">
        <w:rPr>
          <w:rStyle w:val="StyleUnderline"/>
          <w:rFonts w:eastAsia="Calibri" w:cstheme="majorHAnsi"/>
          <w:highlight w:val="cyan"/>
        </w:rPr>
        <w:t>for</w:t>
      </w:r>
      <w:r w:rsidRPr="00D21349">
        <w:rPr>
          <w:rStyle w:val="StyleUnderline"/>
          <w:rFonts w:cstheme="majorHAnsi"/>
          <w:highlight w:val="cyan"/>
        </w:rPr>
        <w:t xml:space="preserve"> </w:t>
      </w:r>
      <w:r w:rsidRPr="00D21349">
        <w:rPr>
          <w:rStyle w:val="StyleUnderline"/>
          <w:rFonts w:eastAsia="Calibri" w:cstheme="majorHAnsi"/>
          <w:highlight w:val="cyan"/>
        </w:rPr>
        <w:t>rationality</w:t>
      </w:r>
      <w:r w:rsidRPr="00D21349">
        <w:rPr>
          <w:rFonts w:cstheme="majorHAnsi"/>
          <w:sz w:val="8"/>
          <w:highlight w:val="cyan"/>
        </w:rPr>
        <w:t xml:space="preserve"> </w:t>
      </w:r>
      <w:r w:rsidRPr="00D21349">
        <w:rPr>
          <w:rFonts w:eastAsia="Calibri" w:cstheme="majorHAnsi"/>
          <w:sz w:val="8"/>
        </w:rPr>
        <w:t>which</w:t>
      </w:r>
      <w:r w:rsidRPr="00D21349">
        <w:rPr>
          <w:rFonts w:cstheme="majorHAnsi"/>
          <w:sz w:val="8"/>
        </w:rPr>
        <w:t xml:space="preserve"> </w:t>
      </w:r>
      <w:r w:rsidRPr="00D21349">
        <w:rPr>
          <w:rStyle w:val="StyleUnderline"/>
          <w:rFonts w:eastAsia="Calibri" w:cstheme="majorHAnsi"/>
          <w:highlight w:val="cyan"/>
        </w:rPr>
        <w:t>is</w:t>
      </w:r>
      <w:r w:rsidRPr="00D21349">
        <w:rPr>
          <w:rStyle w:val="StyleUnderline"/>
          <w:rFonts w:cstheme="majorHAnsi"/>
          <w:highlight w:val="cyan"/>
        </w:rPr>
        <w:t xml:space="preserve"> </w:t>
      </w:r>
      <w:r w:rsidRPr="00D21349">
        <w:rPr>
          <w:rStyle w:val="StyleUnderline"/>
          <w:rFonts w:eastAsia="Calibri" w:cstheme="majorHAnsi"/>
          <w:highlight w:val="cyan"/>
        </w:rPr>
        <w:t>valuable</w:t>
      </w:r>
      <w:r w:rsidRPr="00D21349">
        <w:rPr>
          <w:rStyle w:val="StyleUnderline"/>
          <w:rFonts w:cstheme="majorHAnsi"/>
          <w:highlight w:val="cyan"/>
        </w:rPr>
        <w:t xml:space="preserve"> </w:t>
      </w:r>
      <w:r w:rsidRPr="00D21349">
        <w:rPr>
          <w:rStyle w:val="StyleUnderline"/>
          <w:rFonts w:eastAsia="Calibri" w:cstheme="majorHAnsi"/>
          <w:highlight w:val="cyan"/>
        </w:rPr>
        <w:t>in</w:t>
      </w:r>
      <w:r w:rsidRPr="00D21349">
        <w:rPr>
          <w:rStyle w:val="StyleUnderline"/>
          <w:rFonts w:cstheme="majorHAnsi"/>
          <w:highlight w:val="cyan"/>
        </w:rPr>
        <w:t xml:space="preserve"> </w:t>
      </w:r>
      <w:r w:rsidRPr="00D21349">
        <w:rPr>
          <w:rStyle w:val="StyleUnderline"/>
          <w:rFonts w:eastAsia="Calibri" w:cstheme="majorHAnsi"/>
          <w:highlight w:val="cyan"/>
        </w:rPr>
        <w:t>itself</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intelligent</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know</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end</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admit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struggle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fully</w:t>
      </w:r>
      <w:r w:rsidRPr="00D21349">
        <w:rPr>
          <w:rFonts w:cstheme="majorHAnsi"/>
          <w:sz w:val="8"/>
        </w:rPr>
        <w:t xml:space="preserve"> </w:t>
      </w:r>
      <w:r w:rsidRPr="00D21349">
        <w:rPr>
          <w:rFonts w:eastAsia="Calibri" w:cstheme="majorHAnsi"/>
          <w:sz w:val="8"/>
        </w:rPr>
        <w:t>appreciate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me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Henry</w:t>
      </w:r>
      <w:r w:rsidRPr="00D21349">
        <w:rPr>
          <w:rFonts w:cstheme="majorHAnsi"/>
          <w:sz w:val="8"/>
        </w:rPr>
        <w:t xml:space="preserve"> </w:t>
      </w:r>
      <w:r w:rsidRPr="00D21349">
        <w:rPr>
          <w:rFonts w:eastAsia="Calibri" w:cstheme="majorHAnsi"/>
          <w:sz w:val="8"/>
        </w:rPr>
        <w:t>Sidgwick</w:t>
      </w:r>
      <w:r w:rsidRPr="00D21349">
        <w:rPr>
          <w:rFonts w:cstheme="majorHAnsi"/>
          <w:sz w:val="8"/>
        </w:rPr>
        <w:t xml:space="preserve"> </w:t>
      </w:r>
      <w:r w:rsidRPr="00D21349">
        <w:rPr>
          <w:rFonts w:eastAsia="Calibri" w:cstheme="majorHAnsi"/>
          <w:sz w:val="8"/>
        </w:rPr>
        <w:t>was</w:t>
      </w:r>
      <w:r w:rsidRPr="00D21349">
        <w:rPr>
          <w:rFonts w:cstheme="majorHAnsi"/>
          <w:sz w:val="8"/>
        </w:rPr>
        <w:t xml:space="preserve"> </w:t>
      </w:r>
      <w:r w:rsidRPr="00D21349">
        <w:rPr>
          <w:rFonts w:eastAsia="Calibri" w:cstheme="majorHAnsi"/>
          <w:sz w:val="8"/>
        </w:rPr>
        <w:t>correct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thinking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things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insofar</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Sidgwick</w:t>
      </w:r>
      <w:r w:rsidRPr="00D21349">
        <w:rPr>
          <w:rFonts w:cstheme="majorHAnsi"/>
          <w:sz w:val="8"/>
        </w:rPr>
        <w:t xml:space="preserve"> 1874, </w:t>
      </w:r>
      <w:r w:rsidRPr="00D21349">
        <w:rPr>
          <w:rFonts w:eastAsia="Calibri" w:cstheme="majorHAnsi"/>
          <w:sz w:val="8"/>
        </w:rPr>
        <w:t>I</w:t>
      </w:r>
      <w:r w:rsidRPr="00D21349">
        <w:rPr>
          <w:rFonts w:cstheme="majorHAnsi"/>
          <w:sz w:val="8"/>
        </w:rPr>
        <w:t>.</w:t>
      </w:r>
      <w:r w:rsidRPr="00D21349">
        <w:rPr>
          <w:rFonts w:eastAsia="Calibri" w:cstheme="majorHAnsi"/>
          <w:sz w:val="8"/>
        </w:rPr>
        <w:t>IX</w:t>
      </w:r>
      <w:r w:rsidRPr="00D21349">
        <w:rPr>
          <w:rFonts w:cstheme="majorHAnsi"/>
          <w:sz w:val="8"/>
        </w:rPr>
        <w:t xml:space="preserve">.4).5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form</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intelligent</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lament</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intelligent</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form</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capable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appreciating</w:t>
      </w:r>
      <w:r w:rsidRPr="00D21349">
        <w:rPr>
          <w:rFonts w:cstheme="majorHAnsi"/>
          <w:sz w:val="8"/>
        </w:rPr>
        <w:t xml:space="preserve"> </w:t>
      </w:r>
      <w:r w:rsidRPr="00D21349">
        <w:rPr>
          <w:rFonts w:eastAsia="Calibri" w:cstheme="majorHAnsi"/>
          <w:sz w:val="8"/>
        </w:rPr>
        <w:t>intelligence</w:t>
      </w:r>
      <w:r w:rsidRPr="00D21349">
        <w:rPr>
          <w:rFonts w:cstheme="majorHAnsi"/>
          <w:sz w:val="8"/>
        </w:rPr>
        <w:t xml:space="preserve">? </w:t>
      </w:r>
      <w:r w:rsidRPr="00D21349">
        <w:rPr>
          <w:rFonts w:eastAsia="Calibri" w:cstheme="majorHAnsi"/>
          <w:sz w:val="8"/>
        </w:rPr>
        <w:t>Similarly</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capacity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appreciate</w:t>
      </w:r>
      <w:r w:rsidRPr="00D21349">
        <w:rPr>
          <w:rFonts w:cstheme="majorHAnsi"/>
          <w:sz w:val="8"/>
        </w:rPr>
        <w:t xml:space="preserve"> </w:t>
      </w:r>
      <w:r w:rsidRPr="00D21349">
        <w:rPr>
          <w:rFonts w:eastAsia="Calibri" w:cstheme="majorHAnsi"/>
          <w:sz w:val="8"/>
        </w:rPr>
        <w:t>historic</w:t>
      </w:r>
      <w:r w:rsidRPr="00D21349">
        <w:rPr>
          <w:rFonts w:cstheme="majorHAnsi"/>
          <w:sz w:val="8"/>
        </w:rPr>
        <w:t xml:space="preserve"> </w:t>
      </w:r>
      <w:r w:rsidRPr="00D21349">
        <w:rPr>
          <w:rFonts w:eastAsia="Calibri" w:cstheme="majorHAnsi"/>
          <w:sz w:val="8"/>
        </w:rPr>
        <w:t>monuments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civil</w:t>
      </w:r>
      <w:r w:rsidRPr="00D21349">
        <w:rPr>
          <w:rFonts w:cstheme="majorHAnsi"/>
          <w:sz w:val="8"/>
        </w:rPr>
        <w:t xml:space="preserve"> </w:t>
      </w:r>
      <w:r w:rsidRPr="00D21349">
        <w:rPr>
          <w:rFonts w:eastAsia="Calibri" w:cstheme="majorHAnsi"/>
          <w:sz w:val="8"/>
        </w:rPr>
        <w:t>progress</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negatively</w:t>
      </w:r>
      <w:r w:rsidRPr="00D21349">
        <w:rPr>
          <w:rFonts w:cstheme="majorHAnsi"/>
          <w:sz w:val="8"/>
        </w:rPr>
        <w:t xml:space="preserve"> </w:t>
      </w:r>
      <w:r w:rsidRPr="00D21349">
        <w:rPr>
          <w:rFonts w:eastAsia="Calibri" w:cstheme="majorHAnsi"/>
          <w:sz w:val="8"/>
        </w:rPr>
        <w:t>affected</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notice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?6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nothing</w:t>
      </w:r>
      <w:r w:rsidRPr="00D21349">
        <w:rPr>
          <w:rFonts w:cstheme="majorHAnsi"/>
          <w:sz w:val="8"/>
        </w:rPr>
        <w:t xml:space="preserve"> </w:t>
      </w:r>
      <w:r w:rsidRPr="00D21349">
        <w:rPr>
          <w:rFonts w:eastAsia="Calibri" w:cstheme="majorHAnsi"/>
          <w:sz w:val="8"/>
        </w:rPr>
        <w:t>special</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rationality</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try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nonhuman</w:t>
      </w:r>
      <w:r w:rsidRPr="00D21349">
        <w:rPr>
          <w:rFonts w:cstheme="majorHAnsi"/>
          <w:sz w:val="8"/>
        </w:rPr>
        <w:t xml:space="preserve"> </w:t>
      </w:r>
      <w:r w:rsidRPr="00D21349">
        <w:rPr>
          <w:rFonts w:eastAsia="Calibri" w:cstheme="majorHAnsi"/>
          <w:sz w:val="8"/>
        </w:rPr>
        <w:t>animal</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we</w:t>
      </w:r>
      <w:r w:rsidRPr="00D21349">
        <w:rPr>
          <w:rStyle w:val="StyleUnderline"/>
          <w:rFonts w:cstheme="majorHAnsi"/>
        </w:rPr>
        <w:t xml:space="preserve"> </w:t>
      </w:r>
      <w:r w:rsidRPr="00D21349">
        <w:rPr>
          <w:rStyle w:val="StyleUnderline"/>
          <w:rFonts w:eastAsia="Calibri" w:cstheme="majorHAnsi"/>
        </w:rPr>
        <w:t>ought</w:t>
      </w:r>
      <w:r w:rsidRPr="00D21349">
        <w:rPr>
          <w:rStyle w:val="StyleUnderline"/>
          <w:rFonts w:cstheme="majorHAnsi"/>
        </w:rPr>
        <w:t xml:space="preserve"> </w:t>
      </w:r>
      <w:r w:rsidRPr="00D21349">
        <w:rPr>
          <w:rStyle w:val="StyleUnderline"/>
          <w:rFonts w:eastAsia="Calibri" w:cstheme="majorHAnsi"/>
        </w:rPr>
        <w:t>also</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prevent</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extinction</w:t>
      </w:r>
      <w:r w:rsidRPr="00D21349">
        <w:rPr>
          <w:rStyle w:val="StyleUnderline"/>
          <w:rFonts w:cstheme="majorHAnsi"/>
        </w:rPr>
        <w:t xml:space="preserve"> </w:t>
      </w:r>
      <w:r w:rsidRPr="00D21349">
        <w:rPr>
          <w:rStyle w:val="StyleUnderline"/>
          <w:rFonts w:eastAsia="Calibri" w:cstheme="majorHAnsi"/>
        </w:rPr>
        <w:t>for</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sake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biodiversity</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well</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earlier</w:t>
      </w:r>
      <w:r w:rsidRPr="00D21349">
        <w:rPr>
          <w:rFonts w:cstheme="majorHAnsi"/>
          <w:sz w:val="8"/>
        </w:rPr>
        <w:t xml:space="preserve"> </w:t>
      </w:r>
      <w:r w:rsidRPr="00D21349">
        <w:rPr>
          <w:rFonts w:eastAsia="Calibri" w:cstheme="majorHAnsi"/>
          <w:sz w:val="8"/>
        </w:rPr>
        <w:t>examples</w:t>
      </w:r>
      <w:r w:rsidRPr="00D21349">
        <w:rPr>
          <w:rFonts w:cstheme="majorHAnsi"/>
          <w:sz w:val="8"/>
        </w:rPr>
        <w:t xml:space="preserve">, </w:t>
      </w:r>
      <w:r w:rsidRPr="00D21349">
        <w:rPr>
          <w:rFonts w:eastAsia="Calibri" w:cstheme="majorHAnsi"/>
          <w:sz w:val="8"/>
        </w:rPr>
        <w:t>must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somehow</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though</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whom</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understand</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impersonally</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concerned</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wrongness</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badness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must</w:t>
      </w:r>
      <w:r w:rsidRPr="00D21349">
        <w:rPr>
          <w:rFonts w:cstheme="majorHAnsi"/>
          <w:sz w:val="8"/>
        </w:rPr>
        <w:t xml:space="preserve"> </w:t>
      </w:r>
      <w:r w:rsidRPr="00D21349">
        <w:rPr>
          <w:rFonts w:eastAsia="Calibri" w:cstheme="majorHAnsi"/>
          <w:sz w:val="8"/>
        </w:rPr>
        <w:t>ask</w:t>
      </w:r>
      <w:r w:rsidRPr="00D21349">
        <w:rPr>
          <w:rFonts w:cstheme="majorHAnsi"/>
          <w:sz w:val="8"/>
        </w:rPr>
        <w:t xml:space="preserve"> </w:t>
      </w:r>
      <w:r w:rsidRPr="00D21349">
        <w:rPr>
          <w:rFonts w:eastAsia="Calibri" w:cstheme="majorHAnsi"/>
          <w:sz w:val="8"/>
        </w:rPr>
        <w:t>whether</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impacts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status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claims</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saw</w:t>
      </w:r>
      <w:r w:rsidRPr="00D21349">
        <w:rPr>
          <w:rFonts w:cstheme="majorHAnsi"/>
          <w:sz w:val="8"/>
        </w:rPr>
        <w:t xml:space="preserve"> </w:t>
      </w:r>
      <w:r w:rsidRPr="00D21349">
        <w:rPr>
          <w:rFonts w:eastAsia="Calibri" w:cstheme="majorHAnsi"/>
          <w:sz w:val="8"/>
        </w:rPr>
        <w:t>earlier</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contractualist</w:t>
      </w:r>
      <w:r w:rsidRPr="00D21349">
        <w:rPr>
          <w:rFonts w:cstheme="majorHAnsi"/>
          <w:sz w:val="8"/>
        </w:rPr>
        <w:t xml:space="preserve"> </w:t>
      </w:r>
      <w:r w:rsidRPr="00D21349">
        <w:rPr>
          <w:rFonts w:eastAsia="Calibri" w:cstheme="majorHAnsi"/>
          <w:sz w:val="8"/>
        </w:rPr>
        <w:t>framework</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must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order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provide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reasonable</w:t>
      </w:r>
      <w:r w:rsidRPr="00D21349">
        <w:rPr>
          <w:rFonts w:cstheme="majorHAnsi"/>
          <w:sz w:val="8"/>
        </w:rPr>
        <w:t xml:space="preserve"> </w:t>
      </w:r>
      <w:r w:rsidRPr="00D21349">
        <w:rPr>
          <w:rFonts w:eastAsia="Calibri" w:cstheme="majorHAnsi"/>
          <w:sz w:val="8"/>
        </w:rPr>
        <w:t>rejection</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1998, 218–223).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civilization</w:t>
      </w:r>
      <w:r w:rsidRPr="00D21349">
        <w:rPr>
          <w:rFonts w:cstheme="majorHAnsi"/>
          <w:sz w:val="8"/>
        </w:rPr>
        <w:t xml:space="preserve">, </w:t>
      </w:r>
      <w:r w:rsidRPr="00D21349">
        <w:rPr>
          <w:rFonts w:eastAsia="Calibri" w:cstheme="majorHAnsi"/>
          <w:sz w:val="8"/>
        </w:rPr>
        <w:t>intelligent</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biodiversity</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per</w:t>
      </w:r>
      <w:r w:rsidRPr="00D21349">
        <w:rPr>
          <w:rFonts w:cstheme="majorHAnsi"/>
          <w:sz w:val="8"/>
        </w:rPr>
        <w:t xml:space="preserve"> </w:t>
      </w:r>
      <w:r w:rsidRPr="00D21349">
        <w:rPr>
          <w:rFonts w:eastAsia="Calibri" w:cstheme="majorHAnsi"/>
          <w:sz w:val="8"/>
        </w:rPr>
        <w:t>se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standpoint</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used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permitted</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causing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civilization</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biodiversity</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2.3. </w:t>
      </w:r>
      <w:r w:rsidRPr="00D21349">
        <w:rPr>
          <w:rStyle w:val="Emphasis"/>
          <w:rFonts w:eastAsia="Calibri" w:cstheme="majorHAnsi"/>
          <w:highlight w:val="cyan"/>
        </w:rPr>
        <w:t>Existing</w:t>
      </w:r>
      <w:r w:rsidRPr="00D21349">
        <w:rPr>
          <w:rStyle w:val="Emphasis"/>
          <w:rFonts w:cstheme="majorHAnsi"/>
          <w:highlight w:val="cyan"/>
        </w:rPr>
        <w:t xml:space="preserve"> </w:t>
      </w:r>
      <w:r w:rsidRPr="00D21349">
        <w:rPr>
          <w:rStyle w:val="Emphasis"/>
          <w:rFonts w:eastAsia="Calibri" w:cstheme="majorHAnsi"/>
          <w:highlight w:val="cyan"/>
        </w:rPr>
        <w:t>people</w:t>
      </w:r>
      <w:r w:rsidRPr="00D21349">
        <w:rPr>
          <w:rStyle w:val="Emphasis"/>
          <w:rFonts w:cstheme="majorHAnsi"/>
          <w:highlight w:val="cyan"/>
        </w:rPr>
        <w:t xml:space="preserve"> </w:t>
      </w:r>
      <w:r w:rsidRPr="00D21349">
        <w:rPr>
          <w:rStyle w:val="Emphasis"/>
          <w:rFonts w:eastAsia="Calibri" w:cstheme="majorHAnsi"/>
          <w:highlight w:val="cyan"/>
        </w:rPr>
        <w:t>would</w:t>
      </w:r>
      <w:r w:rsidRPr="00D21349">
        <w:rPr>
          <w:rStyle w:val="Emphasis"/>
          <w:rFonts w:cstheme="majorHAnsi"/>
          <w:highlight w:val="cyan"/>
        </w:rPr>
        <w:t xml:space="preserve"> </w:t>
      </w:r>
      <w:r w:rsidRPr="00D21349">
        <w:rPr>
          <w:rStyle w:val="Emphasis"/>
          <w:rFonts w:eastAsia="Calibri" w:cstheme="majorHAnsi"/>
          <w:highlight w:val="cyan"/>
        </w:rPr>
        <w:t>endure</w:t>
      </w:r>
      <w:r w:rsidRPr="00D21349">
        <w:rPr>
          <w:rStyle w:val="Emphasis"/>
          <w:rFonts w:cstheme="majorHAnsi"/>
          <w:highlight w:val="cyan"/>
        </w:rPr>
        <w:t xml:space="preserve"> </w:t>
      </w:r>
      <w:r w:rsidRPr="00D21349">
        <w:rPr>
          <w:rStyle w:val="Emphasis"/>
          <w:rFonts w:eastAsia="Calibri" w:cstheme="majorHAnsi"/>
          <w:highlight w:val="cyan"/>
        </w:rPr>
        <w:t>physical</w:t>
      </w:r>
      <w:r w:rsidRPr="00D21349">
        <w:rPr>
          <w:rStyle w:val="Emphasis"/>
          <w:rFonts w:cstheme="majorHAnsi"/>
          <w:highlight w:val="cyan"/>
        </w:rPr>
        <w:t xml:space="preserve"> </w:t>
      </w:r>
      <w:r w:rsidRPr="00D21349">
        <w:rPr>
          <w:rStyle w:val="Emphasis"/>
          <w:rFonts w:eastAsia="Calibri" w:cstheme="majorHAnsi"/>
          <w:highlight w:val="cyan"/>
        </w:rPr>
        <w:t>pain</w:t>
      </w:r>
      <w:r w:rsidRPr="00D21349">
        <w:rPr>
          <w:rStyle w:val="Emphasis"/>
          <w:rFonts w:cstheme="majorHAnsi"/>
          <w:highlight w:val="cyan"/>
        </w:rPr>
        <w:t xml:space="preserve"> </w:t>
      </w:r>
      <w:r w:rsidRPr="00D21349">
        <w:rPr>
          <w:rStyle w:val="Emphasis"/>
          <w:rFonts w:eastAsia="Calibri" w:cstheme="majorHAnsi"/>
          <w:highlight w:val="cyan"/>
        </w:rPr>
        <w:t>and</w:t>
      </w:r>
      <w:r w:rsidRPr="00D21349">
        <w:rPr>
          <w:rStyle w:val="Emphasis"/>
          <w:rFonts w:cstheme="majorHAnsi"/>
        </w:rPr>
        <w:t>/</w:t>
      </w:r>
      <w:r w:rsidRPr="00D21349">
        <w:rPr>
          <w:rStyle w:val="Emphasis"/>
          <w:rFonts w:eastAsia="Calibri" w:cstheme="majorHAnsi"/>
        </w:rPr>
        <w:t>or</w:t>
      </w:r>
      <w:r w:rsidRPr="00D21349">
        <w:rPr>
          <w:rStyle w:val="Emphasis"/>
          <w:rFonts w:cstheme="majorHAnsi"/>
        </w:rPr>
        <w:t xml:space="preserve"> </w:t>
      </w:r>
      <w:r w:rsidRPr="00D21349">
        <w:rPr>
          <w:rStyle w:val="Emphasis"/>
          <w:rFonts w:eastAsia="Calibri" w:cstheme="majorHAnsi"/>
          <w:highlight w:val="cyan"/>
        </w:rPr>
        <w:t>painful</w:t>
      </w:r>
      <w:r w:rsidRPr="00D21349">
        <w:rPr>
          <w:rStyle w:val="Emphasis"/>
          <w:rFonts w:cstheme="majorHAnsi"/>
          <w:highlight w:val="cyan"/>
        </w:rPr>
        <w:t xml:space="preserve"> </w:t>
      </w:r>
      <w:r w:rsidRPr="00D21349">
        <w:rPr>
          <w:rStyle w:val="Emphasis"/>
          <w:rFonts w:eastAsia="Calibri" w:cstheme="majorHAnsi"/>
        </w:rPr>
        <w:t>and</w:t>
      </w:r>
      <w:r w:rsidRPr="00D21349">
        <w:rPr>
          <w:rStyle w:val="Emphasis"/>
          <w:rFonts w:cstheme="majorHAnsi"/>
        </w:rPr>
        <w:t>/</w:t>
      </w:r>
      <w:r w:rsidRPr="00D21349">
        <w:rPr>
          <w:rStyle w:val="Emphasis"/>
          <w:rFonts w:eastAsia="Calibri" w:cstheme="majorHAnsi"/>
        </w:rPr>
        <w:t>or</w:t>
      </w:r>
      <w:r w:rsidRPr="00D21349">
        <w:rPr>
          <w:rStyle w:val="Emphasis"/>
          <w:rFonts w:cstheme="majorHAnsi"/>
        </w:rPr>
        <w:t xml:space="preserve"> </w:t>
      </w:r>
      <w:r w:rsidRPr="00D21349">
        <w:rPr>
          <w:rStyle w:val="Emphasis"/>
          <w:rFonts w:eastAsia="Calibri" w:cstheme="majorHAnsi"/>
          <w:highlight w:val="cyan"/>
        </w:rPr>
        <w:t>premature</w:t>
      </w:r>
      <w:r w:rsidRPr="00D21349">
        <w:rPr>
          <w:rStyle w:val="Emphasis"/>
          <w:rFonts w:cstheme="majorHAnsi"/>
          <w:highlight w:val="cyan"/>
        </w:rPr>
        <w:t xml:space="preserve"> </w:t>
      </w:r>
      <w:r w:rsidRPr="00D21349">
        <w:rPr>
          <w:rStyle w:val="Emphasis"/>
          <w:rFonts w:eastAsia="Calibri" w:cstheme="majorHAnsi"/>
          <w:highlight w:val="cyan"/>
        </w:rPr>
        <w:t>deaths</w:t>
      </w:r>
      <w:r w:rsidRPr="00D21349">
        <w:rPr>
          <w:rFonts w:cstheme="majorHAnsi"/>
          <w:sz w:val="8"/>
          <w:highlight w:val="cyan"/>
        </w:rPr>
        <w:t xml:space="preserve"> </w:t>
      </w:r>
      <w:r w:rsidRPr="00D21349">
        <w:rPr>
          <w:rFonts w:eastAsia="Calibri" w:cstheme="majorHAnsi"/>
          <w:sz w:val="8"/>
        </w:rPr>
        <w:t>Thinking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ways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come</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brings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fore</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occur</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critical</w:t>
      </w:r>
      <w:r w:rsidRPr="00D21349">
        <w:rPr>
          <w:rFonts w:cstheme="majorHAnsi"/>
          <w:sz w:val="8"/>
        </w:rPr>
        <w:t xml:space="preserve"> </w:t>
      </w:r>
      <w:r w:rsidRPr="00D21349">
        <w:rPr>
          <w:rFonts w:eastAsia="Calibri" w:cstheme="majorHAnsi"/>
          <w:sz w:val="8"/>
        </w:rPr>
        <w:t>number</w:t>
      </w:r>
      <w:r w:rsidRPr="00D21349">
        <w:rPr>
          <w:rFonts w:cstheme="majorHAnsi"/>
          <w:sz w:val="8"/>
        </w:rPr>
        <w:t xml:space="preserve"> </w:t>
      </w:r>
      <w:r w:rsidRPr="00D21349">
        <w:rPr>
          <w:rFonts w:eastAsia="Calibri" w:cstheme="majorHAnsi"/>
          <w:sz w:val="8"/>
        </w:rPr>
        <w:t>needed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unable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replenish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population</w:t>
      </w:r>
      <w:r w:rsidRPr="00D21349">
        <w:rPr>
          <w:rFonts w:cstheme="majorHAnsi"/>
          <w:sz w:val="8"/>
        </w:rPr>
        <w:t xml:space="preserve">, </w:t>
      </w:r>
      <w:r w:rsidRPr="00D21349">
        <w:rPr>
          <w:rFonts w:eastAsia="Calibri" w:cstheme="majorHAnsi"/>
          <w:sz w:val="8"/>
        </w:rPr>
        <w:t>leading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eventual</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underwent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sterilization</w:t>
      </w:r>
      <w:r w:rsidRPr="00D21349">
        <w:rPr>
          <w:rFonts w:cstheme="majorHAnsi"/>
          <w:sz w:val="8"/>
        </w:rPr>
        <w:t xml:space="preserve"> </w:t>
      </w:r>
      <w:r w:rsidRPr="00D21349">
        <w:rPr>
          <w:rFonts w:eastAsia="Calibri" w:cstheme="majorHAnsi"/>
          <w:sz w:val="8"/>
        </w:rPr>
        <w:t>procedure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perhaps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come</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anthropogenic</w:t>
      </w:r>
      <w:r w:rsidRPr="00D21349">
        <w:rPr>
          <w:rFonts w:cstheme="majorHAnsi"/>
          <w:sz w:val="8"/>
        </w:rPr>
        <w:t xml:space="preserve"> </w:t>
      </w:r>
      <w:r w:rsidRPr="00D21349">
        <w:rPr>
          <w:rFonts w:eastAsia="Calibri" w:cstheme="majorHAnsi"/>
          <w:sz w:val="8"/>
        </w:rPr>
        <w:t>climate</w:t>
      </w:r>
      <w:r w:rsidRPr="00D21349">
        <w:rPr>
          <w:rFonts w:cstheme="majorHAnsi"/>
          <w:sz w:val="8"/>
        </w:rPr>
        <w:t xml:space="preserve"> </w:t>
      </w:r>
      <w:r w:rsidRPr="00D21349">
        <w:rPr>
          <w:rFonts w:eastAsia="Calibri" w:cstheme="majorHAnsi"/>
          <w:sz w:val="8"/>
        </w:rPr>
        <w:t>change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massive</w:t>
      </w:r>
      <w:r w:rsidRPr="00D21349">
        <w:rPr>
          <w:rFonts w:cstheme="majorHAnsi"/>
          <w:sz w:val="8"/>
        </w:rPr>
        <w:t xml:space="preserve"> </w:t>
      </w:r>
      <w:r w:rsidRPr="00D21349">
        <w:rPr>
          <w:rFonts w:eastAsia="Calibri" w:cstheme="majorHAnsi"/>
          <w:sz w:val="8"/>
        </w:rPr>
        <w:t>asteroid</w:t>
      </w:r>
      <w:r w:rsidRPr="00D21349">
        <w:rPr>
          <w:rFonts w:cstheme="majorHAnsi"/>
          <w:sz w:val="8"/>
        </w:rPr>
        <w:t xml:space="preserve"> </w:t>
      </w:r>
      <w:r w:rsidRPr="00D21349">
        <w:rPr>
          <w:rFonts w:eastAsia="Calibri" w:cstheme="majorHAnsi"/>
          <w:sz w:val="8"/>
        </w:rPr>
        <w:t>hitting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Earth</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wiping</w:t>
      </w:r>
      <w:r w:rsidRPr="00D21349">
        <w:rPr>
          <w:rFonts w:cstheme="majorHAnsi"/>
          <w:sz w:val="8"/>
        </w:rPr>
        <w:t xml:space="preserve"> </w:t>
      </w:r>
      <w:r w:rsidRPr="00D21349">
        <w:rPr>
          <w:rFonts w:eastAsia="Calibri" w:cstheme="majorHAnsi"/>
          <w:sz w:val="8"/>
        </w:rPr>
        <w:t>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same</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did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dinosaurs</w:t>
      </w:r>
      <w:r w:rsidRPr="00D21349">
        <w:rPr>
          <w:rFonts w:cstheme="majorHAnsi"/>
          <w:sz w:val="8"/>
        </w:rPr>
        <w:t xml:space="preserve"> </w:t>
      </w:r>
      <w:r w:rsidRPr="00D21349">
        <w:rPr>
          <w:rFonts w:eastAsia="Calibri" w:cstheme="majorHAnsi"/>
          <w:sz w:val="8"/>
        </w:rPr>
        <w:t>millions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years</w:t>
      </w:r>
      <w:r w:rsidRPr="00D21349">
        <w:rPr>
          <w:rFonts w:cstheme="majorHAnsi"/>
          <w:sz w:val="8"/>
        </w:rPr>
        <w:t xml:space="preserve"> </w:t>
      </w:r>
      <w:r w:rsidRPr="00D21349">
        <w:rPr>
          <w:rFonts w:eastAsia="Calibri" w:cstheme="majorHAnsi"/>
          <w:sz w:val="8"/>
        </w:rPr>
        <w:t>ago</w:t>
      </w:r>
      <w:r w:rsidRPr="00D21349">
        <w:rPr>
          <w:rFonts w:cstheme="majorHAnsi"/>
          <w:sz w:val="8"/>
        </w:rPr>
        <w:t xml:space="preserve">. </w:t>
      </w:r>
      <w:r w:rsidRPr="00D21349">
        <w:rPr>
          <w:rStyle w:val="StyleUnderline"/>
          <w:rFonts w:eastAsia="Calibri" w:cstheme="majorHAnsi"/>
        </w:rPr>
        <w:t>Each</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Style w:val="StyleUnderline"/>
          <w:rFonts w:eastAsia="Calibri" w:cstheme="majorHAnsi"/>
        </w:rPr>
        <w:t>scenario</w:t>
      </w:r>
      <w:r w:rsidRPr="00D21349">
        <w:rPr>
          <w:rFonts w:eastAsia="Calibri" w:cstheme="majorHAnsi"/>
          <w:sz w:val="8"/>
        </w:rPr>
        <w:t>s</w:t>
      </w:r>
      <w:r w:rsidRPr="00D21349">
        <w:rPr>
          <w:rFonts w:cstheme="majorHAnsi"/>
          <w:sz w:val="8"/>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involve</w:t>
      </w:r>
      <w:r w:rsidRPr="00D21349">
        <w:rPr>
          <w:rStyle w:val="StyleUnderline"/>
          <w:rFonts w:cstheme="majorHAnsi"/>
        </w:rPr>
        <w:t xml:space="preserve"> </w:t>
      </w:r>
      <w:r w:rsidRPr="00D21349">
        <w:rPr>
          <w:rStyle w:val="StyleUnderline"/>
          <w:rFonts w:eastAsia="Calibri" w:cstheme="majorHAnsi"/>
        </w:rPr>
        <w:t>significant</w:t>
      </w:r>
      <w:r w:rsidRPr="00D21349">
        <w:rPr>
          <w:rStyle w:val="StyleUnderline"/>
          <w:rFonts w:cstheme="majorHAnsi"/>
        </w:rPr>
        <w:t xml:space="preserve"> </w:t>
      </w:r>
      <w:r w:rsidRPr="00D21349">
        <w:rPr>
          <w:rStyle w:val="StyleUnderline"/>
          <w:rFonts w:eastAsia="Calibri" w:cstheme="majorHAnsi"/>
        </w:rPr>
        <w:t>physical</w:t>
      </w:r>
      <w:r w:rsidRPr="00D21349">
        <w:rPr>
          <w:rFonts w:cstheme="majorHAnsi"/>
          <w:sz w:val="8"/>
        </w:rPr>
        <w:t xml:space="preserve"> </w:t>
      </w:r>
      <w:r w:rsidRPr="00D21349">
        <w:rPr>
          <w:rStyle w:val="StyleUnderline"/>
          <w:rFonts w:eastAsia="Calibri" w:cstheme="majorHAnsi"/>
        </w:rPr>
        <w:t>and</w:t>
      </w:r>
      <w:r w:rsidRPr="00D21349">
        <w:rPr>
          <w:rStyle w:val="StyleUnderline"/>
          <w:rFonts w:cstheme="majorHAnsi"/>
        </w:rPr>
        <w:t>/</w:t>
      </w:r>
      <w:r w:rsidRPr="00D21349">
        <w:rPr>
          <w:rFonts w:eastAsia="Calibri" w:cstheme="majorHAnsi"/>
          <w:sz w:val="8"/>
        </w:rPr>
        <w:t>or</w:t>
      </w:r>
      <w:r w:rsidRPr="00D21349">
        <w:rPr>
          <w:rFonts w:cstheme="majorHAnsi"/>
          <w:sz w:val="8"/>
        </w:rPr>
        <w:t xml:space="preserve"> </w:t>
      </w:r>
      <w:r w:rsidRPr="00D21349">
        <w:rPr>
          <w:rStyle w:val="StyleUnderline"/>
          <w:rFonts w:eastAsia="Calibri" w:cstheme="majorHAnsi"/>
        </w:rPr>
        <w:t>non</w:t>
      </w:r>
      <w:r w:rsidRPr="00D21349">
        <w:rPr>
          <w:rStyle w:val="StyleUnderline"/>
          <w:rFonts w:cstheme="majorHAnsi"/>
        </w:rPr>
        <w:t>-</w:t>
      </w:r>
      <w:r w:rsidRPr="00D21349">
        <w:rPr>
          <w:rStyle w:val="StyleUnderline"/>
          <w:rFonts w:eastAsia="Calibri" w:cstheme="majorHAnsi"/>
        </w:rPr>
        <w:t>physical</w:t>
      </w:r>
      <w:r w:rsidRPr="00D21349">
        <w:rPr>
          <w:rStyle w:val="StyleUnderline"/>
          <w:rFonts w:cstheme="majorHAnsi"/>
        </w:rPr>
        <w:t xml:space="preserve"> </w:t>
      </w:r>
      <w:r w:rsidRPr="00D21349">
        <w:rPr>
          <w:rStyle w:val="StyleUnderline"/>
          <w:rFonts w:eastAsia="Calibri" w:cstheme="majorHAnsi"/>
        </w:rPr>
        <w:t>harms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Physically</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suffer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possibly</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deaths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hard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imagine</w:t>
      </w:r>
      <w:r w:rsidRPr="00D21349">
        <w:rPr>
          <w:rFonts w:cstheme="majorHAnsi"/>
          <w:sz w:val="8"/>
        </w:rPr>
        <w:t xml:space="preserve"> </w:t>
      </w:r>
      <w:r w:rsidRPr="00D21349">
        <w:rPr>
          <w:rFonts w:eastAsia="Calibri" w:cstheme="majorHAnsi"/>
          <w:sz w:val="8"/>
        </w:rPr>
        <w:t>examples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process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Style w:val="StyleUnderline"/>
          <w:rFonts w:eastAsia="Calibri" w:cstheme="majorHAnsi"/>
        </w:rPr>
        <w:t>extinction</w:t>
      </w:r>
      <w:r w:rsidRPr="00D21349">
        <w:rPr>
          <w:rStyle w:val="StyleUnderline"/>
          <w:rFonts w:cstheme="majorHAnsi"/>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cause</w:t>
      </w:r>
      <w:r w:rsidRPr="00D21349">
        <w:rPr>
          <w:rFonts w:cstheme="majorHAnsi"/>
          <w:sz w:val="8"/>
        </w:rPr>
        <w:t xml:space="preserve"> </w:t>
      </w:r>
      <w:r w:rsidRPr="00D21349">
        <w:rPr>
          <w:rStyle w:val="StyleUnderline"/>
          <w:rFonts w:eastAsia="Calibri" w:cstheme="majorHAnsi"/>
        </w:rPr>
        <w:t>premature</w:t>
      </w:r>
      <w:r w:rsidRPr="00D21349">
        <w:rPr>
          <w:rStyle w:val="StyleUnderline"/>
          <w:rFonts w:cstheme="majorHAnsi"/>
        </w:rPr>
        <w:t xml:space="preserve"> </w:t>
      </w:r>
      <w:r w:rsidRPr="00D21349">
        <w:rPr>
          <w:rStyle w:val="StyleUnderline"/>
          <w:rFonts w:eastAsia="Calibri" w:cstheme="majorHAnsi"/>
        </w:rPr>
        <w:t>death</w:t>
      </w:r>
      <w:r w:rsidRPr="00D21349">
        <w:rPr>
          <w:rFonts w:cstheme="majorHAnsi"/>
          <w:sz w:val="8"/>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nuclear</w:t>
      </w:r>
      <w:r w:rsidRPr="00D21349">
        <w:rPr>
          <w:rStyle w:val="StyleUnderline"/>
          <w:rFonts w:cstheme="majorHAnsi"/>
        </w:rPr>
        <w:t xml:space="preserve"> </w:t>
      </w:r>
      <w:r w:rsidRPr="00D21349">
        <w:rPr>
          <w:rStyle w:val="StyleUnderline"/>
          <w:rFonts w:eastAsia="Calibri" w:cstheme="majorHAnsi"/>
        </w:rPr>
        <w:t>winter</w:t>
      </w:r>
      <w:r w:rsidRPr="00D21349">
        <w:rPr>
          <w:rFonts w:cstheme="majorHAnsi"/>
          <w:sz w:val="8"/>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killed</w:t>
      </w:r>
      <w:r w:rsidRPr="00D21349">
        <w:rPr>
          <w:rStyle w:val="StyleUnderline"/>
          <w:rFonts w:cstheme="majorHAnsi"/>
        </w:rPr>
        <w:t xml:space="preserve"> </w:t>
      </w:r>
      <w:r w:rsidRPr="00D21349">
        <w:rPr>
          <w:rStyle w:val="StyleUnderline"/>
          <w:rFonts w:eastAsia="Calibri" w:cstheme="majorHAnsi"/>
        </w:rPr>
        <w:t>everyone</w:t>
      </w:r>
      <w:r w:rsidRPr="00D21349">
        <w:rPr>
          <w:rStyle w:val="StyleUnderline"/>
          <w:rFonts w:cstheme="majorHAnsi"/>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even</w:t>
      </w:r>
      <w:r w:rsidRPr="00D21349">
        <w:rPr>
          <w:rStyle w:val="StyleUnderline"/>
          <w:rFonts w:cstheme="majorHAnsi"/>
        </w:rPr>
        <w:t xml:space="preserve"> </w:t>
      </w:r>
      <w:r w:rsidRPr="00D21349">
        <w:rPr>
          <w:rStyle w:val="StyleUnderline"/>
          <w:rFonts w:eastAsia="Calibri" w:cstheme="majorHAnsi"/>
        </w:rPr>
        <w:t>just</w:t>
      </w:r>
      <w:r w:rsidRPr="00D21349">
        <w:rPr>
          <w:rStyle w:val="StyleUnderline"/>
          <w:rFonts w:cstheme="majorHAnsi"/>
        </w:rPr>
        <w:t xml:space="preserve"> </w:t>
      </w:r>
      <w:r w:rsidRPr="00D21349">
        <w:rPr>
          <w:rStyle w:val="StyleUnderline"/>
          <w:rFonts w:eastAsia="Calibri" w:cstheme="majorHAnsi"/>
        </w:rPr>
        <w:t>every</w:t>
      </w:r>
      <w:r w:rsidRPr="00D21349">
        <w:rPr>
          <w:rStyle w:val="StyleUnderline"/>
          <w:rFonts w:cstheme="majorHAnsi"/>
        </w:rPr>
        <w:t xml:space="preserve"> </w:t>
      </w:r>
      <w:r w:rsidRPr="00D21349">
        <w:rPr>
          <w:rStyle w:val="StyleUnderline"/>
          <w:rFonts w:eastAsia="Calibri" w:cstheme="majorHAnsi"/>
        </w:rPr>
        <w:t>woman</w:t>
      </w:r>
      <w:r w:rsidRPr="00D21349">
        <w:rPr>
          <w:rStyle w:val="StyleUnderline"/>
          <w:rFonts w:cstheme="majorHAnsi"/>
        </w:rPr>
        <w:t xml:space="preserve"> </w:t>
      </w:r>
      <w:r w:rsidRPr="00D21349">
        <w:rPr>
          <w:rStyle w:val="StyleUnderline"/>
          <w:rFonts w:eastAsia="Calibri" w:cstheme="majorHAnsi"/>
        </w:rPr>
        <w:t>under</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age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50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clear</w:t>
      </w:r>
      <w:r w:rsidRPr="00D21349">
        <w:rPr>
          <w:rStyle w:val="StyleUnderline"/>
          <w:rFonts w:cstheme="majorHAnsi"/>
        </w:rPr>
        <w:t xml:space="preserve"> </w:t>
      </w:r>
      <w:r w:rsidRPr="00D21349">
        <w:rPr>
          <w:rStyle w:val="StyleUnderline"/>
          <w:rFonts w:eastAsia="Calibri" w:cstheme="majorHAnsi"/>
        </w:rPr>
        <w:t>example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such</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case</w:t>
      </w:r>
      <w:r w:rsidRPr="00D21349">
        <w:rPr>
          <w:rFonts w:cstheme="majorHAnsi"/>
          <w:sz w:val="8"/>
        </w:rPr>
        <w:t xml:space="preserve">. </w:t>
      </w:r>
      <w:r w:rsidRPr="00D21349">
        <w:rPr>
          <w:rFonts w:eastAsia="Calibri" w:cstheme="majorHAnsi"/>
          <w:sz w:val="8"/>
        </w:rPr>
        <w:t>Obviously</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types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themselves</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Every</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dies</w:t>
      </w:r>
      <w:r w:rsidRPr="00D21349">
        <w:rPr>
          <w:rFonts w:cstheme="majorHAnsi"/>
          <w:sz w:val="8"/>
        </w:rPr>
        <w:t xml:space="preserve"> </w:t>
      </w:r>
      <w:r w:rsidRPr="00D21349">
        <w:rPr>
          <w:rFonts w:eastAsia="Calibri" w:cstheme="majorHAnsi"/>
          <w:sz w:val="8"/>
        </w:rPr>
        <w:t>eventually</w:t>
      </w:r>
      <w:r w:rsidRPr="00D21349">
        <w:rPr>
          <w:rFonts w:cstheme="majorHAnsi"/>
          <w:sz w:val="8"/>
        </w:rPr>
        <w:t xml:space="preserve">, </w:t>
      </w:r>
      <w:r w:rsidRPr="00D21349">
        <w:rPr>
          <w:rFonts w:eastAsia="Calibri" w:cstheme="majorHAnsi"/>
          <w:sz w:val="8"/>
        </w:rPr>
        <w:t>sometimes</w:t>
      </w:r>
      <w:r w:rsidRPr="00D21349">
        <w:rPr>
          <w:rFonts w:cstheme="majorHAnsi"/>
          <w:sz w:val="8"/>
        </w:rPr>
        <w:t xml:space="preserve"> </w:t>
      </w:r>
      <w:r w:rsidRPr="00D21349">
        <w:rPr>
          <w:rFonts w:eastAsia="Calibri" w:cstheme="majorHAnsi"/>
          <w:sz w:val="8"/>
        </w:rPr>
        <w:t>earlier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standard</w:t>
      </w:r>
      <w:r w:rsidRPr="00D21349">
        <w:rPr>
          <w:rFonts w:cstheme="majorHAnsi"/>
          <w:sz w:val="8"/>
        </w:rPr>
        <w:t xml:space="preserve"> </w:t>
      </w:r>
      <w:r w:rsidRPr="00D21349">
        <w:rPr>
          <w:rFonts w:eastAsia="Calibri" w:cstheme="majorHAnsi"/>
          <w:sz w:val="8"/>
        </w:rPr>
        <w:t>expected</w:t>
      </w:r>
      <w:r w:rsidRPr="00D21349">
        <w:rPr>
          <w:rFonts w:cstheme="majorHAnsi"/>
          <w:sz w:val="8"/>
        </w:rPr>
        <w:t xml:space="preserve"> </w:t>
      </w:r>
      <w:r w:rsidRPr="00D21349">
        <w:rPr>
          <w:rFonts w:eastAsia="Calibri" w:cstheme="majorHAnsi"/>
          <w:sz w:val="8"/>
        </w:rPr>
        <w:t>lifespan</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accidents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causes</w:t>
      </w:r>
      <w:r w:rsidRPr="00D21349">
        <w:rPr>
          <w:rFonts w:cstheme="majorHAnsi"/>
          <w:sz w:val="8"/>
        </w:rPr>
        <w:t xml:space="preserve"> </w:t>
      </w:r>
      <w:r w:rsidRPr="00D21349">
        <w:rPr>
          <w:rFonts w:eastAsia="Calibri" w:cstheme="majorHAnsi"/>
          <w:sz w:val="8"/>
        </w:rPr>
        <w:t>like</w:t>
      </w:r>
      <w:r w:rsidRPr="00D21349">
        <w:rPr>
          <w:rFonts w:cstheme="majorHAnsi"/>
          <w:sz w:val="8"/>
        </w:rPr>
        <w:t xml:space="preserve"> </w:t>
      </w:r>
      <w:r w:rsidRPr="00D21349">
        <w:rPr>
          <w:rFonts w:eastAsia="Calibri" w:cstheme="majorHAnsi"/>
          <w:sz w:val="8"/>
        </w:rPr>
        <w:t>spontaneously</w:t>
      </w:r>
      <w:r w:rsidRPr="00D21349">
        <w:rPr>
          <w:rFonts w:cstheme="majorHAnsi"/>
          <w:sz w:val="8"/>
        </w:rPr>
        <w:t xml:space="preserve"> </w:t>
      </w:r>
      <w:r w:rsidRPr="00D21349">
        <w:rPr>
          <w:rFonts w:eastAsia="Calibri" w:cstheme="majorHAnsi"/>
          <w:sz w:val="8"/>
        </w:rPr>
        <w:t>occurring</w:t>
      </w:r>
      <w:r w:rsidRPr="00D21349">
        <w:rPr>
          <w:rFonts w:cstheme="majorHAnsi"/>
          <w:sz w:val="8"/>
        </w:rPr>
        <w:t xml:space="preserve"> </w:t>
      </w:r>
      <w:r w:rsidRPr="00D21349">
        <w:rPr>
          <w:rFonts w:eastAsia="Calibri" w:cstheme="majorHAnsi"/>
          <w:sz w:val="8"/>
        </w:rPr>
        <w:t>incurable</w:t>
      </w:r>
      <w:r w:rsidRPr="00D21349">
        <w:rPr>
          <w:rFonts w:cstheme="majorHAnsi"/>
          <w:sz w:val="8"/>
        </w:rPr>
        <w:t xml:space="preserve"> </w:t>
      </w:r>
      <w:r w:rsidRPr="00D21349">
        <w:rPr>
          <w:rFonts w:eastAsia="Calibri" w:cstheme="majorHAnsi"/>
          <w:sz w:val="8"/>
        </w:rPr>
        <w:t>cancers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disease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moral</w:t>
      </w:r>
      <w:r w:rsidRPr="00D21349">
        <w:rPr>
          <w:rFonts w:cstheme="majorHAnsi"/>
          <w:sz w:val="8"/>
        </w:rPr>
        <w:t xml:space="preserve"> </w:t>
      </w:r>
      <w:r w:rsidRPr="00D21349">
        <w:rPr>
          <w:rFonts w:eastAsia="Calibri" w:cstheme="majorHAnsi"/>
          <w:sz w:val="8"/>
        </w:rPr>
        <w:t>agent</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unavoidably</w:t>
      </w:r>
      <w:r w:rsidRPr="00D21349">
        <w:rPr>
          <w:rFonts w:cstheme="majorHAnsi"/>
          <w:sz w:val="8"/>
        </w:rPr>
        <w:t xml:space="preserve"> </w:t>
      </w:r>
      <w:r w:rsidRPr="00D21349">
        <w:rPr>
          <w:rFonts w:eastAsia="Calibri" w:cstheme="majorHAnsi"/>
          <w:sz w:val="8"/>
        </w:rPr>
        <w:t>kills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prematurely</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reduce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gives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w:t>
      </w:r>
      <w:r w:rsidRPr="00D21349">
        <w:rPr>
          <w:rFonts w:eastAsia="Calibri" w:cstheme="majorHAnsi"/>
          <w:sz w:val="8"/>
        </w:rPr>
        <w:t>components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figure</w:t>
      </w:r>
      <w:r w:rsidRPr="00D21349">
        <w:rPr>
          <w:rFonts w:cstheme="majorHAnsi"/>
          <w:sz w:val="8"/>
        </w:rPr>
        <w:t xml:space="preserve"> </w:t>
      </w:r>
      <w:r w:rsidRPr="00D21349">
        <w:rPr>
          <w:rFonts w:eastAsia="Calibri" w:cstheme="majorHAnsi"/>
          <w:sz w:val="8"/>
        </w:rPr>
        <w:t>prominently</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reasonable</w:t>
      </w:r>
      <w:r w:rsidRPr="00D21349">
        <w:rPr>
          <w:rFonts w:cstheme="majorHAnsi"/>
          <w:sz w:val="8"/>
        </w:rPr>
        <w:t xml:space="preserve"> </w:t>
      </w:r>
      <w:r w:rsidRPr="00D21349">
        <w:rPr>
          <w:rFonts w:eastAsia="Calibri" w:cstheme="majorHAnsi"/>
          <w:sz w:val="8"/>
        </w:rPr>
        <w:t>rejection</w:t>
      </w:r>
      <w:r w:rsidRPr="00D21349">
        <w:rPr>
          <w:rFonts w:cstheme="majorHAnsi"/>
          <w:sz w:val="8"/>
        </w:rPr>
        <w:t>’ (</w:t>
      </w:r>
      <w:r w:rsidRPr="00D21349">
        <w:rPr>
          <w:rFonts w:eastAsia="Calibri" w:cstheme="majorHAnsi"/>
          <w:sz w:val="8"/>
        </w:rPr>
        <w:t>Scanlon</w:t>
      </w:r>
      <w:r w:rsidRPr="00D21349">
        <w:rPr>
          <w:rFonts w:cstheme="majorHAnsi"/>
          <w:sz w:val="8"/>
        </w:rPr>
        <w:t xml:space="preserve"> 1998, 214).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settled</w:t>
      </w:r>
      <w:r w:rsidRPr="00D21349">
        <w:rPr>
          <w:rFonts w:cstheme="majorHAnsi"/>
          <w:sz w:val="8"/>
        </w:rPr>
        <w:t xml:space="preserve"> </w:t>
      </w:r>
      <w:r w:rsidRPr="00D21349">
        <w:rPr>
          <w:rFonts w:eastAsia="Calibri" w:cstheme="majorHAnsi"/>
          <w:sz w:val="8"/>
        </w:rPr>
        <w:t>yet</w:t>
      </w:r>
      <w:r w:rsidRPr="00D21349">
        <w:rPr>
          <w:rFonts w:cstheme="majorHAnsi"/>
          <w:sz w:val="8"/>
        </w:rPr>
        <w:t xml:space="preserve"> </w:t>
      </w:r>
      <w:r w:rsidRPr="00D21349">
        <w:rPr>
          <w:rFonts w:eastAsia="Calibri" w:cstheme="majorHAnsi"/>
          <w:sz w:val="8"/>
        </w:rPr>
        <w:t>whether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setback</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hold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dies</w:t>
      </w:r>
      <w:r w:rsidRPr="00D21349">
        <w:rPr>
          <w:rFonts w:cstheme="majorHAnsi"/>
          <w:sz w:val="8"/>
        </w:rPr>
        <w:t xml:space="preserve">, </w:t>
      </w:r>
      <w:r w:rsidRPr="00D21349">
        <w:rPr>
          <w:rFonts w:eastAsia="Calibri" w:cstheme="majorHAnsi"/>
          <w:sz w:val="8"/>
        </w:rPr>
        <w:t>whilst</w:t>
      </w:r>
      <w:r w:rsidRPr="00D21349">
        <w:rPr>
          <w:rFonts w:cstheme="majorHAnsi"/>
          <w:sz w:val="8"/>
        </w:rPr>
        <w:t xml:space="preserve"> </w:t>
      </w:r>
      <w:r w:rsidRPr="00D21349">
        <w:rPr>
          <w:rFonts w:eastAsia="Calibri" w:cstheme="majorHAnsi"/>
          <w:sz w:val="8"/>
        </w:rPr>
        <w:t>others</w:t>
      </w:r>
      <w:r w:rsidRPr="00D21349">
        <w:rPr>
          <w:rFonts w:cstheme="majorHAnsi"/>
          <w:sz w:val="8"/>
        </w:rPr>
        <w:t xml:space="preserve"> </w:t>
      </w:r>
      <w:r w:rsidRPr="00D21349">
        <w:rPr>
          <w:rFonts w:eastAsia="Calibri" w:cstheme="majorHAnsi"/>
          <w:sz w:val="8"/>
        </w:rPr>
        <w:t>argue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.7 </w:t>
      </w:r>
      <w:r w:rsidRPr="00D21349">
        <w:rPr>
          <w:rFonts w:eastAsia="Calibri" w:cstheme="majorHAnsi"/>
          <w:sz w:val="8"/>
        </w:rPr>
        <w:t>I</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argue</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regardless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correct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debate</w:t>
      </w:r>
      <w:r w:rsidRPr="00D21349">
        <w:rPr>
          <w:rFonts w:cstheme="majorHAnsi"/>
          <w:sz w:val="8"/>
        </w:rPr>
        <w:t xml:space="preserve">, </w:t>
      </w:r>
      <w:r w:rsidRPr="00D21349">
        <w:rPr>
          <w:rStyle w:val="StyleUnderline"/>
          <w:rFonts w:eastAsia="Calibri" w:cstheme="majorHAnsi"/>
        </w:rPr>
        <w:t>being</w:t>
      </w:r>
      <w:r w:rsidRPr="00D21349">
        <w:rPr>
          <w:rStyle w:val="StyleUnderline"/>
          <w:rFonts w:cstheme="majorHAnsi"/>
        </w:rPr>
        <w:t xml:space="preserve"> </w:t>
      </w:r>
      <w:r w:rsidRPr="00D21349">
        <w:rPr>
          <w:rStyle w:val="StyleUnderline"/>
          <w:rFonts w:eastAsia="Calibri" w:cstheme="majorHAnsi"/>
        </w:rPr>
        <w:t>caused</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die</w:t>
      </w:r>
      <w:r w:rsidRPr="00D21349">
        <w:rPr>
          <w:rStyle w:val="StyleUnderline"/>
          <w:rFonts w:cstheme="majorHAnsi"/>
        </w:rPr>
        <w:t xml:space="preserve"> </w:t>
      </w:r>
      <w:r w:rsidRPr="00D21349">
        <w:rPr>
          <w:rStyle w:val="StyleUnderline"/>
          <w:rFonts w:eastAsia="Calibri" w:cstheme="majorHAnsi"/>
        </w:rPr>
        <w:t>prematurely</w:t>
      </w:r>
      <w:r w:rsidRPr="00D21349">
        <w:rPr>
          <w:rStyle w:val="StyleUnderline"/>
          <w:rFonts w:cstheme="majorHAnsi"/>
        </w:rPr>
        <w:t xml:space="preserve"> </w:t>
      </w:r>
      <w:r w:rsidRPr="00D21349">
        <w:rPr>
          <w:rStyle w:val="StyleUnderline"/>
          <w:rFonts w:eastAsia="Calibri" w:cstheme="majorHAnsi"/>
        </w:rPr>
        <w:t>can</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reason</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reject</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principle</w:t>
      </w:r>
      <w:r w:rsidRPr="00D21349">
        <w:rPr>
          <w:rStyle w:val="StyleUnderline"/>
          <w:rFonts w:cstheme="majorHAnsi"/>
        </w:rPr>
        <w:t xml:space="preserve"> </w:t>
      </w:r>
      <w:r w:rsidRPr="00D21349">
        <w:rPr>
          <w:rStyle w:val="StyleUnderline"/>
          <w:rFonts w:eastAsia="Calibri" w:cstheme="majorHAnsi"/>
        </w:rPr>
        <w:t>when</w:t>
      </w:r>
      <w:r w:rsidRPr="00D21349">
        <w:rPr>
          <w:rStyle w:val="StyleUnderline"/>
          <w:rFonts w:cstheme="majorHAnsi"/>
        </w:rPr>
        <w:t xml:space="preserve"> </w:t>
      </w:r>
      <w:r w:rsidRPr="00D21349">
        <w:rPr>
          <w:rStyle w:val="StyleUnderline"/>
          <w:rFonts w:eastAsia="Calibri" w:cstheme="majorHAnsi"/>
        </w:rPr>
        <w:t>it</w:t>
      </w:r>
      <w:r w:rsidRPr="00D21349">
        <w:rPr>
          <w:rStyle w:val="StyleUnderline"/>
          <w:rFonts w:cstheme="majorHAnsi"/>
        </w:rPr>
        <w:t xml:space="preserve"> </w:t>
      </w:r>
      <w:r w:rsidRPr="00D21349">
        <w:rPr>
          <w:rStyle w:val="StyleUnderline"/>
          <w:rFonts w:eastAsia="Calibri" w:cstheme="majorHAnsi"/>
        </w:rPr>
        <w:t>fails</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show</w:t>
      </w:r>
      <w:r w:rsidRPr="00D21349">
        <w:rPr>
          <w:rStyle w:val="StyleUnderline"/>
          <w:rFonts w:cstheme="majorHAnsi"/>
        </w:rPr>
        <w:t xml:space="preserve"> </w:t>
      </w:r>
      <w:r w:rsidRPr="00D21349">
        <w:rPr>
          <w:rStyle w:val="StyleUnderline"/>
          <w:rFonts w:eastAsia="Calibri" w:cstheme="majorHAnsi"/>
        </w:rPr>
        <w:t>respect</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person</w:t>
      </w:r>
      <w:r w:rsidRPr="00D21349">
        <w:rPr>
          <w:rStyle w:val="StyleUnderline"/>
          <w:rFonts w:cstheme="majorHAnsi"/>
        </w:rPr>
        <w:t xml:space="preserve"> </w:t>
      </w:r>
      <w:r w:rsidRPr="00D21349">
        <w:rPr>
          <w:rStyle w:val="StyleUnderline"/>
          <w:rFonts w:eastAsia="Calibri" w:cstheme="majorHAnsi"/>
        </w:rPr>
        <w:t>as</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rational</w:t>
      </w:r>
      <w:r w:rsidRPr="00D21349">
        <w:rPr>
          <w:rStyle w:val="StyleUnderline"/>
          <w:rFonts w:cstheme="majorHAnsi"/>
        </w:rPr>
        <w:t xml:space="preserve"> </w:t>
      </w:r>
      <w:r w:rsidRPr="00D21349">
        <w:rPr>
          <w:rStyle w:val="StyleUnderline"/>
          <w:rFonts w:eastAsia="Calibri" w:cstheme="majorHAnsi"/>
        </w:rPr>
        <w:t>agent</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recognizing</w:t>
      </w:r>
      <w:r w:rsidRPr="00D21349">
        <w:rPr>
          <w:rFonts w:cstheme="majorHAnsi"/>
          <w:sz w:val="8"/>
        </w:rPr>
        <w:t xml:space="preserve"> </w:t>
      </w:r>
      <w:r w:rsidRPr="00D21349">
        <w:rPr>
          <w:rFonts w:eastAsia="Calibri" w:cstheme="majorHAnsi"/>
          <w:sz w:val="8"/>
        </w:rPr>
        <w:t>others</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beings</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involves</w:t>
      </w:r>
      <w:r w:rsidRPr="00D21349">
        <w:rPr>
          <w:rFonts w:cstheme="majorHAnsi"/>
          <w:sz w:val="8"/>
        </w:rPr>
        <w:t xml:space="preserve"> </w:t>
      </w:r>
      <w:r w:rsidRPr="00D21349">
        <w:rPr>
          <w:rFonts w:eastAsia="Calibri" w:cstheme="majorHAnsi"/>
          <w:sz w:val="8"/>
        </w:rPr>
        <w:t>seeing</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preserve</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death</w:t>
      </w:r>
      <w:r w:rsidRPr="00D21349">
        <w:rPr>
          <w:rFonts w:cstheme="majorHAnsi"/>
          <w:sz w:val="8"/>
        </w:rPr>
        <w:t>: ‘</w:t>
      </w:r>
      <w:r w:rsidRPr="00D21349">
        <w:rPr>
          <w:rStyle w:val="StyleUnderline"/>
          <w:rFonts w:eastAsia="Calibri" w:cstheme="majorHAnsi"/>
        </w:rPr>
        <w:t>appreciating</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value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life</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primarily</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matter</w:t>
      </w:r>
      <w:r w:rsidRPr="00D21349">
        <w:rPr>
          <w:rStyle w:val="StyleUnderline"/>
          <w:rFonts w:cstheme="majorHAnsi"/>
        </w:rPr>
        <w:t xml:space="preserve"> </w:t>
      </w:r>
      <w:r w:rsidRPr="00D21349">
        <w:rPr>
          <w:rStyle w:val="StyleUnderline"/>
          <w:rFonts w:eastAsia="Calibri" w:cstheme="majorHAnsi"/>
        </w:rPr>
        <w:t>of</w:t>
      </w:r>
      <w:r w:rsidRPr="00D21349">
        <w:rPr>
          <w:rFonts w:cstheme="majorHAnsi"/>
          <w:sz w:val="8"/>
        </w:rPr>
        <w:t xml:space="preserve"> </w:t>
      </w:r>
      <w:r w:rsidRPr="00D21349">
        <w:rPr>
          <w:rStyle w:val="StyleUnderline"/>
          <w:rFonts w:eastAsia="Calibri" w:cstheme="majorHAnsi"/>
        </w:rPr>
        <w:t>seeing</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lives</w:t>
      </w:r>
      <w:r w:rsidRPr="00D21349">
        <w:rPr>
          <w:rStyle w:val="StyleUnderline"/>
          <w:rFonts w:cstheme="majorHAnsi"/>
        </w:rPr>
        <w:t xml:space="preserve"> </w:t>
      </w:r>
      <w:r w:rsidRPr="00D21349">
        <w:rPr>
          <w:rStyle w:val="StyleUnderline"/>
          <w:rFonts w:eastAsia="Calibri" w:cstheme="majorHAnsi"/>
        </w:rPr>
        <w:t>as</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respected</w:t>
      </w:r>
      <w:r w:rsidRPr="00D21349">
        <w:rPr>
          <w:rFonts w:cstheme="majorHAnsi"/>
          <w:sz w:val="8"/>
        </w:rPr>
        <w:t xml:space="preserve">, </w:t>
      </w:r>
      <w:r w:rsidRPr="00D21349">
        <w:rPr>
          <w:rFonts w:eastAsia="Calibri" w:cstheme="majorHAnsi"/>
          <w:sz w:val="8"/>
        </w:rPr>
        <w:t>where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involves</w:t>
      </w:r>
      <w:r w:rsidRPr="00D21349">
        <w:rPr>
          <w:rFonts w:cstheme="majorHAnsi"/>
          <w:sz w:val="8"/>
        </w:rPr>
        <w:t xml:space="preserve"> </w:t>
      </w:r>
      <w:r w:rsidRPr="00D21349">
        <w:rPr>
          <w:rFonts w:eastAsia="Calibri" w:cstheme="majorHAnsi"/>
          <w:sz w:val="8"/>
        </w:rPr>
        <w:t>seeing</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destroy</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protect</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want</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go</w:t>
      </w:r>
      <w:r w:rsidRPr="00D21349">
        <w:rPr>
          <w:rFonts w:cstheme="majorHAnsi"/>
          <w:sz w:val="8"/>
        </w:rPr>
        <w:t xml:space="preserve"> </w:t>
      </w:r>
      <w:r w:rsidRPr="00D21349">
        <w:rPr>
          <w:rFonts w:eastAsia="Calibri" w:cstheme="majorHAnsi"/>
          <w:sz w:val="8"/>
        </w:rPr>
        <w:t>well</w:t>
      </w:r>
      <w:r w:rsidRPr="00D21349">
        <w:rPr>
          <w:rFonts w:cstheme="majorHAnsi"/>
          <w:sz w:val="8"/>
        </w:rPr>
        <w:t>’ (</w:t>
      </w:r>
      <w:r w:rsidRPr="00D21349">
        <w:rPr>
          <w:rFonts w:eastAsia="Calibri" w:cstheme="majorHAnsi"/>
          <w:sz w:val="8"/>
        </w:rPr>
        <w:t>Scanlon</w:t>
      </w:r>
      <w:r w:rsidRPr="00D21349">
        <w:rPr>
          <w:rFonts w:cstheme="majorHAnsi"/>
          <w:sz w:val="8"/>
        </w:rPr>
        <w:t xml:space="preserve"> 1998, 104).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abstract</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means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sometimes</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protect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acting</w:t>
      </w:r>
      <w:r w:rsidRPr="00D21349">
        <w:rPr>
          <w:rFonts w:cstheme="majorHAnsi"/>
          <w:sz w:val="8"/>
        </w:rPr>
        <w:t xml:space="preserve"> </w:t>
      </w:r>
      <w:r w:rsidRPr="00D21349">
        <w:rPr>
          <w:rFonts w:eastAsia="Calibri" w:cstheme="majorHAnsi"/>
          <w:sz w:val="8"/>
        </w:rPr>
        <w:t>wrongfully</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still</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gives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faces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unending</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extreme</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she</w:t>
      </w:r>
      <w:r w:rsidRPr="00D21349">
        <w:rPr>
          <w:rFonts w:cstheme="majorHAnsi"/>
          <w:sz w:val="8"/>
        </w:rPr>
        <w:t xml:space="preserve"> </w:t>
      </w:r>
      <w:r w:rsidRPr="00D21349">
        <w:rPr>
          <w:rFonts w:eastAsia="Calibri" w:cstheme="majorHAnsi"/>
          <w:sz w:val="8"/>
        </w:rPr>
        <w:t>wishes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committing</w:t>
      </w:r>
      <w:r w:rsidRPr="00D21349">
        <w:rPr>
          <w:rFonts w:cstheme="majorHAnsi"/>
          <w:sz w:val="8"/>
        </w:rPr>
        <w:t xml:space="preserve"> </w:t>
      </w:r>
      <w:r w:rsidRPr="00D21349">
        <w:rPr>
          <w:rFonts w:eastAsia="Calibri" w:cstheme="majorHAnsi"/>
          <w:sz w:val="8"/>
        </w:rPr>
        <w:t>suicide</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suicidal</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shows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lack</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her</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seeking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whose</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has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want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go</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note</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emphasizes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person</w:t>
      </w:r>
      <w:r w:rsidRPr="00D21349">
        <w:rPr>
          <w:rFonts w:cstheme="majorHAnsi"/>
          <w:sz w:val="8"/>
        </w:rPr>
        <w:t>-</w:t>
      </w:r>
      <w:r w:rsidRPr="00D21349">
        <w:rPr>
          <w:rFonts w:eastAsia="Calibri" w:cstheme="majorHAnsi"/>
          <w:sz w:val="8"/>
        </w:rPr>
        <w:t>affecting</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murder</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disvalue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general</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Style w:val="StyleUnderline"/>
          <w:rFonts w:eastAsia="Calibri" w:cstheme="majorHAnsi"/>
        </w:rPr>
        <w:t>taking</w:t>
      </w:r>
      <w:r w:rsidRPr="00D21349">
        <w:rPr>
          <w:rStyle w:val="StyleUnderline"/>
          <w:rFonts w:cstheme="majorHAnsi"/>
        </w:rPr>
        <w:t xml:space="preserve"> </w:t>
      </w:r>
      <w:r w:rsidRPr="00D21349">
        <w:rPr>
          <w:rStyle w:val="StyleUnderline"/>
          <w:rFonts w:eastAsia="Calibri" w:cstheme="majorHAnsi"/>
        </w:rPr>
        <w:t>someone</w:t>
      </w:r>
      <w:r w:rsidRPr="00D21349">
        <w:rPr>
          <w:rStyle w:val="StyleUnderline"/>
          <w:rFonts w:cstheme="majorHAnsi"/>
        </w:rPr>
        <w:t>’</w:t>
      </w:r>
      <w:r w:rsidRPr="00D21349">
        <w:rPr>
          <w:rStyle w:val="StyleUnderline"/>
          <w:rFonts w:eastAsia="Calibri" w:cstheme="majorHAnsi"/>
        </w:rPr>
        <w:t>s</w:t>
      </w:r>
      <w:r w:rsidRPr="00D21349">
        <w:rPr>
          <w:rStyle w:val="StyleUnderline"/>
          <w:rFonts w:cstheme="majorHAnsi"/>
        </w:rPr>
        <w:t xml:space="preserve"> </w:t>
      </w:r>
      <w:r w:rsidRPr="00D21349">
        <w:rPr>
          <w:rStyle w:val="StyleUnderline"/>
          <w:rFonts w:eastAsia="Calibri" w:cstheme="majorHAnsi"/>
        </w:rPr>
        <w:t>life</w:t>
      </w:r>
      <w:r w:rsidRPr="00D21349">
        <w:rPr>
          <w:rStyle w:val="StyleUnderline"/>
          <w:rFonts w:cstheme="majorHAnsi"/>
        </w:rPr>
        <w:t xml:space="preserve"> </w:t>
      </w:r>
      <w:r w:rsidRPr="00D21349">
        <w:rPr>
          <w:rStyle w:val="StyleUnderline"/>
          <w:rFonts w:eastAsia="Calibri" w:cstheme="majorHAnsi"/>
        </w:rPr>
        <w:t>without</w:t>
      </w:r>
      <w:r w:rsidRPr="00D21349">
        <w:rPr>
          <w:rStyle w:val="StyleUnderline"/>
          <w:rFonts w:cstheme="majorHAnsi"/>
        </w:rPr>
        <w:t xml:space="preserve"> </w:t>
      </w:r>
      <w:r w:rsidRPr="00D21349">
        <w:rPr>
          <w:rStyle w:val="StyleUnderline"/>
          <w:rFonts w:eastAsia="Calibri" w:cstheme="majorHAnsi"/>
        </w:rPr>
        <w:t>their</w:t>
      </w:r>
      <w:r w:rsidRPr="00D21349">
        <w:rPr>
          <w:rStyle w:val="StyleUnderline"/>
          <w:rFonts w:cstheme="majorHAnsi"/>
        </w:rPr>
        <w:t xml:space="preserve"> </w:t>
      </w:r>
      <w:r w:rsidRPr="00D21349">
        <w:rPr>
          <w:rStyle w:val="StyleUnderline"/>
          <w:rFonts w:eastAsia="Calibri" w:cstheme="majorHAnsi"/>
        </w:rPr>
        <w:t>permission</w:t>
      </w:r>
      <w:r w:rsidRPr="00D21349">
        <w:rPr>
          <w:rStyle w:val="StyleUnderline"/>
          <w:rFonts w:cstheme="majorHAnsi"/>
        </w:rPr>
        <w:t xml:space="preserve"> </w:t>
      </w:r>
      <w:r w:rsidRPr="00D21349">
        <w:rPr>
          <w:rStyle w:val="StyleUnderline"/>
          <w:rFonts w:eastAsia="Calibri" w:cstheme="majorHAnsi"/>
        </w:rPr>
        <w:t>shows</w:t>
      </w:r>
      <w:r w:rsidRPr="00D21349">
        <w:rPr>
          <w:rStyle w:val="StyleUnderline"/>
          <w:rFonts w:cstheme="majorHAnsi"/>
        </w:rPr>
        <w:t xml:space="preserve"> </w:t>
      </w:r>
      <w:r w:rsidRPr="00D21349">
        <w:rPr>
          <w:rStyle w:val="StyleUnderline"/>
          <w:rFonts w:eastAsia="Calibri" w:cstheme="majorHAnsi"/>
        </w:rPr>
        <w:t>disrespect</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person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supports</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inclusion</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contractualist</w:t>
      </w:r>
      <w:r w:rsidRPr="00D21349">
        <w:rPr>
          <w:rFonts w:cstheme="majorHAnsi"/>
          <w:sz w:val="8"/>
        </w:rPr>
        <w:t xml:space="preserve"> </w:t>
      </w:r>
      <w:r w:rsidRPr="00D21349">
        <w:rPr>
          <w:rFonts w:eastAsia="Calibri" w:cstheme="majorHAnsi"/>
          <w:sz w:val="8"/>
        </w:rPr>
        <w:t>formula</w:t>
      </w:r>
      <w:r w:rsidRPr="00D21349">
        <w:rPr>
          <w:rFonts w:cstheme="majorHAnsi"/>
          <w:sz w:val="8"/>
        </w:rPr>
        <w:t xml:space="preserve">, </w:t>
      </w:r>
      <w:r w:rsidRPr="00D21349">
        <w:rPr>
          <w:rFonts w:eastAsia="Calibri" w:cstheme="majorHAnsi"/>
          <w:sz w:val="8"/>
        </w:rPr>
        <w:t>regardless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side</w:t>
      </w:r>
      <w:r w:rsidRPr="00D21349">
        <w:rPr>
          <w:rFonts w:cstheme="majorHAnsi"/>
          <w:sz w:val="8"/>
        </w:rPr>
        <w:t xml:space="preserve"> </w:t>
      </w:r>
      <w:r w:rsidRPr="00D21349">
        <w:rPr>
          <w:rFonts w:eastAsia="Calibri" w:cstheme="majorHAnsi"/>
          <w:sz w:val="8"/>
        </w:rPr>
        <w:t>ends</w:t>
      </w:r>
      <w:r w:rsidRPr="00D21349">
        <w:rPr>
          <w:rFonts w:cstheme="majorHAnsi"/>
          <w:sz w:val="8"/>
        </w:rPr>
        <w:t xml:space="preserve"> </w:t>
      </w:r>
      <w:r w:rsidRPr="00D21349">
        <w:rPr>
          <w:rFonts w:eastAsia="Calibri" w:cstheme="majorHAnsi"/>
          <w:sz w:val="8"/>
        </w:rPr>
        <w:t>up</w:t>
      </w:r>
      <w:r w:rsidRPr="00D21349">
        <w:rPr>
          <w:rFonts w:cstheme="majorHAnsi"/>
          <w:sz w:val="8"/>
        </w:rPr>
        <w:t xml:space="preserve"> </w:t>
      </w:r>
      <w:r w:rsidRPr="00D21349">
        <w:rPr>
          <w:rFonts w:eastAsia="Calibri" w:cstheme="majorHAnsi"/>
          <w:sz w:val="8"/>
        </w:rPr>
        <w:t>winning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debate</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turns</w:t>
      </w:r>
      <w:r w:rsidRPr="00D21349">
        <w:rPr>
          <w:rFonts w:cstheme="majorHAnsi"/>
          <w:sz w:val="8"/>
        </w:rPr>
        <w:t xml:space="preserve"> </w:t>
      </w:r>
      <w:r w:rsidRPr="00D21349">
        <w:rPr>
          <w:rFonts w:eastAsia="Calibri" w:cstheme="majorHAnsi"/>
          <w:sz w:val="8"/>
        </w:rPr>
        <w:t>out</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died</w:t>
      </w:r>
      <w:r w:rsidRPr="00D21349">
        <w:rPr>
          <w:rFonts w:cstheme="majorHAnsi"/>
          <w:sz w:val="8"/>
        </w:rPr>
        <w:t xml:space="preserve">, </w:t>
      </w:r>
      <w:r w:rsidRPr="00D21349">
        <w:rPr>
          <w:rFonts w:eastAsia="Calibri" w:cstheme="majorHAnsi"/>
          <w:sz w:val="8"/>
        </w:rPr>
        <w:t>ending</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consent</w:t>
      </w:r>
      <w:r w:rsidRPr="00D21349">
        <w:rPr>
          <w:rFonts w:cstheme="majorHAnsi"/>
          <w:sz w:val="8"/>
        </w:rPr>
        <w:t xml:space="preserve"> </w:t>
      </w:r>
      <w:r w:rsidRPr="00D21349">
        <w:rPr>
          <w:rFonts w:eastAsia="Calibri" w:cstheme="majorHAnsi"/>
          <w:sz w:val="8"/>
        </w:rPr>
        <w:t>shows</w:t>
      </w:r>
      <w:r w:rsidRPr="00D21349">
        <w:rPr>
          <w:rFonts w:cstheme="majorHAnsi"/>
          <w:sz w:val="8"/>
        </w:rPr>
        <w:t xml:space="preserve"> </w:t>
      </w:r>
      <w:r w:rsidRPr="00D21349">
        <w:rPr>
          <w:rFonts w:eastAsia="Calibri" w:cstheme="majorHAnsi"/>
          <w:sz w:val="8"/>
        </w:rPr>
        <w:t>disrespect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permitting</w:t>
      </w:r>
      <w:r w:rsidRPr="00D21349">
        <w:rPr>
          <w:rFonts w:cstheme="majorHAnsi"/>
          <w:sz w:val="8"/>
        </w:rPr>
        <w:t xml:space="preserve"> </w:t>
      </w:r>
      <w:r w:rsidRPr="00D21349">
        <w:rPr>
          <w:rFonts w:eastAsia="Calibri" w:cstheme="majorHAnsi"/>
          <w:sz w:val="8"/>
        </w:rPr>
        <w:t>another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his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her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presumably</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wish</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die</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manner</w:t>
      </w:r>
      <w:r w:rsidRPr="00D21349">
        <w:rPr>
          <w:rFonts w:cstheme="majorHAnsi"/>
          <w:sz w:val="8"/>
        </w:rPr>
        <w:t xml:space="preserve">. </w:t>
      </w:r>
      <w:r w:rsidRPr="00D21349">
        <w:rPr>
          <w:rFonts w:eastAsia="Calibri" w:cstheme="majorHAnsi"/>
          <w:sz w:val="8"/>
        </w:rPr>
        <w:t>Thus</w:t>
      </w:r>
      <w:r w:rsidRPr="00D21349">
        <w:rPr>
          <w:rFonts w:cstheme="majorHAnsi"/>
          <w:sz w:val="8"/>
        </w:rPr>
        <w:t xml:space="preserve">, </w:t>
      </w:r>
      <w:r w:rsidRPr="00D21349">
        <w:rPr>
          <w:rStyle w:val="Emphasis"/>
          <w:rFonts w:eastAsia="Calibri" w:cstheme="majorHAnsi"/>
        </w:rPr>
        <w:t>if</w:t>
      </w:r>
      <w:r w:rsidRPr="00D21349">
        <w:rPr>
          <w:rStyle w:val="Emphasis"/>
          <w:rFonts w:cstheme="majorHAnsi"/>
        </w:rPr>
        <w:t xml:space="preserve"> </w:t>
      </w:r>
      <w:r w:rsidRPr="00D21349">
        <w:rPr>
          <w:rStyle w:val="Emphasis"/>
          <w:rFonts w:eastAsia="Calibri" w:cstheme="majorHAnsi"/>
        </w:rPr>
        <w:t>they</w:t>
      </w:r>
      <w:r w:rsidRPr="00D21349">
        <w:rPr>
          <w:rStyle w:val="Emphasis"/>
          <w:rFonts w:cstheme="majorHAnsi"/>
        </w:rPr>
        <w:t xml:space="preserve"> </w:t>
      </w:r>
      <w:r w:rsidRPr="00D21349">
        <w:rPr>
          <w:rStyle w:val="Emphasis"/>
          <w:rFonts w:eastAsia="Calibri" w:cstheme="majorHAnsi"/>
        </w:rPr>
        <w:t>are</w:t>
      </w:r>
      <w:r w:rsidRPr="00D21349">
        <w:rPr>
          <w:rStyle w:val="Emphasis"/>
          <w:rFonts w:cstheme="majorHAnsi"/>
        </w:rPr>
        <w:t xml:space="preserve"> </w:t>
      </w:r>
      <w:r w:rsidRPr="00D21349">
        <w:rPr>
          <w:rStyle w:val="Emphasis"/>
          <w:rFonts w:eastAsia="Calibri" w:cstheme="majorHAnsi"/>
        </w:rPr>
        <w:t>killed</w:t>
      </w:r>
      <w:r w:rsidRPr="00D21349">
        <w:rPr>
          <w:rStyle w:val="Emphasis"/>
          <w:rFonts w:cstheme="majorHAnsi"/>
        </w:rPr>
        <w:t xml:space="preserve"> </w:t>
      </w:r>
      <w:r w:rsidRPr="00D21349">
        <w:rPr>
          <w:rStyle w:val="Emphasis"/>
          <w:rFonts w:eastAsia="Calibri" w:cstheme="majorHAnsi"/>
        </w:rPr>
        <w:t>without</w:t>
      </w:r>
      <w:r w:rsidRPr="00D21349">
        <w:rPr>
          <w:rStyle w:val="Emphasis"/>
          <w:rFonts w:cstheme="majorHAnsi"/>
        </w:rPr>
        <w:t xml:space="preserve"> </w:t>
      </w:r>
      <w:r w:rsidRPr="00D21349">
        <w:rPr>
          <w:rStyle w:val="Emphasis"/>
          <w:rFonts w:eastAsia="Calibri" w:cstheme="majorHAnsi"/>
        </w:rPr>
        <w:t>their</w:t>
      </w:r>
      <w:r w:rsidRPr="00D21349">
        <w:rPr>
          <w:rStyle w:val="Emphasis"/>
          <w:rFonts w:cstheme="majorHAnsi"/>
        </w:rPr>
        <w:t xml:space="preserve"> </w:t>
      </w:r>
      <w:r w:rsidRPr="00D21349">
        <w:rPr>
          <w:rStyle w:val="Emphasis"/>
          <w:rFonts w:eastAsia="Calibri" w:cstheme="majorHAnsi"/>
        </w:rPr>
        <w:t>consent</w:t>
      </w:r>
      <w:r w:rsidRPr="00D21349">
        <w:rPr>
          <w:rStyle w:val="Emphasis"/>
          <w:rFonts w:cstheme="majorHAnsi"/>
        </w:rPr>
        <w:t xml:space="preserve">, </w:t>
      </w:r>
      <w:r w:rsidRPr="00D21349">
        <w:rPr>
          <w:rStyle w:val="Emphasis"/>
          <w:rFonts w:eastAsia="Calibri" w:cstheme="majorHAnsi"/>
        </w:rPr>
        <w:t>their</w:t>
      </w:r>
      <w:r w:rsidRPr="00D21349">
        <w:rPr>
          <w:rStyle w:val="Emphasis"/>
          <w:rFonts w:cstheme="majorHAnsi"/>
        </w:rPr>
        <w:t xml:space="preserve"> </w:t>
      </w:r>
      <w:r w:rsidRPr="00D21349">
        <w:rPr>
          <w:rStyle w:val="Emphasis"/>
          <w:rFonts w:eastAsia="Calibri" w:cstheme="majorHAnsi"/>
        </w:rPr>
        <w:t>interests</w:t>
      </w:r>
      <w:r w:rsidRPr="00D21349">
        <w:rPr>
          <w:rStyle w:val="Emphasis"/>
          <w:rFonts w:cstheme="majorHAnsi"/>
        </w:rPr>
        <w:t xml:space="preserve"> </w:t>
      </w:r>
      <w:r w:rsidRPr="00D21349">
        <w:rPr>
          <w:rStyle w:val="Emphasis"/>
          <w:rFonts w:eastAsia="Calibri" w:cstheme="majorHAnsi"/>
        </w:rPr>
        <w:t>have</w:t>
      </w:r>
      <w:r w:rsidRPr="00D21349">
        <w:rPr>
          <w:rStyle w:val="Emphasis"/>
          <w:rFonts w:cstheme="majorHAnsi"/>
        </w:rPr>
        <w:t xml:space="preserve"> </w:t>
      </w:r>
      <w:r w:rsidRPr="00D21349">
        <w:rPr>
          <w:rStyle w:val="Emphasis"/>
          <w:rFonts w:eastAsia="Calibri" w:cstheme="majorHAnsi"/>
        </w:rPr>
        <w:t>not</w:t>
      </w:r>
      <w:r w:rsidRPr="00D21349">
        <w:rPr>
          <w:rStyle w:val="Emphasis"/>
          <w:rFonts w:cstheme="majorHAnsi"/>
        </w:rPr>
        <w:t xml:space="preserve"> </w:t>
      </w:r>
      <w:r w:rsidRPr="00D21349">
        <w:rPr>
          <w:rStyle w:val="Emphasis"/>
          <w:rFonts w:eastAsia="Calibri" w:cstheme="majorHAnsi"/>
        </w:rPr>
        <w:t>been</w:t>
      </w:r>
      <w:r w:rsidRPr="00D21349">
        <w:rPr>
          <w:rStyle w:val="Emphasis"/>
          <w:rFonts w:cstheme="majorHAnsi"/>
        </w:rPr>
        <w:t xml:space="preserve"> </w:t>
      </w:r>
      <w:r w:rsidRPr="00D21349">
        <w:rPr>
          <w:rStyle w:val="Emphasis"/>
          <w:rFonts w:eastAsia="Calibri" w:cstheme="majorHAnsi"/>
        </w:rPr>
        <w:lastRenderedPageBreak/>
        <w:t>taken</w:t>
      </w:r>
      <w:r w:rsidRPr="00D21349">
        <w:rPr>
          <w:rStyle w:val="Emphasis"/>
          <w:rFonts w:cstheme="majorHAnsi"/>
        </w:rPr>
        <w:t xml:space="preserve"> </w:t>
      </w:r>
      <w:r w:rsidRPr="00D21349">
        <w:rPr>
          <w:rStyle w:val="Emphasis"/>
          <w:rFonts w:eastAsia="Calibri" w:cstheme="majorHAnsi"/>
        </w:rPr>
        <w:t>into</w:t>
      </w:r>
      <w:r w:rsidRPr="00D21349">
        <w:rPr>
          <w:rStyle w:val="Emphasis"/>
          <w:rFonts w:cstheme="majorHAnsi"/>
        </w:rPr>
        <w:t xml:space="preserve"> </w:t>
      </w:r>
      <w:r w:rsidRPr="00D21349">
        <w:rPr>
          <w:rStyle w:val="Emphasis"/>
          <w:rFonts w:eastAsia="Calibri" w:cstheme="majorHAnsi"/>
        </w:rPr>
        <w:t>account</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allowed</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.8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true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murder</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caused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killing</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still</w:t>
      </w:r>
      <w:r w:rsidRPr="00D21349">
        <w:rPr>
          <w:rFonts w:cstheme="majorHAnsi"/>
          <w:sz w:val="8"/>
        </w:rPr>
        <w:t xml:space="preserve"> </w:t>
      </w:r>
      <w:r w:rsidRPr="00D21349">
        <w:rPr>
          <w:rFonts w:eastAsia="Calibri" w:cstheme="majorHAnsi"/>
          <w:sz w:val="8"/>
        </w:rPr>
        <w:t>resulting</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Imagine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surgically</w:t>
      </w:r>
      <w:r w:rsidRPr="00D21349">
        <w:rPr>
          <w:rFonts w:cstheme="majorHAnsi"/>
          <w:sz w:val="8"/>
        </w:rPr>
        <w:t xml:space="preserve"> </w:t>
      </w:r>
      <w:r w:rsidRPr="00D21349">
        <w:rPr>
          <w:rFonts w:eastAsia="Calibri" w:cstheme="majorHAnsi"/>
          <w:sz w:val="8"/>
        </w:rPr>
        <w:t>removing</w:t>
      </w:r>
      <w:r w:rsidRPr="00D21349">
        <w:rPr>
          <w:rFonts w:cstheme="majorHAnsi"/>
          <w:sz w:val="8"/>
        </w:rPr>
        <w:t xml:space="preserve"> </w:t>
      </w:r>
      <w:r w:rsidRPr="00D21349">
        <w:rPr>
          <w:rFonts w:eastAsia="Calibri" w:cstheme="majorHAnsi"/>
          <w:sz w:val="8"/>
        </w:rPr>
        <w:t>everyone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reproductive</w:t>
      </w:r>
      <w:r w:rsidRPr="00D21349">
        <w:rPr>
          <w:rFonts w:cstheme="majorHAnsi"/>
          <w:sz w:val="8"/>
        </w:rPr>
        <w:t xml:space="preserve"> </w:t>
      </w:r>
      <w:r w:rsidRPr="00D21349">
        <w:rPr>
          <w:rFonts w:eastAsia="Calibri" w:cstheme="majorHAnsi"/>
          <w:sz w:val="8"/>
        </w:rPr>
        <w:t>organs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order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creation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Another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nuclear</w:t>
      </w:r>
      <w:r w:rsidRPr="00D21349">
        <w:rPr>
          <w:rStyle w:val="StyleUnderline"/>
          <w:rFonts w:cstheme="majorHAnsi"/>
        </w:rPr>
        <w:t xml:space="preserve"> </w:t>
      </w:r>
      <w:r w:rsidRPr="00D21349">
        <w:rPr>
          <w:rStyle w:val="StyleUnderline"/>
          <w:rFonts w:eastAsia="Calibri" w:cstheme="majorHAnsi"/>
        </w:rPr>
        <w:t>bomb</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did</w:t>
      </w:r>
      <w:r w:rsidRPr="00D21349">
        <w:rPr>
          <w:rStyle w:val="StyleUnderline"/>
          <w:rFonts w:cstheme="majorHAnsi"/>
        </w:rPr>
        <w:t xml:space="preserve"> </w:t>
      </w:r>
      <w:r w:rsidRPr="00D21349">
        <w:rPr>
          <w:rStyle w:val="StyleUnderline"/>
          <w:rFonts w:eastAsia="Calibri" w:cstheme="majorHAnsi"/>
        </w:rPr>
        <w:t>not</w:t>
      </w:r>
      <w:r w:rsidRPr="00D21349">
        <w:rPr>
          <w:rStyle w:val="StyleUnderline"/>
          <w:rFonts w:cstheme="majorHAnsi"/>
        </w:rPr>
        <w:t xml:space="preserve"> </w:t>
      </w:r>
      <w:r w:rsidRPr="00D21349">
        <w:rPr>
          <w:rStyle w:val="StyleUnderline"/>
          <w:rFonts w:eastAsia="Calibri" w:cstheme="majorHAnsi"/>
        </w:rPr>
        <w:t>kill</w:t>
      </w:r>
      <w:r w:rsidRPr="00D21349">
        <w:rPr>
          <w:rStyle w:val="StyleUnderline"/>
          <w:rFonts w:cstheme="majorHAnsi"/>
        </w:rPr>
        <w:t xml:space="preserve"> </w:t>
      </w:r>
      <w:r w:rsidRPr="00D21349">
        <w:rPr>
          <w:rStyle w:val="StyleUnderline"/>
          <w:rFonts w:eastAsia="Calibri" w:cstheme="majorHAnsi"/>
        </w:rPr>
        <w:t>anyone</w:t>
      </w:r>
      <w:r w:rsidRPr="00D21349">
        <w:rPr>
          <w:rStyle w:val="StyleUnderline"/>
          <w:rFonts w:cstheme="majorHAnsi"/>
        </w:rPr>
        <w:t xml:space="preserve">, </w:t>
      </w:r>
      <w:r w:rsidRPr="00D21349">
        <w:rPr>
          <w:rStyle w:val="StyleUnderline"/>
          <w:rFonts w:eastAsia="Calibri" w:cstheme="majorHAnsi"/>
        </w:rPr>
        <w:t>but</w:t>
      </w:r>
      <w:r w:rsidRPr="00D21349">
        <w:rPr>
          <w:rStyle w:val="StyleUnderline"/>
          <w:rFonts w:cstheme="majorHAnsi"/>
        </w:rPr>
        <w:t xml:space="preserve"> </w:t>
      </w:r>
      <w:r w:rsidRPr="00D21349">
        <w:rPr>
          <w:rStyle w:val="StyleUnderline"/>
          <w:rFonts w:eastAsia="Calibri" w:cstheme="majorHAnsi"/>
        </w:rPr>
        <w:t>did</w:t>
      </w:r>
      <w:r w:rsidRPr="00D21349">
        <w:rPr>
          <w:rStyle w:val="StyleUnderline"/>
          <w:rFonts w:cstheme="majorHAnsi"/>
        </w:rPr>
        <w:t xml:space="preserve"> </w:t>
      </w:r>
      <w:r w:rsidRPr="00D21349">
        <w:rPr>
          <w:rStyle w:val="StyleUnderline"/>
          <w:rFonts w:eastAsia="Calibri" w:cstheme="majorHAnsi"/>
        </w:rPr>
        <w:t>painfully</w:t>
      </w:r>
      <w:r w:rsidRPr="00D21349">
        <w:rPr>
          <w:rStyle w:val="StyleUnderline"/>
          <w:rFonts w:cstheme="majorHAnsi"/>
        </w:rPr>
        <w:t xml:space="preserve"> </w:t>
      </w:r>
      <w:r w:rsidRPr="00D21349">
        <w:rPr>
          <w:rStyle w:val="StyleUnderline"/>
          <w:rFonts w:eastAsia="Calibri" w:cstheme="majorHAnsi"/>
        </w:rPr>
        <w:t>render</w:t>
      </w:r>
      <w:r w:rsidRPr="00D21349">
        <w:rPr>
          <w:rStyle w:val="StyleUnderline"/>
          <w:rFonts w:cstheme="majorHAnsi"/>
        </w:rPr>
        <w:t xml:space="preserve"> </w:t>
      </w:r>
      <w:r w:rsidRPr="00D21349">
        <w:rPr>
          <w:rStyle w:val="StyleUnderline"/>
          <w:rFonts w:eastAsia="Calibri" w:cstheme="majorHAnsi"/>
        </w:rPr>
        <w:t>them</w:t>
      </w:r>
      <w:r w:rsidRPr="00D21349">
        <w:rPr>
          <w:rStyle w:val="StyleUnderline"/>
          <w:rFonts w:cstheme="majorHAnsi"/>
        </w:rPr>
        <w:t xml:space="preserve"> </w:t>
      </w:r>
      <w:r w:rsidRPr="00D21349">
        <w:rPr>
          <w:rStyle w:val="StyleUnderline"/>
          <w:rFonts w:eastAsia="Calibri" w:cstheme="majorHAnsi"/>
        </w:rPr>
        <w:t>infertile</w:t>
      </w:r>
      <w:r w:rsidRPr="00D21349">
        <w:rPr>
          <w:rStyle w:val="StyleUnderline"/>
          <w:rFonts w:cstheme="majorHAnsi"/>
        </w:rPr>
        <w:t xml:space="preserve"> </w:t>
      </w:r>
      <w:r w:rsidRPr="00D21349">
        <w:rPr>
          <w:rStyle w:val="StyleUnderline"/>
          <w:rFonts w:eastAsia="Calibri" w:cstheme="majorHAnsi"/>
        </w:rPr>
        <w:t>through</w:t>
      </w:r>
      <w:r w:rsidRPr="00D21349">
        <w:rPr>
          <w:rStyle w:val="StyleUnderline"/>
          <w:rFonts w:cstheme="majorHAnsi"/>
        </w:rPr>
        <w:t xml:space="preserve"> </w:t>
      </w:r>
      <w:r w:rsidRPr="00D21349">
        <w:rPr>
          <w:rStyle w:val="StyleUnderline"/>
          <w:rFonts w:eastAsia="Calibri" w:cstheme="majorHAnsi"/>
        </w:rPr>
        <w:t>illness</w:t>
      </w:r>
      <w:r w:rsidRPr="00D21349">
        <w:rPr>
          <w:rStyle w:val="StyleUnderline"/>
          <w:rFonts w:cstheme="majorHAnsi"/>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injury</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surgery</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bombs</w:t>
      </w:r>
      <w:r w:rsidRPr="00D21349">
        <w:rPr>
          <w:rFonts w:cstheme="majorHAnsi"/>
          <w:sz w:val="8"/>
        </w:rPr>
        <w:t xml:space="preserve">) </w:t>
      </w:r>
      <w:r w:rsidRPr="00D21349">
        <w:rPr>
          <w:rFonts w:eastAsia="Calibri" w:cstheme="majorHAnsi"/>
          <w:sz w:val="8"/>
        </w:rPr>
        <w:t>was</w:t>
      </w:r>
      <w:r w:rsidRPr="00D21349">
        <w:rPr>
          <w:rFonts w:cstheme="majorHAnsi"/>
          <w:sz w:val="8"/>
        </w:rPr>
        <w:t xml:space="preserve"> </w:t>
      </w:r>
      <w:r w:rsidRPr="00D21349">
        <w:rPr>
          <w:rFonts w:eastAsia="Calibri" w:cstheme="majorHAnsi"/>
          <w:sz w:val="8"/>
        </w:rPr>
        <w:t>inflicted</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came</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result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incident</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Furthermore</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imagine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situation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bomb</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killed</w:t>
      </w:r>
      <w:r w:rsidRPr="00D21349">
        <w:rPr>
          <w:rFonts w:cstheme="majorHAnsi"/>
          <w:sz w:val="8"/>
        </w:rPr>
        <w:t xml:space="preserve"> </w:t>
      </w:r>
      <w:r w:rsidRPr="00D21349">
        <w:rPr>
          <w:rFonts w:eastAsia="Calibri" w:cstheme="majorHAnsi"/>
          <w:sz w:val="8"/>
        </w:rPr>
        <w:t>enough</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remained</w:t>
      </w:r>
      <w:r w:rsidRPr="00D21349">
        <w:rPr>
          <w:rFonts w:cstheme="majorHAnsi"/>
          <w:sz w:val="8"/>
        </w:rPr>
        <w:t xml:space="preserve"> </w:t>
      </w:r>
      <w:r w:rsidRPr="00D21349">
        <w:rPr>
          <w:rFonts w:eastAsia="Calibri" w:cstheme="majorHAnsi"/>
          <w:sz w:val="8"/>
        </w:rPr>
        <w:t>alive</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terrible</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injuries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uncontroversial</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infliction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Although</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plays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significant</w:t>
      </w:r>
      <w:r w:rsidRPr="00D21349">
        <w:rPr>
          <w:rFonts w:cstheme="majorHAnsi"/>
          <w:sz w:val="8"/>
        </w:rPr>
        <w:t xml:space="preserve"> </w:t>
      </w:r>
      <w:r w:rsidRPr="00D21349">
        <w:rPr>
          <w:rFonts w:eastAsia="Calibri" w:cstheme="majorHAnsi"/>
          <w:sz w:val="8"/>
        </w:rPr>
        <w:t>role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indeed</w:t>
      </w:r>
      <w:r w:rsidRPr="00D21349">
        <w:rPr>
          <w:rFonts w:cstheme="majorHAnsi"/>
          <w:sz w:val="8"/>
        </w:rPr>
        <w:t xml:space="preserve">, </w:t>
      </w:r>
      <w:r w:rsidRPr="00D21349">
        <w:rPr>
          <w:rFonts w:eastAsia="Calibri" w:cstheme="majorHAnsi"/>
          <w:sz w:val="8"/>
        </w:rPr>
        <w:t>most</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likely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rejected</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negative</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otherwise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queried</w:t>
      </w:r>
      <w:r w:rsidRPr="00D21349">
        <w:rPr>
          <w:rFonts w:cstheme="majorHAnsi"/>
          <w:sz w:val="8"/>
        </w:rPr>
        <w:t xml:space="preserve"> </w:t>
      </w:r>
      <w:r w:rsidRPr="00D21349">
        <w:rPr>
          <w:rFonts w:eastAsia="Calibri" w:cstheme="majorHAnsi"/>
          <w:sz w:val="8"/>
        </w:rPr>
        <w:t>here</w:t>
      </w:r>
      <w:r w:rsidRPr="00D21349">
        <w:rPr>
          <w:rFonts w:cstheme="majorHAnsi"/>
          <w:sz w:val="8"/>
        </w:rPr>
        <w:t xml:space="preserve"> </w:t>
      </w:r>
      <w:r w:rsidRPr="00D21349">
        <w:rPr>
          <w:rFonts w:eastAsia="Calibri" w:cstheme="majorHAnsi"/>
          <w:sz w:val="8"/>
        </w:rPr>
        <w:t>whether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involuntariness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reasonable</w:t>
      </w:r>
      <w:r w:rsidRPr="00D21349">
        <w:rPr>
          <w:rFonts w:cstheme="majorHAnsi"/>
          <w:sz w:val="8"/>
        </w:rPr>
        <w:t xml:space="preserve"> </w:t>
      </w:r>
      <w:r w:rsidRPr="00D21349">
        <w:rPr>
          <w:rFonts w:eastAsia="Calibri" w:cstheme="majorHAnsi"/>
          <w:sz w:val="8"/>
        </w:rPr>
        <w:t>rejection</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suffers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imagine</w:t>
      </w:r>
      <w:r w:rsidRPr="00D21349">
        <w:rPr>
          <w:rFonts w:cstheme="majorHAnsi"/>
          <w:sz w:val="8"/>
        </w:rPr>
        <w:t xml:space="preserve"> </w:t>
      </w:r>
      <w:r w:rsidRPr="00D21349">
        <w:rPr>
          <w:rFonts w:eastAsia="Calibri" w:cstheme="majorHAnsi"/>
          <w:sz w:val="8"/>
        </w:rPr>
        <w:t>acts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rejectable</w:t>
      </w:r>
      <w:r w:rsidRPr="00D21349">
        <w:rPr>
          <w:rFonts w:cstheme="majorHAnsi"/>
          <w:sz w:val="8"/>
        </w:rPr>
        <w:t xml:space="preserve"> — </w:t>
      </w:r>
      <w:r w:rsidRPr="00D21349">
        <w:rPr>
          <w:rFonts w:eastAsia="Calibri" w:cstheme="majorHAnsi"/>
          <w:sz w:val="8"/>
        </w:rPr>
        <w:t>base</w:t>
      </w:r>
      <w:r w:rsidRPr="00D21349">
        <w:rPr>
          <w:rFonts w:cstheme="majorHAnsi"/>
          <w:sz w:val="8"/>
        </w:rPr>
        <w:t xml:space="preserve"> </w:t>
      </w:r>
      <w:r w:rsidRPr="00D21349">
        <w:rPr>
          <w:rFonts w:eastAsia="Calibri" w:cstheme="majorHAnsi"/>
          <w:sz w:val="8"/>
        </w:rPr>
        <w:t>jumping</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life</w:t>
      </w:r>
      <w:r w:rsidRPr="00D21349">
        <w:rPr>
          <w:rFonts w:cstheme="majorHAnsi"/>
          <w:sz w:val="8"/>
        </w:rPr>
        <w:t>-</w:t>
      </w:r>
      <w:r w:rsidRPr="00D21349">
        <w:rPr>
          <w:rFonts w:eastAsia="Calibri" w:cstheme="majorHAnsi"/>
          <w:sz w:val="8"/>
        </w:rPr>
        <w:t>saving</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improving</w:t>
      </w:r>
      <w:r w:rsidRPr="00D21349">
        <w:rPr>
          <w:rFonts w:cstheme="majorHAnsi"/>
          <w:sz w:val="8"/>
        </w:rPr>
        <w:t xml:space="preserve"> </w:t>
      </w:r>
      <w:r w:rsidRPr="00D21349">
        <w:rPr>
          <w:rFonts w:eastAsia="Calibri" w:cstheme="majorHAnsi"/>
          <w:sz w:val="8"/>
        </w:rPr>
        <w:t>surgery</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other</w:t>
      </w:r>
      <w:r w:rsidRPr="00D21349">
        <w:rPr>
          <w:rFonts w:cstheme="majorHAnsi"/>
          <w:sz w:val="8"/>
        </w:rPr>
        <w:t xml:space="preserve"> </w:t>
      </w:r>
      <w:r w:rsidRPr="00D21349">
        <w:rPr>
          <w:rFonts w:eastAsia="Calibri" w:cstheme="majorHAnsi"/>
          <w:sz w:val="8"/>
        </w:rPr>
        <w:t>hand</w:t>
      </w:r>
      <w:r w:rsidRPr="00D21349">
        <w:rPr>
          <w:rFonts w:cstheme="majorHAnsi"/>
          <w:sz w:val="8"/>
        </w:rPr>
        <w:t xml:space="preserve">, </w:t>
      </w:r>
      <w:r w:rsidRPr="00D21349">
        <w:rPr>
          <w:rFonts w:eastAsia="Calibri" w:cstheme="majorHAnsi"/>
          <w:sz w:val="8"/>
        </w:rPr>
        <w:t>pushing</w:t>
      </w:r>
      <w:r w:rsidRPr="00D21349">
        <w:rPr>
          <w:rFonts w:cstheme="majorHAnsi"/>
          <w:sz w:val="8"/>
        </w:rPr>
        <w:t xml:space="preserve"> </w:t>
      </w:r>
      <w:r w:rsidRPr="00D21349">
        <w:rPr>
          <w:rFonts w:eastAsia="Calibri" w:cstheme="majorHAnsi"/>
          <w:sz w:val="8"/>
        </w:rPr>
        <w:t>someone</w:t>
      </w:r>
      <w:r w:rsidRPr="00D21349">
        <w:rPr>
          <w:rFonts w:cstheme="majorHAnsi"/>
          <w:sz w:val="8"/>
        </w:rPr>
        <w:t xml:space="preserve"> </w:t>
      </w:r>
      <w:r w:rsidRPr="00D21349">
        <w:rPr>
          <w:rFonts w:eastAsia="Calibri" w:cstheme="majorHAnsi"/>
          <w:sz w:val="8"/>
        </w:rPr>
        <w:t>off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cliff</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cutting</w:t>
      </w:r>
      <w:r w:rsidRPr="00D21349">
        <w:rPr>
          <w:rFonts w:cstheme="majorHAnsi"/>
          <w:sz w:val="8"/>
        </w:rPr>
        <w:t xml:space="preserve"> </w:t>
      </w:r>
      <w:r w:rsidRPr="00D21349">
        <w:rPr>
          <w:rFonts w:eastAsia="Calibri" w:cstheme="majorHAnsi"/>
          <w:sz w:val="8"/>
        </w:rPr>
        <w:t>him</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scalpel</w:t>
      </w:r>
      <w:r w:rsidRPr="00D21349">
        <w:rPr>
          <w:rFonts w:cstheme="majorHAnsi"/>
          <w:sz w:val="8"/>
        </w:rPr>
        <w:t xml:space="preserve"> </w:t>
      </w:r>
      <w:r w:rsidRPr="00D21349">
        <w:rPr>
          <w:rFonts w:eastAsia="Calibri" w:cstheme="majorHAnsi"/>
          <w:sz w:val="8"/>
        </w:rPr>
        <w:t>against</w:t>
      </w:r>
      <w:r w:rsidRPr="00D21349">
        <w:rPr>
          <w:rFonts w:cstheme="majorHAnsi"/>
          <w:sz w:val="8"/>
        </w:rPr>
        <w:t xml:space="preserve"> </w:t>
      </w:r>
      <w:r w:rsidRPr="00D21349">
        <w:rPr>
          <w:rFonts w:eastAsia="Calibri" w:cstheme="majorHAnsi"/>
          <w:sz w:val="8"/>
        </w:rPr>
        <w:t>his</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clearly</w:t>
      </w:r>
      <w:r w:rsidRPr="00D21349">
        <w:rPr>
          <w:rFonts w:cstheme="majorHAnsi"/>
          <w:sz w:val="8"/>
        </w:rPr>
        <w:t xml:space="preserve"> </w:t>
      </w:r>
      <w:r w:rsidRPr="00D21349">
        <w:rPr>
          <w:rFonts w:eastAsia="Calibri" w:cstheme="majorHAnsi"/>
          <w:sz w:val="8"/>
        </w:rPr>
        <w:t>rejectable</w:t>
      </w:r>
      <w:r w:rsidRPr="00D21349">
        <w:rPr>
          <w:rFonts w:cstheme="majorHAnsi"/>
          <w:sz w:val="8"/>
        </w:rPr>
        <w:t xml:space="preserve"> </w:t>
      </w:r>
      <w:r w:rsidRPr="00D21349">
        <w:rPr>
          <w:rFonts w:eastAsia="Calibri" w:cstheme="majorHAnsi"/>
          <w:sz w:val="8"/>
        </w:rPr>
        <w:t>acts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difference</w:t>
      </w:r>
      <w:r w:rsidRPr="00D21349">
        <w:rPr>
          <w:rFonts w:cstheme="majorHAnsi"/>
          <w:sz w:val="8"/>
        </w:rPr>
        <w:t xml:space="preserve"> </w:t>
      </w:r>
      <w:r w:rsidRPr="00D21349">
        <w:rPr>
          <w:rFonts w:eastAsia="Calibri" w:cstheme="majorHAnsi"/>
          <w:sz w:val="8"/>
        </w:rPr>
        <w:t>between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former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inflicted</w:t>
      </w:r>
      <w:r w:rsidRPr="00D21349">
        <w:rPr>
          <w:rFonts w:cstheme="majorHAnsi"/>
          <w:sz w:val="8"/>
        </w:rPr>
        <w:t xml:space="preserve"> </w:t>
      </w:r>
      <w:r w:rsidRPr="00D21349">
        <w:rPr>
          <w:rFonts w:eastAsia="Calibri" w:cstheme="majorHAnsi"/>
          <w:sz w:val="8"/>
        </w:rPr>
        <w:t>has</w:t>
      </w:r>
      <w:r w:rsidRPr="00D21349">
        <w:rPr>
          <w:rFonts w:cstheme="majorHAnsi"/>
          <w:sz w:val="8"/>
        </w:rPr>
        <w:t xml:space="preserve"> </w:t>
      </w:r>
      <w:r w:rsidRPr="00D21349">
        <w:rPr>
          <w:rFonts w:eastAsia="Calibri" w:cstheme="majorHAnsi"/>
          <w:sz w:val="8"/>
        </w:rPr>
        <w:t>consented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risk</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My</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separated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reasonable</w:t>
      </w:r>
      <w:r w:rsidRPr="00D21349">
        <w:rPr>
          <w:rFonts w:cstheme="majorHAnsi"/>
          <w:sz w:val="8"/>
        </w:rPr>
        <w:t xml:space="preserve"> </w:t>
      </w:r>
      <w:r w:rsidRPr="00D21349">
        <w:rPr>
          <w:rFonts w:eastAsia="Calibri" w:cstheme="majorHAnsi"/>
          <w:sz w:val="8"/>
        </w:rPr>
        <w:t>rejection</w:t>
      </w:r>
      <w:r w:rsidRPr="00D21349">
        <w:rPr>
          <w:rFonts w:cstheme="majorHAnsi"/>
          <w:sz w:val="8"/>
        </w:rPr>
        <w:t xml:space="preserve">. </w:t>
      </w:r>
      <w:r w:rsidRPr="00D21349">
        <w:rPr>
          <w:rFonts w:eastAsia="Calibri" w:cstheme="majorHAnsi"/>
          <w:sz w:val="8"/>
        </w:rPr>
        <w:t>Thus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allow</w:t>
      </w:r>
      <w:r w:rsidRPr="00D21349">
        <w:rPr>
          <w:rFonts w:cstheme="majorHAnsi"/>
          <w:sz w:val="8"/>
        </w:rPr>
        <w:t xml:space="preserve"> </w:t>
      </w:r>
      <w:r w:rsidRPr="00D21349">
        <w:rPr>
          <w:rFonts w:eastAsia="Calibri" w:cstheme="majorHAnsi"/>
          <w:sz w:val="8"/>
        </w:rPr>
        <w:t>unwanted</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gives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subjected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course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mere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causes</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sufficient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declare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rejectable</w:t>
      </w:r>
      <w:r w:rsidRPr="00D21349">
        <w:rPr>
          <w:rFonts w:cstheme="majorHAnsi"/>
          <w:sz w:val="8"/>
        </w:rPr>
        <w:t xml:space="preserve"> —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countervailing</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countervailing</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offered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favour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death</w:t>
      </w:r>
      <w:r w:rsidRPr="00D21349">
        <w:rPr>
          <w:rFonts w:cstheme="majorHAnsi"/>
          <w:sz w:val="8"/>
        </w:rPr>
        <w:t>-</w:t>
      </w:r>
      <w:r w:rsidRPr="00D21349">
        <w:rPr>
          <w:rFonts w:eastAsia="Calibri" w:cstheme="majorHAnsi"/>
          <w:sz w:val="8"/>
        </w:rPr>
        <w:t>inducing</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offered</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natural</w:t>
      </w:r>
      <w:r w:rsidRPr="00D21349">
        <w:rPr>
          <w:rFonts w:cstheme="majorHAnsi"/>
          <w:sz w:val="8"/>
        </w:rPr>
        <w:t xml:space="preserve"> </w:t>
      </w:r>
      <w:r w:rsidRPr="00D21349">
        <w:rPr>
          <w:rFonts w:eastAsia="Calibri" w:cstheme="majorHAnsi"/>
          <w:sz w:val="8"/>
        </w:rPr>
        <w:t>environment</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better</w:t>
      </w:r>
      <w:r w:rsidRPr="00D21349">
        <w:rPr>
          <w:rFonts w:cstheme="majorHAnsi"/>
          <w:sz w:val="8"/>
        </w:rPr>
        <w:t xml:space="preserve"> </w:t>
      </w:r>
      <w:r w:rsidRPr="00D21349">
        <w:rPr>
          <w:rFonts w:eastAsia="Calibri" w:cstheme="majorHAnsi"/>
          <w:sz w:val="8"/>
        </w:rPr>
        <w:t>place</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rightfully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considered</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all</w:t>
      </w:r>
      <w:r w:rsidRPr="00D21349">
        <w:rPr>
          <w:rFonts w:cstheme="majorHAnsi"/>
          <w:sz w:val="8"/>
        </w:rPr>
        <w:t>-</w:t>
      </w:r>
      <w:r w:rsidRPr="00D21349">
        <w:rPr>
          <w:rFonts w:eastAsia="Calibri" w:cstheme="majorHAnsi"/>
          <w:sz w:val="8"/>
        </w:rPr>
        <w:t>things</w:t>
      </w:r>
      <w:r w:rsidRPr="00D21349">
        <w:rPr>
          <w:rFonts w:cstheme="majorHAnsi"/>
          <w:sz w:val="8"/>
        </w:rPr>
        <w:t>-</w:t>
      </w:r>
      <w:r w:rsidRPr="00D21349">
        <w:rPr>
          <w:rFonts w:eastAsia="Calibri" w:cstheme="majorHAnsi"/>
          <w:sz w:val="8"/>
        </w:rPr>
        <w:t>considered</w:t>
      </w:r>
      <w:r w:rsidRPr="00D21349">
        <w:rPr>
          <w:rFonts w:cstheme="majorHAnsi"/>
          <w:sz w:val="8"/>
        </w:rPr>
        <w:t xml:space="preserve"> </w:t>
      </w:r>
      <w:r w:rsidRPr="00D21349">
        <w:rPr>
          <w:rFonts w:eastAsia="Calibri" w:cstheme="majorHAnsi"/>
          <w:sz w:val="8"/>
        </w:rPr>
        <w:t>hindrance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benefit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given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been</w:t>
      </w:r>
      <w:r w:rsidRPr="00D21349">
        <w:rPr>
          <w:rFonts w:cstheme="majorHAnsi"/>
          <w:sz w:val="8"/>
        </w:rPr>
        <w:t xml:space="preserve"> </w:t>
      </w:r>
      <w:r w:rsidRPr="00D21349">
        <w:rPr>
          <w:rFonts w:eastAsia="Calibri" w:cstheme="majorHAnsi"/>
          <w:sz w:val="8"/>
        </w:rPr>
        <w:t>largely</w:t>
      </w:r>
      <w:r w:rsidRPr="00D21349">
        <w:rPr>
          <w:rFonts w:cstheme="majorHAnsi"/>
          <w:sz w:val="8"/>
        </w:rPr>
        <w:t xml:space="preserve"> </w:t>
      </w:r>
      <w:r w:rsidRPr="00D21349">
        <w:rPr>
          <w:rFonts w:eastAsia="Calibri" w:cstheme="majorHAnsi"/>
          <w:sz w:val="8"/>
        </w:rPr>
        <w:t>responsible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pollution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most</w:t>
      </w:r>
      <w:r w:rsidRPr="00D21349">
        <w:rPr>
          <w:rFonts w:cstheme="majorHAnsi"/>
          <w:sz w:val="8"/>
        </w:rPr>
        <w:t xml:space="preserve"> </w:t>
      </w:r>
      <w:r w:rsidRPr="00D21349">
        <w:rPr>
          <w:rFonts w:eastAsia="Calibri" w:cstheme="majorHAnsi"/>
          <w:sz w:val="8"/>
        </w:rPr>
        <w:t>recently</w:t>
      </w:r>
      <w:r w:rsidRPr="00D21349">
        <w:rPr>
          <w:rFonts w:cstheme="majorHAnsi"/>
          <w:sz w:val="8"/>
        </w:rPr>
        <w:t xml:space="preserve">, </w:t>
      </w:r>
      <w:r w:rsidRPr="00D21349">
        <w:rPr>
          <w:rFonts w:eastAsia="Calibri" w:cstheme="majorHAnsi"/>
          <w:sz w:val="8"/>
        </w:rPr>
        <w:t>climate</w:t>
      </w:r>
      <w:r w:rsidRPr="00D21349">
        <w:rPr>
          <w:rFonts w:cstheme="majorHAnsi"/>
          <w:sz w:val="8"/>
        </w:rPr>
        <w:t xml:space="preserve"> </w:t>
      </w:r>
      <w:r w:rsidRPr="00D21349">
        <w:rPr>
          <w:rFonts w:eastAsia="Calibri" w:cstheme="majorHAnsi"/>
          <w:sz w:val="8"/>
        </w:rPr>
        <w:t>change</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negatively</w:t>
      </w:r>
      <w:r w:rsidRPr="00D21349">
        <w:rPr>
          <w:rFonts w:cstheme="majorHAnsi"/>
          <w:sz w:val="8"/>
        </w:rPr>
        <w:t xml:space="preserve"> </w:t>
      </w:r>
      <w:r w:rsidRPr="00D21349">
        <w:rPr>
          <w:rFonts w:eastAsia="Calibri" w:cstheme="majorHAnsi"/>
          <w:sz w:val="8"/>
        </w:rPr>
        <w:t>affected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natural</w:t>
      </w:r>
      <w:r w:rsidRPr="00D21349">
        <w:rPr>
          <w:rFonts w:cstheme="majorHAnsi"/>
          <w:sz w:val="8"/>
        </w:rPr>
        <w:t xml:space="preserve"> </w:t>
      </w:r>
      <w:r w:rsidRPr="00D21349">
        <w:rPr>
          <w:rFonts w:eastAsia="Calibri" w:cstheme="majorHAnsi"/>
          <w:sz w:val="8"/>
        </w:rPr>
        <w:t>environment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ways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beginning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understand</w:t>
      </w:r>
      <w:r w:rsidRPr="00D21349">
        <w:rPr>
          <w:rFonts w:cstheme="majorHAnsi"/>
          <w:sz w:val="8"/>
        </w:rPr>
        <w:t xml:space="preserve">. </w:t>
      </w:r>
      <w:r w:rsidRPr="00D21349">
        <w:rPr>
          <w:rFonts w:eastAsia="Calibri" w:cstheme="majorHAnsi"/>
          <w:sz w:val="8"/>
        </w:rPr>
        <w:t>Thus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improve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natural</w:t>
      </w:r>
      <w:r w:rsidRPr="00D21349">
        <w:rPr>
          <w:rFonts w:cstheme="majorHAnsi"/>
          <w:sz w:val="8"/>
        </w:rPr>
        <w:t xml:space="preserve"> </w:t>
      </w:r>
      <w:r w:rsidRPr="00D21349">
        <w:rPr>
          <w:rFonts w:eastAsia="Calibri" w:cstheme="majorHAnsi"/>
          <w:sz w:val="8"/>
        </w:rPr>
        <w:t>environment</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degrading</w:t>
      </w:r>
      <w:r w:rsidRPr="00D21349">
        <w:rPr>
          <w:rFonts w:cstheme="majorHAnsi"/>
          <w:sz w:val="8"/>
        </w:rPr>
        <w:t xml:space="preserve"> </w:t>
      </w:r>
      <w:r w:rsidRPr="00D21349">
        <w:rPr>
          <w:rFonts w:eastAsia="Calibri" w:cstheme="majorHAnsi"/>
          <w:sz w:val="8"/>
        </w:rPr>
        <w:t>further</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countervailing</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favour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weighed</w:t>
      </w:r>
      <w:r w:rsidRPr="00D21349">
        <w:rPr>
          <w:rFonts w:cstheme="majorHAnsi"/>
          <w:sz w:val="8"/>
        </w:rPr>
        <w:t xml:space="preserve"> </w:t>
      </w:r>
      <w:r w:rsidRPr="00D21349">
        <w:rPr>
          <w:rFonts w:eastAsia="Calibri" w:cstheme="majorHAnsi"/>
          <w:sz w:val="8"/>
        </w:rPr>
        <w:t>against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held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experience</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good</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environment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described</w:t>
      </w:r>
      <w:r w:rsidRPr="00D21349">
        <w:rPr>
          <w:rFonts w:cstheme="majorHAnsi"/>
          <w:sz w:val="8"/>
        </w:rPr>
        <w:t xml:space="preserve"> </w:t>
      </w:r>
      <w:r w:rsidRPr="00D21349">
        <w:rPr>
          <w:rFonts w:eastAsia="Calibri" w:cstheme="majorHAnsi"/>
          <w:sz w:val="8"/>
        </w:rPr>
        <w:t>above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definition</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like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civilization</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determining</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countervail</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strong</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avoid</w:t>
      </w:r>
      <w:r w:rsidRPr="00D21349">
        <w:rPr>
          <w:rFonts w:cstheme="majorHAnsi"/>
          <w:sz w:val="8"/>
        </w:rPr>
        <w:t xml:space="preserve"> </w:t>
      </w:r>
      <w:r w:rsidRPr="00D21349">
        <w:rPr>
          <w:rFonts w:eastAsia="Calibri" w:cstheme="majorHAnsi"/>
          <w:sz w:val="8"/>
        </w:rPr>
        <w:t>pain</w:t>
      </w:r>
      <w:r w:rsidRPr="00D21349">
        <w:rPr>
          <w:rFonts w:cstheme="majorHAnsi"/>
          <w:sz w:val="8"/>
        </w:rPr>
        <w:t>/</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held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suffer</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it</w:t>
      </w:r>
      <w:r w:rsidRPr="00D21349">
        <w:rPr>
          <w:rFonts w:cstheme="majorHAnsi"/>
          <w:sz w:val="8"/>
        </w:rPr>
        <w:t xml:space="preserve">.9 </w:t>
      </w:r>
      <w:r w:rsidRPr="00D21349">
        <w:rPr>
          <w:rFonts w:eastAsia="Calibri" w:cstheme="majorHAnsi"/>
          <w:sz w:val="8"/>
        </w:rPr>
        <w:t>Every</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forced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endure</w:t>
      </w:r>
      <w:r w:rsidRPr="00D21349">
        <w:rPr>
          <w:rFonts w:cstheme="majorHAnsi"/>
          <w:sz w:val="8"/>
        </w:rPr>
        <w:t xml:space="preserve"> </w:t>
      </w:r>
      <w:r w:rsidRPr="00D21349">
        <w:rPr>
          <w:rFonts w:eastAsia="Calibri" w:cstheme="majorHAnsi"/>
          <w:sz w:val="8"/>
        </w:rPr>
        <w:t>against</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countervailed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considerations</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negative</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earth</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permitted</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accomplished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caused</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quite</w:t>
      </w:r>
      <w:r w:rsidRPr="00D21349">
        <w:rPr>
          <w:rFonts w:cstheme="majorHAnsi"/>
          <w:sz w:val="8"/>
        </w:rPr>
        <w:t xml:space="preserve"> </w:t>
      </w:r>
      <w:r w:rsidRPr="00D21349">
        <w:rPr>
          <w:rFonts w:eastAsia="Calibri" w:cstheme="majorHAnsi"/>
          <w:sz w:val="8"/>
        </w:rPr>
        <w:t>clearly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rejectable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relevant</w:t>
      </w:r>
      <w:r w:rsidRPr="00D21349">
        <w:rPr>
          <w:rFonts w:cstheme="majorHAnsi"/>
          <w:sz w:val="8"/>
        </w:rPr>
        <w:t xml:space="preserve"> </w:t>
      </w:r>
      <w:r w:rsidRPr="00D21349">
        <w:rPr>
          <w:rFonts w:eastAsia="Calibri" w:cstheme="majorHAnsi"/>
          <w:sz w:val="8"/>
        </w:rPr>
        <w:t>countervailing</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means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came</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course</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additional</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similar</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now</w:t>
      </w:r>
      <w:r w:rsidRPr="00D21349">
        <w:rPr>
          <w:rFonts w:cstheme="majorHAnsi"/>
          <w:sz w:val="8"/>
        </w:rPr>
        <w:t xml:space="preserve"> </w:t>
      </w:r>
      <w:r w:rsidRPr="00D21349">
        <w:rPr>
          <w:rFonts w:eastAsia="Calibri" w:cstheme="majorHAnsi"/>
          <w:sz w:val="8"/>
        </w:rPr>
        <w:t>turn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address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next</w:t>
      </w:r>
      <w:r w:rsidRPr="00D21349">
        <w:rPr>
          <w:rFonts w:cstheme="majorHAnsi"/>
          <w:sz w:val="8"/>
        </w:rPr>
        <w:t xml:space="preserve"> </w:t>
      </w:r>
      <w:r w:rsidRPr="00D21349">
        <w:rPr>
          <w:rFonts w:eastAsia="Calibri" w:cstheme="majorHAnsi"/>
          <w:sz w:val="8"/>
        </w:rPr>
        <w:t>section</w:t>
      </w:r>
      <w:r w:rsidRPr="00D21349">
        <w:rPr>
          <w:rFonts w:cstheme="majorHAnsi"/>
          <w:sz w:val="8"/>
        </w:rPr>
        <w:t xml:space="preserve">. 2.4. </w:t>
      </w:r>
      <w:r w:rsidRPr="00D21349">
        <w:rPr>
          <w:rStyle w:val="Emphasis"/>
          <w:rFonts w:eastAsia="Calibri" w:cstheme="majorHAnsi"/>
        </w:rPr>
        <w:t>Existing</w:t>
      </w:r>
      <w:r w:rsidRPr="00D21349">
        <w:rPr>
          <w:rStyle w:val="Emphasis"/>
          <w:rFonts w:cstheme="majorHAnsi"/>
        </w:rPr>
        <w:t xml:space="preserve"> </w:t>
      </w:r>
      <w:r w:rsidRPr="00D21349">
        <w:rPr>
          <w:rStyle w:val="Emphasis"/>
          <w:rFonts w:eastAsia="Calibri" w:cstheme="majorHAnsi"/>
        </w:rPr>
        <w:t>people</w:t>
      </w:r>
      <w:r w:rsidRPr="00D21349">
        <w:rPr>
          <w:rStyle w:val="Emphasis"/>
          <w:rFonts w:cstheme="majorHAnsi"/>
        </w:rPr>
        <w:t xml:space="preserve"> </w:t>
      </w:r>
      <w:r w:rsidRPr="00D21349">
        <w:rPr>
          <w:rStyle w:val="Emphasis"/>
          <w:rFonts w:eastAsia="Calibri" w:cstheme="majorHAnsi"/>
        </w:rPr>
        <w:t>could</w:t>
      </w:r>
      <w:r w:rsidRPr="00D21349">
        <w:rPr>
          <w:rStyle w:val="Emphasis"/>
          <w:rFonts w:cstheme="majorHAnsi"/>
        </w:rPr>
        <w:t xml:space="preserve"> </w:t>
      </w:r>
      <w:r w:rsidRPr="00D21349">
        <w:rPr>
          <w:rStyle w:val="Emphasis"/>
          <w:rFonts w:eastAsia="Calibri" w:cstheme="majorHAnsi"/>
        </w:rPr>
        <w:t>endure</w:t>
      </w:r>
      <w:r w:rsidRPr="00D21349">
        <w:rPr>
          <w:rStyle w:val="Emphasis"/>
          <w:rFonts w:cstheme="majorHAnsi"/>
        </w:rPr>
        <w:t xml:space="preserve"> </w:t>
      </w:r>
      <w:r w:rsidRPr="00D21349">
        <w:rPr>
          <w:rStyle w:val="Emphasis"/>
          <w:rFonts w:eastAsia="Calibri" w:cstheme="majorHAnsi"/>
        </w:rPr>
        <w:t>non</w:t>
      </w:r>
      <w:r w:rsidRPr="00D21349">
        <w:rPr>
          <w:rStyle w:val="Emphasis"/>
          <w:rFonts w:cstheme="majorHAnsi"/>
        </w:rPr>
        <w:t>-</w:t>
      </w:r>
      <w:r w:rsidRPr="00D21349">
        <w:rPr>
          <w:rStyle w:val="Emphasis"/>
          <w:rFonts w:eastAsia="Calibri" w:cstheme="majorHAnsi"/>
        </w:rPr>
        <w:t>physical</w:t>
      </w:r>
      <w:r w:rsidRPr="00D21349">
        <w:rPr>
          <w:rStyle w:val="Emphasis"/>
          <w:rFonts w:cstheme="majorHAnsi"/>
        </w:rPr>
        <w:t xml:space="preserve"> </w:t>
      </w:r>
      <w:r w:rsidRPr="00D21349">
        <w:rPr>
          <w:rStyle w:val="Emphasis"/>
          <w:rFonts w:eastAsia="Calibri" w:cstheme="majorHAnsi"/>
        </w:rPr>
        <w:t>harms</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said</w:t>
      </w:r>
      <w:r w:rsidRPr="00D21349">
        <w:rPr>
          <w:rFonts w:cstheme="majorHAnsi"/>
          <w:sz w:val="8"/>
        </w:rPr>
        <w:t xml:space="preserve"> </w:t>
      </w:r>
      <w:r w:rsidRPr="00D21349">
        <w:rPr>
          <w:rFonts w:eastAsia="Calibri" w:cstheme="majorHAnsi"/>
          <w:sz w:val="8"/>
        </w:rPr>
        <w:t>earlier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fact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there</w:t>
      </w:r>
      <w:r w:rsidRPr="00D21349">
        <w:rPr>
          <w:rStyle w:val="StyleUnderline"/>
          <w:rFonts w:cstheme="majorHAnsi"/>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not</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any</w:t>
      </w:r>
      <w:r w:rsidRPr="00D21349">
        <w:rPr>
          <w:rStyle w:val="StyleUnderline"/>
          <w:rFonts w:cstheme="majorHAnsi"/>
        </w:rPr>
        <w:t xml:space="preserve"> </w:t>
      </w:r>
      <w:r w:rsidRPr="00D21349">
        <w:rPr>
          <w:rStyle w:val="StyleUnderline"/>
          <w:rFonts w:eastAsia="Calibri" w:cstheme="majorHAnsi"/>
        </w:rPr>
        <w:t>future</w:t>
      </w:r>
      <w:r w:rsidRPr="00D21349">
        <w:rPr>
          <w:rStyle w:val="StyleUnderline"/>
          <w:rFonts w:cstheme="majorHAnsi"/>
        </w:rPr>
        <w:t xml:space="preserve"> </w:t>
      </w:r>
      <w:r w:rsidRPr="00D21349">
        <w:rPr>
          <w:rStyle w:val="StyleUnderline"/>
          <w:rFonts w:eastAsia="Calibri" w:cstheme="majorHAnsi"/>
        </w:rPr>
        <w:t>people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permitting</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give</w:t>
      </w:r>
      <w:r w:rsidRPr="00D21349">
        <w:rPr>
          <w:rStyle w:val="StyleUnderline"/>
          <w:rFonts w:cstheme="majorHAnsi"/>
        </w:rPr>
        <w:t xml:space="preserve"> </w:t>
      </w:r>
      <w:r w:rsidRPr="00D21349">
        <w:rPr>
          <w:rStyle w:val="StyleUnderline"/>
          <w:rFonts w:eastAsia="Calibri" w:cstheme="majorHAnsi"/>
        </w:rPr>
        <w:t>rise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personal</w:t>
      </w:r>
      <w:r w:rsidRPr="00D21349">
        <w:rPr>
          <w:rStyle w:val="StyleUnderline"/>
          <w:rFonts w:cstheme="majorHAnsi"/>
        </w:rPr>
        <w:t xml:space="preserve"> </w:t>
      </w:r>
      <w:r w:rsidRPr="00D21349">
        <w:rPr>
          <w:rStyle w:val="StyleUnderline"/>
          <w:rFonts w:eastAsia="Calibri" w:cstheme="majorHAnsi"/>
        </w:rPr>
        <w:t>reason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admissible</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final</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highlight w:val="cyan"/>
        </w:rPr>
        <w:t>there</w:t>
      </w:r>
      <w:r w:rsidRPr="00D21349">
        <w:rPr>
          <w:rStyle w:val="StyleUnderline"/>
          <w:rFonts w:cstheme="majorHAnsi"/>
          <w:highlight w:val="cyan"/>
        </w:rPr>
        <w:t xml:space="preserve"> </w:t>
      </w:r>
      <w:r w:rsidRPr="00D21349">
        <w:rPr>
          <w:rStyle w:val="StyleUnderline"/>
          <w:rFonts w:eastAsia="Calibri" w:cstheme="majorHAnsi"/>
          <w:highlight w:val="cyan"/>
        </w:rPr>
        <w:t>could</w:t>
      </w:r>
      <w:r w:rsidRPr="00D21349">
        <w:rPr>
          <w:rStyle w:val="StyleUnderline"/>
          <w:rFonts w:cstheme="majorHAnsi"/>
          <w:highlight w:val="cyan"/>
        </w:rPr>
        <w:t xml:space="preserve"> </w:t>
      </w:r>
      <w:r w:rsidRPr="00D21349">
        <w:rPr>
          <w:rStyle w:val="StyleUnderline"/>
          <w:rFonts w:eastAsia="Calibri" w:cstheme="majorHAnsi"/>
          <w:highlight w:val="cyan"/>
        </w:rPr>
        <w:t>be</w:t>
      </w:r>
      <w:r w:rsidRPr="00D21349">
        <w:rPr>
          <w:rStyle w:val="StyleUnderline"/>
          <w:rFonts w:cstheme="majorHAnsi"/>
          <w:highlight w:val="cyan"/>
        </w:rPr>
        <w:t xml:space="preserve"> </w:t>
      </w:r>
      <w:r w:rsidRPr="00D21349">
        <w:rPr>
          <w:rStyle w:val="StyleUnderline"/>
          <w:rFonts w:eastAsia="Calibri" w:cstheme="majorHAnsi"/>
          <w:highlight w:val="cyan"/>
        </w:rPr>
        <w:t>various</w:t>
      </w:r>
      <w:r w:rsidRPr="00D21349">
        <w:rPr>
          <w:rStyle w:val="StyleUnderline"/>
          <w:rFonts w:cstheme="majorHAnsi"/>
          <w:highlight w:val="cyan"/>
        </w:rPr>
        <w:t xml:space="preserve"> </w:t>
      </w:r>
      <w:r w:rsidRPr="00D21349">
        <w:rPr>
          <w:rStyle w:val="StyleUnderline"/>
          <w:rFonts w:eastAsia="Calibri" w:cstheme="majorHAnsi"/>
        </w:rPr>
        <w:t>deleterious</w:t>
      </w:r>
      <w:r w:rsidRPr="00D21349">
        <w:rPr>
          <w:rStyle w:val="StyleUnderline"/>
          <w:rFonts w:cstheme="majorHAnsi"/>
        </w:rPr>
        <w:t xml:space="preserve"> </w:t>
      </w:r>
      <w:r w:rsidRPr="00D21349">
        <w:rPr>
          <w:rStyle w:val="StyleUnderline"/>
          <w:rFonts w:eastAsia="Calibri" w:cstheme="majorHAnsi"/>
          <w:highlight w:val="cyan"/>
        </w:rPr>
        <w:t>psychological</w:t>
      </w:r>
      <w:r w:rsidRPr="00D21349">
        <w:rPr>
          <w:rStyle w:val="StyleUnderline"/>
          <w:rFonts w:cstheme="majorHAnsi"/>
          <w:highlight w:val="cyan"/>
        </w:rPr>
        <w:t xml:space="preserve"> </w:t>
      </w:r>
      <w:r w:rsidRPr="00D21349">
        <w:rPr>
          <w:rStyle w:val="StyleUnderline"/>
          <w:rFonts w:eastAsia="Calibri" w:cstheme="majorHAnsi"/>
          <w:highlight w:val="cyan"/>
        </w:rPr>
        <w:t>effects</w:t>
      </w:r>
      <w:r w:rsidRPr="00D21349">
        <w:rPr>
          <w:rFonts w:cstheme="majorHAnsi"/>
          <w:sz w:val="8"/>
          <w:highlight w:val="cyan"/>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endured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generations</w:t>
      </w:r>
      <w:r w:rsidRPr="00D21349">
        <w:rPr>
          <w:rFonts w:cstheme="majorHAnsi"/>
          <w:sz w:val="8"/>
        </w:rPr>
        <w:t xml:space="preserve">. </w:t>
      </w:r>
      <w:r w:rsidRPr="00D21349">
        <w:rPr>
          <w:rStyle w:val="StyleUnderline"/>
          <w:rFonts w:eastAsia="Calibri" w:cstheme="majorHAnsi"/>
        </w:rPr>
        <w:t>There</w:t>
      </w:r>
      <w:r w:rsidRPr="00D21349">
        <w:rPr>
          <w:rStyle w:val="StyleUnderline"/>
          <w:rFonts w:cstheme="majorHAnsi"/>
        </w:rPr>
        <w:t xml:space="preserve"> </w:t>
      </w:r>
      <w:r w:rsidRPr="00D21349">
        <w:rPr>
          <w:rStyle w:val="StyleUnderline"/>
          <w:rFonts w:eastAsia="Calibri" w:cstheme="majorHAnsi"/>
        </w:rPr>
        <w:t>are</w:t>
      </w:r>
      <w:r w:rsidRPr="00D21349">
        <w:rPr>
          <w:rStyle w:val="StyleUnderline"/>
          <w:rFonts w:cstheme="majorHAnsi"/>
        </w:rPr>
        <w:t xml:space="preserve"> </w:t>
      </w:r>
      <w:r w:rsidRPr="00D21349">
        <w:rPr>
          <w:rStyle w:val="StyleUnderline"/>
          <w:rFonts w:eastAsia="Calibri" w:cstheme="majorHAnsi"/>
        </w:rPr>
        <w:t>two</w:t>
      </w:r>
      <w:r w:rsidRPr="00D21349">
        <w:rPr>
          <w:rStyle w:val="StyleUnderline"/>
          <w:rFonts w:cstheme="majorHAnsi"/>
        </w:rPr>
        <w:t xml:space="preserve"> </w:t>
      </w:r>
      <w:r w:rsidRPr="00D21349">
        <w:rPr>
          <w:rStyle w:val="StyleUnderline"/>
          <w:rFonts w:eastAsia="Calibri" w:cstheme="majorHAnsi"/>
        </w:rPr>
        <w:t>main</w:t>
      </w:r>
      <w:r w:rsidRPr="00D21349">
        <w:rPr>
          <w:rStyle w:val="StyleUnderline"/>
          <w:rFonts w:cstheme="majorHAnsi"/>
        </w:rPr>
        <w:t xml:space="preserve"> </w:t>
      </w:r>
      <w:r w:rsidRPr="00D21349">
        <w:rPr>
          <w:rStyle w:val="StyleUnderline"/>
          <w:rFonts w:eastAsia="Calibri" w:cstheme="majorHAnsi"/>
        </w:rPr>
        <w:t>sources</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this</w:t>
      </w:r>
      <w:r w:rsidRPr="00D21349">
        <w:rPr>
          <w:rStyle w:val="StyleUnderline"/>
          <w:rFonts w:cstheme="majorHAnsi"/>
        </w:rPr>
        <w:t xml:space="preserve"> </w:t>
      </w:r>
      <w:r w:rsidRPr="00D21349">
        <w:rPr>
          <w:rStyle w:val="StyleUnderline"/>
          <w:rFonts w:eastAsia="Calibri" w:cstheme="majorHAnsi"/>
        </w:rPr>
        <w:t>trauma</w:t>
      </w:r>
      <w:r w:rsidRPr="00D21349">
        <w:rPr>
          <w:rFonts w:cstheme="majorHAnsi"/>
          <w:sz w:val="8"/>
        </w:rPr>
        <w:t xml:space="preserve">, </w:t>
      </w:r>
      <w:r w:rsidRPr="00D21349">
        <w:rPr>
          <w:rFonts w:eastAsia="Calibri" w:cstheme="majorHAnsi"/>
          <w:sz w:val="8"/>
        </w:rPr>
        <w:t>both</w:t>
      </w:r>
      <w:r w:rsidRPr="00D21349">
        <w:rPr>
          <w:rFonts w:cstheme="majorHAnsi"/>
          <w:sz w:val="8"/>
        </w:rPr>
        <w:t xml:space="preserve"> </w:t>
      </w:r>
      <w:r w:rsidRPr="00D21349">
        <w:rPr>
          <w:rFonts w:eastAsia="Calibri" w:cstheme="majorHAnsi"/>
          <w:sz w:val="8"/>
        </w:rPr>
        <w:t>arising</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first</w:t>
      </w:r>
      <w:r w:rsidRPr="00D21349">
        <w:rPr>
          <w:rStyle w:val="StyleUnderline"/>
          <w:rFonts w:cstheme="majorHAnsi"/>
        </w:rPr>
        <w:t xml:space="preserve"> </w:t>
      </w:r>
      <w:r w:rsidRPr="00D21349">
        <w:rPr>
          <w:rStyle w:val="StyleUnderline"/>
          <w:rFonts w:eastAsia="Calibri" w:cstheme="majorHAnsi"/>
        </w:rPr>
        <w:t>relates</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individual</w:t>
      </w:r>
      <w:r w:rsidRPr="00D21349">
        <w:rPr>
          <w:rStyle w:val="StyleUnderline"/>
          <w:rFonts w:cstheme="majorHAnsi"/>
        </w:rPr>
        <w:t xml:space="preserve"> </w:t>
      </w:r>
      <w:r w:rsidRPr="00D21349">
        <w:rPr>
          <w:rStyle w:val="StyleUnderline"/>
          <w:rFonts w:eastAsia="Calibri" w:cstheme="majorHAnsi"/>
        </w:rPr>
        <w:t>people</w:t>
      </w:r>
      <w:r w:rsidRPr="00D21349">
        <w:rPr>
          <w:rStyle w:val="StyleUnderline"/>
          <w:rFonts w:cstheme="majorHAnsi"/>
        </w:rPr>
        <w:t xml:space="preserve"> </w:t>
      </w:r>
      <w:r w:rsidRPr="00D21349">
        <w:rPr>
          <w:rStyle w:val="StyleUnderline"/>
          <w:rFonts w:eastAsia="Calibri" w:cstheme="majorHAnsi"/>
        </w:rPr>
        <w:t>and</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undesired</w:t>
      </w:r>
      <w:r w:rsidRPr="00D21349">
        <w:rPr>
          <w:rStyle w:val="StyleUnderline"/>
          <w:rFonts w:cstheme="majorHAnsi"/>
        </w:rPr>
        <w:t xml:space="preserve"> </w:t>
      </w:r>
      <w:r w:rsidRPr="00D21349">
        <w:rPr>
          <w:rStyle w:val="StyleUnderline"/>
          <w:rFonts w:eastAsia="Calibri" w:cstheme="majorHAnsi"/>
        </w:rPr>
        <w:t>negative</w:t>
      </w:r>
      <w:r w:rsidRPr="00D21349">
        <w:rPr>
          <w:rStyle w:val="StyleUnderline"/>
          <w:rFonts w:cstheme="majorHAnsi"/>
        </w:rPr>
        <w:t xml:space="preserve"> </w:t>
      </w:r>
      <w:r w:rsidRPr="00D21349">
        <w:rPr>
          <w:rStyle w:val="StyleUnderline"/>
          <w:rFonts w:eastAsia="Calibri" w:cstheme="majorHAnsi"/>
        </w:rPr>
        <w:t>effect</w:t>
      </w:r>
      <w:r w:rsidRPr="00D21349">
        <w:rPr>
          <w:rStyle w:val="StyleUnderline"/>
          <w:rFonts w:cstheme="majorHAnsi"/>
        </w:rPr>
        <w:t xml:space="preserve"> </w:t>
      </w:r>
      <w:r w:rsidRPr="00D21349">
        <w:rPr>
          <w:rStyle w:val="StyleUnderline"/>
          <w:rFonts w:eastAsia="Calibri" w:cstheme="majorHAnsi"/>
        </w:rPr>
        <w:t>on</w:t>
      </w:r>
      <w:r w:rsidRPr="00D21349">
        <w:rPr>
          <w:rStyle w:val="StyleUnderline"/>
          <w:rFonts w:cstheme="majorHAnsi"/>
        </w:rPr>
        <w:t xml:space="preserve"> </w:t>
      </w:r>
      <w:r w:rsidRPr="00D21349">
        <w:rPr>
          <w:rStyle w:val="StyleUnderline"/>
          <w:rFonts w:eastAsia="Calibri" w:cstheme="majorHAnsi"/>
        </w:rPr>
        <w:t>well</w:t>
      </w:r>
      <w:r w:rsidRPr="00D21349">
        <w:rPr>
          <w:rStyle w:val="StyleUnderline"/>
          <w:rFonts w:cstheme="majorHAnsi"/>
        </w:rPr>
        <w:t>-</w:t>
      </w:r>
      <w:r w:rsidRPr="00D21349">
        <w:rPr>
          <w:rStyle w:val="StyleUnderline"/>
          <w:rFonts w:eastAsia="Calibri" w:cstheme="majorHAnsi"/>
        </w:rPr>
        <w:t>being</w:t>
      </w:r>
      <w:r w:rsidRPr="00D21349">
        <w:rPr>
          <w:rFonts w:cstheme="majorHAnsi"/>
          <w:sz w:val="8"/>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experienced</w:t>
      </w:r>
      <w:r w:rsidRPr="00D21349">
        <w:rPr>
          <w:rStyle w:val="StyleUnderline"/>
          <w:rFonts w:cstheme="majorHAnsi"/>
        </w:rPr>
        <w:t xml:space="preserve"> </w:t>
      </w:r>
      <w:r w:rsidRPr="00D21349">
        <w:rPr>
          <w:rStyle w:val="StyleUnderline"/>
          <w:rFonts w:eastAsia="Calibri" w:cstheme="majorHAnsi"/>
        </w:rPr>
        <w:t>by</w:t>
      </w:r>
      <w:r w:rsidRPr="00D21349">
        <w:rPr>
          <w:rStyle w:val="StyleUnderline"/>
          <w:rFonts w:cstheme="majorHAnsi"/>
        </w:rPr>
        <w:t xml:space="preserve"> </w:t>
      </w:r>
      <w:r w:rsidRPr="00D21349">
        <w:rPr>
          <w:rStyle w:val="StyleUnderline"/>
          <w:rFonts w:eastAsia="Calibri" w:cstheme="majorHAnsi"/>
        </w:rPr>
        <w:t>those</w:t>
      </w:r>
      <w:r w:rsidRPr="00D21349">
        <w:rPr>
          <w:rStyle w:val="StyleUnderline"/>
          <w:rFonts w:cstheme="majorHAnsi"/>
        </w:rPr>
        <w:t xml:space="preserve"> </w:t>
      </w:r>
      <w:r w:rsidRPr="00D21349">
        <w:rPr>
          <w:rStyle w:val="StyleUnderline"/>
          <w:rFonts w:eastAsia="Calibri" w:cstheme="majorHAnsi"/>
        </w:rPr>
        <w:t>who</w:t>
      </w:r>
      <w:r w:rsidRPr="00D21349">
        <w:rPr>
          <w:rStyle w:val="StyleUnderline"/>
          <w:rFonts w:cstheme="majorHAnsi"/>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wanted</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children</w:t>
      </w:r>
      <w:r w:rsidRPr="00D21349">
        <w:rPr>
          <w:rFonts w:cstheme="majorHAnsi"/>
          <w:sz w:val="8"/>
        </w:rPr>
        <w:t xml:space="preserve">. </w:t>
      </w:r>
      <w:r w:rsidRPr="00D21349">
        <w:rPr>
          <w:rFonts w:eastAsia="Calibri" w:cstheme="majorHAnsi"/>
          <w:sz w:val="8"/>
        </w:rPr>
        <w:t>Whilst</w:t>
      </w:r>
      <w:r w:rsidRPr="00D21349">
        <w:rPr>
          <w:rFonts w:cstheme="majorHAnsi"/>
          <w:sz w:val="8"/>
        </w:rPr>
        <w:t xml:space="preserve"> </w:t>
      </w:r>
      <w:r w:rsidRPr="00D21349">
        <w:rPr>
          <w:rStyle w:val="Emphasis"/>
          <w:rFonts w:eastAsia="Calibri" w:cstheme="majorHAnsi"/>
        </w:rPr>
        <w:t>this</w:t>
      </w:r>
      <w:r w:rsidRPr="00D21349">
        <w:rPr>
          <w:rStyle w:val="Emphasis"/>
          <w:rFonts w:cstheme="majorHAnsi"/>
        </w:rPr>
        <w:t xml:space="preserve"> </w:t>
      </w:r>
      <w:r w:rsidRPr="00D21349">
        <w:rPr>
          <w:rStyle w:val="Emphasis"/>
          <w:rFonts w:eastAsia="Calibri" w:cstheme="majorHAnsi"/>
        </w:rPr>
        <w:t>is</w:t>
      </w:r>
      <w:r w:rsidRPr="00D21349">
        <w:rPr>
          <w:rStyle w:val="Emphasis"/>
          <w:rFonts w:cstheme="majorHAnsi"/>
        </w:rPr>
        <w:t xml:space="preserve"> </w:t>
      </w:r>
      <w:r w:rsidRPr="00D21349">
        <w:rPr>
          <w:rStyle w:val="Emphasis"/>
          <w:rFonts w:eastAsia="Calibri" w:cstheme="majorHAnsi"/>
        </w:rPr>
        <w:t>by</w:t>
      </w:r>
      <w:r w:rsidRPr="00D21349">
        <w:rPr>
          <w:rStyle w:val="Emphasis"/>
          <w:rFonts w:cstheme="majorHAnsi"/>
        </w:rPr>
        <w:t xml:space="preserve"> </w:t>
      </w:r>
      <w:r w:rsidRPr="00D21349">
        <w:rPr>
          <w:rStyle w:val="Emphasis"/>
          <w:rFonts w:eastAsia="Calibri" w:cstheme="majorHAnsi"/>
        </w:rPr>
        <w:t>no</w:t>
      </w:r>
      <w:r w:rsidRPr="00D21349">
        <w:rPr>
          <w:rStyle w:val="Emphasis"/>
          <w:rFonts w:cstheme="majorHAnsi"/>
        </w:rPr>
        <w:t xml:space="preserve"> </w:t>
      </w:r>
      <w:r w:rsidRPr="00D21349">
        <w:rPr>
          <w:rStyle w:val="Emphasis"/>
          <w:rFonts w:eastAsia="Calibri" w:cstheme="majorHAnsi"/>
        </w:rPr>
        <w:t>means</w:t>
      </w:r>
      <w:r w:rsidRPr="00D21349">
        <w:rPr>
          <w:rStyle w:val="Emphasis"/>
          <w:rFonts w:cstheme="majorHAnsi"/>
        </w:rPr>
        <w:t xml:space="preserve"> </w:t>
      </w:r>
      <w:r w:rsidRPr="00D21349">
        <w:rPr>
          <w:rStyle w:val="Emphasis"/>
          <w:rFonts w:eastAsia="Calibri" w:cstheme="majorHAnsi"/>
        </w:rPr>
        <w:t>universa</w:t>
      </w:r>
      <w:r w:rsidRPr="00D21349">
        <w:rPr>
          <w:rFonts w:eastAsia="Calibri" w:cstheme="majorHAnsi"/>
          <w:sz w:val="8"/>
        </w:rPr>
        <w:t>l</w:t>
      </w:r>
      <w:r w:rsidRPr="00D21349">
        <w:rPr>
          <w:rFonts w:cstheme="majorHAnsi"/>
          <w:sz w:val="8"/>
        </w:rPr>
        <w:t xml:space="preserve">, </w:t>
      </w:r>
      <w:r w:rsidRPr="00D21349">
        <w:rPr>
          <w:rStyle w:val="Emphasis"/>
          <w:rFonts w:eastAsia="Calibri" w:cstheme="majorHAnsi"/>
        </w:rPr>
        <w:t>it</w:t>
      </w:r>
      <w:r w:rsidRPr="00D21349">
        <w:rPr>
          <w:rStyle w:val="Emphasis"/>
          <w:rFonts w:cstheme="majorHAnsi"/>
        </w:rPr>
        <w:t xml:space="preserve"> </w:t>
      </w:r>
      <w:r w:rsidRPr="00D21349">
        <w:rPr>
          <w:rStyle w:val="Emphasis"/>
          <w:rFonts w:eastAsia="Calibri" w:cstheme="majorHAnsi"/>
        </w:rPr>
        <w:t>is</w:t>
      </w:r>
      <w:r w:rsidRPr="00D21349">
        <w:rPr>
          <w:rStyle w:val="Emphasis"/>
          <w:rFonts w:cstheme="majorHAnsi"/>
        </w:rPr>
        <w:t xml:space="preserve"> </w:t>
      </w:r>
      <w:r w:rsidRPr="00D21349">
        <w:rPr>
          <w:rStyle w:val="Emphasis"/>
          <w:rFonts w:eastAsia="Calibri" w:cstheme="majorHAnsi"/>
        </w:rPr>
        <w:t>fair</w:t>
      </w:r>
      <w:r w:rsidRPr="00D21349">
        <w:rPr>
          <w:rStyle w:val="Emphasis"/>
          <w:rFonts w:cstheme="majorHAnsi"/>
        </w:rPr>
        <w:t xml:space="preserve"> </w:t>
      </w:r>
      <w:r w:rsidRPr="00D21349">
        <w:rPr>
          <w:rStyle w:val="Emphasis"/>
          <w:rFonts w:eastAsia="Calibri" w:cstheme="majorHAnsi"/>
        </w:rPr>
        <w:t>to</w:t>
      </w:r>
      <w:r w:rsidRPr="00D21349">
        <w:rPr>
          <w:rStyle w:val="Emphasis"/>
          <w:rFonts w:cstheme="majorHAnsi"/>
        </w:rPr>
        <w:t xml:space="preserve"> </w:t>
      </w:r>
      <w:r w:rsidRPr="00D21349">
        <w:rPr>
          <w:rStyle w:val="Emphasis"/>
          <w:rFonts w:eastAsia="Calibri" w:cstheme="majorHAnsi"/>
        </w:rPr>
        <w:t>say</w:t>
      </w:r>
      <w:r w:rsidRPr="00D21349">
        <w:rPr>
          <w:rStyle w:val="Emphasis"/>
          <w:rFonts w:cstheme="majorHAnsi"/>
        </w:rPr>
        <w:t xml:space="preserve"> </w:t>
      </w:r>
      <w:r w:rsidRPr="00D21349">
        <w:rPr>
          <w:rStyle w:val="Emphasis"/>
          <w:rFonts w:eastAsia="Calibri" w:cstheme="majorHAnsi"/>
        </w:rPr>
        <w:t>that</w:t>
      </w:r>
      <w:r w:rsidRPr="00D21349">
        <w:rPr>
          <w:rStyle w:val="Emphasis"/>
          <w:rFonts w:cstheme="majorHAnsi"/>
        </w:rPr>
        <w:t xml:space="preserve"> </w:t>
      </w:r>
      <w:r w:rsidRPr="00D21349">
        <w:rPr>
          <w:rStyle w:val="Emphasis"/>
          <w:rFonts w:eastAsia="Calibri" w:cstheme="majorHAnsi"/>
        </w:rPr>
        <w:t>a</w:t>
      </w:r>
      <w:r w:rsidRPr="00D21349">
        <w:rPr>
          <w:rStyle w:val="Emphasis"/>
          <w:rFonts w:cstheme="majorHAnsi"/>
        </w:rPr>
        <w:t xml:space="preserve"> </w:t>
      </w:r>
      <w:r w:rsidRPr="00D21349">
        <w:rPr>
          <w:rStyle w:val="Emphasis"/>
          <w:rFonts w:eastAsia="Calibri" w:cstheme="majorHAnsi"/>
        </w:rPr>
        <w:t>good</w:t>
      </w:r>
      <w:r w:rsidRPr="00D21349">
        <w:rPr>
          <w:rStyle w:val="Emphasis"/>
          <w:rFonts w:cstheme="majorHAnsi"/>
        </w:rPr>
        <w:t xml:space="preserve"> </w:t>
      </w:r>
      <w:r w:rsidRPr="00D21349">
        <w:rPr>
          <w:rStyle w:val="Emphasis"/>
          <w:rFonts w:eastAsia="Calibri" w:cstheme="majorHAnsi"/>
        </w:rPr>
        <w:t>proportion</w:t>
      </w:r>
      <w:r w:rsidRPr="00D21349">
        <w:rPr>
          <w:rStyle w:val="Emphasis"/>
          <w:rFonts w:cstheme="majorHAnsi"/>
        </w:rPr>
        <w:t xml:space="preserve"> </w:t>
      </w:r>
      <w:r w:rsidRPr="00D21349">
        <w:rPr>
          <w:rStyle w:val="Emphasis"/>
          <w:rFonts w:eastAsia="Calibri" w:cstheme="majorHAnsi"/>
        </w:rPr>
        <w:t>of</w:t>
      </w:r>
      <w:r w:rsidRPr="00D21349">
        <w:rPr>
          <w:rStyle w:val="Emphasis"/>
          <w:rFonts w:cstheme="majorHAnsi"/>
        </w:rPr>
        <w:t xml:space="preserve"> </w:t>
      </w:r>
      <w:r w:rsidRPr="00D21349">
        <w:rPr>
          <w:rStyle w:val="Emphasis"/>
          <w:rFonts w:eastAsia="Calibri" w:cstheme="majorHAnsi"/>
        </w:rPr>
        <w:t>people</w:t>
      </w:r>
      <w:r w:rsidRPr="00D21349">
        <w:rPr>
          <w:rStyle w:val="Emphasis"/>
          <w:rFonts w:cstheme="majorHAnsi"/>
        </w:rPr>
        <w:t xml:space="preserve"> </w:t>
      </w:r>
      <w:r w:rsidRPr="00D21349">
        <w:rPr>
          <w:rStyle w:val="Emphasis"/>
          <w:rFonts w:eastAsia="Calibri" w:cstheme="majorHAnsi"/>
        </w:rPr>
        <w:t>feel</w:t>
      </w:r>
      <w:r w:rsidRPr="00D21349">
        <w:rPr>
          <w:rStyle w:val="Emphasis"/>
          <w:rFonts w:cstheme="majorHAnsi"/>
        </w:rPr>
        <w:t xml:space="preserve"> </w:t>
      </w:r>
      <w:r w:rsidRPr="00D21349">
        <w:rPr>
          <w:rStyle w:val="Emphasis"/>
          <w:rFonts w:eastAsia="Calibri" w:cstheme="majorHAnsi"/>
        </w:rPr>
        <w:t>a</w:t>
      </w:r>
      <w:r w:rsidRPr="00D21349">
        <w:rPr>
          <w:rStyle w:val="Emphasis"/>
          <w:rFonts w:cstheme="majorHAnsi"/>
        </w:rPr>
        <w:t xml:space="preserve"> </w:t>
      </w:r>
      <w:r w:rsidRPr="00D21349">
        <w:rPr>
          <w:rStyle w:val="Emphasis"/>
          <w:rFonts w:eastAsia="Calibri" w:cstheme="majorHAnsi"/>
        </w:rPr>
        <w:t>strong</w:t>
      </w:r>
      <w:r w:rsidRPr="00D21349">
        <w:rPr>
          <w:rStyle w:val="Emphasis"/>
          <w:rFonts w:cstheme="majorHAnsi"/>
        </w:rPr>
        <w:t xml:space="preserve"> </w:t>
      </w:r>
      <w:r w:rsidRPr="00D21349">
        <w:rPr>
          <w:rStyle w:val="Emphasis"/>
          <w:rFonts w:eastAsia="Calibri" w:cstheme="majorHAnsi"/>
        </w:rPr>
        <w:t>pull</w:t>
      </w:r>
      <w:r w:rsidRPr="00D21349">
        <w:rPr>
          <w:rStyle w:val="Emphasis"/>
          <w:rFonts w:cstheme="majorHAnsi"/>
        </w:rPr>
        <w:t xml:space="preserve"> </w:t>
      </w:r>
      <w:r w:rsidRPr="00D21349">
        <w:rPr>
          <w:rStyle w:val="Emphasis"/>
          <w:rFonts w:eastAsia="Calibri" w:cstheme="majorHAnsi"/>
        </w:rPr>
        <w:t>towards</w:t>
      </w:r>
      <w:r w:rsidRPr="00D21349">
        <w:rPr>
          <w:rStyle w:val="Emphasis"/>
          <w:rFonts w:cstheme="majorHAnsi"/>
        </w:rPr>
        <w:t xml:space="preserve"> </w:t>
      </w:r>
      <w:r w:rsidRPr="00D21349">
        <w:rPr>
          <w:rStyle w:val="Emphasis"/>
          <w:rFonts w:eastAsia="Calibri" w:cstheme="majorHAnsi"/>
        </w:rPr>
        <w:t>reproduction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lineage</w:t>
      </w:r>
      <w:r w:rsidRPr="00D21349">
        <w:rPr>
          <w:rFonts w:cstheme="majorHAnsi"/>
          <w:sz w:val="8"/>
        </w:rPr>
        <w:t xml:space="preserve"> </w:t>
      </w:r>
      <w:r w:rsidRPr="00D21349">
        <w:rPr>
          <w:rFonts w:eastAsia="Calibri" w:cstheme="majorHAnsi"/>
          <w:sz w:val="8"/>
        </w:rPr>
        <w:t>continue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Samuel</w:t>
      </w:r>
      <w:r w:rsidRPr="00D21349">
        <w:rPr>
          <w:rFonts w:cstheme="majorHAnsi"/>
          <w:sz w:val="8"/>
        </w:rPr>
        <w:t xml:space="preserve"> </w:t>
      </w:r>
      <w:r w:rsidRPr="00D21349">
        <w:rPr>
          <w:rFonts w:eastAsia="Calibri" w:cstheme="majorHAnsi"/>
          <w:sz w:val="8"/>
        </w:rPr>
        <w:t>Scheffler</w:t>
      </w:r>
      <w:r w:rsidRPr="00D21349">
        <w:rPr>
          <w:rFonts w:cstheme="majorHAnsi"/>
          <w:sz w:val="8"/>
        </w:rPr>
        <w:t xml:space="preserve"> </w:t>
      </w:r>
      <w:r w:rsidRPr="00D21349">
        <w:rPr>
          <w:rFonts w:eastAsia="Calibri" w:cstheme="majorHAnsi"/>
          <w:sz w:val="8"/>
        </w:rPr>
        <w:t>describes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pull</w:t>
      </w:r>
      <w:r w:rsidRPr="00D21349">
        <w:rPr>
          <w:rFonts w:cstheme="majorHAnsi"/>
          <w:sz w:val="8"/>
        </w:rPr>
        <w:t xml:space="preserve"> </w:t>
      </w:r>
      <w:r w:rsidRPr="00D21349">
        <w:rPr>
          <w:rFonts w:eastAsia="Calibri" w:cstheme="majorHAnsi"/>
          <w:sz w:val="8"/>
        </w:rPr>
        <w:t>towards</w:t>
      </w:r>
      <w:r w:rsidRPr="00D21349">
        <w:rPr>
          <w:rFonts w:cstheme="majorHAnsi"/>
          <w:sz w:val="8"/>
        </w:rPr>
        <w:t xml:space="preserve"> </w:t>
      </w:r>
      <w:r w:rsidRPr="00D21349">
        <w:rPr>
          <w:rFonts w:eastAsia="Calibri" w:cstheme="majorHAnsi"/>
          <w:sz w:val="8"/>
        </w:rPr>
        <w:t>reproduction</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desire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personalized</w:t>
      </w:r>
      <w:r w:rsidRPr="00D21349">
        <w:rPr>
          <w:rFonts w:cstheme="majorHAnsi"/>
          <w:sz w:val="8"/>
        </w:rPr>
        <w:t xml:space="preserve"> </w:t>
      </w:r>
      <w:r w:rsidRPr="00D21349">
        <w:rPr>
          <w:rFonts w:eastAsia="Calibri" w:cstheme="majorHAnsi"/>
          <w:sz w:val="8"/>
        </w:rPr>
        <w:t>relationship</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future</w:t>
      </w:r>
      <w:r w:rsidRPr="00D21349">
        <w:rPr>
          <w:rFonts w:cstheme="majorHAnsi"/>
          <w:sz w:val="8"/>
        </w:rPr>
        <w:t>’ (</w:t>
      </w:r>
      <w:r w:rsidRPr="00D21349">
        <w:rPr>
          <w:rFonts w:eastAsia="Calibri" w:cstheme="majorHAnsi"/>
          <w:sz w:val="8"/>
        </w:rPr>
        <w:t>Scheffler</w:t>
      </w:r>
      <w:r w:rsidRPr="00D21349">
        <w:rPr>
          <w:rFonts w:cstheme="majorHAnsi"/>
          <w:sz w:val="8"/>
        </w:rPr>
        <w:t xml:space="preserve"> 2012, 31). </w:t>
      </w:r>
      <w:r w:rsidRPr="00D21349">
        <w:rPr>
          <w:rFonts w:eastAsia="Calibri" w:cstheme="majorHAnsi"/>
          <w:sz w:val="8"/>
        </w:rPr>
        <w:t>Reproducing</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widely</w:t>
      </w:r>
      <w:r w:rsidRPr="00D21349">
        <w:rPr>
          <w:rFonts w:cstheme="majorHAnsi"/>
          <w:sz w:val="8"/>
        </w:rPr>
        <w:t xml:space="preserve"> </w:t>
      </w:r>
      <w:r w:rsidRPr="00D21349">
        <w:rPr>
          <w:rFonts w:eastAsia="Calibri" w:cstheme="majorHAnsi"/>
          <w:sz w:val="8"/>
        </w:rPr>
        <w:t>held</w:t>
      </w:r>
      <w:r w:rsidRPr="00D21349">
        <w:rPr>
          <w:rFonts w:cstheme="majorHAnsi"/>
          <w:sz w:val="8"/>
        </w:rPr>
        <w:t xml:space="preserve"> </w:t>
      </w:r>
      <w:r w:rsidRPr="00D21349">
        <w:rPr>
          <w:rFonts w:eastAsia="Calibri" w:cstheme="majorHAnsi"/>
          <w:sz w:val="8"/>
        </w:rPr>
        <w:t>desire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joys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parenthood</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ones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wish</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experience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knowing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descendants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descendants</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endure</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and</w:t>
      </w:r>
      <w:r w:rsidRPr="00D21349">
        <w:rPr>
          <w:rFonts w:cstheme="majorHAnsi"/>
          <w:sz w:val="8"/>
        </w:rPr>
        <w:t>/</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deaths</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sense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despair</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pointlessness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Furthermore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inability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reproduce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your</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children</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w:t>
      </w:r>
      <w:r w:rsidRPr="00D21349">
        <w:rPr>
          <w:rFonts w:eastAsia="Calibri" w:cstheme="majorHAnsi"/>
          <w:sz w:val="8"/>
        </w:rPr>
        <w:t>policy</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prevents</w:t>
      </w:r>
      <w:r w:rsidRPr="00D21349">
        <w:rPr>
          <w:rFonts w:cstheme="majorHAnsi"/>
          <w:sz w:val="8"/>
        </w:rPr>
        <w:t xml:space="preserve"> </w:t>
      </w:r>
      <w:r w:rsidRPr="00D21349">
        <w:rPr>
          <w:rFonts w:eastAsia="Calibri" w:cstheme="majorHAnsi"/>
          <w:sz w:val="8"/>
        </w:rPr>
        <w:t>you</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bans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interventions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significant</w:t>
      </w:r>
      <w:r w:rsidRPr="00D21349">
        <w:rPr>
          <w:rFonts w:cstheme="majorHAnsi"/>
          <w:sz w:val="8"/>
        </w:rPr>
        <w:t xml:space="preserve"> </w:t>
      </w:r>
      <w:r w:rsidRPr="00D21349">
        <w:rPr>
          <w:rFonts w:eastAsia="Calibri" w:cstheme="majorHAnsi"/>
          <w:sz w:val="8"/>
        </w:rPr>
        <w:t>infringement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basic</w:t>
      </w:r>
      <w:r w:rsidRPr="00D21349">
        <w:rPr>
          <w:rFonts w:cstheme="majorHAnsi"/>
          <w:sz w:val="8"/>
        </w:rPr>
        <w:t xml:space="preserve"> </w:t>
      </w:r>
      <w:r w:rsidRPr="00D21349">
        <w:rPr>
          <w:rFonts w:eastAsia="Calibri" w:cstheme="majorHAnsi"/>
          <w:sz w:val="8"/>
        </w:rPr>
        <w:t>right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control</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happens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your</w:t>
      </w:r>
      <w:r w:rsidRPr="00D21349">
        <w:rPr>
          <w:rFonts w:cstheme="majorHAnsi"/>
          <w:sz w:val="8"/>
        </w:rPr>
        <w:t xml:space="preserve"> </w:t>
      </w:r>
      <w:r w:rsidRPr="00D21349">
        <w:rPr>
          <w:rFonts w:eastAsia="Calibri" w:cstheme="majorHAnsi"/>
          <w:sz w:val="8"/>
        </w:rPr>
        <w:t>body</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knowing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you</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descendants</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significant</w:t>
      </w:r>
      <w:r w:rsidRPr="00D21349">
        <w:rPr>
          <w:rFonts w:cstheme="majorHAnsi"/>
          <w:sz w:val="8"/>
        </w:rPr>
        <w:t xml:space="preserve"> </w:t>
      </w:r>
      <w:r w:rsidRPr="00D21349">
        <w:rPr>
          <w:rFonts w:eastAsia="Calibri" w:cstheme="majorHAnsi"/>
          <w:sz w:val="8"/>
        </w:rPr>
        <w:t>psychological</w:t>
      </w:r>
      <w:r w:rsidRPr="00D21349">
        <w:rPr>
          <w:rFonts w:cstheme="majorHAnsi"/>
          <w:sz w:val="8"/>
        </w:rPr>
        <w:t xml:space="preserve"> </w:t>
      </w:r>
      <w:r w:rsidRPr="00D21349">
        <w:rPr>
          <w:rFonts w:eastAsia="Calibri" w:cstheme="majorHAnsi"/>
          <w:sz w:val="8"/>
        </w:rPr>
        <w:t>traumas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harms</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associated</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second</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a</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general</w:t>
      </w:r>
      <w:r w:rsidRPr="00D21349">
        <w:rPr>
          <w:rFonts w:cstheme="majorHAnsi"/>
          <w:sz w:val="8"/>
        </w:rPr>
        <w:t xml:space="preserve">, </w:t>
      </w:r>
      <w:r w:rsidRPr="00D21349">
        <w:rPr>
          <w:rStyle w:val="StyleUnderline"/>
          <w:rFonts w:eastAsia="Calibri" w:cstheme="majorHAnsi"/>
        </w:rPr>
        <w:t>higher</w:t>
      </w:r>
      <w:r w:rsidRPr="00D21349">
        <w:rPr>
          <w:rStyle w:val="StyleUnderline"/>
          <w:rFonts w:cstheme="majorHAnsi"/>
        </w:rPr>
        <w:t xml:space="preserve"> </w:t>
      </w:r>
      <w:r w:rsidRPr="00D21349">
        <w:rPr>
          <w:rStyle w:val="StyleUnderline"/>
          <w:rFonts w:eastAsia="Calibri" w:cstheme="majorHAnsi"/>
        </w:rPr>
        <w:t>level</w:t>
      </w:r>
      <w:r w:rsidRPr="00D21349">
        <w:rPr>
          <w:rStyle w:val="StyleUnderline"/>
          <w:rFonts w:cstheme="majorHAnsi"/>
        </w:rPr>
        <w:t xml:space="preserve"> </w:t>
      </w:r>
      <w:r w:rsidRPr="00D21349">
        <w:rPr>
          <w:rStyle w:val="StyleUnderline"/>
          <w:rFonts w:eastAsia="Calibri" w:cstheme="majorHAnsi"/>
          <w:highlight w:val="cyan"/>
        </w:rPr>
        <w:t>sense</w:t>
      </w:r>
      <w:r w:rsidRPr="00D21349">
        <w:rPr>
          <w:rStyle w:val="StyleUnderline"/>
          <w:rFonts w:cstheme="majorHAnsi"/>
          <w:highlight w:val="cyan"/>
        </w:rPr>
        <w:t xml:space="preserve"> </w:t>
      </w:r>
      <w:r w:rsidRPr="00D21349">
        <w:rPr>
          <w:rStyle w:val="StyleUnderline"/>
          <w:rFonts w:eastAsia="Calibri" w:cstheme="majorHAnsi"/>
          <w:highlight w:val="cyan"/>
        </w:rPr>
        <w:t>of</w:t>
      </w:r>
      <w:r w:rsidRPr="00D21349">
        <w:rPr>
          <w:rStyle w:val="StyleUnderline"/>
          <w:rFonts w:cstheme="majorHAnsi"/>
          <w:highlight w:val="cyan"/>
        </w:rPr>
        <w:t xml:space="preserve"> </w:t>
      </w:r>
      <w:r w:rsidRPr="00D21349">
        <w:rPr>
          <w:rStyle w:val="StyleUnderline"/>
          <w:rFonts w:eastAsia="Calibri" w:cstheme="majorHAnsi"/>
          <w:highlight w:val="cyan"/>
        </w:rPr>
        <w:t>hopelessness</w:t>
      </w:r>
      <w:r w:rsidRPr="00D21349">
        <w:rPr>
          <w:rStyle w:val="StyleUnderline"/>
          <w:rFonts w:cstheme="majorHAnsi"/>
          <w:highlight w:val="cyan"/>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despair</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highlight w:val="cyan"/>
        </w:rPr>
        <w:t>there</w:t>
      </w:r>
      <w:r w:rsidRPr="00D21349">
        <w:rPr>
          <w:rStyle w:val="StyleUnderline"/>
          <w:rFonts w:cstheme="majorHAnsi"/>
          <w:highlight w:val="cyan"/>
        </w:rPr>
        <w:t xml:space="preserve"> </w:t>
      </w:r>
      <w:r w:rsidRPr="00D21349">
        <w:rPr>
          <w:rStyle w:val="StyleUnderline"/>
          <w:rFonts w:eastAsia="Calibri" w:cstheme="majorHAnsi"/>
          <w:highlight w:val="cyan"/>
        </w:rPr>
        <w:t>will</w:t>
      </w:r>
      <w:r w:rsidRPr="00D21349">
        <w:rPr>
          <w:rStyle w:val="StyleUnderline"/>
          <w:rFonts w:cstheme="majorHAnsi"/>
          <w:highlight w:val="cyan"/>
        </w:rPr>
        <w:t xml:space="preserve"> </w:t>
      </w:r>
      <w:r w:rsidRPr="00D21349">
        <w:rPr>
          <w:rStyle w:val="StyleUnderline"/>
          <w:rFonts w:eastAsia="Calibri" w:cstheme="majorHAnsi"/>
          <w:highlight w:val="cyan"/>
        </w:rPr>
        <w:t>be</w:t>
      </w:r>
      <w:r w:rsidRPr="00D21349">
        <w:rPr>
          <w:rStyle w:val="StyleUnderline"/>
          <w:rFonts w:cstheme="majorHAnsi"/>
          <w:highlight w:val="cyan"/>
        </w:rPr>
        <w:t xml:space="preserve"> </w:t>
      </w:r>
      <w:r w:rsidRPr="00D21349">
        <w:rPr>
          <w:rStyle w:val="StyleUnderline"/>
          <w:rFonts w:eastAsia="Calibri" w:cstheme="majorHAnsi"/>
          <w:highlight w:val="cyan"/>
        </w:rPr>
        <w:t>no</w:t>
      </w:r>
      <w:r w:rsidRPr="00D21349">
        <w:rPr>
          <w:rStyle w:val="StyleUnderline"/>
          <w:rFonts w:cstheme="majorHAnsi"/>
          <w:highlight w:val="cyan"/>
        </w:rPr>
        <w:t xml:space="preserve"> </w:t>
      </w:r>
      <w:r w:rsidRPr="00D21349">
        <w:rPr>
          <w:rStyle w:val="StyleUnderline"/>
          <w:rFonts w:eastAsia="Calibri" w:cstheme="majorHAnsi"/>
          <w:highlight w:val="cyan"/>
        </w:rPr>
        <w:t>more</w:t>
      </w:r>
      <w:r w:rsidRPr="00D21349">
        <w:rPr>
          <w:rStyle w:val="StyleUnderline"/>
          <w:rFonts w:cstheme="majorHAnsi"/>
          <w:highlight w:val="cyan"/>
        </w:rPr>
        <w:t xml:space="preserve"> </w:t>
      </w:r>
      <w:r w:rsidRPr="00D21349">
        <w:rPr>
          <w:rStyle w:val="StyleUnderline"/>
          <w:rFonts w:eastAsia="Calibri" w:cstheme="majorHAnsi"/>
          <w:highlight w:val="cyan"/>
        </w:rPr>
        <w:t>humans</w:t>
      </w:r>
      <w:r w:rsidRPr="00D21349">
        <w:rPr>
          <w:rStyle w:val="StyleUnderline"/>
          <w:rFonts w:cstheme="majorHAnsi"/>
          <w:highlight w:val="cyan"/>
        </w:rPr>
        <w:t xml:space="preserve"> </w:t>
      </w:r>
      <w:r w:rsidRPr="00D21349">
        <w:rPr>
          <w:rStyle w:val="StyleUnderline"/>
          <w:rFonts w:eastAsia="Calibri" w:cstheme="majorHAnsi"/>
          <w:highlight w:val="cyan"/>
        </w:rPr>
        <w:t>and</w:t>
      </w:r>
      <w:r w:rsidRPr="00D21349">
        <w:rPr>
          <w:rStyle w:val="StyleUnderline"/>
          <w:rFonts w:cstheme="majorHAnsi"/>
          <w:highlight w:val="cyan"/>
        </w:rPr>
        <w:t xml:space="preserve"> </w:t>
      </w:r>
      <w:r w:rsidRPr="00D21349">
        <w:rPr>
          <w:rStyle w:val="StyleUnderline"/>
          <w:rFonts w:eastAsia="Calibri" w:cstheme="majorHAnsi"/>
          <w:highlight w:val="cyan"/>
        </w:rPr>
        <w:t>that</w:t>
      </w:r>
      <w:r w:rsidRPr="00D21349">
        <w:rPr>
          <w:rStyle w:val="StyleUnderline"/>
          <w:rFonts w:cstheme="majorHAnsi"/>
          <w:highlight w:val="cyan"/>
        </w:rPr>
        <w:t xml:space="preserve"> </w:t>
      </w:r>
      <w:r w:rsidRPr="00D21349">
        <w:rPr>
          <w:rStyle w:val="StyleUnderline"/>
          <w:rFonts w:eastAsia="Calibri" w:cstheme="majorHAnsi"/>
          <w:highlight w:val="cyan"/>
        </w:rPr>
        <w:t>your</w:t>
      </w:r>
      <w:r w:rsidRPr="00D21349">
        <w:rPr>
          <w:rStyle w:val="StyleUnderline"/>
          <w:rFonts w:cstheme="majorHAnsi"/>
          <w:highlight w:val="cyan"/>
        </w:rPr>
        <w:t xml:space="preserve"> </w:t>
      </w:r>
      <w:r w:rsidRPr="00D21349">
        <w:rPr>
          <w:rStyle w:val="StyleUnderline"/>
          <w:rFonts w:eastAsia="Calibri" w:cstheme="majorHAnsi"/>
          <w:highlight w:val="cyan"/>
        </w:rPr>
        <w:t>projects</w:t>
      </w:r>
      <w:r w:rsidRPr="00D21349">
        <w:rPr>
          <w:rStyle w:val="StyleUnderline"/>
          <w:rFonts w:cstheme="majorHAnsi"/>
          <w:highlight w:val="cyan"/>
        </w:rPr>
        <w:t xml:space="preserve"> </w:t>
      </w:r>
      <w:r w:rsidRPr="00D21349">
        <w:rPr>
          <w:rStyle w:val="StyleUnderline"/>
          <w:rFonts w:eastAsia="Calibri" w:cstheme="majorHAnsi"/>
          <w:highlight w:val="cyan"/>
        </w:rPr>
        <w:t>will</w:t>
      </w:r>
      <w:r w:rsidRPr="00D21349">
        <w:rPr>
          <w:rStyle w:val="StyleUnderline"/>
          <w:rFonts w:cstheme="majorHAnsi"/>
          <w:highlight w:val="cyan"/>
        </w:rPr>
        <w:t xml:space="preserve"> </w:t>
      </w:r>
      <w:r w:rsidRPr="00D21349">
        <w:rPr>
          <w:rStyle w:val="StyleUnderline"/>
          <w:rFonts w:eastAsia="Calibri" w:cstheme="majorHAnsi"/>
          <w:highlight w:val="cyan"/>
        </w:rPr>
        <w:t>end</w:t>
      </w:r>
      <w:r w:rsidRPr="00D21349">
        <w:rPr>
          <w:rStyle w:val="StyleUnderline"/>
          <w:rFonts w:cstheme="majorHAnsi"/>
          <w:highlight w:val="cyan"/>
        </w:rPr>
        <w:t xml:space="preserve"> </w:t>
      </w:r>
      <w:r w:rsidRPr="00D21349">
        <w:rPr>
          <w:rStyle w:val="StyleUnderline"/>
          <w:rFonts w:eastAsia="Calibri" w:cstheme="majorHAnsi"/>
          <w:highlight w:val="cyan"/>
        </w:rPr>
        <w:t>with</w:t>
      </w:r>
      <w:r w:rsidRPr="00D21349">
        <w:rPr>
          <w:rStyle w:val="StyleUnderline"/>
          <w:rFonts w:cstheme="majorHAnsi"/>
          <w:highlight w:val="cyan"/>
        </w:rPr>
        <w:t xml:space="preserve"> </w:t>
      </w:r>
      <w:r w:rsidRPr="00D21349">
        <w:rPr>
          <w:rStyle w:val="StyleUnderline"/>
          <w:rFonts w:eastAsia="Calibri" w:cstheme="majorHAnsi"/>
          <w:highlight w:val="cyan"/>
        </w:rPr>
        <w:t>you</w:t>
      </w:r>
      <w:r w:rsidRPr="00D21349">
        <w:rPr>
          <w:rFonts w:cstheme="majorHAnsi"/>
          <w:sz w:val="8"/>
          <w:highlight w:val="cyan"/>
        </w:rPr>
        <w:t>.</w:t>
      </w:r>
      <w:r w:rsidRPr="00D21349">
        <w:rPr>
          <w:rFonts w:cstheme="majorHAnsi"/>
          <w:sz w:val="8"/>
        </w:rPr>
        <w:t xml:space="preserve"> </w:t>
      </w:r>
      <w:r w:rsidRPr="00D21349">
        <w:rPr>
          <w:rStyle w:val="StyleUnderline"/>
          <w:rFonts w:eastAsia="Calibri" w:cstheme="majorHAnsi"/>
        </w:rPr>
        <w:t>Even</w:t>
      </w:r>
      <w:r w:rsidRPr="00D21349">
        <w:rPr>
          <w:rStyle w:val="StyleUnderline"/>
          <w:rFonts w:cstheme="majorHAnsi"/>
        </w:rPr>
        <w:t xml:space="preserve"> </w:t>
      </w:r>
      <w:r w:rsidRPr="00D21349">
        <w:rPr>
          <w:rStyle w:val="StyleUnderline"/>
          <w:rFonts w:eastAsia="Calibri" w:cstheme="majorHAnsi"/>
        </w:rPr>
        <w:t>those</w:t>
      </w:r>
      <w:r w:rsidRPr="00D21349">
        <w:rPr>
          <w:rStyle w:val="StyleUnderline"/>
          <w:rFonts w:cstheme="majorHAnsi"/>
        </w:rPr>
        <w:t xml:space="preserve"> </w:t>
      </w:r>
      <w:r w:rsidRPr="00D21349">
        <w:rPr>
          <w:rStyle w:val="StyleUnderline"/>
          <w:rFonts w:eastAsia="Calibri" w:cstheme="majorHAnsi"/>
        </w:rPr>
        <w:t>who</w:t>
      </w:r>
      <w:r w:rsidRPr="00D21349">
        <w:rPr>
          <w:rStyle w:val="StyleUnderline"/>
          <w:rFonts w:cstheme="majorHAnsi"/>
        </w:rPr>
        <w:t xml:space="preserve"> </w:t>
      </w:r>
      <w:r w:rsidRPr="00D21349">
        <w:rPr>
          <w:rStyle w:val="StyleUnderline"/>
          <w:rFonts w:eastAsia="Calibri" w:cstheme="majorHAnsi"/>
        </w:rPr>
        <w:t>did</w:t>
      </w:r>
      <w:r w:rsidRPr="00D21349">
        <w:rPr>
          <w:rStyle w:val="StyleUnderline"/>
          <w:rFonts w:cstheme="majorHAnsi"/>
        </w:rPr>
        <w:t xml:space="preserve"> </w:t>
      </w:r>
      <w:r w:rsidRPr="00D21349">
        <w:rPr>
          <w:rStyle w:val="StyleUnderline"/>
          <w:rFonts w:eastAsia="Calibri" w:cstheme="majorHAnsi"/>
        </w:rPr>
        <w:t>not</w:t>
      </w:r>
      <w:r w:rsidRPr="00D21349">
        <w:rPr>
          <w:rStyle w:val="StyleUnderline"/>
          <w:rFonts w:cstheme="majorHAnsi"/>
        </w:rPr>
        <w:t xml:space="preserve"> </w:t>
      </w:r>
      <w:r w:rsidRPr="00D21349">
        <w:rPr>
          <w:rStyle w:val="StyleUnderline"/>
          <w:rFonts w:eastAsia="Calibri" w:cstheme="majorHAnsi"/>
        </w:rPr>
        <w:t>feel</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strong</w:t>
      </w:r>
      <w:r w:rsidRPr="00D21349">
        <w:rPr>
          <w:rStyle w:val="StyleUnderline"/>
          <w:rFonts w:cstheme="majorHAnsi"/>
        </w:rPr>
        <w:t xml:space="preserve"> </w:t>
      </w:r>
      <w:r w:rsidRPr="00D21349">
        <w:rPr>
          <w:rStyle w:val="StyleUnderline"/>
          <w:rFonts w:eastAsia="Calibri" w:cstheme="majorHAnsi"/>
        </w:rPr>
        <w:t>desire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procreate</w:t>
      </w:r>
      <w:r w:rsidRPr="00D21349">
        <w:rPr>
          <w:rStyle w:val="StyleUnderline"/>
          <w:rFonts w:cstheme="majorHAnsi"/>
        </w:rPr>
        <w:t xml:space="preserve"> </w:t>
      </w:r>
      <w:r w:rsidRPr="00D21349">
        <w:rPr>
          <w:rStyle w:val="StyleUnderline"/>
          <w:rFonts w:eastAsia="Calibri" w:cstheme="majorHAnsi"/>
        </w:rPr>
        <w:t>themselves</w:t>
      </w:r>
      <w:r w:rsidRPr="00D21349">
        <w:rPr>
          <w:rStyle w:val="StyleUnderline"/>
          <w:rFonts w:cstheme="majorHAnsi"/>
        </w:rPr>
        <w:t xml:space="preserve"> </w:t>
      </w:r>
      <w:r w:rsidRPr="00D21349">
        <w:rPr>
          <w:rStyle w:val="StyleUnderline"/>
          <w:rFonts w:eastAsia="Calibri" w:cstheme="majorHAnsi"/>
        </w:rPr>
        <w:t>might</w:t>
      </w:r>
      <w:r w:rsidRPr="00D21349">
        <w:rPr>
          <w:rStyle w:val="StyleUnderline"/>
          <w:rFonts w:cstheme="majorHAnsi"/>
        </w:rPr>
        <w:t xml:space="preserve"> </w:t>
      </w:r>
      <w:r w:rsidRPr="00D21349">
        <w:rPr>
          <w:rStyle w:val="StyleUnderline"/>
          <w:rFonts w:eastAsia="Calibri" w:cstheme="majorHAnsi"/>
        </w:rPr>
        <w:t>feel</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sense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hopelessness</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any</w:t>
      </w:r>
      <w:r w:rsidRPr="00D21349">
        <w:rPr>
          <w:rStyle w:val="StyleUnderline"/>
          <w:rFonts w:cstheme="majorHAnsi"/>
        </w:rPr>
        <w:t xml:space="preserve"> </w:t>
      </w:r>
      <w:r w:rsidRPr="00D21349">
        <w:rPr>
          <w:rStyle w:val="StyleUnderline"/>
          <w:rFonts w:eastAsia="Calibri" w:cstheme="majorHAnsi"/>
        </w:rPr>
        <w:t>projects</w:t>
      </w:r>
      <w:r w:rsidRPr="00D21349">
        <w:rPr>
          <w:rStyle w:val="StyleUnderline"/>
          <w:rFonts w:cstheme="majorHAnsi"/>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goals</w:t>
      </w:r>
      <w:r w:rsidRPr="00D21349">
        <w:rPr>
          <w:rStyle w:val="StyleUnderline"/>
          <w:rFonts w:cstheme="majorHAnsi"/>
        </w:rPr>
        <w:t xml:space="preserve"> </w:t>
      </w:r>
      <w:r w:rsidRPr="00D21349">
        <w:rPr>
          <w:rStyle w:val="StyleUnderline"/>
          <w:rFonts w:eastAsia="Calibri" w:cstheme="majorHAnsi"/>
        </w:rPr>
        <w:t>they</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for</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future</w:t>
      </w:r>
      <w:r w:rsidRPr="00D21349">
        <w:rPr>
          <w:rStyle w:val="StyleUnderline"/>
          <w:rFonts w:cstheme="majorHAnsi"/>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not</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fulfilled</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projects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goals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work</w:t>
      </w:r>
      <w:r w:rsidRPr="00D21349">
        <w:rPr>
          <w:rFonts w:cstheme="majorHAnsi"/>
          <w:sz w:val="8"/>
        </w:rPr>
        <w:t xml:space="preserve"> </w:t>
      </w:r>
      <w:r w:rsidRPr="00D21349">
        <w:rPr>
          <w:rFonts w:eastAsia="Calibri" w:cstheme="majorHAnsi"/>
          <w:sz w:val="8"/>
        </w:rPr>
        <w:t>towards</w:t>
      </w:r>
      <w:r w:rsidRPr="00D21349">
        <w:rPr>
          <w:rFonts w:cstheme="majorHAnsi"/>
          <w:sz w:val="8"/>
        </w:rPr>
        <w:t xml:space="preserve"> </w:t>
      </w:r>
      <w:r w:rsidRPr="00D21349">
        <w:rPr>
          <w:rFonts w:eastAsia="Calibri" w:cstheme="majorHAnsi"/>
          <w:sz w:val="8"/>
        </w:rPr>
        <w:t>during</w:t>
      </w:r>
      <w:r w:rsidRPr="00D21349">
        <w:rPr>
          <w:rFonts w:cstheme="majorHAnsi"/>
          <w:sz w:val="8"/>
        </w:rPr>
        <w:t xml:space="preserve"> </w:t>
      </w:r>
      <w:r w:rsidRPr="00D21349">
        <w:rPr>
          <w:rFonts w:eastAsia="Calibri" w:cstheme="majorHAnsi"/>
          <w:sz w:val="8"/>
        </w:rPr>
        <w:t>our</w:t>
      </w:r>
      <w:r w:rsidRPr="00D21349">
        <w:rPr>
          <w:rFonts w:cstheme="majorHAnsi"/>
          <w:sz w:val="8"/>
        </w:rPr>
        <w:t xml:space="preserve"> </w:t>
      </w:r>
      <w:r w:rsidRPr="00D21349">
        <w:rPr>
          <w:rFonts w:eastAsia="Calibri" w:cstheme="majorHAnsi"/>
          <w:sz w:val="8"/>
        </w:rPr>
        <w:t>lifetime</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partly</w:t>
      </w:r>
      <w:r w:rsidRPr="00D21349">
        <w:rPr>
          <w:rFonts w:cstheme="majorHAnsi"/>
          <w:sz w:val="8"/>
        </w:rPr>
        <w:t xml:space="preserve"> </w:t>
      </w:r>
      <w:r w:rsidRPr="00D21349">
        <w:rPr>
          <w:rFonts w:eastAsia="Calibri" w:cstheme="majorHAnsi"/>
          <w:sz w:val="8"/>
        </w:rPr>
        <w:t>future</w:t>
      </w:r>
      <w:r w:rsidRPr="00D21349">
        <w:rPr>
          <w:rFonts w:cstheme="majorHAnsi"/>
          <w:sz w:val="8"/>
        </w:rPr>
        <w:t>-</w:t>
      </w:r>
      <w:r w:rsidRPr="00D21349">
        <w:rPr>
          <w:rFonts w:eastAsia="Calibri" w:cstheme="majorHAnsi"/>
          <w:sz w:val="8"/>
        </w:rPr>
        <w:t>oriented</w:t>
      </w:r>
      <w:r w:rsidRPr="00D21349">
        <w:rPr>
          <w:rFonts w:cstheme="majorHAnsi"/>
          <w:sz w:val="8"/>
        </w:rPr>
        <w:t xml:space="preserve">. </w:t>
      </w:r>
      <w:r w:rsidRPr="00D21349">
        <w:rPr>
          <w:rFonts w:eastAsia="Calibri" w:cstheme="majorHAnsi"/>
          <w:sz w:val="8"/>
        </w:rPr>
        <w:t>Why</w:t>
      </w:r>
      <w:r w:rsidRPr="00D21349">
        <w:rPr>
          <w:rFonts w:cstheme="majorHAnsi"/>
          <w:sz w:val="8"/>
        </w:rPr>
        <w:t xml:space="preserve"> </w:t>
      </w:r>
      <w:r w:rsidRPr="00D21349">
        <w:rPr>
          <w:rFonts w:eastAsia="Calibri" w:cstheme="majorHAnsi"/>
          <w:sz w:val="8"/>
        </w:rPr>
        <w:t>bother</w:t>
      </w:r>
      <w:r w:rsidRPr="00D21349">
        <w:rPr>
          <w:rFonts w:cstheme="majorHAnsi"/>
          <w:sz w:val="8"/>
        </w:rPr>
        <w:t xml:space="preserve"> </w:t>
      </w:r>
      <w:r w:rsidRPr="00D21349">
        <w:rPr>
          <w:rFonts w:eastAsia="Calibri" w:cstheme="majorHAnsi"/>
          <w:sz w:val="8"/>
        </w:rPr>
        <w:t>continuing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search</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cure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cancer</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found</w:t>
      </w:r>
      <w:r w:rsidRPr="00D21349">
        <w:rPr>
          <w:rFonts w:cstheme="majorHAnsi"/>
          <w:sz w:val="8"/>
        </w:rPr>
        <w:t xml:space="preserve"> </w:t>
      </w:r>
      <w:r w:rsidRPr="00D21349">
        <w:rPr>
          <w:rFonts w:eastAsia="Calibri" w:cstheme="majorHAnsi"/>
          <w:sz w:val="8"/>
        </w:rPr>
        <w:t>within</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lifetime</w:t>
      </w:r>
      <w:r w:rsidRPr="00D21349">
        <w:rPr>
          <w:rFonts w:cstheme="majorHAnsi"/>
          <w:sz w:val="8"/>
        </w:rPr>
        <w:t xml:space="preserve">, </w:t>
      </w:r>
      <w:r w:rsidRPr="00D21349">
        <w:rPr>
          <w:rFonts w:eastAsia="Calibri" w:cstheme="majorHAnsi"/>
          <w:sz w:val="8"/>
        </w:rPr>
        <w:t>and</w:t>
      </w:r>
      <w:r w:rsidRPr="00D21349">
        <w:rPr>
          <w:rFonts w:cstheme="majorHAnsi"/>
          <w:sz w:val="8"/>
        </w:rPr>
        <w:t>/</w:t>
      </w:r>
      <w:r w:rsidRPr="00D21349">
        <w:rPr>
          <w:rFonts w:eastAsia="Calibri" w:cstheme="majorHAnsi"/>
          <w:sz w:val="8"/>
        </w:rPr>
        <w:t>or</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benefit</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once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found</w:t>
      </w:r>
      <w:r w:rsidRPr="00D21349">
        <w:rPr>
          <w:rFonts w:cstheme="majorHAnsi"/>
          <w:sz w:val="8"/>
        </w:rPr>
        <w:t xml:space="preserve">? </w:t>
      </w:r>
      <w:r w:rsidRPr="00D21349">
        <w:rPr>
          <w:rFonts w:eastAsia="Calibri" w:cstheme="majorHAnsi"/>
          <w:sz w:val="8"/>
        </w:rPr>
        <w:t>Similar</w:t>
      </w:r>
      <w:r w:rsidRPr="00D21349">
        <w:rPr>
          <w:rFonts w:cstheme="majorHAnsi"/>
          <w:sz w:val="8"/>
        </w:rPr>
        <w:t xml:space="preserve"> </w:t>
      </w:r>
      <w:r w:rsidRPr="00D21349">
        <w:rPr>
          <w:rFonts w:eastAsia="Calibri" w:cstheme="majorHAnsi"/>
          <w:sz w:val="8"/>
        </w:rPr>
        <w:t>projects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goals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lose</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meaning</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confronted</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include</w:t>
      </w:r>
      <w:r w:rsidRPr="00D21349">
        <w:rPr>
          <w:rFonts w:cstheme="majorHAnsi"/>
          <w:sz w:val="8"/>
        </w:rPr>
        <w:t xml:space="preserve"> </w:t>
      </w:r>
      <w:r w:rsidRPr="00D21349">
        <w:rPr>
          <w:rFonts w:eastAsia="Calibri" w:cstheme="majorHAnsi"/>
          <w:sz w:val="8"/>
        </w:rPr>
        <w:t>politics</w:t>
      </w:r>
      <w:r w:rsidRPr="00D21349">
        <w:rPr>
          <w:rFonts w:cstheme="majorHAnsi"/>
          <w:sz w:val="8"/>
        </w:rPr>
        <w:t xml:space="preserve">, </w:t>
      </w:r>
      <w:r w:rsidRPr="00D21349">
        <w:rPr>
          <w:rFonts w:eastAsia="Calibri" w:cstheme="majorHAnsi"/>
          <w:sz w:val="8"/>
        </w:rPr>
        <w:t>artistic</w:t>
      </w:r>
      <w:r w:rsidRPr="00D21349">
        <w:rPr>
          <w:rFonts w:cstheme="majorHAnsi"/>
          <w:sz w:val="8"/>
        </w:rPr>
        <w:t xml:space="preserve"> </w:t>
      </w:r>
      <w:r w:rsidRPr="00D21349">
        <w:rPr>
          <w:rFonts w:eastAsia="Calibri" w:cstheme="majorHAnsi"/>
          <w:sz w:val="8"/>
        </w:rPr>
        <w:t>pursuits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type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philosophical</w:t>
      </w:r>
      <w:r w:rsidRPr="00D21349">
        <w:rPr>
          <w:rFonts w:cstheme="majorHAnsi"/>
          <w:sz w:val="8"/>
        </w:rPr>
        <w:t xml:space="preserve"> </w:t>
      </w:r>
      <w:r w:rsidRPr="00D21349">
        <w:rPr>
          <w:rFonts w:eastAsia="Calibri" w:cstheme="majorHAnsi"/>
          <w:sz w:val="8"/>
        </w:rPr>
        <w:t>work</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paper</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concerned</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extreme</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words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character</w:t>
      </w:r>
      <w:r w:rsidRPr="00D21349">
        <w:rPr>
          <w:rFonts w:cstheme="majorHAnsi"/>
          <w:sz w:val="8"/>
        </w:rPr>
        <w:t xml:space="preserve"> </w:t>
      </w:r>
      <w:r w:rsidRPr="00D21349">
        <w:rPr>
          <w:rFonts w:eastAsia="Calibri" w:cstheme="majorHAnsi"/>
          <w:sz w:val="8"/>
        </w:rPr>
        <w:t>Theo</w:t>
      </w:r>
      <w:r w:rsidRPr="00D21349">
        <w:rPr>
          <w:rFonts w:cstheme="majorHAnsi"/>
          <w:sz w:val="8"/>
        </w:rPr>
        <w:t xml:space="preserve"> </w:t>
      </w:r>
      <w:r w:rsidRPr="00D21349">
        <w:rPr>
          <w:rFonts w:eastAsia="Calibri" w:cstheme="majorHAnsi"/>
          <w:sz w:val="8"/>
        </w:rPr>
        <w:t>Faron</w:t>
      </w:r>
      <w:r w:rsidRPr="00D21349">
        <w:rPr>
          <w:rFonts w:cstheme="majorHAnsi"/>
          <w:sz w:val="8"/>
        </w:rPr>
        <w:t xml:space="preserve">, </w:t>
      </w:r>
      <w:r w:rsidRPr="00D21349">
        <w:rPr>
          <w:rFonts w:eastAsia="Calibri" w:cstheme="majorHAnsi"/>
          <w:sz w:val="8"/>
        </w:rPr>
        <w:t>P</w:t>
      </w:r>
      <w:r w:rsidRPr="00D21349">
        <w:rPr>
          <w:rFonts w:cstheme="majorHAnsi"/>
          <w:sz w:val="8"/>
        </w:rPr>
        <w:t>.</w:t>
      </w:r>
      <w:r w:rsidRPr="00D21349">
        <w:rPr>
          <w:rFonts w:eastAsia="Calibri" w:cstheme="majorHAnsi"/>
          <w:sz w:val="8"/>
        </w:rPr>
        <w:t>D</w:t>
      </w:r>
      <w:r w:rsidRPr="00D21349">
        <w:rPr>
          <w:rFonts w:cstheme="majorHAnsi"/>
          <w:sz w:val="8"/>
        </w:rPr>
        <w:t xml:space="preserve">. </w:t>
      </w:r>
      <w:r w:rsidRPr="00D21349">
        <w:rPr>
          <w:rFonts w:eastAsia="Calibri" w:cstheme="majorHAnsi"/>
          <w:sz w:val="8"/>
        </w:rPr>
        <w:t>James</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his</w:t>
      </w:r>
      <w:r w:rsidRPr="00D21349">
        <w:rPr>
          <w:rFonts w:cstheme="majorHAnsi"/>
          <w:sz w:val="8"/>
        </w:rPr>
        <w:t xml:space="preserve"> </w:t>
      </w:r>
      <w:r w:rsidRPr="00D21349">
        <w:rPr>
          <w:rFonts w:eastAsia="Calibri" w:cstheme="majorHAnsi"/>
          <w:sz w:val="8"/>
        </w:rPr>
        <w:t>novel</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Children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Men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without</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hope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posterity</w:t>
      </w:r>
      <w:r w:rsidRPr="00D21349">
        <w:rPr>
          <w:rStyle w:val="StyleUnderline"/>
          <w:rFonts w:cstheme="majorHAnsi"/>
        </w:rPr>
        <w:t xml:space="preserve"> </w:t>
      </w:r>
      <w:r w:rsidRPr="00D21349">
        <w:rPr>
          <w:rStyle w:val="StyleUnderline"/>
          <w:rFonts w:eastAsia="Calibri" w:cstheme="majorHAnsi"/>
        </w:rPr>
        <w:t>for</w:t>
      </w:r>
      <w:r w:rsidRPr="00D21349">
        <w:rPr>
          <w:rStyle w:val="StyleUnderline"/>
          <w:rFonts w:cstheme="majorHAnsi"/>
        </w:rPr>
        <w:t xml:space="preserve"> </w:t>
      </w:r>
      <w:r w:rsidRPr="00D21349">
        <w:rPr>
          <w:rStyle w:val="StyleUnderline"/>
          <w:rFonts w:eastAsia="Calibri" w:cstheme="majorHAnsi"/>
        </w:rPr>
        <w:t>our</w:t>
      </w:r>
      <w:r w:rsidRPr="00D21349">
        <w:rPr>
          <w:rStyle w:val="StyleUnderline"/>
          <w:rFonts w:cstheme="majorHAnsi"/>
        </w:rPr>
        <w:t xml:space="preserve"> </w:t>
      </w:r>
      <w:r w:rsidRPr="00D21349">
        <w:rPr>
          <w:rStyle w:val="StyleUnderline"/>
          <w:rFonts w:eastAsia="Calibri" w:cstheme="majorHAnsi"/>
        </w:rPr>
        <w:t>race</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ourselves</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assurance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dead</w:t>
      </w:r>
      <w:r w:rsidRPr="00D21349">
        <w:rPr>
          <w:rFonts w:cstheme="majorHAnsi"/>
          <w:sz w:val="8"/>
        </w:rPr>
        <w:t xml:space="preserve"> </w:t>
      </w:r>
      <w:r w:rsidRPr="00D21349">
        <w:rPr>
          <w:rFonts w:eastAsia="Calibri" w:cstheme="majorHAnsi"/>
          <w:sz w:val="8"/>
        </w:rPr>
        <w:t>yet</w:t>
      </w:r>
      <w:r w:rsidRPr="00D21349">
        <w:rPr>
          <w:rFonts w:cstheme="majorHAnsi"/>
          <w:sz w:val="8"/>
        </w:rPr>
        <w:t xml:space="preserve"> </w:t>
      </w:r>
      <w:r w:rsidRPr="00D21349">
        <w:rPr>
          <w:rFonts w:eastAsia="Calibri" w:cstheme="majorHAnsi"/>
          <w:sz w:val="8"/>
        </w:rPr>
        <w:t>live</w:t>
      </w:r>
      <w:r w:rsidRPr="00D21349">
        <w:rPr>
          <w:rFonts w:cstheme="majorHAnsi"/>
          <w:sz w:val="8"/>
        </w:rPr>
        <w:t xml:space="preserve">, </w:t>
      </w:r>
      <w:r w:rsidRPr="00D21349">
        <w:rPr>
          <w:rStyle w:val="StyleUnderline"/>
          <w:rFonts w:eastAsia="Calibri" w:cstheme="majorHAnsi"/>
        </w:rPr>
        <w:t>all</w:t>
      </w:r>
      <w:r w:rsidRPr="00D21349">
        <w:rPr>
          <w:rStyle w:val="StyleUnderline"/>
          <w:rFonts w:cstheme="majorHAnsi"/>
        </w:rPr>
        <w:t xml:space="preserve"> </w:t>
      </w:r>
      <w:r w:rsidRPr="00D21349">
        <w:rPr>
          <w:rStyle w:val="StyleUnderline"/>
          <w:rFonts w:eastAsia="Calibri" w:cstheme="majorHAnsi"/>
        </w:rPr>
        <w:t>pleasures</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mind</w:t>
      </w:r>
      <w:r w:rsidRPr="00D21349">
        <w:rPr>
          <w:rStyle w:val="StyleUnderline"/>
          <w:rFonts w:cstheme="majorHAnsi"/>
        </w:rPr>
        <w:t xml:space="preserve"> </w:t>
      </w:r>
      <w:r w:rsidRPr="00D21349">
        <w:rPr>
          <w:rStyle w:val="StyleUnderline"/>
          <w:rFonts w:eastAsia="Calibri" w:cstheme="majorHAnsi"/>
        </w:rPr>
        <w:t>and</w:t>
      </w:r>
      <w:r w:rsidRPr="00D21349">
        <w:rPr>
          <w:rStyle w:val="StyleUnderline"/>
          <w:rFonts w:cstheme="majorHAnsi"/>
        </w:rPr>
        <w:t xml:space="preserve"> </w:t>
      </w:r>
      <w:r w:rsidRPr="00D21349">
        <w:rPr>
          <w:rStyle w:val="StyleUnderline"/>
          <w:rFonts w:eastAsia="Calibri" w:cstheme="majorHAnsi"/>
        </w:rPr>
        <w:t>senses</w:t>
      </w:r>
      <w:r w:rsidRPr="00D21349">
        <w:rPr>
          <w:rStyle w:val="StyleUnderline"/>
          <w:rFonts w:cstheme="majorHAnsi"/>
        </w:rPr>
        <w:t xml:space="preserve"> </w:t>
      </w:r>
      <w:r w:rsidRPr="00D21349">
        <w:rPr>
          <w:rStyle w:val="StyleUnderline"/>
          <w:rFonts w:eastAsia="Calibri" w:cstheme="majorHAnsi"/>
        </w:rPr>
        <w:t>sometimes</w:t>
      </w:r>
      <w:r w:rsidRPr="00D21349">
        <w:rPr>
          <w:rStyle w:val="StyleUnderline"/>
          <w:rFonts w:cstheme="majorHAnsi"/>
        </w:rPr>
        <w:t xml:space="preserve"> </w:t>
      </w:r>
      <w:r w:rsidRPr="00D21349">
        <w:rPr>
          <w:rStyle w:val="StyleUnderline"/>
          <w:rFonts w:eastAsia="Calibri" w:cstheme="majorHAnsi"/>
        </w:rPr>
        <w:t>seem</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me</w:t>
      </w:r>
      <w:r w:rsidRPr="00D21349">
        <w:rPr>
          <w:rStyle w:val="StyleUnderline"/>
          <w:rFonts w:cstheme="majorHAnsi"/>
        </w:rPr>
        <w:t xml:space="preserve"> </w:t>
      </w:r>
      <w:r w:rsidRPr="00D21349">
        <w:rPr>
          <w:rStyle w:val="StyleUnderline"/>
          <w:rFonts w:eastAsia="Calibri" w:cstheme="majorHAnsi"/>
        </w:rPr>
        <w:t>no</w:t>
      </w:r>
      <w:r w:rsidRPr="00D21349">
        <w:rPr>
          <w:rStyle w:val="StyleUnderline"/>
          <w:rFonts w:cstheme="majorHAnsi"/>
        </w:rPr>
        <w:t xml:space="preserve"> </w:t>
      </w:r>
      <w:r w:rsidRPr="00D21349">
        <w:rPr>
          <w:rStyle w:val="StyleUnderline"/>
          <w:rFonts w:eastAsia="Calibri" w:cstheme="majorHAnsi"/>
        </w:rPr>
        <w:t>more</w:t>
      </w:r>
      <w:r w:rsidRPr="00D21349">
        <w:rPr>
          <w:rStyle w:val="StyleUnderline"/>
          <w:rFonts w:cstheme="majorHAnsi"/>
        </w:rPr>
        <w:t xml:space="preserve"> </w:t>
      </w:r>
      <w:r w:rsidRPr="00D21349">
        <w:rPr>
          <w:rStyle w:val="StyleUnderline"/>
          <w:rFonts w:eastAsia="Calibri" w:cstheme="majorHAnsi"/>
        </w:rPr>
        <w:t>than</w:t>
      </w:r>
      <w:r w:rsidRPr="00D21349">
        <w:rPr>
          <w:rStyle w:val="StyleUnderline"/>
          <w:rFonts w:cstheme="majorHAnsi"/>
        </w:rPr>
        <w:t xml:space="preserve"> </w:t>
      </w:r>
      <w:r w:rsidRPr="00D21349">
        <w:rPr>
          <w:rStyle w:val="StyleUnderline"/>
          <w:rFonts w:eastAsia="Calibri" w:cstheme="majorHAnsi"/>
        </w:rPr>
        <w:t>pathetic</w:t>
      </w:r>
      <w:r w:rsidRPr="00D21349">
        <w:rPr>
          <w:rStyle w:val="StyleUnderline"/>
          <w:rFonts w:cstheme="majorHAnsi"/>
        </w:rPr>
        <w:t xml:space="preserve"> </w:t>
      </w:r>
      <w:r w:rsidRPr="00D21349">
        <w:rPr>
          <w:rStyle w:val="StyleUnderline"/>
          <w:rFonts w:eastAsia="Calibri" w:cstheme="majorHAnsi"/>
        </w:rPr>
        <w:t>and</w:t>
      </w:r>
      <w:r w:rsidRPr="00D21349">
        <w:rPr>
          <w:rStyle w:val="StyleUnderline"/>
          <w:rFonts w:cstheme="majorHAnsi"/>
        </w:rPr>
        <w:t xml:space="preserve"> </w:t>
      </w:r>
      <w:r w:rsidRPr="00D21349">
        <w:rPr>
          <w:rStyle w:val="StyleUnderline"/>
          <w:rFonts w:eastAsia="Calibri" w:cstheme="majorHAnsi"/>
        </w:rPr>
        <w:t>crumbling</w:t>
      </w:r>
      <w:r w:rsidRPr="00D21349">
        <w:rPr>
          <w:rStyle w:val="StyleUnderline"/>
          <w:rFonts w:cstheme="majorHAnsi"/>
        </w:rPr>
        <w:t xml:space="preserve"> </w:t>
      </w:r>
      <w:r w:rsidRPr="00D21349">
        <w:rPr>
          <w:rStyle w:val="StyleUnderline"/>
          <w:rFonts w:eastAsia="Calibri" w:cstheme="majorHAnsi"/>
        </w:rPr>
        <w:t>defences</w:t>
      </w:r>
      <w:r w:rsidRPr="00D21349">
        <w:rPr>
          <w:rStyle w:val="StyleUnderline"/>
          <w:rFonts w:cstheme="majorHAnsi"/>
        </w:rPr>
        <w:t xml:space="preserve"> </w:t>
      </w:r>
      <w:r w:rsidRPr="00D21349">
        <w:rPr>
          <w:rStyle w:val="StyleUnderline"/>
          <w:rFonts w:eastAsia="Calibri" w:cstheme="majorHAnsi"/>
        </w:rPr>
        <w:t>shored</w:t>
      </w:r>
      <w:r w:rsidRPr="00D21349">
        <w:rPr>
          <w:rStyle w:val="StyleUnderline"/>
          <w:rFonts w:cstheme="majorHAnsi"/>
        </w:rPr>
        <w:t xml:space="preserve"> </w:t>
      </w:r>
      <w:r w:rsidRPr="00D21349">
        <w:rPr>
          <w:rStyle w:val="StyleUnderline"/>
          <w:rFonts w:eastAsia="Calibri" w:cstheme="majorHAnsi"/>
        </w:rPr>
        <w:t>up</w:t>
      </w:r>
      <w:r w:rsidRPr="00D21349">
        <w:rPr>
          <w:rStyle w:val="StyleUnderline"/>
          <w:rFonts w:cstheme="majorHAnsi"/>
        </w:rPr>
        <w:t xml:space="preserve"> </w:t>
      </w:r>
      <w:r w:rsidRPr="00D21349">
        <w:rPr>
          <w:rStyle w:val="StyleUnderline"/>
          <w:rFonts w:eastAsia="Calibri" w:cstheme="majorHAnsi"/>
        </w:rPr>
        <w:t>against</w:t>
      </w:r>
      <w:r w:rsidRPr="00D21349">
        <w:rPr>
          <w:rStyle w:val="StyleUnderline"/>
          <w:rFonts w:cstheme="majorHAnsi"/>
        </w:rPr>
        <w:t xml:space="preserve"> </w:t>
      </w:r>
      <w:r w:rsidRPr="00D21349">
        <w:rPr>
          <w:rStyle w:val="StyleUnderline"/>
          <w:rFonts w:eastAsia="Calibri" w:cstheme="majorHAnsi"/>
        </w:rPr>
        <w:t>our</w:t>
      </w:r>
      <w:r w:rsidRPr="00D21349">
        <w:rPr>
          <w:rStyle w:val="StyleUnderline"/>
          <w:rFonts w:cstheme="majorHAnsi"/>
        </w:rPr>
        <w:t xml:space="preserve"> </w:t>
      </w:r>
      <w:r w:rsidRPr="00D21349">
        <w:rPr>
          <w:rStyle w:val="StyleUnderline"/>
          <w:rFonts w:eastAsia="Calibri" w:cstheme="majorHAnsi"/>
        </w:rPr>
        <w:t>ruins</w:t>
      </w:r>
      <w:r w:rsidRPr="00D21349">
        <w:rPr>
          <w:rStyle w:val="StyleUnderline"/>
          <w:rFonts w:cstheme="majorHAnsi"/>
        </w:rPr>
        <w:t>’</w:t>
      </w:r>
      <w:r w:rsidRPr="00D21349">
        <w:rPr>
          <w:rFonts w:cstheme="majorHAnsi"/>
          <w:sz w:val="8"/>
        </w:rPr>
        <w:t xml:space="preserve"> (</w:t>
      </w:r>
      <w:r w:rsidRPr="00D21349">
        <w:rPr>
          <w:rFonts w:eastAsia="Calibri" w:cstheme="majorHAnsi"/>
          <w:sz w:val="8"/>
        </w:rPr>
        <w:t>James</w:t>
      </w:r>
      <w:r w:rsidRPr="00D21349">
        <w:rPr>
          <w:rFonts w:cstheme="majorHAnsi"/>
          <w:sz w:val="8"/>
        </w:rPr>
        <w:t xml:space="preserve"> 2006, 9).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James</w:t>
      </w:r>
      <w:r w:rsidRPr="00D21349">
        <w:rPr>
          <w:rFonts w:cstheme="majorHAnsi"/>
          <w:sz w:val="8"/>
        </w:rPr>
        <w:t xml:space="preserve">’ </w:t>
      </w:r>
      <w:r w:rsidRPr="00D21349">
        <w:rPr>
          <w:rFonts w:eastAsia="Calibri" w:cstheme="majorHAnsi"/>
          <w:sz w:val="8"/>
        </w:rPr>
        <w:t>claim</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bit</w:t>
      </w:r>
      <w:r w:rsidRPr="00D21349">
        <w:rPr>
          <w:rFonts w:cstheme="majorHAnsi"/>
          <w:sz w:val="8"/>
        </w:rPr>
        <w:t xml:space="preserve"> </w:t>
      </w:r>
      <w:r w:rsidRPr="00D21349">
        <w:rPr>
          <w:rFonts w:eastAsia="Calibri" w:cstheme="majorHAnsi"/>
          <w:sz w:val="8"/>
        </w:rPr>
        <w:t>hyperbolic</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pleasures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lost</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agree</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Scheffler</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finding</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implausible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was</w:t>
      </w:r>
      <w:r w:rsidRPr="00D21349">
        <w:rPr>
          <w:rFonts w:cstheme="majorHAnsi"/>
          <w:sz w:val="8"/>
        </w:rPr>
        <w:t xml:space="preserve"> </w:t>
      </w:r>
      <w:r w:rsidRPr="00D21349">
        <w:rPr>
          <w:rFonts w:eastAsia="Calibri" w:cstheme="majorHAnsi"/>
          <w:sz w:val="8"/>
        </w:rPr>
        <w:t>coming</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general</w:t>
      </w:r>
      <w:r w:rsidRPr="00D21349">
        <w:rPr>
          <w:rFonts w:cstheme="majorHAnsi"/>
          <w:sz w:val="8"/>
        </w:rPr>
        <w:t xml:space="preserve"> </w:t>
      </w:r>
      <w:r w:rsidRPr="00D21349">
        <w:rPr>
          <w:rFonts w:eastAsia="Calibri" w:cstheme="majorHAnsi"/>
          <w:sz w:val="8"/>
        </w:rPr>
        <w:t>depressive</w:t>
      </w:r>
      <w:r w:rsidRPr="00D21349">
        <w:rPr>
          <w:rFonts w:cstheme="majorHAnsi"/>
          <w:sz w:val="8"/>
        </w:rPr>
        <w:t xml:space="preserve"> </w:t>
      </w:r>
      <w:r w:rsidRPr="00D21349">
        <w:rPr>
          <w:rFonts w:eastAsia="Calibri" w:cstheme="majorHAnsi"/>
          <w:sz w:val="8"/>
        </w:rPr>
        <w:t>effect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people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motivation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confidence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joy</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activities</w:t>
      </w:r>
      <w:r w:rsidRPr="00D21349">
        <w:rPr>
          <w:rFonts w:cstheme="majorHAnsi"/>
          <w:sz w:val="8"/>
        </w:rPr>
        <w:t xml:space="preserve"> (</w:t>
      </w:r>
      <w:r w:rsidRPr="00D21349">
        <w:rPr>
          <w:rFonts w:eastAsia="Calibri" w:cstheme="majorHAnsi"/>
          <w:sz w:val="8"/>
        </w:rPr>
        <w:t>Scheffler</w:t>
      </w:r>
      <w:r w:rsidRPr="00D21349">
        <w:rPr>
          <w:rFonts w:cstheme="majorHAnsi"/>
          <w:sz w:val="8"/>
        </w:rPr>
        <w:t xml:space="preserve"> 2012, 43). </w:t>
      </w:r>
      <w:r w:rsidRPr="00D21349">
        <w:rPr>
          <w:rStyle w:val="StyleUnderline"/>
          <w:rFonts w:eastAsia="Calibri" w:cstheme="majorHAnsi"/>
        </w:rPr>
        <w:t>Both</w:t>
      </w:r>
      <w:r w:rsidRPr="00D21349">
        <w:rPr>
          <w:rStyle w:val="StyleUnderline"/>
          <w:rFonts w:cstheme="majorHAnsi"/>
        </w:rPr>
        <w:t xml:space="preserve"> </w:t>
      </w:r>
      <w:r w:rsidRPr="00D21349">
        <w:rPr>
          <w:rStyle w:val="StyleUnderline"/>
          <w:rFonts w:eastAsia="Calibri" w:cstheme="majorHAnsi"/>
        </w:rPr>
        <w:t>sources</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psychological</w:t>
      </w:r>
      <w:r w:rsidRPr="00D21349">
        <w:rPr>
          <w:rStyle w:val="StyleUnderline"/>
          <w:rFonts w:cstheme="majorHAnsi"/>
        </w:rPr>
        <w:t xml:space="preserve"> </w:t>
      </w:r>
      <w:r w:rsidRPr="00D21349">
        <w:rPr>
          <w:rStyle w:val="StyleUnderline"/>
          <w:rFonts w:eastAsia="Calibri" w:cstheme="majorHAnsi"/>
        </w:rPr>
        <w:t>harm</w:t>
      </w:r>
      <w:r w:rsidRPr="00D21349">
        <w:rPr>
          <w:rStyle w:val="StyleUnderline"/>
          <w:rFonts w:cstheme="majorHAnsi"/>
        </w:rPr>
        <w:t xml:space="preserve"> </w:t>
      </w:r>
      <w:r w:rsidRPr="00D21349">
        <w:rPr>
          <w:rStyle w:val="StyleUnderline"/>
          <w:rFonts w:eastAsia="Calibri" w:cstheme="majorHAnsi"/>
        </w:rPr>
        <w:t>are</w:t>
      </w:r>
      <w:r w:rsidRPr="00D21349">
        <w:rPr>
          <w:rStyle w:val="StyleUnderline"/>
          <w:rFonts w:cstheme="majorHAnsi"/>
        </w:rPr>
        <w:t xml:space="preserve"> </w:t>
      </w:r>
      <w:r w:rsidRPr="00D21349">
        <w:rPr>
          <w:rStyle w:val="StyleUnderline"/>
          <w:rFonts w:eastAsia="Calibri" w:cstheme="majorHAnsi"/>
        </w:rPr>
        <w:t>personal</w:t>
      </w:r>
      <w:r w:rsidRPr="00D21349">
        <w:rPr>
          <w:rStyle w:val="StyleUnderline"/>
          <w:rFonts w:cstheme="majorHAnsi"/>
        </w:rPr>
        <w:t xml:space="preserve"> </w:t>
      </w:r>
      <w:r w:rsidRPr="00D21349">
        <w:rPr>
          <w:rStyle w:val="StyleUnderline"/>
          <w:rFonts w:eastAsia="Calibri" w:cstheme="majorHAnsi"/>
        </w:rPr>
        <w:t>reasons</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reject</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principle</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permitted</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extinction</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Psychological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inability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pursue</w:t>
      </w:r>
      <w:r w:rsidRPr="00D21349">
        <w:rPr>
          <w:rFonts w:cstheme="majorHAnsi"/>
          <w:sz w:val="8"/>
        </w:rPr>
        <w:t xml:space="preserve"> </w:t>
      </w:r>
      <w:r w:rsidRPr="00D21349">
        <w:rPr>
          <w:rFonts w:eastAsia="Calibri" w:cstheme="majorHAnsi"/>
          <w:sz w:val="8"/>
        </w:rPr>
        <w:t>your</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projects</w:t>
      </w:r>
      <w:r w:rsidRPr="00D21349">
        <w:rPr>
          <w:rFonts w:cstheme="majorHAnsi"/>
          <w:sz w:val="8"/>
        </w:rPr>
        <w:t xml:space="preserve">, </w:t>
      </w:r>
      <w:r w:rsidRPr="00D21349">
        <w:rPr>
          <w:rFonts w:eastAsia="Calibri" w:cstheme="majorHAnsi"/>
          <w:sz w:val="8"/>
        </w:rPr>
        <w:t>goals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aims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acceptable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contractualist</w:t>
      </w:r>
      <w:r w:rsidRPr="00D21349">
        <w:rPr>
          <w:rFonts w:cstheme="majorHAnsi"/>
          <w:sz w:val="8"/>
        </w:rPr>
        <w:t xml:space="preserve"> </w:t>
      </w:r>
      <w:r w:rsidRPr="00D21349">
        <w:rPr>
          <w:rFonts w:eastAsia="Calibri" w:cstheme="majorHAnsi"/>
          <w:sz w:val="8"/>
        </w:rPr>
        <w:t>framework</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too</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infringements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rights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entitlements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accept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people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psychological</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then</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valid</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permitted</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required</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p>
    <w:p w14:paraId="68367DE4" w14:textId="77777777" w:rsidR="00E52263" w:rsidRPr="00D21349" w:rsidRDefault="00E52263" w:rsidP="00E52263">
      <w:pPr>
        <w:pStyle w:val="Heading4"/>
      </w:pPr>
      <w:r w:rsidRPr="00D21349">
        <w:t>Big ag key to feed the growing population</w:t>
      </w:r>
    </w:p>
    <w:p w14:paraId="0D887F6E" w14:textId="77777777" w:rsidR="00E52263" w:rsidRPr="00D21349" w:rsidRDefault="00E52263" w:rsidP="00E52263">
      <w:r w:rsidRPr="00D21349">
        <w:t xml:space="preserve">Michelle </w:t>
      </w:r>
      <w:r w:rsidRPr="00D21349">
        <w:rPr>
          <w:rStyle w:val="Style13ptBold"/>
        </w:rPr>
        <w:t xml:space="preserve">Miller, 18. </w:t>
      </w:r>
      <w:r w:rsidRPr="00D21349">
        <w:t>Iowa-based farmer, public speaker and writer, who lives and works on a farm which consists of row crops, beef cattle, and sheep. “Farm Babe: In defense of ‘factory’ farming and ‘industrial, big ag’” February 27, 2018. https://www.agdaily.com/insights/farm-babe-in-defense-of-factory-farming-and-industrial-big-ag/</w:t>
      </w:r>
    </w:p>
    <w:p w14:paraId="488D4C24" w14:textId="77777777" w:rsidR="00E52263" w:rsidRPr="00D21349" w:rsidRDefault="00E52263" w:rsidP="00E52263">
      <w:pPr>
        <w:rPr>
          <w:sz w:val="16"/>
          <w:szCs w:val="16"/>
        </w:rPr>
      </w:pPr>
      <w:r w:rsidRPr="00D21349">
        <w:rPr>
          <w:sz w:val="16"/>
          <w:szCs w:val="16"/>
        </w:rPr>
        <w:t>We’ve all probably heard the stories. Perhaps you’ve heard that factory farming is a way for big corporations that greedily care only about profits to control animals in awful conditions. The animals are “pumped full” of antibiotics and hormones, or they’re kept in sick and crowded quarters, right?</w:t>
      </w:r>
      <w:r w:rsidRPr="00D21349">
        <w:t xml:space="preserve"> </w:t>
      </w:r>
      <w:r w:rsidRPr="00D21349">
        <w:rPr>
          <w:highlight w:val="cyan"/>
          <w:u w:val="single"/>
        </w:rPr>
        <w:t>Maybe you’ve heard “big ag” doesn’t care about the environment and soil health</w:t>
      </w:r>
      <w:r w:rsidRPr="00D21349">
        <w:rPr>
          <w:u w:val="single"/>
        </w:rPr>
        <w:t xml:space="preserve"> and that industrial agriculture is responsible for catastrophes where “industrial” sounds like sad, gray, dreary, and faceless arenas full of machines. </w:t>
      </w:r>
      <w:r w:rsidRPr="00D21349">
        <w:rPr>
          <w:highlight w:val="cyan"/>
          <w:u w:val="single"/>
        </w:rPr>
        <w:t>These myths</w:t>
      </w:r>
      <w:r w:rsidRPr="00D21349">
        <w:t xml:space="preserve"> </w:t>
      </w:r>
      <w:r w:rsidRPr="00D21349">
        <w:rPr>
          <w:sz w:val="16"/>
          <w:szCs w:val="16"/>
        </w:rPr>
        <w:t xml:space="preserve">and words or terms cannot be defined. They pull at our heartstrings but </w:t>
      </w:r>
      <w:r w:rsidRPr="00D21349">
        <w:rPr>
          <w:highlight w:val="cyan"/>
          <w:u w:val="single"/>
        </w:rPr>
        <w:t>don’t hold much in terms of scientific facts,</w:t>
      </w:r>
      <w:r w:rsidRPr="00D21349">
        <w:t xml:space="preserve"> </w:t>
      </w:r>
      <w:r w:rsidRPr="00D21349">
        <w:rPr>
          <w:sz w:val="16"/>
          <w:szCs w:val="16"/>
        </w:rPr>
        <w:t>and they affect something all near and dear to us: food. We all want to feel connected to our food in some way, but how many of the emotions we feel hold merit?</w:t>
      </w:r>
      <w:r w:rsidRPr="00D21349">
        <w:rPr>
          <w:sz w:val="16"/>
          <w:szCs w:val="16"/>
          <w:u w:val="single"/>
        </w:rPr>
        <w:t xml:space="preserve"> </w:t>
      </w:r>
      <w:r w:rsidRPr="00D21349">
        <w:rPr>
          <w:sz w:val="16"/>
          <w:szCs w:val="16"/>
        </w:rPr>
        <w:t xml:space="preserve">I used to buy into all this terminology. I tried to buy from small, local farmers whenever possible and paid extra for labels that I thought would really make a beneficial impact. I still do buy local and am a farmers market vendor in my area, but when it comes to </w:t>
      </w:r>
      <w:r w:rsidRPr="00D21349">
        <w:rPr>
          <w:sz w:val="16"/>
          <w:szCs w:val="16"/>
        </w:rPr>
        <w:lastRenderedPageBreak/>
        <w:t>grocery stores, I no longer feel the need to buy the most expensive product as it doesn’t always mean higher quality or better.</w:t>
      </w:r>
      <w:r w:rsidRPr="00D21349">
        <w:rPr>
          <w:sz w:val="16"/>
          <w:szCs w:val="16"/>
          <w:u w:val="single"/>
        </w:rPr>
        <w:t xml:space="preserve"> </w:t>
      </w:r>
      <w:r w:rsidRPr="00D21349">
        <w:rPr>
          <w:sz w:val="16"/>
          <w:szCs w:val="16"/>
        </w:rPr>
        <w:t>So what changed? Well, in my opinion it seems as though</w:t>
      </w:r>
      <w:r w:rsidRPr="00D21349">
        <w:t xml:space="preserve"> </w:t>
      </w:r>
      <w:r w:rsidRPr="00D21349">
        <w:rPr>
          <w:highlight w:val="cyan"/>
          <w:u w:val="single"/>
        </w:rPr>
        <w:t>people fear what they don’t understand.</w:t>
      </w:r>
      <w:r w:rsidRPr="00D21349">
        <w:t xml:space="preserve"> </w:t>
      </w:r>
      <w:r w:rsidRPr="00D21349">
        <w:rPr>
          <w:sz w:val="16"/>
          <w:szCs w:val="16"/>
        </w:rPr>
        <w:t>How many of us have been inside a so-called “factory” farm? How many of us even know a large-scale farmer or have ever worked with butchers or USDA inspectors behind the scenes? I have, throughout my years as a farmer and writer. And let me tell you, what I’ve seen has been absolutely amazing and incredible. It has completely changed my perspective on food. Although our family farm is not that big by comparison, it’s been very interesting to see firsthand how far we’ve come in terms of farm improvements, especially from</w:t>
      </w:r>
      <w:r w:rsidRPr="00D21349">
        <w:t xml:space="preserve"> </w:t>
      </w:r>
      <w:r w:rsidRPr="00D21349">
        <w:rPr>
          <w:highlight w:val="cyan"/>
          <w:u w:val="single"/>
        </w:rPr>
        <w:t>an environmental perspective on larger-scale farms.</w:t>
      </w:r>
      <w:r w:rsidRPr="00D21349">
        <w:rPr>
          <w:u w:val="single"/>
        </w:rPr>
        <w:t xml:space="preserve"> </w:t>
      </w:r>
      <w:r w:rsidRPr="00D21349">
        <w:rPr>
          <w:sz w:val="16"/>
          <w:szCs w:val="16"/>
        </w:rPr>
        <w:t>What I was always expecting before large-scale farm tours was the thoughts that these animals would look sad and not well cared, for but boy have I been proven wrong! Over the years I’ve had tours given by folks with Ph.D.s in animal welfare, poultry science, or dairy science to name a few. There are 24/7 camera monitoring on some farms with on-site veterinarians, robotic millers, or data points to track the health of every cow, for example.</w:t>
      </w:r>
      <w:r w:rsidRPr="00D21349">
        <w:rPr>
          <w:sz w:val="16"/>
          <w:szCs w:val="16"/>
          <w:u w:val="single"/>
        </w:rPr>
        <w:t xml:space="preserve"> </w:t>
      </w:r>
      <w:r w:rsidRPr="00D21349">
        <w:rPr>
          <w:sz w:val="16"/>
          <w:szCs w:val="16"/>
        </w:rPr>
        <w:t>Technology has improved every aspect of our lives and food, and farming is no exception</w:t>
      </w:r>
      <w:r w:rsidRPr="00D21349">
        <w:t xml:space="preserve">. </w:t>
      </w:r>
      <w:r w:rsidRPr="00D21349">
        <w:rPr>
          <w:u w:val="single"/>
        </w:rPr>
        <w:t>When I think of the term “factory” I think of systems that have been put in place where quality assurance is important. Where</w:t>
      </w:r>
      <w:r w:rsidRPr="00D21349">
        <w:t xml:space="preserve"> </w:t>
      </w:r>
      <w:r w:rsidRPr="00D21349">
        <w:rPr>
          <w:u w:val="single"/>
        </w:rPr>
        <w:t xml:space="preserve">teams of people specialize in one arena of expertise to make the best product. A factory is a place with job security that contributes to the economy that depends on research and technology. Farming is a business, and a business cannot grow if it can’t sell a product or it has a product that is low quality. </w:t>
      </w:r>
      <w:r w:rsidRPr="00D21349">
        <w:t>And what about “</w:t>
      </w:r>
      <w:r w:rsidRPr="00D21349">
        <w:rPr>
          <w:highlight w:val="cyan"/>
          <w:u w:val="single"/>
        </w:rPr>
        <w:t>industrial” ag</w:t>
      </w:r>
      <w:r w:rsidRPr="00D21349">
        <w:t xml:space="preserve">riculture? </w:t>
      </w:r>
      <w:r w:rsidRPr="00D21349">
        <w:rPr>
          <w:sz w:val="16"/>
          <w:szCs w:val="16"/>
        </w:rPr>
        <w:t>Well, whether we want to believe it or not, food</w:t>
      </w:r>
      <w:r w:rsidRPr="00D21349">
        <w:t xml:space="preserve"> </w:t>
      </w:r>
      <w:r w:rsidRPr="00D21349">
        <w:rPr>
          <w:highlight w:val="cyan"/>
          <w:u w:val="single"/>
        </w:rPr>
        <w:t>is an industrial-scale business</w:t>
      </w:r>
      <w:r w:rsidRPr="00D21349">
        <w:t xml:space="preserve">, </w:t>
      </w:r>
      <w:r w:rsidRPr="00D21349">
        <w:rPr>
          <w:highlight w:val="cyan"/>
          <w:u w:val="single"/>
        </w:rPr>
        <w:t>just like iPhones aren’t made in our parents’ basement. It requires hard work, intelligent engineers, and research and development</w:t>
      </w:r>
      <w:r w:rsidRPr="00D21349">
        <w:t xml:space="preserve">. </w:t>
      </w:r>
      <w:r w:rsidRPr="00D21349">
        <w:rPr>
          <w:sz w:val="16"/>
          <w:szCs w:val="16"/>
        </w:rPr>
        <w:t>With less than 2 percent of the population of North America as farmers, it can be easy for us to forget just how big of scale we are talking about here. How much do we take for granted in our first world society? Isn’t it incredible that</w:t>
      </w:r>
      <w:r w:rsidRPr="00D21349">
        <w:t xml:space="preserve"> </w:t>
      </w:r>
      <w:r w:rsidRPr="00D21349">
        <w:rPr>
          <w:highlight w:val="cyan"/>
          <w:u w:val="single"/>
        </w:rPr>
        <w:t>we have access to fresh produce, coffee, meat and dairy, and processed foods with long shelf life, at our fingertips</w:t>
      </w:r>
      <w:r w:rsidRPr="00D21349">
        <w:rPr>
          <w:u w:val="single"/>
        </w:rPr>
        <w:t>? Affordable and abundant</w:t>
      </w:r>
      <w:r w:rsidRPr="00D21349">
        <w:t xml:space="preserve">? </w:t>
      </w:r>
      <w:r w:rsidRPr="00D21349">
        <w:rPr>
          <w:sz w:val="16"/>
          <w:szCs w:val="16"/>
        </w:rPr>
        <w:t>How lucky are we that we can have all of that at any time? Could you imagine how angry people would be if the grocery stores ran out of bread, milk, lettuce, etc? COFFEE?!? Lord have mercy.</w:t>
      </w:r>
      <w:r w:rsidRPr="00D21349">
        <w:rPr>
          <w:sz w:val="16"/>
          <w:szCs w:val="16"/>
          <w:u w:val="single"/>
        </w:rPr>
        <w:t xml:space="preserve"> </w:t>
      </w:r>
      <w:r w:rsidRPr="00D21349">
        <w:rPr>
          <w:sz w:val="16"/>
          <w:szCs w:val="16"/>
        </w:rPr>
        <w:t>This article brings up some excellent points on</w:t>
      </w:r>
      <w:r w:rsidRPr="00D21349">
        <w:t xml:space="preserve"> </w:t>
      </w:r>
      <w:r w:rsidRPr="00D21349">
        <w:rPr>
          <w:highlight w:val="cyan"/>
          <w:u w:val="single"/>
        </w:rPr>
        <w:t>the benefits of industrial ag</w:t>
      </w:r>
      <w:r w:rsidRPr="00D21349">
        <w:rPr>
          <w:u w:val="single"/>
        </w:rPr>
        <w:t>riculture</w:t>
      </w:r>
      <w:r w:rsidRPr="00D21349">
        <w:t xml:space="preserve"> </w:t>
      </w:r>
      <w:r w:rsidRPr="00D21349">
        <w:rPr>
          <w:u w:val="single"/>
        </w:rPr>
        <w:t>from the perspective of Jayson Lusk, ag economist at Oklahoma State University</w:t>
      </w:r>
      <w:r w:rsidRPr="00D21349">
        <w:t>.</w:t>
      </w:r>
      <w:r w:rsidRPr="00D21349">
        <w:rPr>
          <w:u w:val="single"/>
        </w:rPr>
        <w:t xml:space="preserve"> </w:t>
      </w:r>
      <w:r w:rsidRPr="00D21349">
        <w:rPr>
          <w:highlight w:val="cyan"/>
          <w:u w:val="single"/>
        </w:rPr>
        <w:t>Economies of scale have their advantages, like the ability to afford the latest tech</w:t>
      </w:r>
      <w:r w:rsidRPr="00D21349">
        <w:rPr>
          <w:u w:val="single"/>
        </w:rPr>
        <w:t>nologies</w:t>
      </w:r>
      <w:r w:rsidRPr="00D21349">
        <w:rPr>
          <w:highlight w:val="cyan"/>
          <w:u w:val="single"/>
        </w:rPr>
        <w:t xml:space="preserve">, equipment, </w:t>
      </w:r>
      <w:r w:rsidRPr="00D21349">
        <w:rPr>
          <w:u w:val="single"/>
        </w:rPr>
        <w:t xml:space="preserve">drones, precision ag and data monitoring. They can afford third-party certifications and hire the best employees. Farmers today are able to </w:t>
      </w:r>
      <w:r w:rsidRPr="00D21349">
        <w:rPr>
          <w:highlight w:val="cyan"/>
          <w:u w:val="single"/>
        </w:rPr>
        <w:t xml:space="preserve">produce </w:t>
      </w:r>
      <w:r w:rsidRPr="00D21349">
        <w:rPr>
          <w:u w:val="single"/>
        </w:rPr>
        <w:t xml:space="preserve">so much </w:t>
      </w:r>
      <w:r w:rsidRPr="00D21349">
        <w:rPr>
          <w:highlight w:val="cyan"/>
          <w:u w:val="single"/>
        </w:rPr>
        <w:t xml:space="preserve">more crop with less land </w:t>
      </w:r>
      <w:r w:rsidRPr="00D21349">
        <w:rPr>
          <w:u w:val="single"/>
        </w:rPr>
        <w:t xml:space="preserve">and less natural resources. </w:t>
      </w:r>
      <w:r w:rsidRPr="00D21349">
        <w:rPr>
          <w:highlight w:val="cyan"/>
          <w:u w:val="single"/>
        </w:rPr>
        <w:t xml:space="preserve">These are all benefits that should be celebrated as we grow to a population of nearly 9 billion people. </w:t>
      </w:r>
      <w:r w:rsidRPr="00D21349">
        <w:rPr>
          <w:u w:val="single"/>
        </w:rPr>
        <w:t>It’s not to say it will ever be perfect, but check out this article with</w:t>
      </w:r>
      <w:r w:rsidRPr="00D21349">
        <w:rPr>
          <w:highlight w:val="cyan"/>
          <w:u w:val="single"/>
        </w:rPr>
        <w:t xml:space="preserve"> the data points that should be driven home before judging. Go see it with your own two eyes</w:t>
      </w:r>
      <w:r w:rsidRPr="00D21349">
        <w:t xml:space="preserve"> </w:t>
      </w:r>
      <w:r w:rsidRPr="00D21349">
        <w:rPr>
          <w:sz w:val="16"/>
          <w:szCs w:val="16"/>
        </w:rPr>
        <w:t>and learn from the people who do it every day in 2018. You’ll be pleasantly surprised at how far we’ve come and continue to progress.</w:t>
      </w:r>
    </w:p>
    <w:p w14:paraId="469D06D5" w14:textId="77777777" w:rsidR="00E52263" w:rsidRPr="00D21349" w:rsidRDefault="00E52263" w:rsidP="00E52263">
      <w:pPr>
        <w:pStyle w:val="Heading4"/>
        <w:rPr>
          <w:rFonts w:cs="Arial"/>
        </w:rPr>
      </w:pPr>
      <w:r w:rsidRPr="00D21349">
        <w:rPr>
          <w:rFonts w:cs="Arial"/>
        </w:rPr>
        <w:t>Bio-d loss isn’t existential</w:t>
      </w:r>
    </w:p>
    <w:p w14:paraId="111BE103" w14:textId="77777777" w:rsidR="00E52263" w:rsidRPr="00D21349" w:rsidRDefault="00E52263" w:rsidP="00E52263">
      <w:r w:rsidRPr="00D21349">
        <w:rPr>
          <w:rStyle w:val="Style13ptBold"/>
        </w:rPr>
        <w:t>Kareiva and Carranza, 18</w:t>
      </w:r>
      <w:r w:rsidRPr="00D21349">
        <w:t>—Institute of the Environment and Sustainability, University of California, Los Angeles (Peter and Valerie, “Existential risk due to ecosystem collapse: Nature strikes back,” Futures, available online January 5, 2018, ScienceDirect, dml)</w:t>
      </w:r>
    </w:p>
    <w:p w14:paraId="7593FC70" w14:textId="77777777" w:rsidR="00E52263" w:rsidRPr="00D21349" w:rsidRDefault="00E52263" w:rsidP="00E52263">
      <w:pPr>
        <w:rPr>
          <w:sz w:val="14"/>
        </w:rPr>
      </w:pPr>
      <w:r w:rsidRPr="00D21349">
        <w:rPr>
          <w:sz w:val="14"/>
        </w:rPr>
        <w:t xml:space="preserve">The interesting question is whether any of the planetary thresholds other than CO2 could also portend existential risks. Here the answer is not clear. </w:t>
      </w:r>
      <w:r w:rsidRPr="00D21349">
        <w:rPr>
          <w:rStyle w:val="StyleUnderline"/>
          <w:highlight w:val="cyan"/>
        </w:rPr>
        <w:t>One boundary often mentioned</w:t>
      </w:r>
      <w:r w:rsidRPr="00D21349">
        <w:rPr>
          <w:rStyle w:val="StyleUnderline"/>
        </w:rPr>
        <w:t xml:space="preserve"> as a concern </w:t>
      </w:r>
      <w:r w:rsidRPr="00D21349">
        <w:rPr>
          <w:rStyle w:val="StyleUnderline"/>
          <w:highlight w:val="cyan"/>
        </w:rPr>
        <w:t xml:space="preserve">for the fate of </w:t>
      </w:r>
      <w:r w:rsidRPr="00D21349">
        <w:rPr>
          <w:rStyle w:val="StyleUnderline"/>
        </w:rPr>
        <w:t xml:space="preserve">global </w:t>
      </w:r>
      <w:r w:rsidRPr="00D21349">
        <w:rPr>
          <w:rStyle w:val="StyleUnderline"/>
          <w:highlight w:val="cyan"/>
        </w:rPr>
        <w:t xml:space="preserve">civilization is </w:t>
      </w:r>
      <w:r w:rsidRPr="00D21349">
        <w:rPr>
          <w:rStyle w:val="Emphasis"/>
          <w:highlight w:val="cyan"/>
        </w:rPr>
        <w:t>biodiversity</w:t>
      </w:r>
      <w:r w:rsidRPr="00D21349">
        <w:rPr>
          <w:sz w:val="14"/>
        </w:rPr>
        <w:t xml:space="preserve"> (Ehrlich &amp; Ehrlich, 2012), with the proposed safety threshold being a loss of greater than 0.001% per year (Rockström et al., 2009). </w:t>
      </w:r>
      <w:r w:rsidRPr="00D21349">
        <w:rPr>
          <w:rStyle w:val="StyleUnderline"/>
          <w:highlight w:val="cyan"/>
        </w:rPr>
        <w:t xml:space="preserve">There is </w:t>
      </w:r>
      <w:r w:rsidRPr="00D21349">
        <w:rPr>
          <w:rStyle w:val="Emphasis"/>
          <w:highlight w:val="cyan"/>
        </w:rPr>
        <w:t>little</w:t>
      </w:r>
      <w:r w:rsidRPr="00D21349">
        <w:rPr>
          <w:rStyle w:val="Emphasis"/>
        </w:rPr>
        <w:t xml:space="preserve"> </w:t>
      </w:r>
      <w:r w:rsidRPr="00D21349">
        <w:rPr>
          <w:rStyle w:val="Emphasis"/>
          <w:highlight w:val="cyan"/>
        </w:rPr>
        <w:t>evidence</w:t>
      </w:r>
      <w:r w:rsidRPr="00D21349">
        <w:rPr>
          <w:rStyle w:val="StyleUnderline"/>
        </w:rPr>
        <w:t xml:space="preserve"> that </w:t>
      </w:r>
      <w:r w:rsidRPr="00D21349">
        <w:rPr>
          <w:rStyle w:val="StyleUnderline"/>
          <w:highlight w:val="cyan"/>
        </w:rPr>
        <w:t>this</w:t>
      </w:r>
      <w:r w:rsidRPr="00D21349">
        <w:rPr>
          <w:sz w:val="14"/>
        </w:rPr>
        <w:t xml:space="preserve"> particular 0.001% annual loss </w:t>
      </w:r>
      <w:r w:rsidRPr="00D21349">
        <w:rPr>
          <w:rStyle w:val="StyleUnderline"/>
          <w:highlight w:val="cyan"/>
        </w:rPr>
        <w:t>is a threshold</w:t>
      </w:r>
      <w:r w:rsidRPr="00D21349">
        <w:rPr>
          <w:rStyle w:val="StyleUnderline"/>
        </w:rPr>
        <w:t xml:space="preserve">—and it is </w:t>
      </w:r>
      <w:r w:rsidRPr="00D21349">
        <w:rPr>
          <w:rStyle w:val="Emphasis"/>
        </w:rPr>
        <w:t>hard to imagine any data</w:t>
      </w:r>
      <w:r w:rsidRPr="00D21349">
        <w:rPr>
          <w:rStyle w:val="StyleUnderline"/>
        </w:rPr>
        <w:t xml:space="preserve"> that would allow one to </w:t>
      </w:r>
      <w:r w:rsidRPr="00D21349">
        <w:rPr>
          <w:rStyle w:val="Emphasis"/>
        </w:rPr>
        <w:t>identify where the threshold was</w:t>
      </w:r>
      <w:r w:rsidRPr="00D21349">
        <w:rPr>
          <w:sz w:val="14"/>
        </w:rPr>
        <w:t xml:space="preserve"> (Brook, Ellis, Perring, Mackay, &amp; Blomqvist, 2013; Lenton &amp; Williams, 2013). </w:t>
      </w:r>
      <w:r w:rsidRPr="00D21349">
        <w:rPr>
          <w:rStyle w:val="StyleUnderline"/>
        </w:rPr>
        <w:t xml:space="preserve">A better question is whether one can imagine </w:t>
      </w:r>
      <w:r w:rsidRPr="00D21349">
        <w:rPr>
          <w:rStyle w:val="Emphasis"/>
        </w:rPr>
        <w:t>any scenario</w:t>
      </w:r>
      <w:r w:rsidRPr="00D21349">
        <w:rPr>
          <w:rStyle w:val="StyleUnderline"/>
        </w:rPr>
        <w:t xml:space="preserve"> by which the loss of too many species leads to the </w:t>
      </w:r>
      <w:r w:rsidRPr="00D21349">
        <w:rPr>
          <w:rStyle w:val="Emphasis"/>
        </w:rPr>
        <w:t>collapse of societies</w:t>
      </w:r>
      <w:r w:rsidRPr="00D21349">
        <w:rPr>
          <w:rStyle w:val="StyleUnderline"/>
        </w:rPr>
        <w:t xml:space="preserve"> and </w:t>
      </w:r>
      <w:r w:rsidRPr="00D21349">
        <w:rPr>
          <w:rStyle w:val="Emphasis"/>
        </w:rPr>
        <w:t>environmental disasters</w:t>
      </w:r>
      <w:r w:rsidRPr="00D21349">
        <w:rPr>
          <w:rStyle w:val="StyleUnderline"/>
        </w:rPr>
        <w:t xml:space="preserve">, even though one </w:t>
      </w:r>
      <w:r w:rsidRPr="00D21349">
        <w:rPr>
          <w:rStyle w:val="Emphasis"/>
        </w:rPr>
        <w:lastRenderedPageBreak/>
        <w:t>cannot know the absolute number of extinctions</w:t>
      </w:r>
      <w:r w:rsidRPr="00D21349">
        <w:rPr>
          <w:sz w:val="14"/>
        </w:rPr>
        <w:t xml:space="preserve"> that would be required to create this dystopia. </w:t>
      </w:r>
      <w:r w:rsidRPr="00D21349">
        <w:rPr>
          <w:rStyle w:val="StyleUnderline"/>
        </w:rPr>
        <w:t xml:space="preserve">While there are data that relate </w:t>
      </w:r>
      <w:r w:rsidRPr="00D21349">
        <w:rPr>
          <w:rStyle w:val="StyleUnderline"/>
          <w:highlight w:val="cyan"/>
        </w:rPr>
        <w:t>local reductions</w:t>
      </w:r>
      <w:r w:rsidRPr="00D21349">
        <w:rPr>
          <w:sz w:val="14"/>
        </w:rPr>
        <w:t xml:space="preserve"> in species richness </w:t>
      </w:r>
      <w:r w:rsidRPr="00D21349">
        <w:rPr>
          <w:rStyle w:val="StyleUnderline"/>
          <w:highlight w:val="cyan"/>
        </w:rPr>
        <w:t>to</w:t>
      </w:r>
      <w:r w:rsidRPr="00D21349">
        <w:rPr>
          <w:rStyle w:val="StyleUnderline"/>
        </w:rPr>
        <w:t xml:space="preserve"> altered </w:t>
      </w:r>
      <w:r w:rsidRPr="00D21349">
        <w:rPr>
          <w:rStyle w:val="StyleUnderline"/>
          <w:highlight w:val="cyan"/>
        </w:rPr>
        <w:t>ecosystem function</w:t>
      </w:r>
      <w:r w:rsidRPr="00D21349">
        <w:rPr>
          <w:rStyle w:val="StyleUnderline"/>
        </w:rPr>
        <w:t xml:space="preserve">, these results </w:t>
      </w:r>
      <w:r w:rsidRPr="00D21349">
        <w:rPr>
          <w:rStyle w:val="Emphasis"/>
          <w:highlight w:val="cyan"/>
        </w:rPr>
        <w:t>do not point to substantial existential risks</w:t>
      </w:r>
      <w:r w:rsidRPr="00D21349">
        <w:rPr>
          <w:rStyle w:val="StyleUnderline"/>
        </w:rPr>
        <w:t xml:space="preserve">. The </w:t>
      </w:r>
      <w:r w:rsidRPr="00D21349">
        <w:rPr>
          <w:rStyle w:val="StyleUnderline"/>
          <w:highlight w:val="cyan"/>
        </w:rPr>
        <w:t xml:space="preserve">data are </w:t>
      </w:r>
      <w:r w:rsidRPr="00D21349">
        <w:rPr>
          <w:rStyle w:val="Emphasis"/>
          <w:highlight w:val="cyan"/>
        </w:rPr>
        <w:t>small-scale experiments</w:t>
      </w:r>
      <w:r w:rsidRPr="00D21349">
        <w:rPr>
          <w:rStyle w:val="StyleUnderline"/>
          <w:highlight w:val="cyan"/>
        </w:rPr>
        <w:t xml:space="preserve"> in which</w:t>
      </w:r>
      <w:r w:rsidRPr="00D21349">
        <w:rPr>
          <w:rStyle w:val="StyleUnderline"/>
        </w:rPr>
        <w:t xml:space="preserve"> </w:t>
      </w:r>
      <w:r w:rsidRPr="00D21349">
        <w:rPr>
          <w:rStyle w:val="StyleUnderline"/>
          <w:highlight w:val="cyan"/>
        </w:rPr>
        <w:t>plant productivity, or nutrient retention is reduced</w:t>
      </w:r>
      <w:r w:rsidRPr="00D21349">
        <w:rPr>
          <w:sz w:val="14"/>
        </w:rPr>
        <w:t xml:space="preserve"> as species numbers decline locally (Vellend, 2017), </w:t>
      </w:r>
      <w:r w:rsidRPr="00D21349">
        <w:rPr>
          <w:rStyle w:val="StyleUnderline"/>
        </w:rPr>
        <w:t>or are local observations</w:t>
      </w:r>
      <w:r w:rsidRPr="00D21349">
        <w:rPr>
          <w:sz w:val="14"/>
        </w:rPr>
        <w:t xml:space="preserve"> of increased variability in fisheries yield when stock diversity is lost (Schindler et al., 2010). </w:t>
      </w:r>
      <w:r w:rsidRPr="00D21349">
        <w:rPr>
          <w:rStyle w:val="StyleUnderline"/>
          <w:highlight w:val="cyan"/>
        </w:rPr>
        <w:t xml:space="preserve">Those are </w:t>
      </w:r>
      <w:r w:rsidRPr="00D21349">
        <w:rPr>
          <w:rStyle w:val="Emphasis"/>
          <w:highlight w:val="cyan"/>
        </w:rPr>
        <w:t>not existential</w:t>
      </w:r>
      <w:r w:rsidRPr="00D21349">
        <w:rPr>
          <w:rStyle w:val="Emphasis"/>
        </w:rPr>
        <w:t xml:space="preserve"> </w:t>
      </w:r>
      <w:r w:rsidRPr="00D21349">
        <w:rPr>
          <w:rStyle w:val="Emphasis"/>
          <w:highlight w:val="cyan"/>
        </w:rPr>
        <w:t>risks</w:t>
      </w:r>
      <w:r w:rsidRPr="00D21349">
        <w:rPr>
          <w:rStyle w:val="StyleUnderline"/>
        </w:rPr>
        <w:t xml:space="preserve">. To make the link </w:t>
      </w:r>
      <w:r w:rsidRPr="00D21349">
        <w:rPr>
          <w:rStyle w:val="Emphasis"/>
        </w:rPr>
        <w:t>even more tenuous</w:t>
      </w:r>
      <w:r w:rsidRPr="00D21349">
        <w:rPr>
          <w:rStyle w:val="StyleUnderline"/>
        </w:rPr>
        <w:t xml:space="preserve">, </w:t>
      </w:r>
      <w:r w:rsidRPr="00D21349">
        <w:rPr>
          <w:rStyle w:val="StyleUnderline"/>
          <w:highlight w:val="cyan"/>
        </w:rPr>
        <w:t xml:space="preserve">there is </w:t>
      </w:r>
      <w:r w:rsidRPr="00D21349">
        <w:rPr>
          <w:rStyle w:val="Emphasis"/>
          <w:highlight w:val="cyan"/>
        </w:rPr>
        <w:t>little evidence</w:t>
      </w:r>
      <w:r w:rsidRPr="00D21349">
        <w:rPr>
          <w:rStyle w:val="StyleUnderline"/>
        </w:rPr>
        <w:t xml:space="preserve"> that </w:t>
      </w:r>
      <w:r w:rsidRPr="00D21349">
        <w:rPr>
          <w:rStyle w:val="StyleUnderline"/>
          <w:highlight w:val="cyan"/>
        </w:rPr>
        <w:t xml:space="preserve">biodiversity is </w:t>
      </w:r>
      <w:r w:rsidRPr="00D21349">
        <w:rPr>
          <w:rStyle w:val="Emphasis"/>
          <w:highlight w:val="cyan"/>
        </w:rPr>
        <w:t>even</w:t>
      </w:r>
      <w:r w:rsidRPr="00D21349">
        <w:rPr>
          <w:rStyle w:val="Emphasis"/>
        </w:rPr>
        <w:t xml:space="preserve"> </w:t>
      </w:r>
      <w:r w:rsidRPr="00D21349">
        <w:rPr>
          <w:rStyle w:val="Emphasis"/>
          <w:highlight w:val="cyan"/>
        </w:rPr>
        <w:t>declining at local scales</w:t>
      </w:r>
      <w:r w:rsidRPr="00D21349">
        <w:rPr>
          <w:sz w:val="14"/>
        </w:rPr>
        <w:t xml:space="preserve"> (Vellend et al., 2013, 2017). </w:t>
      </w:r>
      <w:r w:rsidRPr="00D21349">
        <w:rPr>
          <w:rStyle w:val="Emphasis"/>
        </w:rPr>
        <w:t>Total</w:t>
      </w:r>
      <w:r w:rsidRPr="00D21349">
        <w:rPr>
          <w:rStyle w:val="StyleUnderline"/>
        </w:rPr>
        <w:t xml:space="preserve"> planetary biodiversity may be in decline, but </w:t>
      </w:r>
      <w:r w:rsidRPr="00D21349">
        <w:rPr>
          <w:rStyle w:val="StyleUnderline"/>
          <w:highlight w:val="cyan"/>
        </w:rPr>
        <w:t>local</w:t>
      </w:r>
      <w:r w:rsidRPr="00D21349">
        <w:rPr>
          <w:rStyle w:val="StyleUnderline"/>
        </w:rPr>
        <w:t xml:space="preserve"> </w:t>
      </w:r>
      <w:r w:rsidRPr="00D21349">
        <w:rPr>
          <w:rStyle w:val="StyleUnderline"/>
          <w:highlight w:val="cyan"/>
        </w:rPr>
        <w:t>and regional biodiversity is</w:t>
      </w:r>
      <w:r w:rsidRPr="00D21349">
        <w:rPr>
          <w:rStyle w:val="StyleUnderline"/>
        </w:rPr>
        <w:t xml:space="preserve"> </w:t>
      </w:r>
      <w:r w:rsidRPr="00D21349">
        <w:rPr>
          <w:rStyle w:val="Emphasis"/>
        </w:rPr>
        <w:t xml:space="preserve">often </w:t>
      </w:r>
      <w:r w:rsidRPr="00D21349">
        <w:rPr>
          <w:rStyle w:val="Emphasis"/>
          <w:highlight w:val="cyan"/>
        </w:rPr>
        <w:t>staying the same</w:t>
      </w:r>
      <w:r w:rsidRPr="00D21349">
        <w:rPr>
          <w:rStyle w:val="StyleUnderline"/>
          <w:highlight w:val="cyan"/>
        </w:rPr>
        <w:t xml:space="preserve"> because species from elsewhere </w:t>
      </w:r>
      <w:r w:rsidRPr="00D21349">
        <w:rPr>
          <w:rStyle w:val="Emphasis"/>
          <w:highlight w:val="cyan"/>
        </w:rPr>
        <w:t>replace local</w:t>
      </w:r>
      <w:r w:rsidRPr="00D21349">
        <w:rPr>
          <w:rStyle w:val="Emphasis"/>
        </w:rPr>
        <w:t xml:space="preserve"> </w:t>
      </w:r>
      <w:r w:rsidRPr="00D21349">
        <w:rPr>
          <w:rStyle w:val="Emphasis"/>
          <w:highlight w:val="cyan"/>
        </w:rPr>
        <w:t>losses</w:t>
      </w:r>
      <w:r w:rsidRPr="00D21349">
        <w:rPr>
          <w:sz w:val="14"/>
        </w:rPr>
        <w:t xml:space="preserve">, albeit homogenizing the world in the process. Although the majority of conservation scientists are likely to flinch at this conclusion, </w:t>
      </w:r>
      <w:r w:rsidRPr="00D21349">
        <w:rPr>
          <w:rStyle w:val="StyleUnderline"/>
        </w:rPr>
        <w:t xml:space="preserve">there is </w:t>
      </w:r>
      <w:r w:rsidRPr="00D21349">
        <w:rPr>
          <w:rStyle w:val="Emphasis"/>
        </w:rPr>
        <w:t>growing skepticism</w:t>
      </w:r>
      <w:r w:rsidRPr="00D21349">
        <w:rPr>
          <w:rStyle w:val="StyleUnderline"/>
        </w:rPr>
        <w:t xml:space="preserve"> regarding the </w:t>
      </w:r>
      <w:r w:rsidRPr="00D21349">
        <w:rPr>
          <w:rStyle w:val="Emphasis"/>
        </w:rPr>
        <w:t>strength of evidence</w:t>
      </w:r>
      <w:r w:rsidRPr="00D21349">
        <w:rPr>
          <w:rStyle w:val="StyleUnderline"/>
        </w:rPr>
        <w:t xml:space="preserve"> linking trends in biodiversity loss to an </w:t>
      </w:r>
      <w:r w:rsidRPr="00D21349">
        <w:rPr>
          <w:rStyle w:val="Emphasis"/>
        </w:rPr>
        <w:t>existential risk for humans</w:t>
      </w:r>
      <w:r w:rsidRPr="00D21349">
        <w:rPr>
          <w:sz w:val="14"/>
        </w:rPr>
        <w:t xml:space="preserve"> (Maier, 2012; Vellend, 2014). </w:t>
      </w:r>
      <w:r w:rsidRPr="00D21349">
        <w:rPr>
          <w:rStyle w:val="Emphasis"/>
        </w:rPr>
        <w:t>Obviously</w:t>
      </w:r>
      <w:r w:rsidRPr="00D21349">
        <w:rPr>
          <w:rStyle w:val="StyleUnderline"/>
        </w:rPr>
        <w:t xml:space="preserve"> if all biodiversity disappeared civilization would end—but </w:t>
      </w:r>
      <w:r w:rsidRPr="00D21349">
        <w:rPr>
          <w:rStyle w:val="Emphasis"/>
          <w:highlight w:val="cyan"/>
        </w:rPr>
        <w:t>no one is forecasting the loss of all species</w:t>
      </w:r>
      <w:r w:rsidRPr="00D21349">
        <w:rPr>
          <w:rStyle w:val="StyleUnderline"/>
        </w:rPr>
        <w:t xml:space="preserve">. It seems plausible that the loss of </w:t>
      </w:r>
      <w:r w:rsidRPr="00D21349">
        <w:rPr>
          <w:rStyle w:val="Emphasis"/>
        </w:rPr>
        <w:t>90%</w:t>
      </w:r>
      <w:r w:rsidRPr="00D21349">
        <w:rPr>
          <w:rStyle w:val="StyleUnderline"/>
        </w:rPr>
        <w:t xml:space="preserve"> of the world’s species could also be apocalyptic, but </w:t>
      </w:r>
      <w:r w:rsidRPr="00D21349">
        <w:rPr>
          <w:rStyle w:val="Emphasis"/>
        </w:rPr>
        <w:t>no</w:t>
      </w:r>
      <w:r w:rsidRPr="00D21349">
        <w:rPr>
          <w:sz w:val="14"/>
          <w:szCs w:val="10"/>
        </w:rPr>
        <w:t xml:space="preserve">t </w:t>
      </w:r>
      <w:r w:rsidRPr="00D21349">
        <w:rPr>
          <w:rStyle w:val="Emphasis"/>
        </w:rPr>
        <w:t>one is predicting that degree of biodiversity loss either</w:t>
      </w:r>
      <w:r w:rsidRPr="00D21349">
        <w:rPr>
          <w:sz w:val="14"/>
        </w:rPr>
        <w:t xml:space="preserve">. Tragic, but plausible is the possibility of our planet suffering a loss of as many as half of its species. </w:t>
      </w:r>
      <w:r w:rsidRPr="00D21349">
        <w:rPr>
          <w:rStyle w:val="StyleUnderline"/>
          <w:highlight w:val="cyan"/>
        </w:rPr>
        <w:t>If global</w:t>
      </w:r>
      <w:r w:rsidRPr="00D21349">
        <w:rPr>
          <w:rStyle w:val="StyleUnderline"/>
        </w:rPr>
        <w:t xml:space="preserve"> </w:t>
      </w:r>
      <w:r w:rsidRPr="00D21349">
        <w:rPr>
          <w:rStyle w:val="StyleUnderline"/>
          <w:highlight w:val="cyan"/>
        </w:rPr>
        <w:t>biodiversity were halved</w:t>
      </w:r>
      <w:r w:rsidRPr="00D21349">
        <w:rPr>
          <w:sz w:val="14"/>
        </w:rPr>
        <w:t xml:space="preserve">, but at the same time locally the number of species stayed relatively stable, </w:t>
      </w:r>
      <w:r w:rsidRPr="00D21349">
        <w:rPr>
          <w:rStyle w:val="Emphasis"/>
          <w:highlight w:val="cyan"/>
        </w:rPr>
        <w:t>what would be the</w:t>
      </w:r>
      <w:r w:rsidRPr="00D21349">
        <w:rPr>
          <w:rStyle w:val="Emphasis"/>
        </w:rPr>
        <w:t xml:space="preserve"> </w:t>
      </w:r>
      <w:r w:rsidRPr="00D21349">
        <w:rPr>
          <w:rStyle w:val="Emphasis"/>
          <w:highlight w:val="cyan"/>
        </w:rPr>
        <w:t>mechanism</w:t>
      </w:r>
      <w:r w:rsidRPr="00D21349">
        <w:rPr>
          <w:rStyle w:val="StyleUnderline"/>
          <w:highlight w:val="cyan"/>
        </w:rPr>
        <w:t xml:space="preserve"> for an end-of-civilization</w:t>
      </w:r>
      <w:r w:rsidRPr="00D21349">
        <w:rPr>
          <w:rStyle w:val="StyleUnderline"/>
        </w:rPr>
        <w:t xml:space="preserve"> or even end of human prosperity scenario?</w:t>
      </w:r>
      <w:r w:rsidRPr="00D21349">
        <w:rPr>
          <w:sz w:val="14"/>
        </w:rPr>
        <w:t xml:space="preserve"> Extinctions and </w:t>
      </w:r>
      <w:r w:rsidRPr="00D21349">
        <w:rPr>
          <w:rStyle w:val="StyleUnderline"/>
        </w:rPr>
        <w:t xml:space="preserve">biodiversity loss are </w:t>
      </w:r>
      <w:r w:rsidRPr="00D21349">
        <w:rPr>
          <w:rStyle w:val="Emphasis"/>
        </w:rPr>
        <w:t>ethical</w:t>
      </w:r>
      <w:r w:rsidRPr="00D21349">
        <w:rPr>
          <w:rStyle w:val="StyleUnderline"/>
        </w:rPr>
        <w:t xml:space="preserve"> and </w:t>
      </w:r>
      <w:r w:rsidRPr="00D21349">
        <w:rPr>
          <w:rStyle w:val="Emphasis"/>
        </w:rPr>
        <w:t>spiritual losses</w:t>
      </w:r>
      <w:r w:rsidRPr="00D21349">
        <w:rPr>
          <w:rStyle w:val="StyleUnderline"/>
        </w:rPr>
        <w:t xml:space="preserve">, but perhaps </w:t>
      </w:r>
      <w:r w:rsidRPr="00D21349">
        <w:rPr>
          <w:rStyle w:val="Emphasis"/>
        </w:rPr>
        <w:t>not an existential risk</w:t>
      </w:r>
      <w:r w:rsidRPr="00D21349">
        <w:rPr>
          <w:sz w:val="14"/>
        </w:rPr>
        <w:t>.</w:t>
      </w:r>
    </w:p>
    <w:p w14:paraId="7E3527F7" w14:textId="77777777" w:rsidR="00E52263" w:rsidRDefault="00E52263" w:rsidP="00E52263">
      <w:pPr>
        <w:rPr>
          <w:rFonts w:eastAsiaTheme="majorEastAsia" w:cstheme="majorBidi"/>
          <w:b/>
          <w:bCs/>
          <w:sz w:val="26"/>
          <w:szCs w:val="26"/>
        </w:rPr>
      </w:pPr>
    </w:p>
    <w:p w14:paraId="228250FE" w14:textId="3496A874" w:rsidR="00E52263" w:rsidRDefault="00E52263" w:rsidP="00E52263">
      <w:pPr>
        <w:pStyle w:val="Heading1"/>
      </w:pPr>
      <w:r>
        <w:lastRenderedPageBreak/>
        <w:t>1NR</w:t>
      </w:r>
    </w:p>
    <w:p w14:paraId="4C649B53" w14:textId="778636E9" w:rsidR="00E52263" w:rsidRDefault="00E52263" w:rsidP="00E52263">
      <w:pPr>
        <w:pStyle w:val="Heading2"/>
      </w:pPr>
      <w:r>
        <w:lastRenderedPageBreak/>
        <w:t>Japan</w:t>
      </w:r>
      <w:r>
        <w:t xml:space="preserve"> DA</w:t>
      </w:r>
    </w:p>
    <w:p w14:paraId="5B6D1A9D" w14:textId="77777777" w:rsidR="00E52263" w:rsidRPr="007159FA" w:rsidRDefault="00E52263" w:rsidP="00E52263">
      <w:pPr>
        <w:pStyle w:val="Heading4"/>
        <w:numPr>
          <w:ilvl w:val="0"/>
          <w:numId w:val="39"/>
        </w:numPr>
        <w:tabs>
          <w:tab w:val="num" w:pos="360"/>
        </w:tabs>
        <w:ind w:left="0" w:firstLine="0"/>
      </w:pPr>
      <w:r>
        <w:t xml:space="preserve">Sovereignty fights---US application of antitrust create friction with Japan. </w:t>
      </w:r>
    </w:p>
    <w:p w14:paraId="03A2E250" w14:textId="77777777" w:rsidR="00E52263" w:rsidRPr="007159FA" w:rsidRDefault="00E52263" w:rsidP="00E52263">
      <w:r>
        <w:t xml:space="preserve">Melissa </w:t>
      </w:r>
      <w:r w:rsidRPr="007159FA">
        <w:rPr>
          <w:rStyle w:val="Style13ptBold"/>
        </w:rPr>
        <w:t>Ginsberg 14</w:t>
      </w:r>
      <w:r>
        <w:t xml:space="preserve">. Patterson Belknap Webb &amp; Tyler LLP. "Belgium, </w:t>
      </w:r>
      <w:r w:rsidRPr="007159FA">
        <w:rPr>
          <w:rStyle w:val="StyleUnderline"/>
        </w:rPr>
        <w:t>Japan</w:t>
      </w:r>
      <w:r>
        <w:t xml:space="preserve"> to 7th Circuit: </w:t>
      </w:r>
      <w:r w:rsidRPr="007159FA">
        <w:rPr>
          <w:rStyle w:val="Emphasis"/>
        </w:rPr>
        <w:t>Don’t interfere with our antitrust enforcement</w:t>
      </w:r>
      <w:r>
        <w:t>!". JD Supra. 10-17-2014. https://www.jdsupra.com/legalnews/belgium-japan-to-7th-circuit-dont-int-47666/</w:t>
      </w:r>
    </w:p>
    <w:p w14:paraId="1AD0D269" w14:textId="77777777" w:rsidR="00E52263" w:rsidRPr="007159FA" w:rsidRDefault="00E52263" w:rsidP="00E52263">
      <w:pPr>
        <w:rPr>
          <w:sz w:val="16"/>
        </w:rPr>
      </w:pPr>
      <w:r w:rsidRPr="007159FA">
        <w:rPr>
          <w:sz w:val="16"/>
        </w:rPr>
        <w:t xml:space="preserve">The Ministry of Economy, Trade and Industry of </w:t>
      </w:r>
      <w:r w:rsidRPr="00A53D27">
        <w:rPr>
          <w:rStyle w:val="StyleUnderline"/>
          <w:highlight w:val="cyan"/>
        </w:rPr>
        <w:t>Japan</w:t>
      </w:r>
      <w:r w:rsidRPr="007159FA">
        <w:rPr>
          <w:sz w:val="16"/>
        </w:rPr>
        <w:t xml:space="preserve"> also </w:t>
      </w:r>
      <w:r w:rsidRPr="00A53D27">
        <w:rPr>
          <w:rStyle w:val="StyleUnderline"/>
          <w:highlight w:val="cyan"/>
        </w:rPr>
        <w:t>opposes</w:t>
      </w:r>
      <w:r w:rsidRPr="007159FA">
        <w:rPr>
          <w:rStyle w:val="StyleUnderline"/>
        </w:rPr>
        <w:t xml:space="preserve"> </w:t>
      </w:r>
      <w:r w:rsidRPr="00A53D27">
        <w:rPr>
          <w:rStyle w:val="StyleUnderline"/>
          <w:highlight w:val="cyan"/>
        </w:rPr>
        <w:t xml:space="preserve">the assertion of </w:t>
      </w:r>
      <w:r w:rsidRPr="00A53D27">
        <w:rPr>
          <w:rStyle w:val="Emphasis"/>
          <w:highlight w:val="cyan"/>
        </w:rPr>
        <w:t>extraterritorial jurisdiction that would interfere</w:t>
      </w:r>
      <w:r w:rsidRPr="007159FA">
        <w:rPr>
          <w:rStyle w:val="Emphasis"/>
        </w:rPr>
        <w:t xml:space="preserve"> </w:t>
      </w:r>
      <w:r w:rsidRPr="00A53D27">
        <w:rPr>
          <w:rStyle w:val="Emphasis"/>
          <w:highlight w:val="cyan"/>
        </w:rPr>
        <w:t>with</w:t>
      </w:r>
      <w:r w:rsidRPr="007159FA">
        <w:rPr>
          <w:rStyle w:val="Emphasis"/>
        </w:rPr>
        <w:t xml:space="preserve"> </w:t>
      </w:r>
      <w:r w:rsidRPr="00A53D27">
        <w:rPr>
          <w:rStyle w:val="Emphasis"/>
          <w:highlight w:val="cyan"/>
        </w:rPr>
        <w:t>its sovereign authority</w:t>
      </w:r>
      <w:r w:rsidRPr="007159FA">
        <w:rPr>
          <w:rStyle w:val="StyleUnderline"/>
        </w:rPr>
        <w:t xml:space="preserve">. </w:t>
      </w:r>
      <w:r w:rsidRPr="00A53D27">
        <w:rPr>
          <w:rStyle w:val="StyleUnderline"/>
          <w:highlight w:val="cyan"/>
        </w:rPr>
        <w:t>Japan argues</w:t>
      </w:r>
      <w:r w:rsidRPr="007159FA">
        <w:rPr>
          <w:rStyle w:val="StyleUnderline"/>
        </w:rPr>
        <w:t xml:space="preserve"> that “</w:t>
      </w:r>
      <w:r w:rsidRPr="00A53D27">
        <w:rPr>
          <w:rStyle w:val="StyleUnderline"/>
          <w:highlight w:val="cyan"/>
        </w:rPr>
        <w:t>in</w:t>
      </w:r>
      <w:r w:rsidRPr="007159FA">
        <w:rPr>
          <w:sz w:val="16"/>
        </w:rPr>
        <w:t xml:space="preserve"> civil </w:t>
      </w:r>
      <w:r w:rsidRPr="00A53D27">
        <w:rPr>
          <w:rStyle w:val="StyleUnderline"/>
          <w:highlight w:val="cyan"/>
        </w:rPr>
        <w:t>lawsuits</w:t>
      </w:r>
      <w:r w:rsidRPr="007159FA">
        <w:rPr>
          <w:rStyle w:val="StyleUnderline"/>
        </w:rPr>
        <w:t xml:space="preserve"> </w:t>
      </w:r>
      <w:r w:rsidRPr="00A53D27">
        <w:rPr>
          <w:rStyle w:val="StyleUnderline"/>
          <w:highlight w:val="cyan"/>
        </w:rPr>
        <w:t>based on</w:t>
      </w:r>
      <w:r w:rsidRPr="007159FA">
        <w:rPr>
          <w:sz w:val="16"/>
        </w:rPr>
        <w:t xml:space="preserve"> injuries alleged to have been incurred as a result of </w:t>
      </w:r>
      <w:r w:rsidRPr="00A53D27">
        <w:rPr>
          <w:rStyle w:val="Emphasis"/>
          <w:highlight w:val="cyan"/>
        </w:rPr>
        <w:t>foreign anti-competitive activities</w:t>
      </w:r>
      <w:r w:rsidRPr="007159FA">
        <w:rPr>
          <w:rStyle w:val="StyleUnderline"/>
        </w:rPr>
        <w:t>, plaintiffs</w:t>
      </w:r>
      <w:r w:rsidRPr="007159FA">
        <w:rPr>
          <w:sz w:val="16"/>
        </w:rPr>
        <w:t xml:space="preserve"> often tend to </w:t>
      </w:r>
      <w:r w:rsidRPr="00A53D27">
        <w:rPr>
          <w:rStyle w:val="StyleUnderline"/>
          <w:highlight w:val="cyan"/>
        </w:rPr>
        <w:t>insist on</w:t>
      </w:r>
      <w:r w:rsidRPr="007159FA">
        <w:rPr>
          <w:rStyle w:val="StyleUnderline"/>
        </w:rPr>
        <w:t xml:space="preserve"> the remarkably </w:t>
      </w:r>
      <w:r w:rsidRPr="00A53D27">
        <w:rPr>
          <w:rStyle w:val="StyleUnderline"/>
          <w:highlight w:val="cyan"/>
        </w:rPr>
        <w:t xml:space="preserve">enlarged </w:t>
      </w:r>
      <w:r w:rsidRPr="00A53D27">
        <w:rPr>
          <w:rStyle w:val="Emphasis"/>
          <w:highlight w:val="cyan"/>
        </w:rPr>
        <w:t>scope</w:t>
      </w:r>
      <w:r w:rsidRPr="007159FA">
        <w:rPr>
          <w:rStyle w:val="StyleUnderline"/>
        </w:rPr>
        <w:t xml:space="preserve"> </w:t>
      </w:r>
      <w:r w:rsidRPr="00A53D27">
        <w:rPr>
          <w:rStyle w:val="StyleUnderline"/>
          <w:highlight w:val="cyan"/>
        </w:rPr>
        <w:t>of extraterritorial application</w:t>
      </w:r>
      <w:r w:rsidRPr="007159FA">
        <w:rPr>
          <w:sz w:val="16"/>
        </w:rPr>
        <w:t xml:space="preserve">.” In particular, </w:t>
      </w:r>
      <w:r w:rsidRPr="007159FA">
        <w:rPr>
          <w:rStyle w:val="StyleUnderline"/>
        </w:rPr>
        <w:t xml:space="preserve">Japan notes that its laws do not provide for treble damages awards in antitrust claims. </w:t>
      </w:r>
      <w:r w:rsidRPr="00A53D27">
        <w:rPr>
          <w:rStyle w:val="StyleUnderline"/>
          <w:highlight w:val="cyan"/>
        </w:rPr>
        <w:t>Japan is</w:t>
      </w:r>
      <w:r w:rsidRPr="007159FA">
        <w:rPr>
          <w:sz w:val="16"/>
        </w:rPr>
        <w:t xml:space="preserve"> thus </w:t>
      </w:r>
      <w:r w:rsidRPr="00A53D27">
        <w:rPr>
          <w:rStyle w:val="StyleUnderline"/>
          <w:highlight w:val="cyan"/>
        </w:rPr>
        <w:t>concerned</w:t>
      </w:r>
      <w:r w:rsidRPr="007159FA">
        <w:rPr>
          <w:rStyle w:val="StyleUnderline"/>
        </w:rPr>
        <w:t xml:space="preserve"> that </w:t>
      </w:r>
      <w:r w:rsidRPr="00A53D27">
        <w:rPr>
          <w:rStyle w:val="StyleUnderline"/>
          <w:highlight w:val="cyan"/>
        </w:rPr>
        <w:t>the applicability</w:t>
      </w:r>
      <w:r w:rsidRPr="007159FA">
        <w:rPr>
          <w:rStyle w:val="StyleUnderline"/>
        </w:rPr>
        <w:t xml:space="preserve"> </w:t>
      </w:r>
      <w:r w:rsidRPr="00A53D27">
        <w:rPr>
          <w:rStyle w:val="StyleUnderline"/>
          <w:highlight w:val="cyan"/>
        </w:rPr>
        <w:t>of treble damages</w:t>
      </w:r>
      <w:r w:rsidRPr="007159FA">
        <w:rPr>
          <w:rStyle w:val="StyleUnderline"/>
        </w:rPr>
        <w:t xml:space="preserve"> will be </w:t>
      </w:r>
      <w:r w:rsidRPr="00A53D27">
        <w:rPr>
          <w:rStyle w:val="StyleUnderline"/>
          <w:highlight w:val="cyan"/>
        </w:rPr>
        <w:t>expanded</w:t>
      </w:r>
      <w:r w:rsidRPr="007159FA">
        <w:rPr>
          <w:rStyle w:val="StyleUnderline"/>
        </w:rPr>
        <w:t xml:space="preserve"> </w:t>
      </w:r>
      <w:r w:rsidRPr="00A53D27">
        <w:rPr>
          <w:rStyle w:val="StyleUnderline"/>
          <w:highlight w:val="cyan"/>
        </w:rPr>
        <w:t xml:space="preserve">through </w:t>
      </w:r>
      <w:r w:rsidRPr="00A53D27">
        <w:rPr>
          <w:rStyle w:val="Emphasis"/>
          <w:highlight w:val="cyan"/>
        </w:rPr>
        <w:t>extraterritorial application of U.S. competition law, interfering with Japan’s ability to regulate its own markets</w:t>
      </w:r>
      <w:r w:rsidRPr="00A53D27">
        <w:rPr>
          <w:sz w:val="16"/>
          <w:highlight w:val="cyan"/>
        </w:rPr>
        <w:t>.</w:t>
      </w:r>
    </w:p>
    <w:p w14:paraId="5824B439" w14:textId="77777777" w:rsidR="00E52263" w:rsidRDefault="00E52263" w:rsidP="00E52263">
      <w:pPr>
        <w:rPr>
          <w:sz w:val="16"/>
        </w:rPr>
      </w:pPr>
      <w:r w:rsidRPr="007159FA">
        <w:rPr>
          <w:sz w:val="16"/>
        </w:rPr>
        <w:t xml:space="preserve">In a March 27, 2014 decision, </w:t>
      </w:r>
      <w:r w:rsidRPr="007159FA">
        <w:rPr>
          <w:rStyle w:val="StyleUnderline"/>
        </w:rPr>
        <w:t>the Seventh Circuit expressed concern that an “expansive interpretation”</w:t>
      </w:r>
      <w:r w:rsidRPr="007159FA">
        <w:rPr>
          <w:sz w:val="16"/>
        </w:rPr>
        <w:t xml:space="preserve"> of the FTAIA </w:t>
      </w:r>
      <w:r w:rsidRPr="007159FA">
        <w:rPr>
          <w:rStyle w:val="StyleUnderline"/>
        </w:rPr>
        <w:t>could “</w:t>
      </w:r>
      <w:r w:rsidRPr="007159FA">
        <w:rPr>
          <w:rStyle w:val="Emphasis"/>
        </w:rPr>
        <w:t>creat[e] friction with many foreign countries</w:t>
      </w:r>
      <w:r w:rsidRPr="007159FA">
        <w:rPr>
          <w:sz w:val="16"/>
        </w:rPr>
        <w:t xml:space="preserve">[.]” Although </w:t>
      </w:r>
      <w:r w:rsidRPr="007159FA">
        <w:rPr>
          <w:rStyle w:val="StyleUnderline"/>
        </w:rPr>
        <w:t>that decision has since been vacated</w:t>
      </w:r>
      <w:r w:rsidRPr="007159FA">
        <w:rPr>
          <w:sz w:val="16"/>
        </w:rPr>
        <w:t>, it remains likely that the Seventh Circuit will consider the views expressed by foreign jurisdictions.</w:t>
      </w:r>
    </w:p>
    <w:p w14:paraId="1322E3C0" w14:textId="77777777" w:rsidR="00E52263" w:rsidRDefault="00E52263" w:rsidP="00E52263">
      <w:pPr>
        <w:pStyle w:val="Heading4"/>
        <w:numPr>
          <w:ilvl w:val="0"/>
          <w:numId w:val="39"/>
        </w:numPr>
      </w:pPr>
      <w:r>
        <w:t>here’s a specific link---japan has seed patents!</w:t>
      </w:r>
    </w:p>
    <w:p w14:paraId="3C87E596" w14:textId="77777777" w:rsidR="00E52263" w:rsidRPr="00121C43" w:rsidRDefault="00E52263" w:rsidP="00E52263">
      <w:r w:rsidRPr="00F449E1">
        <w:t xml:space="preserve">Hitomi </w:t>
      </w:r>
      <w:r w:rsidRPr="00F449E1">
        <w:rPr>
          <w:rStyle w:val="Style13ptBold"/>
        </w:rPr>
        <w:t>Iwase</w:t>
      </w:r>
      <w:r w:rsidRPr="00F449E1">
        <w:t xml:space="preserve">, Yoko </w:t>
      </w:r>
      <w:r w:rsidRPr="00432EE9">
        <w:rPr>
          <w:rStyle w:val="Style13ptBold"/>
        </w:rPr>
        <w:t>Kasai and</w:t>
      </w:r>
      <w:r w:rsidRPr="00F449E1">
        <w:t xml:space="preserve"> Satoshi </w:t>
      </w:r>
      <w:r w:rsidRPr="00432EE9">
        <w:rPr>
          <w:rStyle w:val="Style13ptBold"/>
        </w:rPr>
        <w:t>Yumura</w:t>
      </w:r>
      <w:r>
        <w:t xml:space="preserve"> </w:t>
      </w:r>
      <w:r w:rsidRPr="00F449E1">
        <w:rPr>
          <w:rStyle w:val="Style13ptBold"/>
        </w:rPr>
        <w:t>20</w:t>
      </w:r>
      <w:r w:rsidRPr="00F449E1">
        <w:t xml:space="preserve">. </w:t>
      </w:r>
      <w:r>
        <w:t>**P</w:t>
      </w:r>
      <w:r w:rsidRPr="00432EE9">
        <w:t>artner</w:t>
      </w:r>
      <w:r>
        <w:t>s</w:t>
      </w:r>
      <w:r w:rsidRPr="00432EE9">
        <w:t xml:space="preserve"> at Nishimura &amp; Asahi specializing in the areas of IP (intellectual property), IT (information technology) and data privacy</w:t>
      </w:r>
      <w:r>
        <w:t>. “</w:t>
      </w:r>
      <w:r w:rsidRPr="00101198">
        <w:t>Intellectual Property Transactions in Japan: Overview</w:t>
      </w:r>
      <w:r>
        <w:t xml:space="preserve">.” November 1 2020. </w:t>
      </w:r>
      <w:r w:rsidRPr="00101198">
        <w:t>https://uk.practicallaw.thomsonreuters.com/9-501-5662?transitionType=Default&amp;contextData=(sc.Default)&amp;firstPage=true</w:t>
      </w:r>
    </w:p>
    <w:p w14:paraId="447F851B" w14:textId="77777777" w:rsidR="00E52263" w:rsidRPr="00260AA2" w:rsidRDefault="00E52263" w:rsidP="00E52263">
      <w:pPr>
        <w:rPr>
          <w:sz w:val="16"/>
        </w:rPr>
      </w:pPr>
      <w:r w:rsidRPr="000B679F">
        <w:rPr>
          <w:rStyle w:val="StyleUnderline"/>
          <w:highlight w:val="cyan"/>
        </w:rPr>
        <w:t>New plant varieties can be registered</w:t>
      </w:r>
      <w:r w:rsidRPr="00260AA2">
        <w:rPr>
          <w:rStyle w:val="StyleUnderline"/>
        </w:rPr>
        <w:t xml:space="preserve"> and protected </w:t>
      </w:r>
      <w:r w:rsidRPr="000B679F">
        <w:rPr>
          <w:rStyle w:val="StyleUnderline"/>
          <w:highlight w:val="cyan"/>
        </w:rPr>
        <w:t>under</w:t>
      </w:r>
      <w:r w:rsidRPr="00260AA2">
        <w:rPr>
          <w:rStyle w:val="StyleUnderline"/>
        </w:rPr>
        <w:t xml:space="preserve"> the </w:t>
      </w:r>
      <w:r w:rsidRPr="000B679F">
        <w:rPr>
          <w:rStyle w:val="Emphasis"/>
          <w:highlight w:val="cyan"/>
        </w:rPr>
        <w:t>Plant Variety Protection and Seed Act</w:t>
      </w:r>
      <w:r w:rsidRPr="00260AA2">
        <w:rPr>
          <w:sz w:val="16"/>
        </w:rPr>
        <w:t xml:space="preserve"> (plant breeder's right) if they can both:</w:t>
      </w:r>
    </w:p>
    <w:p w14:paraId="6B223FF0" w14:textId="77777777" w:rsidR="00E52263" w:rsidRPr="00260AA2" w:rsidRDefault="00E52263" w:rsidP="00E52263">
      <w:pPr>
        <w:rPr>
          <w:sz w:val="16"/>
        </w:rPr>
      </w:pPr>
      <w:r w:rsidRPr="00260AA2">
        <w:rPr>
          <w:sz w:val="16"/>
        </w:rPr>
        <w:t>Be distinguished from any other plant variety by at least one of their important characteristics.</w:t>
      </w:r>
    </w:p>
    <w:p w14:paraId="1BFBBFF1" w14:textId="77777777" w:rsidR="00E52263" w:rsidRPr="00AA04EC" w:rsidRDefault="00E52263" w:rsidP="00E52263">
      <w:pPr>
        <w:rPr>
          <w:sz w:val="16"/>
        </w:rPr>
      </w:pPr>
      <w:r w:rsidRPr="00260AA2">
        <w:rPr>
          <w:sz w:val="16"/>
        </w:rPr>
        <w:t>Be propagated while maintaining all their expressions of characteristics without change.</w:t>
      </w:r>
    </w:p>
    <w:p w14:paraId="23FF4DCE" w14:textId="77777777" w:rsidR="00E52263" w:rsidRDefault="00E52263" w:rsidP="00E52263">
      <w:pPr>
        <w:pStyle w:val="Heading4"/>
      </w:pPr>
      <w:r>
        <w:rPr>
          <w:u w:val="single"/>
        </w:rPr>
        <w:t>4- *</w:t>
      </w:r>
      <w:r w:rsidRPr="00D76234">
        <w:rPr>
          <w:u w:val="single"/>
        </w:rPr>
        <w:t>Extraterritorial antitrust</w:t>
      </w:r>
      <w:r>
        <w:t xml:space="preserve"> fractures </w:t>
      </w:r>
      <w:r w:rsidRPr="00D76234">
        <w:rPr>
          <w:u w:val="single"/>
        </w:rPr>
        <w:t>diplomacy</w:t>
      </w:r>
      <w:r>
        <w:t xml:space="preserve">---kills </w:t>
      </w:r>
      <w:r w:rsidRPr="00D76234">
        <w:rPr>
          <w:u w:val="single"/>
        </w:rPr>
        <w:t>relations</w:t>
      </w:r>
      <w:r>
        <w:t xml:space="preserve"> with </w:t>
      </w:r>
      <w:r w:rsidRPr="00D76234">
        <w:rPr>
          <w:u w:val="single"/>
        </w:rPr>
        <w:t>allies</w:t>
      </w:r>
      <w:r>
        <w:t xml:space="preserve">. </w:t>
      </w:r>
    </w:p>
    <w:p w14:paraId="145895BB" w14:textId="77777777" w:rsidR="00E52263" w:rsidRDefault="00E52263" w:rsidP="00E52263">
      <w:r>
        <w:t xml:space="preserve">S. Nathan </w:t>
      </w:r>
      <w:r w:rsidRPr="00D76234">
        <w:rPr>
          <w:rStyle w:val="Style13ptBold"/>
        </w:rPr>
        <w:t>Park 17</w:t>
      </w:r>
      <w:r>
        <w:t>. Career in Law Teaching Fellow, Columbia Law School; Adjunct Professor of Law, Georgetown Law Center; Of Counsel, Kobre &amp; Kim LLP. “Equity Extraterritoriality”. https://scholarship.law.duke.edu/cgi/viewcontent.cgi?article=1515&amp;context=djcil</w:t>
      </w:r>
    </w:p>
    <w:p w14:paraId="2574DBC3" w14:textId="77777777" w:rsidR="00E52263" w:rsidRPr="00C567D0" w:rsidRDefault="00E52263" w:rsidP="00E52263">
      <w:pPr>
        <w:rPr>
          <w:sz w:val="16"/>
        </w:rPr>
      </w:pPr>
      <w:r w:rsidRPr="00C567D0">
        <w:rPr>
          <w:sz w:val="16"/>
        </w:rPr>
        <w:t xml:space="preserve">2. </w:t>
      </w:r>
      <w:r w:rsidRPr="00C567D0">
        <w:rPr>
          <w:rStyle w:val="StyleUnderline"/>
        </w:rPr>
        <w:t>Strife in Diplomatic Relations</w:t>
      </w:r>
    </w:p>
    <w:p w14:paraId="0F1F7D7E" w14:textId="77777777" w:rsidR="00E52263" w:rsidRDefault="00E52263" w:rsidP="00E52263">
      <w:pPr>
        <w:rPr>
          <w:sz w:val="16"/>
        </w:rPr>
      </w:pPr>
      <w:r w:rsidRPr="00C567D0">
        <w:rPr>
          <w:sz w:val="16"/>
        </w:rPr>
        <w:lastRenderedPageBreak/>
        <w:t xml:space="preserve">Because Equity </w:t>
      </w:r>
      <w:r w:rsidRPr="00624405">
        <w:rPr>
          <w:rStyle w:val="StyleUnderline"/>
          <w:highlight w:val="cyan"/>
        </w:rPr>
        <w:t>Extraterritoriality</w:t>
      </w:r>
      <w:r w:rsidRPr="00624405">
        <w:rPr>
          <w:sz w:val="16"/>
          <w:highlight w:val="cyan"/>
        </w:rPr>
        <w:t xml:space="preserve"> </w:t>
      </w:r>
      <w:r w:rsidRPr="00C567D0">
        <w:rPr>
          <w:sz w:val="16"/>
        </w:rPr>
        <w:t xml:space="preserve">infringes upon a foreign sovereign’s interest, it </w:t>
      </w:r>
      <w:r w:rsidRPr="00C567D0">
        <w:rPr>
          <w:rStyle w:val="StyleUnderline"/>
        </w:rPr>
        <w:t xml:space="preserve">frequently </w:t>
      </w:r>
      <w:r w:rsidRPr="00624405">
        <w:rPr>
          <w:rStyle w:val="StyleUnderline"/>
          <w:highlight w:val="cyan"/>
        </w:rPr>
        <w:t xml:space="preserve">causes </w:t>
      </w:r>
      <w:r w:rsidRPr="00624405">
        <w:rPr>
          <w:rStyle w:val="Emphasis"/>
          <w:highlight w:val="cyan"/>
        </w:rPr>
        <w:t>diplomatic strife</w:t>
      </w:r>
      <w:r w:rsidRPr="00C567D0">
        <w:rPr>
          <w:sz w:val="16"/>
        </w:rPr>
        <w:t xml:space="preserve">. The Argentina bond case, litigated before a New York federal court, provided anti-American fodder to Argentina’s politicians.232 Reporters for the Restatement have noted the level of friction and acrimony caused by extraterritorial discovery orders.233 </w:t>
      </w:r>
      <w:r w:rsidRPr="00624405">
        <w:rPr>
          <w:rStyle w:val="Emphasis"/>
          <w:highlight w:val="cyan"/>
        </w:rPr>
        <w:t xml:space="preserve">Extraterritorial </w:t>
      </w:r>
      <w:r w:rsidRPr="00C567D0">
        <w:rPr>
          <w:rStyle w:val="Emphasis"/>
        </w:rPr>
        <w:t>orders</w:t>
      </w:r>
      <w:r w:rsidRPr="00C567D0">
        <w:rPr>
          <w:rStyle w:val="StyleUnderline"/>
        </w:rPr>
        <w:t xml:space="preserve"> issued pursuant to </w:t>
      </w:r>
      <w:r w:rsidRPr="00C567D0">
        <w:rPr>
          <w:rStyle w:val="Emphasis"/>
        </w:rPr>
        <w:t xml:space="preserve">U.S. </w:t>
      </w:r>
      <w:r w:rsidRPr="00624405">
        <w:rPr>
          <w:rStyle w:val="Emphasis"/>
          <w:highlight w:val="cyan"/>
        </w:rPr>
        <w:t xml:space="preserve">antitrust </w:t>
      </w:r>
      <w:r w:rsidRPr="00C567D0">
        <w:rPr>
          <w:rStyle w:val="Emphasis"/>
        </w:rPr>
        <w:t>laws</w:t>
      </w:r>
      <w:r w:rsidRPr="00C567D0">
        <w:rPr>
          <w:rStyle w:val="StyleUnderline"/>
        </w:rPr>
        <w:t xml:space="preserve"> have “</w:t>
      </w:r>
      <w:r w:rsidRPr="00624405">
        <w:rPr>
          <w:rStyle w:val="StyleUnderline"/>
          <w:highlight w:val="cyan"/>
        </w:rPr>
        <w:t xml:space="preserve">provoked the </w:t>
      </w:r>
      <w:r w:rsidRPr="00624405">
        <w:rPr>
          <w:rStyle w:val="Emphasis"/>
          <w:highlight w:val="cyan"/>
        </w:rPr>
        <w:t>loudest and most consistent foreign protests</w:t>
      </w:r>
      <w:r w:rsidRPr="00C567D0">
        <w:rPr>
          <w:rStyle w:val="StyleUnderline"/>
        </w:rPr>
        <w:t>.”</w:t>
      </w:r>
      <w:r w:rsidRPr="00C567D0">
        <w:rPr>
          <w:sz w:val="16"/>
        </w:rPr>
        <w:t xml:space="preserve">234 </w:t>
      </w:r>
      <w:r w:rsidRPr="00C567D0">
        <w:rPr>
          <w:rStyle w:val="StyleUnderline"/>
        </w:rPr>
        <w:t xml:space="preserve">Discussing </w:t>
      </w:r>
      <w:r w:rsidRPr="00624405">
        <w:rPr>
          <w:rStyle w:val="StyleUnderline"/>
          <w:highlight w:val="cyan"/>
        </w:rPr>
        <w:t>American antitrust laws,</w:t>
      </w:r>
      <w:r w:rsidRPr="00C567D0">
        <w:rPr>
          <w:rStyle w:val="StyleUnderline"/>
        </w:rPr>
        <w:t xml:space="preserve"> a Canadian government official did not mince words: “For one government to seek to resolve the conflict in its favor by invoking its national law</w:t>
      </w:r>
      <w:r w:rsidRPr="00C567D0">
        <w:rPr>
          <w:sz w:val="16"/>
        </w:rPr>
        <w:t xml:space="preserve"> before its domestic tribunals </w:t>
      </w:r>
      <w:r w:rsidRPr="00624405">
        <w:rPr>
          <w:rStyle w:val="StyleUnderline"/>
          <w:highlight w:val="cyan"/>
        </w:rPr>
        <w:t>is</w:t>
      </w:r>
      <w:r w:rsidRPr="00624405">
        <w:rPr>
          <w:sz w:val="16"/>
          <w:highlight w:val="cyan"/>
        </w:rPr>
        <w:t xml:space="preserve"> </w:t>
      </w:r>
      <w:r w:rsidRPr="00C567D0">
        <w:rPr>
          <w:sz w:val="16"/>
        </w:rPr>
        <w:t xml:space="preserve">not the rule of law but </w:t>
      </w:r>
      <w:r w:rsidRPr="00C567D0">
        <w:rPr>
          <w:rStyle w:val="StyleUnderline"/>
        </w:rPr>
        <w:t xml:space="preserve">an application, in judicial guise, of the principle that </w:t>
      </w:r>
      <w:r w:rsidRPr="00624405">
        <w:rPr>
          <w:rStyle w:val="Emphasis"/>
          <w:highlight w:val="cyan"/>
        </w:rPr>
        <w:t>economic might is right</w:t>
      </w:r>
      <w:r w:rsidRPr="00C567D0">
        <w:rPr>
          <w:sz w:val="16"/>
        </w:rPr>
        <w:t xml:space="preserve">.”235 </w:t>
      </w:r>
      <w:r w:rsidRPr="00C567D0">
        <w:rPr>
          <w:rStyle w:val="StyleUnderline"/>
        </w:rPr>
        <w:t>Foreign governments</w:t>
      </w:r>
      <w:r w:rsidRPr="00C567D0">
        <w:rPr>
          <w:sz w:val="16"/>
        </w:rPr>
        <w:t xml:space="preserve"> would </w:t>
      </w:r>
      <w:r w:rsidRPr="00C567D0">
        <w:rPr>
          <w:rStyle w:val="StyleUnderline"/>
        </w:rPr>
        <w:t xml:space="preserve">file amicus curie briefs objecting to U.S. extraterritoriality, but the U.S. </w:t>
      </w:r>
      <w:r w:rsidRPr="00624405">
        <w:rPr>
          <w:rStyle w:val="StyleUnderline"/>
          <w:highlight w:val="cyan"/>
        </w:rPr>
        <w:t xml:space="preserve">court’s </w:t>
      </w:r>
      <w:r w:rsidRPr="00C567D0">
        <w:rPr>
          <w:rStyle w:val="StyleUnderline"/>
        </w:rPr>
        <w:t>deference to such views is not consistent</w:t>
      </w:r>
      <w:r w:rsidRPr="00C567D0">
        <w:rPr>
          <w:sz w:val="16"/>
        </w:rPr>
        <w:t xml:space="preserve">. The In re Uranium Antitrust Litigation opinion </w:t>
      </w:r>
      <w:r w:rsidRPr="00C567D0">
        <w:rPr>
          <w:rStyle w:val="StyleUnderline"/>
        </w:rPr>
        <w:t>is</w:t>
      </w:r>
      <w:r w:rsidRPr="00C567D0">
        <w:rPr>
          <w:sz w:val="16"/>
        </w:rPr>
        <w:t xml:space="preserve"> an example of </w:t>
      </w:r>
      <w:r w:rsidRPr="00624405">
        <w:rPr>
          <w:rStyle w:val="Emphasis"/>
          <w:highlight w:val="cyan"/>
        </w:rPr>
        <w:t>hostility</w:t>
      </w:r>
      <w:r w:rsidRPr="00C567D0">
        <w:rPr>
          <w:sz w:val="16"/>
        </w:rPr>
        <w:t xml:space="preserve">, in which </w:t>
      </w:r>
      <w:r w:rsidRPr="00C567D0">
        <w:rPr>
          <w:rStyle w:val="StyleUnderline"/>
        </w:rPr>
        <w:t xml:space="preserve">the Seventh Circuit </w:t>
      </w:r>
      <w:r w:rsidRPr="00624405">
        <w:rPr>
          <w:rStyle w:val="StyleUnderline"/>
          <w:highlight w:val="cyan"/>
        </w:rPr>
        <w:t>called</w:t>
      </w:r>
      <w:r w:rsidRPr="00624405">
        <w:rPr>
          <w:sz w:val="16"/>
          <w:highlight w:val="cyan"/>
        </w:rPr>
        <w:t xml:space="preserve"> </w:t>
      </w:r>
      <w:r w:rsidRPr="00C567D0">
        <w:rPr>
          <w:sz w:val="16"/>
        </w:rPr>
        <w:t xml:space="preserve">the </w:t>
      </w:r>
      <w:r w:rsidRPr="00624405">
        <w:rPr>
          <w:rStyle w:val="StyleUnderline"/>
          <w:highlight w:val="cyan"/>
        </w:rPr>
        <w:t>governments</w:t>
      </w:r>
      <w:r w:rsidRPr="00624405">
        <w:rPr>
          <w:sz w:val="16"/>
          <w:highlight w:val="cyan"/>
        </w:rPr>
        <w:t xml:space="preserve"> </w:t>
      </w:r>
      <w:r w:rsidRPr="00C567D0">
        <w:rPr>
          <w:sz w:val="16"/>
        </w:rPr>
        <w:t xml:space="preserve">of Australia, Canada, South Africa, and the United </w:t>
      </w:r>
      <w:r w:rsidRPr="00D76234">
        <w:rPr>
          <w:sz w:val="16"/>
        </w:rPr>
        <w:t xml:space="preserve">Kingdom </w:t>
      </w:r>
      <w:r w:rsidRPr="00624405">
        <w:rPr>
          <w:rStyle w:val="Emphasis"/>
          <w:highlight w:val="cyan"/>
        </w:rPr>
        <w:t>“surrogates” of the foreign corporation</w:t>
      </w:r>
      <w:r w:rsidRPr="00C567D0">
        <w:rPr>
          <w:sz w:val="16"/>
        </w:rPr>
        <w:t xml:space="preserve"> defendants who “subversively presented for them their case.”236 The Uranium court’s </w:t>
      </w:r>
      <w:r w:rsidRPr="00624405">
        <w:rPr>
          <w:rStyle w:val="StyleUnderline"/>
          <w:highlight w:val="cyan"/>
        </w:rPr>
        <w:t xml:space="preserve">hostility </w:t>
      </w:r>
      <w:r w:rsidRPr="00C567D0">
        <w:rPr>
          <w:rStyle w:val="StyleUnderline"/>
        </w:rPr>
        <w:t>toward the foreign states</w:t>
      </w:r>
      <w:r w:rsidRPr="00C567D0">
        <w:rPr>
          <w:sz w:val="16"/>
        </w:rPr>
        <w:t xml:space="preserve"> prompted the State Department to inform the court that the opinion “has </w:t>
      </w:r>
      <w:r w:rsidRPr="00624405">
        <w:rPr>
          <w:rStyle w:val="StyleUnderline"/>
          <w:highlight w:val="cyan"/>
        </w:rPr>
        <w:t xml:space="preserve">caused </w:t>
      </w:r>
      <w:r w:rsidRPr="00D76234">
        <w:rPr>
          <w:rStyle w:val="StyleUnderline"/>
        </w:rPr>
        <w:t xml:space="preserve">serious </w:t>
      </w:r>
      <w:r w:rsidRPr="00624405">
        <w:rPr>
          <w:rStyle w:val="Emphasis"/>
          <w:highlight w:val="cyan"/>
        </w:rPr>
        <w:t>embarrassment</w:t>
      </w:r>
      <w:r w:rsidRPr="00624405">
        <w:rPr>
          <w:rStyle w:val="StyleUnderline"/>
          <w:highlight w:val="cyan"/>
        </w:rPr>
        <w:t xml:space="preserve"> </w:t>
      </w:r>
      <w:r w:rsidRPr="00D76234">
        <w:rPr>
          <w:rStyle w:val="StyleUnderline"/>
        </w:rPr>
        <w:t>to the United States in its</w:t>
      </w:r>
      <w:r w:rsidRPr="00C567D0">
        <w:rPr>
          <w:rStyle w:val="Emphasis"/>
        </w:rPr>
        <w:t xml:space="preserve"> </w:t>
      </w:r>
      <w:r w:rsidRPr="00624405">
        <w:rPr>
          <w:rStyle w:val="Emphasis"/>
          <w:highlight w:val="cyan"/>
        </w:rPr>
        <w:t>relations with</w:t>
      </w:r>
      <w:r w:rsidRPr="00624405">
        <w:rPr>
          <w:sz w:val="16"/>
          <w:highlight w:val="cyan"/>
        </w:rPr>
        <w:t xml:space="preserve"> </w:t>
      </w:r>
      <w:r w:rsidRPr="00C567D0">
        <w:rPr>
          <w:sz w:val="16"/>
        </w:rPr>
        <w:t xml:space="preserve">some of </w:t>
      </w:r>
      <w:r w:rsidRPr="00624405">
        <w:rPr>
          <w:rStyle w:val="Emphasis"/>
          <w:highlight w:val="cyan"/>
        </w:rPr>
        <w:t xml:space="preserve">our </w:t>
      </w:r>
      <w:r w:rsidRPr="00C567D0">
        <w:rPr>
          <w:rStyle w:val="Emphasis"/>
        </w:rPr>
        <w:t xml:space="preserve">closest </w:t>
      </w:r>
      <w:r w:rsidRPr="00624405">
        <w:rPr>
          <w:rStyle w:val="Emphasis"/>
          <w:highlight w:val="cyan"/>
        </w:rPr>
        <w:t>allies</w:t>
      </w:r>
      <w:r w:rsidRPr="00C567D0">
        <w:rPr>
          <w:sz w:val="16"/>
        </w:rPr>
        <w:t>.”237</w:t>
      </w:r>
    </w:p>
    <w:p w14:paraId="461E0059" w14:textId="77777777" w:rsidR="00E52263" w:rsidRDefault="00E52263" w:rsidP="00E52263">
      <w:pPr>
        <w:rPr>
          <w:sz w:val="16"/>
        </w:rPr>
      </w:pPr>
      <w:r>
        <w:rPr>
          <w:sz w:val="16"/>
        </w:rPr>
        <w:t xml:space="preserve">It is a significant problem that </w:t>
      </w:r>
      <w:r w:rsidRPr="00624405">
        <w:rPr>
          <w:rStyle w:val="StyleUnderline"/>
          <w:highlight w:val="cyan"/>
        </w:rPr>
        <w:t>the</w:t>
      </w:r>
      <w:r w:rsidRPr="00624405">
        <w:rPr>
          <w:sz w:val="16"/>
          <w:highlight w:val="cyan"/>
        </w:rPr>
        <w:t xml:space="preserve"> </w:t>
      </w:r>
      <w:r>
        <w:rPr>
          <w:sz w:val="16"/>
        </w:rPr>
        <w:t xml:space="preserve">unelected </w:t>
      </w:r>
      <w:r w:rsidRPr="00624405">
        <w:rPr>
          <w:rStyle w:val="StyleUnderline"/>
          <w:highlight w:val="cyan"/>
        </w:rPr>
        <w:t>judiciary</w:t>
      </w:r>
      <w:r>
        <w:rPr>
          <w:sz w:val="16"/>
        </w:rPr>
        <w:t xml:space="preserve">, which is often a state court or a federal court applying state law, </w:t>
      </w:r>
      <w:r w:rsidRPr="00624405">
        <w:rPr>
          <w:rStyle w:val="StyleUnderline"/>
          <w:highlight w:val="cyan"/>
        </w:rPr>
        <w:t xml:space="preserve">is effecting </w:t>
      </w:r>
      <w:r w:rsidRPr="00624405">
        <w:rPr>
          <w:rStyle w:val="Emphasis"/>
          <w:highlight w:val="cyan"/>
        </w:rPr>
        <w:t xml:space="preserve">foreign policy </w:t>
      </w:r>
      <w:r w:rsidRPr="00D76234">
        <w:rPr>
          <w:rStyle w:val="Emphasis"/>
        </w:rPr>
        <w:t>consequences</w:t>
      </w:r>
      <w:r>
        <w:rPr>
          <w:sz w:val="16"/>
        </w:rPr>
        <w:t xml:space="preserve">. When a court issues an extraterritorial order, </w:t>
      </w:r>
      <w:r w:rsidRPr="00D76234">
        <w:rPr>
          <w:rStyle w:val="StyleUnderline"/>
        </w:rPr>
        <w:t xml:space="preserve">it is </w:t>
      </w:r>
      <w:r w:rsidRPr="00624405">
        <w:rPr>
          <w:rStyle w:val="StyleUnderline"/>
          <w:highlight w:val="cyan"/>
        </w:rPr>
        <w:t xml:space="preserve">conducting </w:t>
      </w:r>
      <w:r w:rsidRPr="00D76234">
        <w:rPr>
          <w:rStyle w:val="StyleUnderline"/>
        </w:rPr>
        <w:t xml:space="preserve">an </w:t>
      </w:r>
      <w:r w:rsidRPr="00624405">
        <w:rPr>
          <w:rStyle w:val="StyleUnderline"/>
          <w:highlight w:val="cyan"/>
        </w:rPr>
        <w:t xml:space="preserve">indirect </w:t>
      </w:r>
      <w:r w:rsidRPr="00D76234">
        <w:rPr>
          <w:rStyle w:val="StyleUnderline"/>
        </w:rPr>
        <w:t xml:space="preserve">type of </w:t>
      </w:r>
      <w:r w:rsidRPr="00624405">
        <w:rPr>
          <w:rStyle w:val="Emphasis"/>
          <w:highlight w:val="cyan"/>
        </w:rPr>
        <w:t>diplomacy</w:t>
      </w:r>
      <w:r w:rsidRPr="00624405">
        <w:rPr>
          <w:sz w:val="16"/>
          <w:highlight w:val="cyan"/>
        </w:rPr>
        <w:t xml:space="preserve"> </w:t>
      </w:r>
      <w:r>
        <w:rPr>
          <w:sz w:val="16"/>
        </w:rPr>
        <w:t xml:space="preserve">against its constitutional mandate.238 The problem is worse when a state law is involved. Territoriality principles prohibit a state law from being applied beyond state borders, much less beyond U.S. borders.239 Yet under Equity Extraterritoriality, </w:t>
      </w:r>
      <w:r w:rsidRPr="00D76234">
        <w:rPr>
          <w:rStyle w:val="StyleUnderline"/>
        </w:rPr>
        <w:t>a</w:t>
      </w:r>
      <w:r>
        <w:rPr>
          <w:sz w:val="16"/>
        </w:rPr>
        <w:t xml:space="preserve"> state </w:t>
      </w:r>
      <w:r w:rsidRPr="00D76234">
        <w:rPr>
          <w:rStyle w:val="StyleUnderline"/>
        </w:rPr>
        <w:t xml:space="preserve">law may be applied anywhere in the world, </w:t>
      </w:r>
      <w:r w:rsidRPr="00624405">
        <w:rPr>
          <w:rStyle w:val="StyleUnderline"/>
          <w:highlight w:val="cyan"/>
        </w:rPr>
        <w:t xml:space="preserve">causing </w:t>
      </w:r>
      <w:r w:rsidRPr="00624405">
        <w:rPr>
          <w:rStyle w:val="Emphasis"/>
          <w:highlight w:val="cyan"/>
        </w:rPr>
        <w:t>diplomatic strife with foreign sovereigns</w:t>
      </w:r>
      <w:r>
        <w:rPr>
          <w:sz w:val="16"/>
        </w:rPr>
        <w:t xml:space="preserve">. </w:t>
      </w:r>
    </w:p>
    <w:p w14:paraId="08002B4E" w14:textId="77777777" w:rsidR="00E52263" w:rsidRDefault="00E52263" w:rsidP="00E52263">
      <w:pPr>
        <w:pStyle w:val="Heading4"/>
      </w:pPr>
      <w:r>
        <w:t xml:space="preserve">4- *Extraterritorial antitrust shreds </w:t>
      </w:r>
      <w:r w:rsidRPr="00F03828">
        <w:rPr>
          <w:u w:val="single"/>
        </w:rPr>
        <w:t>commerce</w:t>
      </w:r>
      <w:r>
        <w:t xml:space="preserve"> and </w:t>
      </w:r>
      <w:r w:rsidRPr="00F03828">
        <w:rPr>
          <w:u w:val="single"/>
        </w:rPr>
        <w:t>relations</w:t>
      </w:r>
      <w:r>
        <w:t>.</w:t>
      </w:r>
    </w:p>
    <w:p w14:paraId="098A0211" w14:textId="77777777" w:rsidR="00E52263" w:rsidRPr="00F03828" w:rsidRDefault="00E52263" w:rsidP="00E52263">
      <w:r>
        <w:t xml:space="preserve">J. Franck </w:t>
      </w:r>
      <w:r w:rsidRPr="00F03828">
        <w:rPr>
          <w:rStyle w:val="Style13ptBold"/>
        </w:rPr>
        <w:t>Hogue 16</w:t>
      </w:r>
      <w:r>
        <w:t>. Recalling First Principles: The Importance of Comity in Avoiding Antitrust Imperialism, 73 Wash. &amp; Lee L. Rev. 533 (2016), https://scholarlycommons.law.wlu.edu/wlulr/vol73/iss1/12</w:t>
      </w:r>
    </w:p>
    <w:p w14:paraId="0E7DF888" w14:textId="77777777" w:rsidR="00E52263" w:rsidRPr="00B64280" w:rsidRDefault="00E52263" w:rsidP="00E52263">
      <w:pPr>
        <w:rPr>
          <w:sz w:val="16"/>
        </w:rPr>
      </w:pPr>
      <w:r w:rsidRPr="00B64280">
        <w:rPr>
          <w:sz w:val="16"/>
        </w:rPr>
        <w:t xml:space="preserve">I would add </w:t>
      </w:r>
      <w:r w:rsidRPr="00624405">
        <w:rPr>
          <w:rStyle w:val="StyleUnderline"/>
          <w:highlight w:val="cyan"/>
        </w:rPr>
        <w:t>a</w:t>
      </w:r>
      <w:r w:rsidRPr="00624405">
        <w:rPr>
          <w:sz w:val="16"/>
          <w:highlight w:val="cyan"/>
        </w:rPr>
        <w:t xml:space="preserve"> </w:t>
      </w:r>
      <w:r w:rsidRPr="00B64280">
        <w:rPr>
          <w:sz w:val="16"/>
        </w:rPr>
        <w:t xml:space="preserve">somewhat less apocalyptic </w:t>
      </w:r>
      <w:r w:rsidRPr="00624405">
        <w:rPr>
          <w:rStyle w:val="StyleUnderline"/>
          <w:highlight w:val="cyan"/>
        </w:rPr>
        <w:t>source of conflict</w:t>
      </w:r>
      <w:r w:rsidRPr="00624405">
        <w:rPr>
          <w:sz w:val="16"/>
          <w:highlight w:val="cyan"/>
        </w:rPr>
        <w:t xml:space="preserve"> </w:t>
      </w:r>
      <w:r w:rsidRPr="00B64280">
        <w:rPr>
          <w:sz w:val="16"/>
        </w:rPr>
        <w:t xml:space="preserve">that </w:t>
      </w:r>
      <w:r w:rsidRPr="00624405">
        <w:rPr>
          <w:rStyle w:val="Emphasis"/>
          <w:highlight w:val="cyan"/>
        </w:rPr>
        <w:t xml:space="preserve">may hamper </w:t>
      </w:r>
      <w:r w:rsidRPr="00B64280">
        <w:rPr>
          <w:rStyle w:val="Emphasis"/>
        </w:rPr>
        <w:t xml:space="preserve">the operation of </w:t>
      </w:r>
      <w:r w:rsidRPr="00624405">
        <w:rPr>
          <w:rStyle w:val="Emphasis"/>
          <w:highlight w:val="cyan"/>
        </w:rPr>
        <w:t>global commerce</w:t>
      </w:r>
      <w:r w:rsidRPr="00B64280">
        <w:rPr>
          <w:sz w:val="16"/>
        </w:rPr>
        <w:t xml:space="preserve">: the overzealous </w:t>
      </w:r>
      <w:r w:rsidRPr="00624405">
        <w:rPr>
          <w:rStyle w:val="Emphasis"/>
          <w:highlight w:val="cyan"/>
        </w:rPr>
        <w:t xml:space="preserve">extraterritorial </w:t>
      </w:r>
      <w:r w:rsidRPr="00B64280">
        <w:rPr>
          <w:rStyle w:val="Emphasis"/>
        </w:rPr>
        <w:t xml:space="preserve">application of </w:t>
      </w:r>
      <w:r w:rsidRPr="00624405">
        <w:rPr>
          <w:rStyle w:val="Emphasis"/>
          <w:highlight w:val="cyan"/>
        </w:rPr>
        <w:t xml:space="preserve">antitrust </w:t>
      </w:r>
      <w:r w:rsidRPr="00B64280">
        <w:rPr>
          <w:rStyle w:val="Emphasis"/>
        </w:rPr>
        <w:t>laws</w:t>
      </w:r>
      <w:r w:rsidRPr="00B64280">
        <w:rPr>
          <w:sz w:val="16"/>
        </w:rPr>
        <w:t xml:space="preserve">. Each of the </w:t>
      </w:r>
      <w:r w:rsidRPr="00624405">
        <w:rPr>
          <w:rStyle w:val="StyleUnderline"/>
          <w:highlight w:val="cyan"/>
        </w:rPr>
        <w:t>countries</w:t>
      </w:r>
      <w:r w:rsidRPr="00624405">
        <w:rPr>
          <w:sz w:val="16"/>
          <w:highlight w:val="cyan"/>
        </w:rPr>
        <w:t xml:space="preserve"> </w:t>
      </w:r>
      <w:r w:rsidRPr="00B64280">
        <w:rPr>
          <w:sz w:val="16"/>
        </w:rPr>
        <w:t xml:space="preserve">that supplied a part of Mr. Friedman’s computer </w:t>
      </w:r>
      <w:r w:rsidRPr="00624405">
        <w:rPr>
          <w:rStyle w:val="StyleUnderline"/>
          <w:highlight w:val="cyan"/>
        </w:rPr>
        <w:t>have their own laws</w:t>
      </w:r>
      <w:r w:rsidRPr="00624405">
        <w:rPr>
          <w:sz w:val="16"/>
          <w:highlight w:val="cyan"/>
        </w:rPr>
        <w:t xml:space="preserve"> </w:t>
      </w:r>
      <w:r w:rsidRPr="00B64280">
        <w:rPr>
          <w:sz w:val="16"/>
        </w:rPr>
        <w:t xml:space="preserve">and regulations that govern the conduct of companies doing business within their borders, among them competition laws that delineate what is and what is not permissible.11 </w:t>
      </w:r>
      <w:r w:rsidRPr="00B64280">
        <w:rPr>
          <w:rStyle w:val="StyleUnderline"/>
        </w:rPr>
        <w:t xml:space="preserve">These regulations reflect the legal </w:t>
      </w:r>
      <w:r w:rsidRPr="00624405">
        <w:rPr>
          <w:rStyle w:val="StyleUnderline"/>
          <w:highlight w:val="cyan"/>
        </w:rPr>
        <w:t xml:space="preserve">and </w:t>
      </w:r>
      <w:r w:rsidRPr="00B64280">
        <w:rPr>
          <w:rStyle w:val="StyleUnderline"/>
        </w:rPr>
        <w:t xml:space="preserve">commercial </w:t>
      </w:r>
      <w:r w:rsidRPr="00624405">
        <w:rPr>
          <w:rStyle w:val="StyleUnderline"/>
          <w:highlight w:val="cyan"/>
        </w:rPr>
        <w:t xml:space="preserve">traditions </w:t>
      </w:r>
      <w:r w:rsidRPr="00B64280">
        <w:rPr>
          <w:rStyle w:val="StyleUnderline"/>
        </w:rPr>
        <w:t>unique to particular jurisdictions</w:t>
      </w:r>
      <w:r w:rsidRPr="00B64280">
        <w:rPr>
          <w:sz w:val="16"/>
        </w:rPr>
        <w:t xml:space="preserve">, and embody the differing choices made by these states. And, of course, </w:t>
      </w:r>
      <w:r w:rsidRPr="00B64280">
        <w:rPr>
          <w:rStyle w:val="StyleUnderline"/>
        </w:rPr>
        <w:t>the United States has its own innumerable laws</w:t>
      </w:r>
      <w:r w:rsidRPr="00B64280">
        <w:rPr>
          <w:sz w:val="16"/>
        </w:rPr>
        <w:t xml:space="preserve"> that govern the conduct of commerce within its own borders.12 These are the product of the U.S. and Western commercial heritage. As to all of the countries, it has long been established in international law that principles of sovereignty permit these nations to apply their laws to conduct occurring within their territory.13 But </w:t>
      </w:r>
      <w:r w:rsidRPr="00624405">
        <w:rPr>
          <w:rStyle w:val="Emphasis"/>
          <w:highlight w:val="cyan"/>
        </w:rPr>
        <w:t xml:space="preserve">conflict </w:t>
      </w:r>
      <w:r w:rsidRPr="00B64280">
        <w:rPr>
          <w:rStyle w:val="Emphasis"/>
        </w:rPr>
        <w:t>and friction</w:t>
      </w:r>
      <w:r w:rsidRPr="00B64280">
        <w:rPr>
          <w:rStyle w:val="StyleUnderline"/>
        </w:rPr>
        <w:t xml:space="preserve"> in the international commercial system </w:t>
      </w:r>
      <w:r w:rsidRPr="00F03828">
        <w:rPr>
          <w:rStyle w:val="StyleUnderline"/>
        </w:rPr>
        <w:t xml:space="preserve">can </w:t>
      </w:r>
      <w:r w:rsidRPr="00624405">
        <w:rPr>
          <w:rStyle w:val="StyleUnderline"/>
          <w:highlight w:val="cyan"/>
        </w:rPr>
        <w:t xml:space="preserve">occur when one </w:t>
      </w:r>
      <w:r w:rsidRPr="00B64280">
        <w:rPr>
          <w:rStyle w:val="StyleUnderline"/>
        </w:rPr>
        <w:t xml:space="preserve">nation </w:t>
      </w:r>
      <w:r w:rsidRPr="00624405">
        <w:rPr>
          <w:rStyle w:val="StyleUnderline"/>
          <w:highlight w:val="cyan"/>
        </w:rPr>
        <w:t xml:space="preserve">seeks to </w:t>
      </w:r>
      <w:r w:rsidRPr="00624405">
        <w:rPr>
          <w:rStyle w:val="Emphasis"/>
          <w:highlight w:val="cyan"/>
        </w:rPr>
        <w:t>apply its</w:t>
      </w:r>
      <w:r w:rsidRPr="00B64280">
        <w:rPr>
          <w:rStyle w:val="Emphasis"/>
        </w:rPr>
        <w:t xml:space="preserve"> own </w:t>
      </w:r>
      <w:r w:rsidRPr="00624405">
        <w:rPr>
          <w:rStyle w:val="Emphasis"/>
          <w:highlight w:val="cyan"/>
        </w:rPr>
        <w:t xml:space="preserve">laws to </w:t>
      </w:r>
      <w:r w:rsidRPr="00B64280">
        <w:rPr>
          <w:rStyle w:val="Emphasis"/>
        </w:rPr>
        <w:t xml:space="preserve">conduct that takes place within the borders of </w:t>
      </w:r>
      <w:r w:rsidRPr="00624405">
        <w:rPr>
          <w:rStyle w:val="Emphasis"/>
          <w:highlight w:val="cyan"/>
        </w:rPr>
        <w:t xml:space="preserve">another </w:t>
      </w:r>
      <w:r w:rsidRPr="00B64280">
        <w:rPr>
          <w:rStyle w:val="Emphasis"/>
        </w:rPr>
        <w:t>nation</w:t>
      </w:r>
      <w:r w:rsidRPr="00B64280">
        <w:rPr>
          <w:sz w:val="16"/>
        </w:rPr>
        <w:t>.14</w:t>
      </w:r>
    </w:p>
    <w:p w14:paraId="11B42F48" w14:textId="77777777" w:rsidR="00E52263" w:rsidRDefault="00E52263" w:rsidP="00E52263">
      <w:pPr>
        <w:rPr>
          <w:rStyle w:val="Style13ptBold"/>
        </w:rPr>
      </w:pPr>
      <w:r>
        <w:rPr>
          <w:rStyle w:val="Style13ptBold"/>
        </w:rPr>
        <w:t>---FOOTNOTE 14 STARTS, MID PARAGRAPH---</w:t>
      </w:r>
    </w:p>
    <w:p w14:paraId="4886A7A3" w14:textId="77777777" w:rsidR="00E52263" w:rsidRPr="00B64280" w:rsidRDefault="00E52263" w:rsidP="00E52263">
      <w:pPr>
        <w:rPr>
          <w:sz w:val="16"/>
        </w:rPr>
      </w:pPr>
      <w:r w:rsidRPr="00B64280">
        <w:rPr>
          <w:sz w:val="16"/>
        </w:rPr>
        <w:lastRenderedPageBreak/>
        <w:t xml:space="preserve">14. </w:t>
      </w:r>
      <w:r w:rsidRPr="00B64280">
        <w:rPr>
          <w:rStyle w:val="StyleUnderline"/>
        </w:rPr>
        <w:t>See Brief for Ministry of Economy, Trade and Industry of Japan</w:t>
      </w:r>
      <w:r w:rsidRPr="00B64280">
        <w:rPr>
          <w:sz w:val="16"/>
        </w:rPr>
        <w:t xml:space="preserve"> as Amici Curiae Supporting Appellees 3, Motorola Mobility LLC v. AU Optronics Corp., 775 F.3d 816 (7th Cir. 2015) (No. 14-8003) </w:t>
      </w:r>
      <w:r w:rsidRPr="00B64280">
        <w:rPr>
          <w:rStyle w:val="StyleUnderline"/>
        </w:rPr>
        <w:t xml:space="preserve">(“‘[E]xcessive’ </w:t>
      </w:r>
      <w:r w:rsidRPr="00624405">
        <w:rPr>
          <w:rStyle w:val="StyleUnderline"/>
          <w:highlight w:val="cyan"/>
        </w:rPr>
        <w:t>extraterritorial application</w:t>
      </w:r>
      <w:r w:rsidRPr="00B64280">
        <w:rPr>
          <w:rStyle w:val="StyleUnderline"/>
        </w:rPr>
        <w:t xml:space="preserve"> of competition law</w:t>
      </w:r>
      <w:r w:rsidRPr="00B64280">
        <w:rPr>
          <w:sz w:val="16"/>
        </w:rPr>
        <w:t xml:space="preserve"> tends to </w:t>
      </w:r>
      <w:r w:rsidRPr="00624405">
        <w:rPr>
          <w:rStyle w:val="Emphasis"/>
          <w:highlight w:val="cyan"/>
        </w:rPr>
        <w:t xml:space="preserve">bring </w:t>
      </w:r>
      <w:r w:rsidRPr="00B64280">
        <w:rPr>
          <w:rStyle w:val="Emphasis"/>
        </w:rPr>
        <w:t xml:space="preserve">about serious </w:t>
      </w:r>
      <w:r w:rsidRPr="00624405">
        <w:rPr>
          <w:rStyle w:val="Emphasis"/>
          <w:highlight w:val="cyan"/>
        </w:rPr>
        <w:t xml:space="preserve">tension </w:t>
      </w:r>
      <w:r w:rsidRPr="00B64280">
        <w:rPr>
          <w:rStyle w:val="Emphasis"/>
        </w:rPr>
        <w:t>between the countries involved</w:t>
      </w:r>
      <w:r w:rsidRPr="00B64280">
        <w:rPr>
          <w:sz w:val="16"/>
        </w:rPr>
        <w:t xml:space="preserve">.”); </w:t>
      </w:r>
      <w:r w:rsidRPr="00B64280">
        <w:rPr>
          <w:rStyle w:val="StyleUnderline"/>
        </w:rPr>
        <w:t>Brief for Belgian</w:t>
      </w:r>
      <w:r w:rsidRPr="00B64280">
        <w:rPr>
          <w:sz w:val="16"/>
        </w:rPr>
        <w:t xml:space="preserve"> Competition Authority as Amicus Curiae Supporting Appellee 6, Motorola Mobility, 775 F.3d 816 (No. 14-8003) (“The proliferation of competition law systems can contribute significantly to a better functioning of markets. But without the necessary convergence and comity, </w:t>
      </w:r>
      <w:r w:rsidRPr="00624405">
        <w:rPr>
          <w:rStyle w:val="StyleUnderline"/>
          <w:highlight w:val="cyan"/>
        </w:rPr>
        <w:t xml:space="preserve">conflicting policies </w:t>
      </w:r>
      <w:r w:rsidRPr="00B64280">
        <w:rPr>
          <w:rStyle w:val="StyleUnderline"/>
        </w:rPr>
        <w:t xml:space="preserve">may well </w:t>
      </w:r>
      <w:r w:rsidRPr="00624405">
        <w:rPr>
          <w:rStyle w:val="StyleUnderline"/>
          <w:highlight w:val="cyan"/>
        </w:rPr>
        <w:t xml:space="preserve">become a </w:t>
      </w:r>
      <w:r w:rsidRPr="00B64280">
        <w:rPr>
          <w:rStyle w:val="StyleUnderline"/>
        </w:rPr>
        <w:t xml:space="preserve">significant </w:t>
      </w:r>
      <w:r w:rsidRPr="00624405">
        <w:rPr>
          <w:rStyle w:val="Emphasis"/>
          <w:highlight w:val="cyan"/>
        </w:rPr>
        <w:t xml:space="preserve">obstacle to trade </w:t>
      </w:r>
      <w:r w:rsidRPr="00B64280">
        <w:rPr>
          <w:rStyle w:val="Emphasis"/>
        </w:rPr>
        <w:t>and investment</w:t>
      </w:r>
      <w:r w:rsidRPr="00B64280">
        <w:rPr>
          <w:sz w:val="16"/>
        </w:rPr>
        <w:t>, as recognized by nations across the globe.”).</w:t>
      </w:r>
    </w:p>
    <w:p w14:paraId="70D9E0D1" w14:textId="77777777" w:rsidR="00E52263" w:rsidRPr="00B64280" w:rsidRDefault="00E52263" w:rsidP="00E52263">
      <w:pPr>
        <w:rPr>
          <w:rStyle w:val="Style13ptBold"/>
        </w:rPr>
      </w:pPr>
      <w:r>
        <w:rPr>
          <w:rStyle w:val="Style13ptBold"/>
        </w:rPr>
        <w:t>---FOOTNOTE 14 ENDS, PARAGRAPH RESUMES---</w:t>
      </w:r>
    </w:p>
    <w:p w14:paraId="7192B280" w14:textId="77777777" w:rsidR="00E52263" w:rsidRPr="00B64280" w:rsidRDefault="00E52263" w:rsidP="00E52263">
      <w:pPr>
        <w:rPr>
          <w:sz w:val="16"/>
        </w:rPr>
      </w:pPr>
      <w:r w:rsidRPr="00B64280">
        <w:rPr>
          <w:sz w:val="16"/>
        </w:rPr>
        <w:t xml:space="preserve"> </w:t>
      </w:r>
      <w:r w:rsidRPr="00B64280">
        <w:rPr>
          <w:rStyle w:val="StyleUnderline"/>
        </w:rPr>
        <w:t xml:space="preserve">The </w:t>
      </w:r>
      <w:r w:rsidRPr="00624405">
        <w:rPr>
          <w:rStyle w:val="Emphasis"/>
          <w:highlight w:val="cyan"/>
        </w:rPr>
        <w:t xml:space="preserve">extraterritorial </w:t>
      </w:r>
      <w:r w:rsidRPr="00B64280">
        <w:rPr>
          <w:rStyle w:val="Emphasis"/>
        </w:rPr>
        <w:t xml:space="preserve">application of </w:t>
      </w:r>
      <w:r w:rsidRPr="00624405">
        <w:rPr>
          <w:rStyle w:val="Emphasis"/>
          <w:highlight w:val="cyan"/>
        </w:rPr>
        <w:t>antitrust</w:t>
      </w:r>
      <w:r w:rsidRPr="00624405">
        <w:rPr>
          <w:rStyle w:val="StyleUnderline"/>
          <w:highlight w:val="cyan"/>
        </w:rPr>
        <w:t xml:space="preserve"> </w:t>
      </w:r>
      <w:r w:rsidRPr="00B64280">
        <w:rPr>
          <w:rStyle w:val="StyleUnderline"/>
        </w:rPr>
        <w:t xml:space="preserve">regulations </w:t>
      </w:r>
      <w:r w:rsidRPr="00624405">
        <w:rPr>
          <w:rStyle w:val="StyleUnderline"/>
          <w:highlight w:val="cyan"/>
        </w:rPr>
        <w:t xml:space="preserve">is </w:t>
      </w:r>
      <w:r w:rsidRPr="00B64280">
        <w:rPr>
          <w:rStyle w:val="StyleUnderline"/>
        </w:rPr>
        <w:t xml:space="preserve">a </w:t>
      </w:r>
      <w:r w:rsidRPr="00624405">
        <w:rPr>
          <w:rStyle w:val="Emphasis"/>
          <w:highlight w:val="cyan"/>
        </w:rPr>
        <w:t xml:space="preserve">potent </w:t>
      </w:r>
      <w:r w:rsidRPr="00B64280">
        <w:rPr>
          <w:rStyle w:val="Emphasis"/>
        </w:rPr>
        <w:t>example</w:t>
      </w:r>
      <w:r w:rsidRPr="00B64280">
        <w:rPr>
          <w:rStyle w:val="StyleUnderline"/>
        </w:rPr>
        <w:t xml:space="preserve">. </w:t>
      </w:r>
      <w:r w:rsidRPr="00624405">
        <w:rPr>
          <w:rStyle w:val="StyleUnderline"/>
          <w:highlight w:val="cyan"/>
        </w:rPr>
        <w:t xml:space="preserve">Conflict is </w:t>
      </w:r>
      <w:r w:rsidRPr="00624405">
        <w:rPr>
          <w:rStyle w:val="Emphasis"/>
          <w:highlight w:val="cyan"/>
        </w:rPr>
        <w:t>particularly possible</w:t>
      </w:r>
      <w:r w:rsidRPr="00624405">
        <w:rPr>
          <w:rStyle w:val="StyleUnderline"/>
          <w:highlight w:val="cyan"/>
        </w:rPr>
        <w:t xml:space="preserve"> when </w:t>
      </w:r>
      <w:r w:rsidRPr="00B64280">
        <w:rPr>
          <w:rStyle w:val="StyleUnderline"/>
        </w:rPr>
        <w:t xml:space="preserve">it is </w:t>
      </w:r>
      <w:r w:rsidRPr="00624405">
        <w:rPr>
          <w:rStyle w:val="Emphasis"/>
          <w:highlight w:val="cyan"/>
        </w:rPr>
        <w:t>American antitrust law</w:t>
      </w:r>
      <w:r w:rsidRPr="00624405">
        <w:rPr>
          <w:sz w:val="16"/>
          <w:highlight w:val="cyan"/>
        </w:rPr>
        <w:t xml:space="preserve"> </w:t>
      </w:r>
      <w:r w:rsidRPr="00B64280">
        <w:rPr>
          <w:sz w:val="16"/>
        </w:rPr>
        <w:t xml:space="preserve">that is </w:t>
      </w:r>
      <w:r w:rsidRPr="00B64280">
        <w:rPr>
          <w:rStyle w:val="StyleUnderline"/>
        </w:rPr>
        <w:t xml:space="preserve">urged to </w:t>
      </w:r>
      <w:r w:rsidRPr="00624405">
        <w:rPr>
          <w:rStyle w:val="StyleUnderline"/>
          <w:highlight w:val="cyan"/>
        </w:rPr>
        <w:t>reach foreign commerce</w:t>
      </w:r>
      <w:r w:rsidRPr="00B64280">
        <w:rPr>
          <w:rStyle w:val="StyleUnderline"/>
        </w:rPr>
        <w:t xml:space="preserve"> and conduct</w:t>
      </w:r>
      <w:r w:rsidRPr="00B64280">
        <w:rPr>
          <w:sz w:val="16"/>
        </w:rPr>
        <w:t>.15 While such an application can be permissible in certain circumstances, there are constraints on the extraterritorial application of American antitrust laws to alleviate such friction.16 One such constraint, but certainly not the only one, is the Foreign Trade Antitrust Improvements Act (FTAIA).17</w:t>
      </w:r>
    </w:p>
    <w:p w14:paraId="23D6CD04" w14:textId="77777777" w:rsidR="00E52263" w:rsidRPr="00B64280" w:rsidRDefault="00E52263" w:rsidP="00E52263">
      <w:pPr>
        <w:rPr>
          <w:sz w:val="16"/>
          <w:szCs w:val="16"/>
        </w:rPr>
      </w:pPr>
      <w:r w:rsidRPr="00B64280">
        <w:rPr>
          <w:sz w:val="16"/>
          <w:szCs w:val="16"/>
        </w:rPr>
        <w:t>While the FTAIA initially enjoyed little celebrity, it has taken on an increased importance in debates over how far and to what conduct American courts should extend the reach of American antitrust law.18 Increasingly, American courts have taken up the proper application of FTAIA to cases involving foreign conduct, foreign commerce, and domestic claims.19 So too has academia, producing a remarkable volume of scholarly research and shining much-needed light on a once-obscure statute.20</w:t>
      </w:r>
    </w:p>
    <w:p w14:paraId="0283D751" w14:textId="77777777" w:rsidR="00E52263" w:rsidRPr="00B64280" w:rsidRDefault="00E52263" w:rsidP="00E52263">
      <w:pPr>
        <w:rPr>
          <w:sz w:val="16"/>
          <w:szCs w:val="16"/>
        </w:rPr>
      </w:pPr>
      <w:r w:rsidRPr="00B64280">
        <w:rPr>
          <w:sz w:val="16"/>
          <w:szCs w:val="16"/>
        </w:rPr>
        <w:t>It is into this already-crowded field that Ms. Leonard bravely enters with her timely Note, In Need of Direction: An Evaluation of the “Direct Effect” Requirement Under the Foreign Trade Antitrust Improvements Act.21 In her Note, Ms. Leonard seeks to identify the appropriate test to allow the FTAIA to play its proper role in the modern global economy.22 Ms. Leonard focuses her analysis on a single aspect of the analysis with which courts engage when applying the FTAIA, namely the direct effect prong.23 She skillfully dissects and analyzes two differing tests that courts have used in evaluating whether there is a sufficient link between foreign conduct and an alleged harm to domestic American commerce.24 And while Ms. Leonard’s analysis is sound and her ultimate conclusion well-supported, fundamental principles of comity—a first principle when discussing foreign application of a nation’s law—plays only a supporting role in her Note.25</w:t>
      </w:r>
    </w:p>
    <w:p w14:paraId="16E7EF22" w14:textId="77777777" w:rsidR="00E52263" w:rsidRPr="00F03828" w:rsidRDefault="00E52263" w:rsidP="00E52263">
      <w:pPr>
        <w:rPr>
          <w:sz w:val="16"/>
        </w:rPr>
      </w:pPr>
      <w:r w:rsidRPr="00B64280">
        <w:rPr>
          <w:sz w:val="16"/>
        </w:rPr>
        <w:t xml:space="preserve">But notions of international comity must not be relegated to such a secondary position. Courts, including the U.S. Supreme Court, have recognized that comity concerns play a prime role as a first principle in determining whether to extend the antitrust laws to foreign </w:t>
      </w:r>
      <w:r w:rsidRPr="00F03828">
        <w:rPr>
          <w:sz w:val="16"/>
        </w:rPr>
        <w:t>conduct.26 Because, as the Court observed, “</w:t>
      </w:r>
      <w:r w:rsidRPr="00F03828">
        <w:rPr>
          <w:rStyle w:val="StyleUnderline"/>
        </w:rPr>
        <w:t xml:space="preserve">Why should American law </w:t>
      </w:r>
      <w:r w:rsidRPr="00F03828">
        <w:rPr>
          <w:rStyle w:val="Emphasis"/>
        </w:rPr>
        <w:t>supplant</w:t>
      </w:r>
      <w:r w:rsidRPr="00F03828">
        <w:rPr>
          <w:sz w:val="16"/>
        </w:rPr>
        <w:t xml:space="preserve">, for example, Canada’s or Great Britain’s or </w:t>
      </w:r>
      <w:r w:rsidRPr="00F03828">
        <w:rPr>
          <w:rStyle w:val="Emphasis"/>
        </w:rPr>
        <w:t>Japan’s</w:t>
      </w:r>
      <w:r w:rsidRPr="00F03828">
        <w:rPr>
          <w:sz w:val="16"/>
        </w:rPr>
        <w:t xml:space="preserve"> own </w:t>
      </w:r>
      <w:r w:rsidRPr="00F03828">
        <w:rPr>
          <w:rStyle w:val="StyleUnderline"/>
        </w:rPr>
        <w:t>determination</w:t>
      </w:r>
      <w:r w:rsidRPr="00F03828">
        <w:rPr>
          <w:sz w:val="16"/>
        </w:rPr>
        <w:t xml:space="preserve"> </w:t>
      </w:r>
      <w:r w:rsidRPr="00F03828">
        <w:rPr>
          <w:rStyle w:val="StyleUnderline"/>
        </w:rPr>
        <w:t>about how best to protect</w:t>
      </w:r>
      <w:r w:rsidRPr="00F03828">
        <w:rPr>
          <w:sz w:val="16"/>
        </w:rPr>
        <w:t xml:space="preserve"> Canadian or British or </w:t>
      </w:r>
      <w:r w:rsidRPr="00F03828">
        <w:rPr>
          <w:rStyle w:val="Emphasis"/>
        </w:rPr>
        <w:t>Japanese customers from anticompetitive conduct</w:t>
      </w:r>
      <w:r w:rsidRPr="00F03828">
        <w:rPr>
          <w:sz w:val="16"/>
        </w:rPr>
        <w:t xml:space="preserve"> engaged in significant part by Canadian or British or Japanese or other foreign companies?”27</w:t>
      </w:r>
    </w:p>
    <w:p w14:paraId="5ACDA160" w14:textId="77777777" w:rsidR="00E52263" w:rsidRPr="00B64280" w:rsidRDefault="00E52263" w:rsidP="00E52263">
      <w:pPr>
        <w:rPr>
          <w:sz w:val="16"/>
        </w:rPr>
      </w:pPr>
      <w:r w:rsidRPr="00F03828">
        <w:rPr>
          <w:sz w:val="16"/>
        </w:rPr>
        <w:t xml:space="preserve">As </w:t>
      </w:r>
      <w:r w:rsidRPr="00F03828">
        <w:rPr>
          <w:rStyle w:val="StyleUnderline"/>
        </w:rPr>
        <w:t>other countries have urged, “Greater comity</w:t>
      </w:r>
      <w:r w:rsidRPr="00F03828">
        <w:rPr>
          <w:sz w:val="16"/>
        </w:rPr>
        <w:t xml:space="preserve"> is required in our modern era when</w:t>
      </w:r>
      <w:r w:rsidRPr="00B64280">
        <w:rPr>
          <w:sz w:val="16"/>
        </w:rPr>
        <w:t xml:space="preserve"> international transactions involve a constant flow of products, wealth and people across the globe.”28 Greater comity leaves other countries free to organize their economies and develop their own domestic industries in accordance with the wishes of their own people.29 </w:t>
      </w:r>
      <w:r w:rsidRPr="00624405">
        <w:rPr>
          <w:rStyle w:val="StyleUnderline"/>
          <w:highlight w:val="cyan"/>
        </w:rPr>
        <w:t xml:space="preserve">As </w:t>
      </w:r>
      <w:r w:rsidRPr="00B64280">
        <w:rPr>
          <w:rStyle w:val="StyleUnderline"/>
        </w:rPr>
        <w:t xml:space="preserve">the government of </w:t>
      </w:r>
      <w:r w:rsidRPr="00624405">
        <w:rPr>
          <w:rStyle w:val="StyleUnderline"/>
          <w:highlight w:val="cyan"/>
        </w:rPr>
        <w:t xml:space="preserve">Japan </w:t>
      </w:r>
      <w:r w:rsidRPr="00B64280">
        <w:rPr>
          <w:rStyle w:val="StyleUnderline"/>
        </w:rPr>
        <w:t xml:space="preserve">has </w:t>
      </w:r>
      <w:r w:rsidRPr="00624405">
        <w:rPr>
          <w:rStyle w:val="StyleUnderline"/>
          <w:highlight w:val="cyan"/>
        </w:rPr>
        <w:t xml:space="preserve">put it, Japan “has significant </w:t>
      </w:r>
      <w:r w:rsidRPr="00B64280">
        <w:rPr>
          <w:rStyle w:val="StyleUnderline"/>
        </w:rPr>
        <w:t xml:space="preserve">economic, political, and legal </w:t>
      </w:r>
      <w:r w:rsidRPr="00624405">
        <w:rPr>
          <w:rStyle w:val="StyleUnderline"/>
          <w:highlight w:val="cyan"/>
        </w:rPr>
        <w:t>interests in</w:t>
      </w:r>
      <w:r w:rsidRPr="00B64280">
        <w:rPr>
          <w:rStyle w:val="StyleUnderline"/>
        </w:rPr>
        <w:t xml:space="preserve"> ensuring that companies based in Japan shall comply with </w:t>
      </w:r>
      <w:r w:rsidRPr="00624405">
        <w:rPr>
          <w:rStyle w:val="StyleUnderline"/>
          <w:highlight w:val="cyan"/>
        </w:rPr>
        <w:t xml:space="preserve">the </w:t>
      </w:r>
      <w:r w:rsidRPr="00F03828">
        <w:rPr>
          <w:rStyle w:val="StyleUnderline"/>
        </w:rPr>
        <w:t xml:space="preserve">Japanese </w:t>
      </w:r>
      <w:r w:rsidRPr="00624405">
        <w:rPr>
          <w:rStyle w:val="StyleUnderline"/>
          <w:highlight w:val="cyan"/>
        </w:rPr>
        <w:t>legal system</w:t>
      </w:r>
      <w:r w:rsidRPr="00B64280">
        <w:rPr>
          <w:sz w:val="16"/>
        </w:rPr>
        <w:t xml:space="preserve">, and that Japanese companies running businesses elsewhere shall comply with ‘reasonable’ jurisdictional requirements of other nations.”30 The United Kingdom, Ireland, and the Netherlands cited the U.S. Supreme Court to renowned scholar Vaughan Lowe in making the point that a faithful adherence to notions of international comity preserve to each country the ability to conduct its domestic affairs in accordance with that nation’s own norms and priorities.31 </w:t>
      </w:r>
      <w:r w:rsidRPr="00B64280">
        <w:rPr>
          <w:rStyle w:val="StyleUnderline"/>
        </w:rPr>
        <w:t xml:space="preserve">An overzealous </w:t>
      </w:r>
      <w:r w:rsidRPr="00624405">
        <w:rPr>
          <w:rStyle w:val="Emphasis"/>
          <w:highlight w:val="cyan"/>
        </w:rPr>
        <w:t>extraterritorial application of U.S. antitrust</w:t>
      </w:r>
      <w:r w:rsidRPr="00B64280">
        <w:rPr>
          <w:rStyle w:val="Emphasis"/>
        </w:rPr>
        <w:t xml:space="preserve"> laws</w:t>
      </w:r>
      <w:r w:rsidRPr="00B64280">
        <w:rPr>
          <w:sz w:val="16"/>
        </w:rPr>
        <w:t xml:space="preserve">, and failure to heed comity concerns, </w:t>
      </w:r>
      <w:r w:rsidRPr="00624405">
        <w:rPr>
          <w:rStyle w:val="Emphasis"/>
          <w:highlight w:val="cyan"/>
        </w:rPr>
        <w:t>risks “fail[ing] to give proper consideration</w:t>
      </w:r>
      <w:r w:rsidRPr="00B64280">
        <w:rPr>
          <w:rStyle w:val="Emphasis"/>
        </w:rPr>
        <w:t xml:space="preserve"> to the legitimate choices those nations have made</w:t>
      </w:r>
      <w:r w:rsidRPr="00B64280">
        <w:rPr>
          <w:sz w:val="16"/>
        </w:rPr>
        <w:t xml:space="preserve"> concerning the regulation of their own commerce and competition in their own industries.”32</w:t>
      </w:r>
    </w:p>
    <w:p w14:paraId="1DB4CF4C" w14:textId="77777777" w:rsidR="00E52263" w:rsidRDefault="00E52263" w:rsidP="00E52263">
      <w:pPr>
        <w:rPr>
          <w:sz w:val="16"/>
        </w:rPr>
      </w:pPr>
    </w:p>
    <w:p w14:paraId="3C814DE8" w14:textId="77777777" w:rsidR="00E52263" w:rsidRDefault="00E52263" w:rsidP="00E52263">
      <w:pPr>
        <w:pStyle w:val="Heading4"/>
      </w:pPr>
      <w:r>
        <w:t>5- *It collapses relations---offends other governments---they’ll react with hostility</w:t>
      </w:r>
    </w:p>
    <w:p w14:paraId="47969911" w14:textId="77777777" w:rsidR="00E52263" w:rsidRPr="009E7694" w:rsidRDefault="00E52263" w:rsidP="00E52263">
      <w:r w:rsidRPr="009E7694">
        <w:t xml:space="preserve">John DeQ </w:t>
      </w:r>
      <w:r w:rsidRPr="009E7694">
        <w:rPr>
          <w:rStyle w:val="Style13ptBold"/>
        </w:rPr>
        <w:t>Briggs and</w:t>
      </w:r>
      <w:r w:rsidRPr="009E7694">
        <w:t xml:space="preserve"> Daniel S. </w:t>
      </w:r>
      <w:r w:rsidRPr="009E7694">
        <w:rPr>
          <w:rStyle w:val="Style13ptBold"/>
        </w:rPr>
        <w:t>Bitton 15</w:t>
      </w:r>
      <w:r w:rsidRPr="009E7694">
        <w:t>.  Mr. Briggs is Co-chair of the Antitrust &amp; Competition practice at Axinn Veltrop &amp; Harkrider LLP, Managing Partner of the firm’s Washington, DC, office, and a former Chair of the Section of Antitrust Law of the American Bar Association. He is also an Adjunct professor of International Competition Law at the George Washington Law School as well as a longtime member of various advisory boards for Competition publications. Mr. Bitton is a partner in the Antitrust &amp; Competition practice at Axinn Veltrop &amp; Harkrider LLP. His practice is focused on counseling and representing clients in high-stakes international antitrust matters, including global merger clearance, government non-merger investigations, and litigation. Before he moved from The Netherlands to the U.S. and joined Axinn in 2004, he was a legal advisor to the Netherlands Competition and Post and Telecommunications Authorities (before their operations were merged into one agency in 2013). “Heisenberg’s Uncertainty Principle, Extraterritoriality and Comity”. 16 Sedona Conf. J. 327 (2015). https://thesedonaconference.org/sites/default/files/publications/Heisenberg%27s%20Uncertainty%20Principle_Extraterritorialty%20and%20Comity.16TSCJ327.pdf</w:t>
      </w:r>
    </w:p>
    <w:p w14:paraId="777B0E91" w14:textId="77777777" w:rsidR="00E52263" w:rsidRPr="009E7694" w:rsidRDefault="00E52263" w:rsidP="00E52263">
      <w:pPr>
        <w:rPr>
          <w:sz w:val="16"/>
        </w:rPr>
      </w:pPr>
      <w:r w:rsidRPr="009E7694">
        <w:rPr>
          <w:sz w:val="16"/>
        </w:rPr>
        <w:t xml:space="preserve">The rampant </w:t>
      </w:r>
      <w:r w:rsidRPr="00A53D27">
        <w:rPr>
          <w:rStyle w:val="StyleUnderline"/>
          <w:highlight w:val="cyan"/>
        </w:rPr>
        <w:t>extraterritorial application of U.S.</w:t>
      </w:r>
      <w:r w:rsidRPr="009E7694">
        <w:rPr>
          <w:rStyle w:val="StyleUnderline"/>
        </w:rPr>
        <w:t xml:space="preserve"> laws </w:t>
      </w:r>
      <w:r w:rsidRPr="00A53D27">
        <w:rPr>
          <w:rStyle w:val="StyleUnderline"/>
          <w:highlight w:val="cyan"/>
        </w:rPr>
        <w:t xml:space="preserve">has </w:t>
      </w:r>
      <w:r w:rsidRPr="00A53D27">
        <w:rPr>
          <w:rStyle w:val="Emphasis"/>
          <w:highlight w:val="cyan"/>
        </w:rPr>
        <w:t>ruffled</w:t>
      </w:r>
      <w:r w:rsidRPr="009E7694">
        <w:rPr>
          <w:sz w:val="16"/>
        </w:rPr>
        <w:t xml:space="preserve"> the </w:t>
      </w:r>
      <w:r w:rsidRPr="00A53D27">
        <w:rPr>
          <w:rStyle w:val="Emphasis"/>
          <w:highlight w:val="cyan"/>
        </w:rPr>
        <w:t>feathers of foreign governments</w:t>
      </w:r>
      <w:r w:rsidRPr="009E7694">
        <w:rPr>
          <w:sz w:val="16"/>
        </w:rPr>
        <w:t xml:space="preserve"> for a long time, beginning essentially with the cluster of private and government actions in the Uranium cartel cases back in the 1970’s and 1980’s. </w:t>
      </w:r>
      <w:r w:rsidRPr="009E7694">
        <w:rPr>
          <w:rStyle w:val="StyleUnderline"/>
        </w:rPr>
        <w:t xml:space="preserve">Close American </w:t>
      </w:r>
      <w:r w:rsidRPr="00A53D27">
        <w:rPr>
          <w:rStyle w:val="StyleUnderline"/>
          <w:highlight w:val="cyan"/>
        </w:rPr>
        <w:t>allies</w:t>
      </w:r>
      <w:r w:rsidRPr="009E7694">
        <w:rPr>
          <w:sz w:val="16"/>
        </w:rPr>
        <w:t xml:space="preserve">, including Australia, Canada, France, South Africa, the UK, and others, </w:t>
      </w:r>
      <w:r w:rsidRPr="00A53D27">
        <w:rPr>
          <w:rStyle w:val="Emphasis"/>
          <w:highlight w:val="cyan"/>
        </w:rPr>
        <w:t>reacted with hostility</w:t>
      </w:r>
      <w:r w:rsidRPr="009E7694">
        <w:rPr>
          <w:sz w:val="16"/>
        </w:rPr>
        <w:t xml:space="preserve"> to the extraterritorial activism of the domestic judiciary by </w:t>
      </w:r>
      <w:r w:rsidRPr="00A53D27">
        <w:rPr>
          <w:rStyle w:val="StyleUnderline"/>
          <w:highlight w:val="cyan"/>
        </w:rPr>
        <w:t>enacting “blocking” and “claw back”</w:t>
      </w:r>
      <w:r w:rsidRPr="009E7694">
        <w:rPr>
          <w:rStyle w:val="StyleUnderline"/>
        </w:rPr>
        <w:t xml:space="preserve"> legislation</w:t>
      </w:r>
      <w:r w:rsidRPr="009E7694">
        <w:rPr>
          <w:sz w:val="16"/>
        </w:rPr>
        <w:t>.20 Such reactions included the enactment of laws by the United Kingdom and Canada that prohibit enforcement of foreign judgments awarding multiple damages21 and laws passed by the United Kingdom, France, Australia, and the Canadian provinces of Quebec and Ontario that limit or prohibit the removal of documents in response to a foreign order.22</w:t>
      </w:r>
    </w:p>
    <w:p w14:paraId="46EAD85F" w14:textId="77777777" w:rsidR="00E52263" w:rsidRPr="009E7694" w:rsidRDefault="00E52263" w:rsidP="00E52263">
      <w:pPr>
        <w:rPr>
          <w:sz w:val="16"/>
        </w:rPr>
      </w:pPr>
      <w:r w:rsidRPr="009E7694">
        <w:rPr>
          <w:sz w:val="16"/>
        </w:rPr>
        <w:t xml:space="preserve">More recently, a number of </w:t>
      </w:r>
      <w:r w:rsidRPr="00A53D27">
        <w:rPr>
          <w:rStyle w:val="StyleUnderline"/>
          <w:highlight w:val="cyan"/>
        </w:rPr>
        <w:t>governments</w:t>
      </w:r>
      <w:r w:rsidRPr="009E7694">
        <w:rPr>
          <w:sz w:val="16"/>
        </w:rPr>
        <w:t xml:space="preserve"> have </w:t>
      </w:r>
      <w:r w:rsidRPr="00A53D27">
        <w:rPr>
          <w:rStyle w:val="StyleUnderline"/>
          <w:highlight w:val="cyan"/>
        </w:rPr>
        <w:t>expressed</w:t>
      </w:r>
      <w:r w:rsidRPr="009E7694">
        <w:rPr>
          <w:rStyle w:val="StyleUnderline"/>
        </w:rPr>
        <w:t xml:space="preserve"> their </w:t>
      </w:r>
      <w:r w:rsidRPr="00A53D27">
        <w:rPr>
          <w:rStyle w:val="StyleUnderline"/>
          <w:highlight w:val="cyan"/>
        </w:rPr>
        <w:t>concerns</w:t>
      </w:r>
      <w:r w:rsidRPr="009E7694">
        <w:rPr>
          <w:rStyle w:val="StyleUnderline"/>
        </w:rPr>
        <w:t xml:space="preserve"> </w:t>
      </w:r>
      <w:r w:rsidRPr="00A53D27">
        <w:rPr>
          <w:rStyle w:val="StyleUnderline"/>
          <w:highlight w:val="cyan"/>
        </w:rPr>
        <w:t>about</w:t>
      </w:r>
      <w:r w:rsidRPr="009E7694">
        <w:rPr>
          <w:rStyle w:val="StyleUnderline"/>
        </w:rPr>
        <w:t xml:space="preserve"> the </w:t>
      </w:r>
      <w:r w:rsidRPr="00A53D27">
        <w:rPr>
          <w:rStyle w:val="StyleUnderline"/>
          <w:highlight w:val="cyan"/>
        </w:rPr>
        <w:t>application of U.S. laws</w:t>
      </w:r>
      <w:r w:rsidRPr="009E7694">
        <w:rPr>
          <w:rStyle w:val="StyleUnderline"/>
        </w:rPr>
        <w:t xml:space="preserve"> abroad </w:t>
      </w:r>
      <w:r w:rsidRPr="00A53D27">
        <w:rPr>
          <w:rStyle w:val="StyleUnderline"/>
          <w:highlight w:val="cyan"/>
        </w:rPr>
        <w:t>through amicus briefs,</w:t>
      </w:r>
      <w:r w:rsidRPr="009E7694">
        <w:rPr>
          <w:rStyle w:val="StyleUnderline"/>
        </w:rPr>
        <w:t xml:space="preserve"> </w:t>
      </w:r>
      <w:r w:rsidRPr="00A53D27">
        <w:rPr>
          <w:rStyle w:val="StyleUnderline"/>
          <w:highlight w:val="cyan"/>
        </w:rPr>
        <w:t>including</w:t>
      </w:r>
      <w:r w:rsidRPr="009E7694">
        <w:rPr>
          <w:sz w:val="16"/>
        </w:rPr>
        <w:t xml:space="preserve"> Australia, Belgium, Canada, China, France, Germany, </w:t>
      </w:r>
      <w:r w:rsidRPr="00A53D27">
        <w:rPr>
          <w:rStyle w:val="Emphasis"/>
          <w:highlight w:val="cyan"/>
        </w:rPr>
        <w:t>Japan</w:t>
      </w:r>
      <w:r w:rsidRPr="009E7694">
        <w:rPr>
          <w:sz w:val="16"/>
        </w:rPr>
        <w:t>, the Netherlands, South Korea, Switzerland, Taiwan, and the United Kingdom:23 most of the United States’ top fifteen trading partners.</w:t>
      </w:r>
    </w:p>
    <w:p w14:paraId="3A7B8C8E" w14:textId="77777777" w:rsidR="00E52263" w:rsidRPr="009E7694" w:rsidRDefault="00E52263" w:rsidP="00E52263">
      <w:pPr>
        <w:rPr>
          <w:sz w:val="16"/>
        </w:rPr>
      </w:pPr>
      <w:r w:rsidRPr="009E7694">
        <w:rPr>
          <w:rStyle w:val="StyleUnderline"/>
        </w:rPr>
        <w:t xml:space="preserve">These </w:t>
      </w:r>
      <w:r w:rsidRPr="00A53D27">
        <w:rPr>
          <w:rStyle w:val="StyleUnderline"/>
          <w:highlight w:val="cyan"/>
        </w:rPr>
        <w:t>foreign governments</w:t>
      </w:r>
      <w:r w:rsidRPr="009E7694">
        <w:rPr>
          <w:rStyle w:val="StyleUnderline"/>
        </w:rPr>
        <w:t xml:space="preserve"> have </w:t>
      </w:r>
      <w:r w:rsidRPr="00A53D27">
        <w:rPr>
          <w:rStyle w:val="StyleUnderline"/>
          <w:highlight w:val="cyan"/>
        </w:rPr>
        <w:t>expressed</w:t>
      </w:r>
      <w:r w:rsidRPr="009E7694">
        <w:rPr>
          <w:rStyle w:val="StyleUnderline"/>
        </w:rPr>
        <w:t xml:space="preserve"> a fairly </w:t>
      </w:r>
      <w:r w:rsidRPr="00A53D27">
        <w:rPr>
          <w:rStyle w:val="StyleUnderline"/>
          <w:highlight w:val="cyan"/>
        </w:rPr>
        <w:t>wide variety of concerns</w:t>
      </w:r>
      <w:r w:rsidRPr="009E7694">
        <w:rPr>
          <w:rStyle w:val="StyleUnderline"/>
        </w:rPr>
        <w:t xml:space="preserve"> about the potential for extraterritorial application of U.S. laws to interfere with those governments’ policy decisions</w:t>
      </w:r>
      <w:r w:rsidRPr="009E7694">
        <w:rPr>
          <w:sz w:val="16"/>
        </w:rPr>
        <w:t xml:space="preserve"> on such matters as liability, procedure, and damages. While </w:t>
      </w:r>
      <w:r w:rsidRPr="009E7694">
        <w:rPr>
          <w:rStyle w:val="StyleUnderline"/>
        </w:rPr>
        <w:t>most governments have regulatory regimes in place</w:t>
      </w:r>
      <w:r w:rsidRPr="009E7694">
        <w:rPr>
          <w:sz w:val="16"/>
        </w:rPr>
        <w:t xml:space="preserve"> to police, for example, securities fraud and cartel behavior, </w:t>
      </w:r>
      <w:r w:rsidRPr="009E7694">
        <w:rPr>
          <w:rStyle w:val="StyleUnderline"/>
        </w:rPr>
        <w:t>these differ in many regards both from the American approach and also from each other</w:t>
      </w:r>
      <w:r w:rsidRPr="009E7694">
        <w:rPr>
          <w:sz w:val="16"/>
        </w:rPr>
        <w:t xml:space="preserve">, reflecting different cultural, social, and economic factors. These differences include the required showing for liability (e.g., definition of materiality in securities fraud cases),24 procedural protections (e.g., class-action formation and cost-shifting provisions),25 and the availability of multiple (i.e., punitive) damages.26 </w:t>
      </w:r>
      <w:r w:rsidRPr="00A53D27">
        <w:rPr>
          <w:rStyle w:val="Emphasis"/>
          <w:highlight w:val="cyan"/>
        </w:rPr>
        <w:t>Applying U.S. law</w:t>
      </w:r>
      <w:r w:rsidRPr="009E7694">
        <w:rPr>
          <w:sz w:val="16"/>
        </w:rPr>
        <w:t xml:space="preserve"> to actors, conduct, and effects appropriately considered under a set of foreign laws </w:t>
      </w:r>
      <w:r w:rsidRPr="00A53D27">
        <w:rPr>
          <w:rStyle w:val="Emphasis"/>
          <w:highlight w:val="cyan"/>
        </w:rPr>
        <w:t>undermines</w:t>
      </w:r>
      <w:r w:rsidRPr="009E7694">
        <w:rPr>
          <w:rStyle w:val="Emphasis"/>
        </w:rPr>
        <w:t xml:space="preserve"> a </w:t>
      </w:r>
      <w:r w:rsidRPr="00A53D27">
        <w:rPr>
          <w:rStyle w:val="Emphasis"/>
          <w:highlight w:val="cyan"/>
        </w:rPr>
        <w:t>foreign government’s ability</w:t>
      </w:r>
      <w:r w:rsidRPr="009E7694">
        <w:rPr>
          <w:rStyle w:val="Emphasis"/>
        </w:rPr>
        <w:t xml:space="preserve"> </w:t>
      </w:r>
      <w:r w:rsidRPr="00A53D27">
        <w:rPr>
          <w:rStyle w:val="Emphasis"/>
          <w:highlight w:val="cyan"/>
        </w:rPr>
        <w:t>to govern its</w:t>
      </w:r>
      <w:r w:rsidRPr="009E7694">
        <w:rPr>
          <w:rStyle w:val="Emphasis"/>
        </w:rPr>
        <w:t xml:space="preserve"> own </w:t>
      </w:r>
      <w:r w:rsidRPr="00A53D27">
        <w:rPr>
          <w:rStyle w:val="Emphasis"/>
          <w:highlight w:val="cyan"/>
        </w:rPr>
        <w:t>domain</w:t>
      </w:r>
      <w:r w:rsidRPr="00A53D27">
        <w:rPr>
          <w:sz w:val="16"/>
          <w:highlight w:val="cyan"/>
        </w:rPr>
        <w:t xml:space="preserve"> </w:t>
      </w:r>
      <w:r w:rsidRPr="00A53D27">
        <w:rPr>
          <w:rStyle w:val="StyleUnderline"/>
          <w:highlight w:val="cyan"/>
        </w:rPr>
        <w:t>and</w:t>
      </w:r>
      <w:r w:rsidRPr="00A53D27">
        <w:rPr>
          <w:sz w:val="16"/>
          <w:highlight w:val="cyan"/>
        </w:rPr>
        <w:t>,</w:t>
      </w:r>
      <w:r w:rsidRPr="009E7694">
        <w:rPr>
          <w:sz w:val="16"/>
        </w:rPr>
        <w:t xml:space="preserve"> in the end, </w:t>
      </w:r>
      <w:r w:rsidRPr="00A53D27">
        <w:rPr>
          <w:rStyle w:val="StyleUnderline"/>
          <w:highlight w:val="cyan"/>
        </w:rPr>
        <w:t>becomes</w:t>
      </w:r>
      <w:r w:rsidRPr="009E7694">
        <w:rPr>
          <w:rStyle w:val="StyleUnderline"/>
        </w:rPr>
        <w:t xml:space="preserve"> an </w:t>
      </w:r>
      <w:r w:rsidRPr="00A53D27">
        <w:rPr>
          <w:rStyle w:val="Emphasis"/>
          <w:highlight w:val="cyan"/>
        </w:rPr>
        <w:t>affront to its sovereignty</w:t>
      </w:r>
      <w:r w:rsidRPr="00A53D27">
        <w:rPr>
          <w:sz w:val="16"/>
          <w:highlight w:val="cyan"/>
        </w:rPr>
        <w:t>.</w:t>
      </w:r>
    </w:p>
    <w:p w14:paraId="30CBE779" w14:textId="77777777" w:rsidR="00E52263" w:rsidRPr="009E7694" w:rsidRDefault="00E52263" w:rsidP="00E52263">
      <w:pPr>
        <w:rPr>
          <w:sz w:val="16"/>
        </w:rPr>
      </w:pPr>
      <w:r w:rsidRPr="00A53D27">
        <w:rPr>
          <w:rStyle w:val="StyleUnderline"/>
          <w:highlight w:val="cyan"/>
        </w:rPr>
        <w:lastRenderedPageBreak/>
        <w:t>Stepping on</w:t>
      </w:r>
      <w:r w:rsidRPr="009E7694">
        <w:rPr>
          <w:rStyle w:val="StyleUnderline"/>
        </w:rPr>
        <w:t xml:space="preserve"> the </w:t>
      </w:r>
      <w:r w:rsidRPr="00A53D27">
        <w:rPr>
          <w:rStyle w:val="StyleUnderline"/>
          <w:highlight w:val="cyan"/>
        </w:rPr>
        <w:t>toes of</w:t>
      </w:r>
      <w:r w:rsidRPr="009E7694">
        <w:rPr>
          <w:rStyle w:val="StyleUnderline"/>
        </w:rPr>
        <w:t xml:space="preserve"> foreign governments’ </w:t>
      </w:r>
      <w:r w:rsidRPr="00A53D27">
        <w:rPr>
          <w:rStyle w:val="StyleUnderline"/>
          <w:highlight w:val="cyan"/>
        </w:rPr>
        <w:t>regulatory regimes</w:t>
      </w:r>
      <w:r w:rsidRPr="009E7694">
        <w:rPr>
          <w:sz w:val="16"/>
        </w:rPr>
        <w:t xml:space="preserve"> also </w:t>
      </w:r>
      <w:r w:rsidRPr="00A53D27">
        <w:rPr>
          <w:rStyle w:val="StyleUnderline"/>
          <w:highlight w:val="cyan"/>
        </w:rPr>
        <w:t xml:space="preserve">risks </w:t>
      </w:r>
      <w:r w:rsidRPr="00A53D27">
        <w:rPr>
          <w:rStyle w:val="Emphasis"/>
          <w:highlight w:val="cyan"/>
        </w:rPr>
        <w:t>stymying</w:t>
      </w:r>
      <w:r w:rsidRPr="009E7694">
        <w:rPr>
          <w:sz w:val="16"/>
        </w:rPr>
        <w:t xml:space="preserve"> the international </w:t>
      </w:r>
      <w:r w:rsidRPr="00A53D27">
        <w:rPr>
          <w:rStyle w:val="Emphasis"/>
          <w:highlight w:val="cyan"/>
        </w:rPr>
        <w:t>development</w:t>
      </w:r>
      <w:r w:rsidRPr="009E7694">
        <w:rPr>
          <w:sz w:val="16"/>
        </w:rPr>
        <w:t xml:space="preserve"> of policies and regulations beneficial to the United States. </w:t>
      </w:r>
      <w:r w:rsidRPr="00A53D27">
        <w:rPr>
          <w:rStyle w:val="StyleUnderline"/>
        </w:rPr>
        <w:t>Countries</w:t>
      </w:r>
      <w:r w:rsidRPr="009E7694">
        <w:rPr>
          <w:rStyle w:val="StyleUnderline"/>
        </w:rPr>
        <w:t xml:space="preserve"> without well-developed regulatory apparatuses are less likely to develop them if the behavior is already policed by private plaintiffs in the United States</w:t>
      </w:r>
      <w:r w:rsidRPr="009E7694">
        <w:rPr>
          <w:sz w:val="16"/>
        </w:rPr>
        <w:t xml:space="preserve"> or if the apparatuses would see their policy choices effectively overruled by U.S. policies.27</w:t>
      </w:r>
    </w:p>
    <w:p w14:paraId="197BD62A" w14:textId="77777777" w:rsidR="00E52263" w:rsidRPr="009E7694" w:rsidRDefault="00E52263" w:rsidP="00E52263">
      <w:pPr>
        <w:rPr>
          <w:sz w:val="16"/>
        </w:rPr>
      </w:pPr>
      <w:r w:rsidRPr="00A53D27">
        <w:rPr>
          <w:rStyle w:val="StyleUnderline"/>
          <w:highlight w:val="cyan"/>
        </w:rPr>
        <w:t>Foreign gov</w:t>
      </w:r>
      <w:r w:rsidRPr="009E7694">
        <w:rPr>
          <w:rStyle w:val="StyleUnderline"/>
        </w:rPr>
        <w:t>ernments</w:t>
      </w:r>
      <w:r w:rsidRPr="009E7694">
        <w:rPr>
          <w:sz w:val="16"/>
        </w:rPr>
        <w:t xml:space="preserve"> have also taken the </w:t>
      </w:r>
      <w:r w:rsidRPr="00A53D27">
        <w:rPr>
          <w:rStyle w:val="StyleUnderline"/>
          <w:highlight w:val="cyan"/>
        </w:rPr>
        <w:t>view</w:t>
      </w:r>
      <w:r w:rsidRPr="009E7694">
        <w:rPr>
          <w:sz w:val="16"/>
        </w:rPr>
        <w:t xml:space="preserve"> that </w:t>
      </w:r>
      <w:r w:rsidRPr="00A53D27">
        <w:rPr>
          <w:rStyle w:val="StyleUnderline"/>
          <w:highlight w:val="cyan"/>
        </w:rPr>
        <w:t xml:space="preserve">extraterritorial application of treble damages </w:t>
      </w:r>
      <w:r w:rsidRPr="00A53D27">
        <w:rPr>
          <w:rStyle w:val="Emphasis"/>
          <w:highlight w:val="cyan"/>
        </w:rPr>
        <w:t>threatens to undermine their own enforcement efforts</w:t>
      </w:r>
      <w:r w:rsidRPr="009E7694">
        <w:rPr>
          <w:sz w:val="16"/>
        </w:rPr>
        <w:t xml:space="preserve">. For example, </w:t>
      </w:r>
      <w:r w:rsidRPr="009E7694">
        <w:rPr>
          <w:rStyle w:val="StyleUnderline"/>
        </w:rPr>
        <w:t xml:space="preserve">they claim availability of private treble damages in the United States against their national companies for local conduct may have a </w:t>
      </w:r>
      <w:r w:rsidRPr="009E7694">
        <w:rPr>
          <w:rStyle w:val="Emphasis"/>
        </w:rPr>
        <w:t>detrimental effect</w:t>
      </w:r>
      <w:r w:rsidRPr="009E7694">
        <w:rPr>
          <w:sz w:val="16"/>
        </w:rPr>
        <w:t xml:space="preserve"> on foreign leniency programs. These programs are a key tool for them in rooting out cartel activity, which has traditionally proven difficult to detect and prosecute.28 “These leniency policies seek to balance the interests of disclosure, deterrence, and punishment,” but “disclosure and reform are greatly hindered when a company risks the imposition of treble damages in a U.S. court for confessing to another nation or authority that it has participated in an international conspiracy.”29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“[h]istorically, </w:t>
      </w:r>
      <w:r w:rsidRPr="00A53D27">
        <w:rPr>
          <w:rStyle w:val="Emphasis"/>
          <w:highlight w:val="cyan"/>
        </w:rPr>
        <w:t>other nations have bristled at extraterritorial applications of United States antitrust laws</w:t>
      </w:r>
      <w:r w:rsidRPr="00A53D27">
        <w:rPr>
          <w:rStyle w:val="StyleUnderline"/>
          <w:highlight w:val="cyan"/>
        </w:rPr>
        <w:t>.</w:t>
      </w:r>
      <w:r w:rsidRPr="009E7694">
        <w:rPr>
          <w:rStyle w:val="StyleUnderline"/>
        </w:rPr>
        <w:t xml:space="preserve"> </w:t>
      </w:r>
      <w:r w:rsidRPr="00A53D27">
        <w:rPr>
          <w:rStyle w:val="StyleUnderline"/>
          <w:highlight w:val="cyan"/>
        </w:rPr>
        <w:t>These concerns</w:t>
      </w:r>
      <w:r w:rsidRPr="009E7694">
        <w:rPr>
          <w:rStyle w:val="StyleUnderline"/>
        </w:rPr>
        <w:t xml:space="preserve"> have </w:t>
      </w:r>
      <w:r w:rsidRPr="00A53D27">
        <w:rPr>
          <w:rStyle w:val="StyleUnderline"/>
          <w:highlight w:val="cyan"/>
        </w:rPr>
        <w:t>resulted in</w:t>
      </w:r>
      <w:r w:rsidRPr="009E7694">
        <w:rPr>
          <w:rStyle w:val="StyleUnderline"/>
        </w:rPr>
        <w:t xml:space="preserve"> </w:t>
      </w:r>
      <w:r w:rsidRPr="00A53D27">
        <w:rPr>
          <w:rStyle w:val="StyleUnderline"/>
          <w:highlight w:val="cyan"/>
        </w:rPr>
        <w:t>foreign governments</w:t>
      </w:r>
      <w:r w:rsidRPr="009E7694">
        <w:rPr>
          <w:rStyle w:val="StyleUnderline"/>
        </w:rPr>
        <w:t xml:space="preserve"> </w:t>
      </w:r>
      <w:r w:rsidRPr="00A53D27">
        <w:rPr>
          <w:rStyle w:val="StyleUnderline"/>
          <w:highlight w:val="cyan"/>
        </w:rPr>
        <w:t>taking</w:t>
      </w:r>
      <w:r w:rsidRPr="009E7694">
        <w:rPr>
          <w:rStyle w:val="StyleUnderline"/>
        </w:rPr>
        <w:t xml:space="preserve"> a </w:t>
      </w:r>
      <w:r w:rsidRPr="00A53D27">
        <w:rPr>
          <w:rStyle w:val="StyleUnderline"/>
          <w:highlight w:val="cyan"/>
        </w:rPr>
        <w:t xml:space="preserve">number of measures to </w:t>
      </w:r>
      <w:r w:rsidRPr="00A53D27">
        <w:rPr>
          <w:rStyle w:val="Emphasis"/>
          <w:highlight w:val="cyan"/>
        </w:rPr>
        <w:t>counter</w:t>
      </w:r>
      <w:r w:rsidRPr="009E7694">
        <w:rPr>
          <w:rStyle w:val="StyleUnderline"/>
        </w:rPr>
        <w:t xml:space="preserve"> what they perceive </w:t>
      </w:r>
      <w:r w:rsidRPr="00A53D27">
        <w:rPr>
          <w:rStyle w:val="StyleUnderline"/>
          <w:highlight w:val="cyan"/>
        </w:rPr>
        <w:t xml:space="preserve">to be an </w:t>
      </w:r>
      <w:r w:rsidRPr="00A53D27">
        <w:rPr>
          <w:rStyle w:val="Emphasis"/>
          <w:highlight w:val="cyan"/>
        </w:rPr>
        <w:t>illegitimate encroachment into their sovereignty</w:t>
      </w:r>
      <w:r w:rsidRPr="009E7694">
        <w:rPr>
          <w:sz w:val="16"/>
        </w:rPr>
        <w:t>.”32</w:t>
      </w:r>
    </w:p>
    <w:p w14:paraId="3ED3CE7E" w14:textId="77777777" w:rsidR="00E52263" w:rsidRPr="009E7694" w:rsidRDefault="00E52263" w:rsidP="00E52263">
      <w:pPr>
        <w:rPr>
          <w:sz w:val="16"/>
        </w:rPr>
      </w:pPr>
      <w:r w:rsidRPr="009E7694">
        <w:rPr>
          <w:rStyle w:val="StyleUnderline"/>
        </w:rPr>
        <w:t xml:space="preserve">The </w:t>
      </w:r>
      <w:r w:rsidRPr="00A53D27">
        <w:rPr>
          <w:rStyle w:val="StyleUnderline"/>
          <w:highlight w:val="cyan"/>
        </w:rPr>
        <w:t>enforcement of American law</w:t>
      </w:r>
      <w:r w:rsidRPr="009E7694">
        <w:rPr>
          <w:rStyle w:val="StyleUnderline"/>
        </w:rPr>
        <w:t xml:space="preserve"> against foreign enterprises </w:t>
      </w:r>
      <w:r w:rsidRPr="00A53D27">
        <w:rPr>
          <w:rStyle w:val="StyleUnderline"/>
          <w:highlight w:val="cyan"/>
        </w:rPr>
        <w:t>for their foreign conduct</w:t>
      </w:r>
      <w:r w:rsidRPr="009E7694">
        <w:rPr>
          <w:rStyle w:val="StyleUnderline"/>
        </w:rPr>
        <w:t xml:space="preserve"> </w:t>
      </w:r>
      <w:r w:rsidRPr="00A53D27">
        <w:rPr>
          <w:rStyle w:val="StyleUnderline"/>
          <w:highlight w:val="cyan"/>
        </w:rPr>
        <w:t xml:space="preserve">has become increasingly </w:t>
      </w:r>
      <w:r w:rsidRPr="00A53D27">
        <w:rPr>
          <w:rStyle w:val="Emphasis"/>
          <w:highlight w:val="cyan"/>
        </w:rPr>
        <w:t>contentious and offensive</w:t>
      </w:r>
      <w:r w:rsidRPr="009E7694">
        <w:rPr>
          <w:sz w:val="16"/>
        </w:rPr>
        <w:t>, especially quite recently. The displeasure of the PRC seems particularly acute. In the Vitamin C litigation, a substantial treble damage jury verdict was entered against companies chartered by the PRC for their involvement in an export price-fixing cartel that the PRC itself claimed was conduct directed by a foreign sovereign in order to assure compliance with U.S. antidumping laws. The District Court rejected the interpretation of Chinese law advanced by the PRC and held that, under Rule 44.1 of the Federal Rules of Civil Procedure, the construction of foreign law was a factual matter for the court itself and that only “some degree of deference” was owed to the foreign sovereign’s statement as to the meaning of its own law.33 The case is now on appeal to the Second Circuit, where the PRC, through its Ministry of Foreign Commerce (MOFCOM), has filed a strong amicus brief expressing the view that the district court’s dismissive attitude towards the foreign sovereign’s explanation of its own law was “profoundly disrespectful and wholly unfounded.” The brief further stated that “the district court’s approach and result have deeply troubled the Chinese government, which has sent a diplomatic note concerning this case to the U.S. State Department.”34</w:t>
      </w:r>
    </w:p>
    <w:p w14:paraId="5EA58B51" w14:textId="77777777" w:rsidR="00E52263" w:rsidRPr="00C567D0" w:rsidRDefault="00E52263" w:rsidP="00E52263">
      <w:pPr>
        <w:rPr>
          <w:sz w:val="16"/>
        </w:rPr>
      </w:pPr>
    </w:p>
    <w:p w14:paraId="0FDE9093" w14:textId="77777777" w:rsidR="00E52263" w:rsidRDefault="00E52263" w:rsidP="00E52263">
      <w:pPr>
        <w:pStyle w:val="Heading4"/>
      </w:pPr>
      <w:r>
        <w:t xml:space="preserve">6- *Japan hates US extraterritorial application---assumes Japanese extraterritorial issues of the AMA  </w:t>
      </w:r>
    </w:p>
    <w:p w14:paraId="685D0B53" w14:textId="77777777" w:rsidR="00E52263" w:rsidRDefault="00E52263" w:rsidP="00E52263">
      <w:r>
        <w:t xml:space="preserve">Thanh Cong </w:t>
      </w:r>
      <w:r w:rsidRPr="00122A05">
        <w:rPr>
          <w:rStyle w:val="Style13ptBold"/>
        </w:rPr>
        <w:t>Phan 18</w:t>
      </w:r>
      <w:r>
        <w:t>. PhD Diss. Master of Laws, Nagoya University, 2013. Bachelor of Laws, Hanoi Law University, 2004. “Competition Law and the Possibility of Private Transnational Governance”. https://dspace.library.uvic.ca/bitstream/handle/1828/10033/Thanh_Phan_PhD_2018.pdf?sequence=1&amp;isAllowed=y</w:t>
      </w:r>
    </w:p>
    <w:p w14:paraId="54886AA2" w14:textId="77777777" w:rsidR="00E52263" w:rsidRPr="00122A05" w:rsidRDefault="00E52263" w:rsidP="00E52263">
      <w:pPr>
        <w:rPr>
          <w:sz w:val="16"/>
        </w:rPr>
      </w:pPr>
      <w:r w:rsidRPr="00A53D27">
        <w:rPr>
          <w:rStyle w:val="StyleUnderline"/>
          <w:highlight w:val="cyan"/>
        </w:rPr>
        <w:t>In contrast to</w:t>
      </w:r>
      <w:r w:rsidRPr="00122A05">
        <w:rPr>
          <w:rStyle w:val="StyleUnderline"/>
        </w:rPr>
        <w:t xml:space="preserve"> its </w:t>
      </w:r>
      <w:r w:rsidRPr="00A53D27">
        <w:rPr>
          <w:rStyle w:val="StyleUnderline"/>
          <w:highlight w:val="cyan"/>
        </w:rPr>
        <w:t>willingness</w:t>
      </w:r>
      <w:r w:rsidRPr="00122A05">
        <w:rPr>
          <w:rStyle w:val="StyleUnderline"/>
        </w:rPr>
        <w:t xml:space="preserve"> </w:t>
      </w:r>
      <w:r w:rsidRPr="00A53D27">
        <w:rPr>
          <w:rStyle w:val="StyleUnderline"/>
          <w:highlight w:val="cyan"/>
        </w:rPr>
        <w:t>to apply the AMA</w:t>
      </w:r>
      <w:r w:rsidRPr="00122A05">
        <w:rPr>
          <w:rStyle w:val="StyleUnderline"/>
        </w:rPr>
        <w:t xml:space="preserve"> to anticompetitive conduct abroad, the </w:t>
      </w:r>
      <w:r w:rsidRPr="00A53D27">
        <w:rPr>
          <w:rStyle w:val="StyleUnderline"/>
          <w:highlight w:val="cyan"/>
        </w:rPr>
        <w:t>Japan</w:t>
      </w:r>
      <w:r w:rsidRPr="00122A05">
        <w:rPr>
          <w:rStyle w:val="StyleUnderline"/>
        </w:rPr>
        <w:t xml:space="preserve">ese government </w:t>
      </w:r>
      <w:r w:rsidRPr="00A53D27">
        <w:rPr>
          <w:rStyle w:val="Emphasis"/>
          <w:highlight w:val="cyan"/>
        </w:rPr>
        <w:t>does</w:t>
      </w:r>
      <w:r w:rsidRPr="00122A05">
        <w:rPr>
          <w:rStyle w:val="Emphasis"/>
        </w:rPr>
        <w:t xml:space="preserve"> </w:t>
      </w:r>
      <w:r w:rsidRPr="00A53D27">
        <w:rPr>
          <w:rStyle w:val="Emphasis"/>
          <w:highlight w:val="cyan"/>
        </w:rPr>
        <w:t>not recognize the exercise of</w:t>
      </w:r>
      <w:r w:rsidRPr="00122A05">
        <w:rPr>
          <w:rStyle w:val="Emphasis"/>
        </w:rPr>
        <w:t xml:space="preserve"> </w:t>
      </w:r>
      <w:r w:rsidRPr="00A53D27">
        <w:rPr>
          <w:rStyle w:val="Emphasis"/>
          <w:highlight w:val="cyan"/>
        </w:rPr>
        <w:t>foreign competition law in Japan</w:t>
      </w:r>
      <w:r w:rsidRPr="00122A05">
        <w:rPr>
          <w:sz w:val="16"/>
        </w:rPr>
        <w:t xml:space="preserve">. On 18 November 1996 </w:t>
      </w:r>
      <w:r w:rsidRPr="00122A05">
        <w:rPr>
          <w:rStyle w:val="StyleUnderline"/>
        </w:rPr>
        <w:t>in United States</w:t>
      </w:r>
      <w:r w:rsidRPr="00122A05">
        <w:rPr>
          <w:sz w:val="16"/>
        </w:rPr>
        <w:t xml:space="preserve"> of America </w:t>
      </w:r>
      <w:r w:rsidRPr="004953F2">
        <w:rPr>
          <w:rStyle w:val="StyleUnderline"/>
        </w:rPr>
        <w:t>v.</w:t>
      </w:r>
      <w:r w:rsidRPr="00122A05">
        <w:rPr>
          <w:rStyle w:val="StyleUnderline"/>
        </w:rPr>
        <w:t xml:space="preserve"> Nippon</w:t>
      </w:r>
      <w:r w:rsidRPr="00122A05">
        <w:rPr>
          <w:sz w:val="16"/>
        </w:rPr>
        <w:t xml:space="preserve"> Paper Industries Co., the government of </w:t>
      </w:r>
      <w:r w:rsidRPr="00A53D27">
        <w:rPr>
          <w:rStyle w:val="StyleUnderline"/>
          <w:highlight w:val="cyan"/>
        </w:rPr>
        <w:t>Japan</w:t>
      </w:r>
      <w:r w:rsidRPr="00122A05">
        <w:rPr>
          <w:rStyle w:val="StyleUnderline"/>
        </w:rPr>
        <w:t xml:space="preserve"> filed a brief in the U.S. Court of Appeal for the First Circuit in which it </w:t>
      </w:r>
      <w:r w:rsidRPr="00A53D27">
        <w:rPr>
          <w:rStyle w:val="StyleUnderline"/>
          <w:highlight w:val="cyan"/>
        </w:rPr>
        <w:t>asserted</w:t>
      </w:r>
      <w:r w:rsidRPr="00122A05">
        <w:rPr>
          <w:rStyle w:val="StyleUnderline"/>
        </w:rPr>
        <w:t xml:space="preserve"> that</w:t>
      </w:r>
      <w:r w:rsidRPr="00122A05">
        <w:rPr>
          <w:sz w:val="16"/>
        </w:rPr>
        <w:t>, following principles of international law, “</w:t>
      </w:r>
      <w:r w:rsidRPr="00A53D27">
        <w:rPr>
          <w:rStyle w:val="StyleUnderline"/>
          <w:highlight w:val="cyan"/>
        </w:rPr>
        <w:t>anticompetitive activities</w:t>
      </w:r>
      <w:r w:rsidRPr="00122A05">
        <w:rPr>
          <w:rStyle w:val="StyleUnderline"/>
        </w:rPr>
        <w:t xml:space="preserve"> </w:t>
      </w:r>
      <w:r w:rsidRPr="00A53D27">
        <w:rPr>
          <w:rStyle w:val="StyleUnderline"/>
          <w:highlight w:val="cyan"/>
        </w:rPr>
        <w:t xml:space="preserve">occurring within </w:t>
      </w:r>
      <w:r w:rsidRPr="00A53D27">
        <w:rPr>
          <w:rStyle w:val="StyleUnderline"/>
          <w:highlight w:val="cyan"/>
        </w:rPr>
        <w:lastRenderedPageBreak/>
        <w:t>Japanese territory by</w:t>
      </w:r>
      <w:r w:rsidRPr="00122A05">
        <w:rPr>
          <w:rStyle w:val="StyleUnderline"/>
        </w:rPr>
        <w:t xml:space="preserve"> Japanese </w:t>
      </w:r>
      <w:r w:rsidRPr="00A53D27">
        <w:rPr>
          <w:rStyle w:val="StyleUnderline"/>
          <w:highlight w:val="cyan"/>
        </w:rPr>
        <w:t>corporations fall primarily under</w:t>
      </w:r>
      <w:r w:rsidRPr="00122A05">
        <w:rPr>
          <w:rStyle w:val="StyleUnderline"/>
        </w:rPr>
        <w:t xml:space="preserve"> the </w:t>
      </w:r>
      <w:r w:rsidRPr="00A53D27">
        <w:rPr>
          <w:rStyle w:val="StyleUnderline"/>
          <w:highlight w:val="cyan"/>
        </w:rPr>
        <w:t>scope of Japan</w:t>
      </w:r>
      <w:r w:rsidRPr="00122A05">
        <w:rPr>
          <w:rStyle w:val="StyleUnderline"/>
        </w:rPr>
        <w:t xml:space="preserve">ese </w:t>
      </w:r>
      <w:r w:rsidRPr="00A53D27">
        <w:rPr>
          <w:rStyle w:val="StyleUnderline"/>
          <w:highlight w:val="cyan"/>
        </w:rPr>
        <w:t>jurisdiction</w:t>
      </w:r>
      <w:r w:rsidRPr="00122A05">
        <w:rPr>
          <w:sz w:val="16"/>
        </w:rPr>
        <w:t xml:space="preserve"> and are regulated by Japanese legislation.”280 </w:t>
      </w:r>
      <w:r w:rsidRPr="00A53D27">
        <w:rPr>
          <w:rStyle w:val="StyleUnderline"/>
          <w:highlight w:val="cyan"/>
        </w:rPr>
        <w:t>The</w:t>
      </w:r>
      <w:r w:rsidRPr="00122A05">
        <w:rPr>
          <w:rStyle w:val="StyleUnderline"/>
        </w:rPr>
        <w:t xml:space="preserve"> Japanese </w:t>
      </w:r>
      <w:r w:rsidRPr="00A53D27">
        <w:rPr>
          <w:rStyle w:val="StyleUnderline"/>
          <w:highlight w:val="cyan"/>
        </w:rPr>
        <w:t>government continued</w:t>
      </w:r>
      <w:r w:rsidRPr="00122A05">
        <w:rPr>
          <w:sz w:val="16"/>
        </w:rPr>
        <w:t xml:space="preserve"> that </w:t>
      </w:r>
      <w:r w:rsidRPr="00A53D27">
        <w:rPr>
          <w:rStyle w:val="StyleUnderline"/>
          <w:highlight w:val="cyan"/>
        </w:rPr>
        <w:t>the application</w:t>
      </w:r>
      <w:r w:rsidRPr="00122A05">
        <w:rPr>
          <w:rStyle w:val="StyleUnderline"/>
        </w:rPr>
        <w:t xml:space="preserve"> </w:t>
      </w:r>
      <w:r w:rsidRPr="00A53D27">
        <w:rPr>
          <w:rStyle w:val="StyleUnderline"/>
          <w:highlight w:val="cyan"/>
        </w:rPr>
        <w:t>American antitrust laws</w:t>
      </w:r>
      <w:r w:rsidRPr="00122A05">
        <w:rPr>
          <w:rStyle w:val="StyleUnderline"/>
        </w:rPr>
        <w:t xml:space="preserve"> </w:t>
      </w:r>
      <w:r w:rsidRPr="00A53D27">
        <w:rPr>
          <w:rStyle w:val="StyleUnderline"/>
          <w:highlight w:val="cyan"/>
        </w:rPr>
        <w:t>to</w:t>
      </w:r>
      <w:r w:rsidRPr="00122A05">
        <w:rPr>
          <w:rStyle w:val="StyleUnderline"/>
        </w:rPr>
        <w:t xml:space="preserve"> such </w:t>
      </w:r>
      <w:r w:rsidRPr="00A53D27">
        <w:rPr>
          <w:rStyle w:val="StyleUnderline"/>
          <w:highlight w:val="cyan"/>
        </w:rPr>
        <w:t>activities</w:t>
      </w:r>
      <w:r w:rsidRPr="00122A05">
        <w:rPr>
          <w:rStyle w:val="StyleUnderline"/>
        </w:rPr>
        <w:t xml:space="preserve"> </w:t>
      </w:r>
      <w:r w:rsidRPr="00A53D27">
        <w:rPr>
          <w:rStyle w:val="StyleUnderline"/>
          <w:highlight w:val="cyan"/>
        </w:rPr>
        <w:t xml:space="preserve">would be </w:t>
      </w:r>
      <w:r w:rsidRPr="00A53D27">
        <w:rPr>
          <w:rStyle w:val="Emphasis"/>
          <w:highlight w:val="cyan"/>
        </w:rPr>
        <w:t>invalid</w:t>
      </w:r>
      <w:r w:rsidRPr="00122A05">
        <w:rPr>
          <w:sz w:val="16"/>
        </w:rPr>
        <w:t xml:space="preserve"> “in the absence of a substantial link between the activities and the source of jurisdiction.”281 </w:t>
      </w:r>
      <w:r w:rsidRPr="00A53D27">
        <w:rPr>
          <w:rStyle w:val="StyleUnderline"/>
          <w:highlight w:val="cyan"/>
        </w:rPr>
        <w:t>The Japan</w:t>
      </w:r>
      <w:r w:rsidRPr="00122A05">
        <w:rPr>
          <w:rStyle w:val="StyleUnderline"/>
        </w:rPr>
        <w:t xml:space="preserve">ese </w:t>
      </w:r>
      <w:r w:rsidRPr="00A53D27">
        <w:rPr>
          <w:rStyle w:val="StyleUnderline"/>
          <w:highlight w:val="cyan"/>
        </w:rPr>
        <w:t>government</w:t>
      </w:r>
      <w:r w:rsidRPr="00122A05">
        <w:rPr>
          <w:sz w:val="16"/>
        </w:rPr>
        <w:t xml:space="preserve"> also </w:t>
      </w:r>
      <w:r w:rsidRPr="00A53D27">
        <w:rPr>
          <w:rStyle w:val="StyleUnderline"/>
          <w:highlight w:val="cyan"/>
        </w:rPr>
        <w:t>argued</w:t>
      </w:r>
      <w:r w:rsidRPr="00122A05">
        <w:rPr>
          <w:rStyle w:val="StyleUnderline"/>
        </w:rPr>
        <w:t xml:space="preserve"> that </w:t>
      </w:r>
      <w:r w:rsidRPr="00122A05">
        <w:rPr>
          <w:rStyle w:val="Emphasis"/>
        </w:rPr>
        <w:t>“[o</w:t>
      </w:r>
      <w:r w:rsidRPr="00A53D27">
        <w:rPr>
          <w:rStyle w:val="Emphasis"/>
          <w:highlight w:val="cyan"/>
        </w:rPr>
        <w:t>]ne nation’s unilateral adjudication or extraterritorial application of</w:t>
      </w:r>
      <w:r w:rsidRPr="00122A05">
        <w:rPr>
          <w:rStyle w:val="Emphasis"/>
        </w:rPr>
        <w:t xml:space="preserve"> its </w:t>
      </w:r>
      <w:r w:rsidRPr="00A53D27">
        <w:rPr>
          <w:rStyle w:val="Emphasis"/>
          <w:highlight w:val="cyan"/>
        </w:rPr>
        <w:t>national laws</w:t>
      </w:r>
      <w:r w:rsidRPr="00122A05">
        <w:rPr>
          <w:rStyle w:val="Emphasis"/>
        </w:rPr>
        <w:t xml:space="preserve"> </w:t>
      </w:r>
      <w:r w:rsidRPr="00A53D27">
        <w:rPr>
          <w:rStyle w:val="Emphasis"/>
          <w:highlight w:val="cyan"/>
        </w:rPr>
        <w:t>is not</w:t>
      </w:r>
      <w:r w:rsidRPr="00122A05">
        <w:rPr>
          <w:rStyle w:val="Emphasis"/>
        </w:rPr>
        <w:t>, however</w:t>
      </w:r>
      <w:r w:rsidRPr="00A53D27">
        <w:rPr>
          <w:rStyle w:val="Emphasis"/>
          <w:highlight w:val="cyan"/>
        </w:rPr>
        <w:t>, an appropriate means</w:t>
      </w:r>
      <w:r w:rsidRPr="00A53D27">
        <w:rPr>
          <w:rStyle w:val="StyleUnderline"/>
          <w:highlight w:val="cyan"/>
        </w:rPr>
        <w:t xml:space="preserve"> of resolving international differences</w:t>
      </w:r>
      <w:r w:rsidRPr="00122A05">
        <w:rPr>
          <w:rStyle w:val="StyleUnderline"/>
        </w:rPr>
        <w:t>.”</w:t>
      </w:r>
      <w:r w:rsidRPr="00122A05">
        <w:rPr>
          <w:sz w:val="16"/>
        </w:rPr>
        <w:t xml:space="preserve">282 The government of </w:t>
      </w:r>
      <w:r w:rsidRPr="00122A05">
        <w:rPr>
          <w:rStyle w:val="StyleUnderline"/>
        </w:rPr>
        <w:t>Japan urged the court to hold that U.S. courts should not exercise American jurisdiction over business activities conducted in Japan</w:t>
      </w:r>
      <w:r w:rsidRPr="00122A05">
        <w:rPr>
          <w:sz w:val="16"/>
        </w:rPr>
        <w:t xml:space="preserve"> by Japanese companies.283</w:t>
      </w:r>
    </w:p>
    <w:p w14:paraId="106FAFE2" w14:textId="77777777" w:rsidR="00E52263" w:rsidRPr="00122A05" w:rsidRDefault="00E52263" w:rsidP="00E52263">
      <w:pPr>
        <w:rPr>
          <w:sz w:val="16"/>
        </w:rPr>
      </w:pPr>
      <w:r w:rsidRPr="00122A05">
        <w:rPr>
          <w:sz w:val="16"/>
        </w:rPr>
        <w:t xml:space="preserve">The government of </w:t>
      </w:r>
      <w:r w:rsidRPr="00122A05">
        <w:rPr>
          <w:rStyle w:val="StyleUnderline"/>
        </w:rPr>
        <w:t>Japan made the same argument in 2004</w:t>
      </w:r>
      <w:r w:rsidRPr="00122A05">
        <w:rPr>
          <w:sz w:val="16"/>
        </w:rPr>
        <w:t xml:space="preserve"> in F. Hoffman-La Roche v. Empagran S.A.284 In that case, the Japanese government submitted an amicus curiae brief in support of petitioners to the Court of Appeal for the District of Columbia Circuit.285 The Japanese government argued that the FTAIA sought to clarify the limits of U.S. antitrust jurisdiction in U.S. foreign commerce, not expand that jurisdiction.286 The brief cited the statement of the U.S. Congress that “[t]he clarified reach of our own laws could encourage our trading partners to take more effective steps to protect competition in their markets under their competition laws.”287 The government of Japan asserted that nothing in the FTAIA’s legislative history suggests that it was intended to expand American antitrust jurisdiction to foreign firms in foreign markets and if the legislature had intended such an expansion, “there would have been a storm of criticism by foreign governments.”288</w:t>
      </w:r>
    </w:p>
    <w:p w14:paraId="27BB1B37" w14:textId="77777777" w:rsidR="00E52263" w:rsidRPr="00122A05" w:rsidRDefault="00E52263" w:rsidP="00E52263">
      <w:pPr>
        <w:rPr>
          <w:sz w:val="16"/>
        </w:rPr>
      </w:pPr>
      <w:r w:rsidRPr="00A53D27">
        <w:rPr>
          <w:rStyle w:val="Emphasis"/>
          <w:highlight w:val="cyan"/>
        </w:rPr>
        <w:t>In sum</w:t>
      </w:r>
      <w:r w:rsidRPr="00A53D27">
        <w:rPr>
          <w:sz w:val="16"/>
          <w:highlight w:val="cyan"/>
        </w:rPr>
        <w:t>,</w:t>
      </w:r>
      <w:r w:rsidRPr="00122A05">
        <w:rPr>
          <w:sz w:val="16"/>
        </w:rPr>
        <w:t xml:space="preserve"> Japan’s approach to the extraterritorial application of competition law is inconsistent. On the one hand, </w:t>
      </w:r>
      <w:r w:rsidRPr="00122A05">
        <w:rPr>
          <w:rStyle w:val="StyleUnderline"/>
        </w:rPr>
        <w:t>the JFTC has applied the AMA extraterritorially</w:t>
      </w:r>
      <w:r w:rsidRPr="00122A05">
        <w:rPr>
          <w:sz w:val="16"/>
        </w:rPr>
        <w:t xml:space="preserve">, apparently based on an effects doctrine, but it fails to provide a clear limit on the AMA’s extraterritorial jurisdiction. </w:t>
      </w:r>
      <w:r w:rsidRPr="00122A05">
        <w:rPr>
          <w:rStyle w:val="StyleUnderline"/>
        </w:rPr>
        <w:t>On the other hand,</w:t>
      </w:r>
      <w:r w:rsidRPr="00122A05">
        <w:rPr>
          <w:sz w:val="16"/>
        </w:rPr>
        <w:t xml:space="preserve"> </w:t>
      </w:r>
      <w:r w:rsidRPr="00122A05">
        <w:rPr>
          <w:rStyle w:val="Emphasis"/>
        </w:rPr>
        <w:t>t</w:t>
      </w:r>
      <w:r w:rsidRPr="00A53D27">
        <w:rPr>
          <w:rStyle w:val="Emphasis"/>
          <w:highlight w:val="cyan"/>
        </w:rPr>
        <w:t>he Japanese government strongly opposes the extraterritorial application of foreign competition law</w:t>
      </w:r>
      <w:r w:rsidRPr="00122A05">
        <w:rPr>
          <w:sz w:val="16"/>
        </w:rPr>
        <w:t xml:space="preserve"> to transactions conducted by Japanese corporations in Japan. These conflicting views suggest that Japan has a double standard when it comes to the extraterritorial application of competition law. </w:t>
      </w:r>
    </w:p>
    <w:p w14:paraId="500FC39A" w14:textId="77777777" w:rsidR="00E52263" w:rsidRDefault="00E52263" w:rsidP="00E52263"/>
    <w:p w14:paraId="07CFD4BF" w14:textId="77777777" w:rsidR="00E52263" w:rsidRPr="008F2F10" w:rsidRDefault="00E52263" w:rsidP="00E52263">
      <w:pPr>
        <w:pStyle w:val="Heading4"/>
      </w:pPr>
      <w:r>
        <w:t xml:space="preserve">7- Narrowly defined </w:t>
      </w:r>
      <w:r>
        <w:rPr>
          <w:u w:val="single"/>
        </w:rPr>
        <w:t>core antitrust</w:t>
      </w:r>
      <w:r>
        <w:t xml:space="preserve"> is uncontroversial---only the </w:t>
      </w:r>
      <w:r w:rsidRPr="008F2F10">
        <w:rPr>
          <w:u w:val="single"/>
        </w:rPr>
        <w:t>plan’s expansion</w:t>
      </w:r>
      <w:r>
        <w:t xml:space="preserve"> offends allies. </w:t>
      </w:r>
    </w:p>
    <w:p w14:paraId="4B216925" w14:textId="77777777" w:rsidR="00E52263" w:rsidRPr="008A0F73" w:rsidRDefault="00E52263" w:rsidP="00E52263">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5BCB8E66" w14:textId="77777777" w:rsidR="00E52263" w:rsidRPr="008F2F10" w:rsidRDefault="00E52263" w:rsidP="00E52263">
      <w:pPr>
        <w:rPr>
          <w:sz w:val="16"/>
        </w:rPr>
      </w:pPr>
      <w:r w:rsidRPr="008F2F10">
        <w:rPr>
          <w:sz w:val="16"/>
        </w:rPr>
        <w:t xml:space="preserve">V. </w:t>
      </w:r>
      <w:r w:rsidRPr="008F2F10">
        <w:rPr>
          <w:rStyle w:val="Emphasis"/>
        </w:rPr>
        <w:t>Conclusion</w:t>
      </w:r>
    </w:p>
    <w:p w14:paraId="2B22D6B7" w14:textId="77777777" w:rsidR="00E52263" w:rsidRPr="008F2F10" w:rsidRDefault="00E52263" w:rsidP="00E52263">
      <w:pPr>
        <w:rPr>
          <w:sz w:val="16"/>
        </w:rPr>
      </w:pPr>
      <w:r w:rsidRPr="00F0482F">
        <w:rPr>
          <w:rStyle w:val="StyleUnderline"/>
          <w:highlight w:val="cyan"/>
        </w:rPr>
        <w:t>Within competition policy</w:t>
      </w:r>
      <w:r w:rsidRPr="008F2F10">
        <w:rPr>
          <w:rStyle w:val="StyleUnderline"/>
        </w:rPr>
        <w:t xml:space="preserve"> worldwide, a </w:t>
      </w:r>
      <w:r w:rsidRPr="00F0482F">
        <w:rPr>
          <w:rStyle w:val="StyleUnderline"/>
          <w:highlight w:val="cyan"/>
        </w:rPr>
        <w:t xml:space="preserve">great deal of consensus </w:t>
      </w:r>
      <w:r w:rsidRPr="00F0482F">
        <w:rPr>
          <w:rStyle w:val="Emphasis"/>
          <w:highlight w:val="cyan"/>
        </w:rPr>
        <w:t>exists about</w:t>
      </w:r>
      <w:r w:rsidRPr="00F0482F">
        <w:rPr>
          <w:sz w:val="16"/>
          <w:highlight w:val="cyan"/>
        </w:rPr>
        <w:t xml:space="preserve"> </w:t>
      </w:r>
      <w:r w:rsidRPr="00F0482F">
        <w:rPr>
          <w:sz w:val="16"/>
        </w:rPr>
        <w:t>such</w:t>
      </w:r>
      <w:r w:rsidRPr="008F2F10">
        <w:rPr>
          <w:sz w:val="16"/>
        </w:rPr>
        <w:t xml:space="preserve"> practices as </w:t>
      </w:r>
      <w:r w:rsidRPr="00F0482F">
        <w:rPr>
          <w:rStyle w:val="Emphasis"/>
          <w:highlight w:val="cyan"/>
        </w:rPr>
        <w:t>price fixing and other naked agreements</w:t>
      </w:r>
      <w:r w:rsidRPr="008F2F10">
        <w:rPr>
          <w:sz w:val="16"/>
        </w:rPr>
        <w:t xml:space="preserve"> in markets that we generally consider to be competitive, or unregulated. </w:t>
      </w:r>
      <w:r w:rsidRPr="00F0482F">
        <w:rPr>
          <w:rStyle w:val="StyleUnderline"/>
          <w:highlight w:val="cyan"/>
        </w:rPr>
        <w:t>In the presence of</w:t>
      </w:r>
      <w:r w:rsidRPr="008F2F10">
        <w:rPr>
          <w:rStyle w:val="StyleUnderline"/>
        </w:rPr>
        <w:t xml:space="preserve"> </w:t>
      </w:r>
      <w:r w:rsidRPr="00F0482F">
        <w:rPr>
          <w:rStyle w:val="StyleUnderline"/>
          <w:highlight w:val="cyan"/>
        </w:rPr>
        <w:t>that consensus</w:t>
      </w:r>
      <w:r w:rsidRPr="008F2F10">
        <w:rPr>
          <w:rStyle w:val="StyleUnderline"/>
        </w:rPr>
        <w:t xml:space="preserve">, </w:t>
      </w:r>
      <w:r w:rsidRPr="00F0482F">
        <w:rPr>
          <w:rStyle w:val="StyleUnderline"/>
          <w:highlight w:val="cyan"/>
        </w:rPr>
        <w:t>using</w:t>
      </w:r>
      <w:r w:rsidRPr="008F2F10">
        <w:rPr>
          <w:rStyle w:val="StyleUnderline"/>
        </w:rPr>
        <w:t xml:space="preserve"> national </w:t>
      </w:r>
      <w:r w:rsidRPr="00F0482F">
        <w:rPr>
          <w:rStyle w:val="StyleUnderline"/>
          <w:highlight w:val="cyan"/>
        </w:rPr>
        <w:t>court systems</w:t>
      </w:r>
      <w:r w:rsidRPr="008F2F10">
        <w:rPr>
          <w:rStyle w:val="StyleUnderline"/>
        </w:rPr>
        <w:t xml:space="preserve"> to reach activities outside national boundaries </w:t>
      </w:r>
      <w:r w:rsidRPr="00F0482F">
        <w:rPr>
          <w:rStyle w:val="StyleUnderline"/>
          <w:highlight w:val="cyan"/>
        </w:rPr>
        <w:t xml:space="preserve">is increasingly </w:t>
      </w:r>
      <w:r w:rsidRPr="00F0482F">
        <w:rPr>
          <w:rStyle w:val="Emphasis"/>
          <w:highlight w:val="cyan"/>
        </w:rPr>
        <w:t>uncontroversial, unlikely to cause</w:t>
      </w:r>
      <w:r w:rsidRPr="008F2F10">
        <w:rPr>
          <w:sz w:val="16"/>
        </w:rPr>
        <w:t xml:space="preserve"> a great deal of </w:t>
      </w:r>
      <w:r w:rsidRPr="00F0482F">
        <w:rPr>
          <w:rStyle w:val="Emphasis"/>
          <w:highlight w:val="cyan"/>
        </w:rPr>
        <w:t>harm, and often does</w:t>
      </w:r>
      <w:r w:rsidRPr="008F2F10">
        <w:rPr>
          <w:sz w:val="16"/>
        </w:rPr>
        <w:t xml:space="preserve"> much </w:t>
      </w:r>
      <w:r w:rsidRPr="00F0482F">
        <w:rPr>
          <w:rStyle w:val="Emphasis"/>
          <w:highlight w:val="cyan"/>
        </w:rPr>
        <w:t>good</w:t>
      </w:r>
      <w:r w:rsidRPr="008F2F10">
        <w:rPr>
          <w:sz w:val="16"/>
        </w:rPr>
        <w:t>. Indeed, importing nations typically have a greater incentive than exporting nations to apply their law to cartel agreements causing monopoly prices. The same thing can be said of a very small number of unilateral practices, such as improper intellectual property (IP) infringement actions or other abuses of IP rights, particularly when there is international consensus about the scope of these rights.</w:t>
      </w:r>
    </w:p>
    <w:p w14:paraId="72940764" w14:textId="77777777" w:rsidR="00E52263" w:rsidRPr="008F2F10" w:rsidRDefault="00E52263" w:rsidP="00E52263">
      <w:pPr>
        <w:rPr>
          <w:rStyle w:val="StyleUnderline"/>
        </w:rPr>
      </w:pPr>
      <w:r w:rsidRPr="00F0482F">
        <w:rPr>
          <w:rStyle w:val="Emphasis"/>
          <w:highlight w:val="cyan"/>
        </w:rPr>
        <w:lastRenderedPageBreak/>
        <w:t>But</w:t>
      </w:r>
      <w:r w:rsidRPr="00F0482F">
        <w:rPr>
          <w:rStyle w:val="StyleUnderline"/>
          <w:highlight w:val="cyan"/>
        </w:rPr>
        <w:t xml:space="preserve"> when one moves away</w:t>
      </w:r>
      <w:r w:rsidRPr="008F2F10">
        <w:rPr>
          <w:rStyle w:val="StyleUnderline"/>
        </w:rPr>
        <w:t xml:space="preserve"> from </w:t>
      </w:r>
      <w:r w:rsidRPr="00F0482F">
        <w:rPr>
          <w:rStyle w:val="StyleUnderline"/>
          <w:highlight w:val="cyan"/>
        </w:rPr>
        <w:t xml:space="preserve">these </w:t>
      </w:r>
      <w:r w:rsidRPr="00F0482F">
        <w:rPr>
          <w:rStyle w:val="Emphasis"/>
          <w:highlight w:val="cyan"/>
        </w:rPr>
        <w:t>core concerns of competition policy, consensus breaks down</w:t>
      </w:r>
      <w:r w:rsidRPr="008F2F10">
        <w:rPr>
          <w:sz w:val="16"/>
        </w:rPr>
        <w:t xml:space="preserve"> to a very significant extent. </w:t>
      </w:r>
      <w:r w:rsidRPr="00F0482F">
        <w:rPr>
          <w:rStyle w:val="StyleUnderline"/>
          <w:highlight w:val="cyan"/>
        </w:rPr>
        <w:t>A unique combination of antitrust</w:t>
      </w:r>
      <w:r w:rsidRPr="008F2F10">
        <w:rPr>
          <w:rStyle w:val="StyleUnderline"/>
        </w:rPr>
        <w:t xml:space="preserve"> jurisdictional </w:t>
      </w:r>
      <w:r w:rsidRPr="00F0482F">
        <w:rPr>
          <w:rStyle w:val="StyleUnderline"/>
          <w:highlight w:val="cyan"/>
        </w:rPr>
        <w:t>doctrines</w:t>
      </w:r>
      <w:r w:rsidRPr="008F2F10">
        <w:rPr>
          <w:rStyle w:val="StyleUnderline"/>
        </w:rPr>
        <w:t xml:space="preserve"> then </w:t>
      </w:r>
      <w:r w:rsidRPr="00F0482F">
        <w:rPr>
          <w:rStyle w:val="StyleUnderline"/>
          <w:highlight w:val="cyan"/>
        </w:rPr>
        <w:t>operate</w:t>
      </w:r>
      <w:r w:rsidRPr="008F2F10">
        <w:rPr>
          <w:rStyle w:val="StyleUnderline"/>
        </w:rPr>
        <w:t xml:space="preserve"> so as </w:t>
      </w:r>
      <w:r w:rsidRPr="00F0482F">
        <w:rPr>
          <w:rStyle w:val="StyleUnderline"/>
          <w:highlight w:val="cyan"/>
        </w:rPr>
        <w:t>to</w:t>
      </w:r>
      <w:r w:rsidRPr="008F2F10">
        <w:rPr>
          <w:rStyle w:val="StyleUnderline"/>
        </w:rPr>
        <w:t xml:space="preserve"> </w:t>
      </w:r>
      <w:r w:rsidRPr="00F0482F">
        <w:rPr>
          <w:rStyle w:val="StyleUnderline"/>
          <w:highlight w:val="cyan"/>
        </w:rPr>
        <w:t>impose</w:t>
      </w:r>
      <w:r w:rsidRPr="008F2F10">
        <w:rPr>
          <w:rStyle w:val="StyleUnderline"/>
        </w:rPr>
        <w:t xml:space="preserve"> the </w:t>
      </w:r>
      <w:r w:rsidRPr="00F0482F">
        <w:rPr>
          <w:rStyle w:val="Emphasis"/>
          <w:highlight w:val="cyan"/>
        </w:rPr>
        <w:t>highly general U</w:t>
      </w:r>
      <w:r w:rsidRPr="008F2F10">
        <w:rPr>
          <w:rStyle w:val="Emphasis"/>
        </w:rPr>
        <w:t xml:space="preserve">nited </w:t>
      </w:r>
      <w:r w:rsidRPr="00F0482F">
        <w:rPr>
          <w:rStyle w:val="Emphasis"/>
          <w:highlight w:val="cyan"/>
        </w:rPr>
        <w:t>S</w:t>
      </w:r>
      <w:r w:rsidRPr="00F0482F">
        <w:rPr>
          <w:rStyle w:val="Emphasis"/>
        </w:rPr>
        <w:t>t</w:t>
      </w:r>
      <w:r w:rsidRPr="008F2F10">
        <w:rPr>
          <w:rStyle w:val="Emphasis"/>
        </w:rPr>
        <w:t xml:space="preserve">ates </w:t>
      </w:r>
      <w:r w:rsidRPr="00F0482F">
        <w:rPr>
          <w:rStyle w:val="Emphasis"/>
          <w:highlight w:val="cyan"/>
        </w:rPr>
        <w:t>antitrust</w:t>
      </w:r>
      <w:r w:rsidRPr="008F2F10">
        <w:rPr>
          <w:rStyle w:val="Emphasis"/>
        </w:rPr>
        <w:t xml:space="preserve"> </w:t>
      </w:r>
      <w:r w:rsidRPr="00F0482F">
        <w:rPr>
          <w:rStyle w:val="Emphasis"/>
          <w:highlight w:val="cyan"/>
        </w:rPr>
        <w:t>statutes on foreign regulators</w:t>
      </w:r>
      <w:r w:rsidRPr="008F2F10">
        <w:rPr>
          <w:sz w:val="16"/>
        </w:rPr>
        <w:t xml:space="preserve">-a task clearly beyond anyone's vision of antitrust's appropriate mandate. </w:t>
      </w:r>
      <w:r w:rsidRPr="00F0482F">
        <w:rPr>
          <w:rStyle w:val="StyleUnderline"/>
          <w:highlight w:val="cyan"/>
        </w:rPr>
        <w:t>The broad view of extraterritorial jurisdiction</w:t>
      </w:r>
      <w:r w:rsidRPr="008F2F10">
        <w:rPr>
          <w:sz w:val="16"/>
        </w:rPr>
        <w:t xml:space="preserve"> and the narrow conception of comity developed in the Hartford Fire decision72 </w:t>
      </w:r>
      <w:r w:rsidRPr="00F0482F">
        <w:rPr>
          <w:rStyle w:val="StyleUnderline"/>
          <w:highlight w:val="cyan"/>
        </w:rPr>
        <w:t>become</w:t>
      </w:r>
      <w:r w:rsidRPr="008F2F10">
        <w:rPr>
          <w:rStyle w:val="StyleUnderline"/>
        </w:rPr>
        <w:t xml:space="preserve"> </w:t>
      </w:r>
      <w:r w:rsidRPr="00F0482F">
        <w:rPr>
          <w:rStyle w:val="Emphasis"/>
        </w:rPr>
        <w:t>a</w:t>
      </w:r>
      <w:r w:rsidRPr="008F2F10">
        <w:rPr>
          <w:rStyle w:val="Emphasis"/>
        </w:rPr>
        <w:t xml:space="preserve">ffirmatively </w:t>
      </w:r>
      <w:r w:rsidRPr="00F0482F">
        <w:rPr>
          <w:rStyle w:val="Emphasis"/>
          <w:highlight w:val="cyan"/>
        </w:rPr>
        <w:t>offensive</w:t>
      </w:r>
      <w:r w:rsidRPr="008F2F10">
        <w:rPr>
          <w:rStyle w:val="Emphasis"/>
        </w:rPr>
        <w:t xml:space="preserve"> </w:t>
      </w:r>
      <w:r w:rsidRPr="00F0482F">
        <w:rPr>
          <w:rStyle w:val="Emphasis"/>
          <w:highlight w:val="cyan"/>
        </w:rPr>
        <w:t>to foreign regulatory prerogatives</w:t>
      </w:r>
      <w:r w:rsidRPr="008F2F10">
        <w:rPr>
          <w:rStyle w:val="StyleUnderline"/>
        </w:rPr>
        <w:t xml:space="preserve"> </w:t>
      </w:r>
      <w:r w:rsidRPr="00F0482F">
        <w:rPr>
          <w:rStyle w:val="StyleUnderline"/>
          <w:highlight w:val="cyan"/>
        </w:rPr>
        <w:t>when</w:t>
      </w:r>
      <w:r w:rsidRPr="008F2F10">
        <w:rPr>
          <w:rStyle w:val="StyleUnderline"/>
        </w:rPr>
        <w:t xml:space="preserve"> the </w:t>
      </w:r>
      <w:r w:rsidRPr="00F0482F">
        <w:rPr>
          <w:rStyle w:val="StyleUnderline"/>
          <w:highlight w:val="cyan"/>
        </w:rPr>
        <w:t xml:space="preserve">antitrust laws are applied </w:t>
      </w:r>
      <w:r w:rsidRPr="00F0482F">
        <w:rPr>
          <w:rStyle w:val="Emphasis"/>
          <w:highlight w:val="cyan"/>
        </w:rPr>
        <w:t>beyond</w:t>
      </w:r>
      <w:r w:rsidRPr="008F2F10">
        <w:rPr>
          <w:rStyle w:val="Emphasis"/>
        </w:rPr>
        <w:t xml:space="preserve"> their </w:t>
      </w:r>
      <w:r w:rsidRPr="00F0482F">
        <w:rPr>
          <w:rStyle w:val="Emphasis"/>
          <w:highlight w:val="cyan"/>
        </w:rPr>
        <w:t>traditional "core" concerns</w:t>
      </w:r>
      <w:r w:rsidRPr="008F2F10">
        <w:rPr>
          <w:rStyle w:val="StyleUnderline"/>
        </w:rPr>
        <w:t>, and in ways that make the United States court little more than a substitute for the regulatory agency</w:t>
      </w:r>
      <w:r>
        <w:rPr>
          <w:rStyle w:val="StyleUnderline"/>
        </w:rPr>
        <w:t xml:space="preserve"> </w:t>
      </w:r>
      <w:r w:rsidRPr="008F2F10">
        <w:rPr>
          <w:rStyle w:val="StyleUnderline"/>
        </w:rPr>
        <w:t>and for a foreign regulatory agency at that.</w:t>
      </w:r>
    </w:p>
    <w:p w14:paraId="33EC6A29" w14:textId="77777777" w:rsidR="00E52263" w:rsidRDefault="00E52263" w:rsidP="00E52263">
      <w:pPr>
        <w:pStyle w:val="Heading4"/>
      </w:pPr>
      <w:r>
        <w:t xml:space="preserve">8- Current law is inoffensive---labeling </w:t>
      </w:r>
      <w:r w:rsidRPr="008F2F10">
        <w:rPr>
          <w:u w:val="single"/>
        </w:rPr>
        <w:t>new businesses practices anticompetitive</w:t>
      </w:r>
      <w:r>
        <w:t xml:space="preserve"> is seen as </w:t>
      </w:r>
      <w:r w:rsidRPr="008F2F10">
        <w:rPr>
          <w:u w:val="single"/>
        </w:rPr>
        <w:t>adventurist</w:t>
      </w:r>
      <w:r>
        <w:t xml:space="preserve">.  </w:t>
      </w:r>
    </w:p>
    <w:p w14:paraId="0FB170DA" w14:textId="77777777" w:rsidR="00E52263" w:rsidRDefault="00E52263" w:rsidP="00E52263">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25431963" w14:textId="77777777" w:rsidR="00E52263" w:rsidRDefault="00E52263" w:rsidP="00E52263">
      <w:pPr>
        <w:rPr>
          <w:sz w:val="16"/>
        </w:rPr>
      </w:pPr>
      <w:r w:rsidRPr="008A0EE4">
        <w:rPr>
          <w:sz w:val="16"/>
        </w:rPr>
        <w:t xml:space="preserve">Such </w:t>
      </w:r>
      <w:r w:rsidRPr="00F0482F">
        <w:rPr>
          <w:rStyle w:val="StyleUnderline"/>
          <w:highlight w:val="cyan"/>
        </w:rPr>
        <w:t>assertions of extraterritorial power</w:t>
      </w:r>
      <w:r w:rsidRPr="008A0EE4">
        <w:rPr>
          <w:rStyle w:val="StyleUnderline"/>
        </w:rPr>
        <w:t xml:space="preserve"> </w:t>
      </w:r>
      <w:r w:rsidRPr="00F0482F">
        <w:rPr>
          <w:rStyle w:val="StyleUnderline"/>
          <w:highlight w:val="cyan"/>
        </w:rPr>
        <w:t>may be</w:t>
      </w:r>
      <w:r w:rsidRPr="008A0EE4">
        <w:rPr>
          <w:rStyle w:val="StyleUnderline"/>
        </w:rPr>
        <w:t xml:space="preserve"> relatively </w:t>
      </w:r>
      <w:r w:rsidRPr="00F0482F">
        <w:rPr>
          <w:rStyle w:val="Emphasis"/>
          <w:highlight w:val="cyan"/>
        </w:rPr>
        <w:t>inoffensive</w:t>
      </w:r>
      <w:r w:rsidRPr="008A0EE4">
        <w:rPr>
          <w:rStyle w:val="StyleUnderline"/>
        </w:rPr>
        <w:t xml:space="preserve"> </w:t>
      </w:r>
      <w:r w:rsidRPr="00F0482F">
        <w:rPr>
          <w:rStyle w:val="StyleUnderline"/>
          <w:highlight w:val="cyan"/>
        </w:rPr>
        <w:t>when</w:t>
      </w:r>
      <w:r w:rsidRPr="008A0EE4">
        <w:rPr>
          <w:rStyle w:val="StyleUnderline"/>
        </w:rPr>
        <w:t xml:space="preserve"> the </w:t>
      </w:r>
      <w:r w:rsidRPr="00F0482F">
        <w:rPr>
          <w:rStyle w:val="StyleUnderline"/>
          <w:highlight w:val="cyan"/>
        </w:rPr>
        <w:t xml:space="preserve">complaint challenges </w:t>
      </w:r>
      <w:r w:rsidRPr="00F0482F">
        <w:rPr>
          <w:rStyle w:val="Emphasis"/>
          <w:highlight w:val="cyan"/>
        </w:rPr>
        <w:t>naked price fixing</w:t>
      </w:r>
      <w:r w:rsidRPr="00F0482F">
        <w:rPr>
          <w:rStyle w:val="StyleUnderline"/>
          <w:highlight w:val="cyan"/>
        </w:rPr>
        <w:t xml:space="preserve"> or</w:t>
      </w:r>
      <w:r w:rsidRPr="008A0EE4">
        <w:rPr>
          <w:rStyle w:val="StyleUnderline"/>
        </w:rPr>
        <w:t xml:space="preserve"> some other practice </w:t>
      </w:r>
      <w:r w:rsidRPr="00F0482F">
        <w:rPr>
          <w:rStyle w:val="Emphasis"/>
          <w:highlight w:val="cyan"/>
        </w:rPr>
        <w:t>widely acknowledged by every competition law authority</w:t>
      </w:r>
      <w:r w:rsidRPr="008A0EE4">
        <w:rPr>
          <w:rStyle w:val="Emphasis"/>
        </w:rPr>
        <w:t xml:space="preserve"> in </w:t>
      </w:r>
      <w:r w:rsidRPr="00F0482F">
        <w:rPr>
          <w:rStyle w:val="Emphasis"/>
          <w:highlight w:val="cyan"/>
        </w:rPr>
        <w:t>the world as anticompetitive</w:t>
      </w:r>
      <w:r w:rsidRPr="008A0EE4">
        <w:rPr>
          <w:rStyle w:val="StyleUnderline"/>
        </w:rPr>
        <w:t xml:space="preserve">. But </w:t>
      </w:r>
      <w:r w:rsidRPr="00F0482F">
        <w:rPr>
          <w:rStyle w:val="StyleUnderline"/>
          <w:highlight w:val="cyan"/>
        </w:rPr>
        <w:t>antitrust</w:t>
      </w:r>
      <w:r w:rsidRPr="008A0EE4">
        <w:rPr>
          <w:rStyle w:val="StyleUnderline"/>
        </w:rPr>
        <w:t xml:space="preserve"> </w:t>
      </w:r>
      <w:r w:rsidRPr="00F0482F">
        <w:rPr>
          <w:rStyle w:val="StyleUnderline"/>
          <w:highlight w:val="cyan"/>
        </w:rPr>
        <w:t xml:space="preserve">in </w:t>
      </w:r>
      <w:r w:rsidRPr="00F0482F">
        <w:rPr>
          <w:rStyle w:val="Emphasis"/>
          <w:highlight w:val="cyan"/>
        </w:rPr>
        <w:t>newly deregulated industries</w:t>
      </w:r>
      <w:r w:rsidRPr="008A0EE4">
        <w:rPr>
          <w:rStyle w:val="StyleUnderline"/>
        </w:rPr>
        <w:t xml:space="preserve"> </w:t>
      </w:r>
      <w:r w:rsidRPr="00F0482F">
        <w:rPr>
          <w:rStyle w:val="StyleUnderline"/>
          <w:highlight w:val="cyan"/>
        </w:rPr>
        <w:t>has given rise to</w:t>
      </w:r>
      <w:r w:rsidRPr="008A0EE4">
        <w:rPr>
          <w:rStyle w:val="StyleUnderline"/>
        </w:rPr>
        <w:t xml:space="preserve"> many more </w:t>
      </w:r>
      <w:r w:rsidRPr="00F0482F">
        <w:rPr>
          <w:rStyle w:val="Emphasis"/>
          <w:highlight w:val="cyan"/>
        </w:rPr>
        <w:t>adventuresome antitrust claims</w:t>
      </w:r>
      <w:r w:rsidRPr="008A0EE4">
        <w:rPr>
          <w:sz w:val="16"/>
        </w:rPr>
        <w:t xml:space="preserve"> about which </w:t>
      </w:r>
      <w:r w:rsidRPr="00F0482F">
        <w:rPr>
          <w:rStyle w:val="Emphasis"/>
          <w:highlight w:val="cyan"/>
        </w:rPr>
        <w:t>there is significantly less consensus</w:t>
      </w:r>
      <w:r w:rsidRPr="008A0EE4">
        <w:rPr>
          <w:sz w:val="16"/>
        </w:rPr>
        <w:t>, even within the United States. A principal one of these is antitrust's essential facility doctrine, which requires a dominant firm to share a facility that is "essential" in the sense that rivals cannot prosper in the market without access to it.50 For example, under the essential facility doctrine a telephone company might be required to share its wire loop or other essential network elements with smaller long-distance or local carriers that want to deliver services in the market as well, but can do so only if they can interconnect. 51</w:t>
      </w:r>
    </w:p>
    <w:p w14:paraId="488F9C27" w14:textId="7C7CEB47" w:rsidR="00E52263" w:rsidRDefault="00E52263" w:rsidP="00E52263">
      <w:r>
        <w:br/>
      </w:r>
    </w:p>
    <w:p w14:paraId="4866625A" w14:textId="77777777" w:rsidR="00E52263" w:rsidRPr="00607939" w:rsidRDefault="00E52263" w:rsidP="00E52263">
      <w:pPr>
        <w:pStyle w:val="Heading4"/>
        <w:rPr>
          <w:rFonts w:cs="Arial"/>
        </w:rPr>
      </w:pPr>
      <w:r w:rsidRPr="00607939">
        <w:rPr>
          <w:rFonts w:cs="Arial"/>
        </w:rPr>
        <w:t>Warming doesn’t rise to extinction – new studies.</w:t>
      </w:r>
    </w:p>
    <w:p w14:paraId="1AD7FCE6" w14:textId="77777777" w:rsidR="00E52263" w:rsidRPr="00607939" w:rsidRDefault="00E52263" w:rsidP="00E52263">
      <w:r w:rsidRPr="00607939">
        <w:rPr>
          <w:rStyle w:val="Style13ptBold"/>
        </w:rPr>
        <w:t>Nordhaus 20</w:t>
      </w:r>
      <w:r w:rsidRPr="00607939">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6B0DD41A" w14:textId="77777777" w:rsidR="00E52263" w:rsidRPr="00607939" w:rsidRDefault="00E52263" w:rsidP="00E52263">
      <w:r w:rsidRPr="00E1373B">
        <w:rPr>
          <w:rStyle w:val="StyleUnderline"/>
          <w:highlight w:val="cyan"/>
        </w:rPr>
        <w:t>Beyond</w:t>
      </w:r>
      <w:r w:rsidRPr="00607939">
        <w:rPr>
          <w:sz w:val="16"/>
        </w:rPr>
        <w:t xml:space="preserve"> the </w:t>
      </w:r>
      <w:r w:rsidRPr="00607939">
        <w:rPr>
          <w:rStyle w:val="StyleUnderline"/>
        </w:rPr>
        <w:t xml:space="preserve">headlines and </w:t>
      </w:r>
      <w:r w:rsidRPr="00E1373B">
        <w:rPr>
          <w:rStyle w:val="StyleUnderline"/>
          <w:highlight w:val="cyan"/>
        </w:rPr>
        <w:t>social media</w:t>
      </w:r>
      <w:r w:rsidRPr="00607939">
        <w:rPr>
          <w:sz w:val="16"/>
        </w:rPr>
        <w:t xml:space="preserve">, where Greta Thunberg, Donald Trump and the online armies of climate </w:t>
      </w:r>
      <w:r w:rsidRPr="00607939">
        <w:rPr>
          <w:rStyle w:val="StyleUnderline"/>
        </w:rPr>
        <w:t>“alarmists” and “deniers”</w:t>
      </w:r>
      <w:r w:rsidRPr="00607939">
        <w:rPr>
          <w:sz w:val="16"/>
        </w:rPr>
        <w:t xml:space="preserve"> do battle, </w:t>
      </w:r>
      <w:r w:rsidRPr="00E1373B">
        <w:rPr>
          <w:rStyle w:val="StyleUnderline"/>
          <w:highlight w:val="cyan"/>
        </w:rPr>
        <w:t>there is</w:t>
      </w:r>
      <w:r w:rsidRPr="00607939">
        <w:rPr>
          <w:rStyle w:val="StyleUnderline"/>
        </w:rPr>
        <w:t xml:space="preserve"> </w:t>
      </w:r>
      <w:r w:rsidRPr="00607939">
        <w:rPr>
          <w:rStyle w:val="Emphasis"/>
        </w:rPr>
        <w:t xml:space="preserve">a real climate </w:t>
      </w:r>
      <w:r w:rsidRPr="00E1373B">
        <w:rPr>
          <w:rStyle w:val="Emphasis"/>
          <w:highlight w:val="cyan"/>
        </w:rPr>
        <w:t>debate</w:t>
      </w:r>
      <w:r w:rsidRPr="00607939">
        <w:rPr>
          <w:sz w:val="16"/>
        </w:rPr>
        <w:t xml:space="preserve"> bubbling along </w:t>
      </w:r>
      <w:r w:rsidRPr="00E1373B">
        <w:rPr>
          <w:rStyle w:val="StyleUnderline"/>
          <w:highlight w:val="cyan"/>
        </w:rPr>
        <w:t>in</w:t>
      </w:r>
      <w:r w:rsidRPr="00607939">
        <w:rPr>
          <w:rStyle w:val="StyleUnderline"/>
        </w:rPr>
        <w:t xml:space="preserve"> </w:t>
      </w:r>
      <w:r w:rsidRPr="00607939">
        <w:rPr>
          <w:rStyle w:val="Emphasis"/>
        </w:rPr>
        <w:t xml:space="preserve">scientific </w:t>
      </w:r>
      <w:r w:rsidRPr="00E1373B">
        <w:rPr>
          <w:rStyle w:val="Emphasis"/>
          <w:highlight w:val="cyan"/>
        </w:rPr>
        <w:t>journals</w:t>
      </w:r>
      <w:r w:rsidRPr="00607939">
        <w:rPr>
          <w:sz w:val="16"/>
        </w:rPr>
        <w:t xml:space="preserve">, conferences and, occasionally, even in the halls of Congress. </w:t>
      </w:r>
      <w:r w:rsidRPr="00607939">
        <w:rPr>
          <w:rStyle w:val="StyleUnderline"/>
        </w:rPr>
        <w:t>It gets</w:t>
      </w:r>
      <w:r w:rsidRPr="00607939">
        <w:rPr>
          <w:sz w:val="16"/>
        </w:rPr>
        <w:t xml:space="preserve"> a lot </w:t>
      </w:r>
      <w:r w:rsidRPr="00607939">
        <w:rPr>
          <w:rStyle w:val="StyleUnderline"/>
        </w:rPr>
        <w:t>less attention</w:t>
      </w:r>
      <w:r w:rsidRPr="00607939">
        <w:rPr>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w:t>
      </w:r>
      <w:r w:rsidRPr="00607939">
        <w:rPr>
          <w:sz w:val="16"/>
        </w:rPr>
        <w:lastRenderedPageBreak/>
        <w:t xml:space="preserve">transformations of the climate system. But </w:t>
      </w:r>
      <w:r w:rsidRPr="00607939">
        <w:rPr>
          <w:rStyle w:val="Emphasis"/>
        </w:rPr>
        <w:t xml:space="preserve">most </w:t>
      </w:r>
      <w:r w:rsidRPr="00E1373B">
        <w:rPr>
          <w:rStyle w:val="Emphasis"/>
          <w:highlight w:val="cyan"/>
        </w:rPr>
        <w:t>pessimists</w:t>
      </w:r>
      <w:r w:rsidRPr="00E1373B">
        <w:rPr>
          <w:rStyle w:val="StyleUnderline"/>
          <w:highlight w:val="cyan"/>
        </w:rPr>
        <w:t xml:space="preserve"> do not believe</w:t>
      </w:r>
      <w:r w:rsidRPr="00607939">
        <w:rPr>
          <w:sz w:val="16"/>
        </w:rPr>
        <w:t xml:space="preserve"> that </w:t>
      </w:r>
      <w:r w:rsidRPr="00E1373B">
        <w:rPr>
          <w:rStyle w:val="Emphasis"/>
          <w:highlight w:val="cyan"/>
        </w:rPr>
        <w:t>runaway</w:t>
      </w:r>
      <w:r w:rsidRPr="00607939">
        <w:rPr>
          <w:rStyle w:val="Emphasis"/>
        </w:rPr>
        <w:t xml:space="preserve"> climate change</w:t>
      </w:r>
      <w:r w:rsidRPr="00607939">
        <w:rPr>
          <w:rStyle w:val="StyleUnderline"/>
        </w:rPr>
        <w:t xml:space="preserve"> </w:t>
      </w:r>
      <w:r w:rsidRPr="00E1373B">
        <w:rPr>
          <w:rStyle w:val="StyleUnderline"/>
          <w:highlight w:val="cyan"/>
        </w:rPr>
        <w:t>or</w:t>
      </w:r>
      <w:r w:rsidRPr="00607939">
        <w:rPr>
          <w:rStyle w:val="StyleUnderline"/>
        </w:rPr>
        <w:t xml:space="preserve"> </w:t>
      </w:r>
      <w:r w:rsidRPr="00607939">
        <w:rPr>
          <w:rStyle w:val="Emphasis"/>
        </w:rPr>
        <w:t xml:space="preserve">a </w:t>
      </w:r>
      <w:r w:rsidRPr="00E1373B">
        <w:rPr>
          <w:rStyle w:val="Emphasis"/>
          <w:highlight w:val="cyan"/>
        </w:rPr>
        <w:t>hothouse</w:t>
      </w:r>
      <w:r w:rsidRPr="00607939">
        <w:rPr>
          <w:rStyle w:val="Emphasis"/>
        </w:rPr>
        <w:t xml:space="preserve"> earth</w:t>
      </w:r>
      <w:r w:rsidRPr="00607939">
        <w:rPr>
          <w:rStyle w:val="StyleUnderline"/>
        </w:rPr>
        <w:t xml:space="preserve"> </w:t>
      </w:r>
      <w:r w:rsidRPr="00E1373B">
        <w:rPr>
          <w:rStyle w:val="StyleUnderline"/>
          <w:highlight w:val="cyan"/>
        </w:rPr>
        <w:t>are plausible</w:t>
      </w:r>
      <w:r w:rsidRPr="00607939">
        <w:rPr>
          <w:rStyle w:val="StyleUnderline"/>
        </w:rPr>
        <w:t xml:space="preserve"> scenarios, </w:t>
      </w:r>
      <w:r w:rsidRPr="00E1373B">
        <w:rPr>
          <w:rStyle w:val="Emphasis"/>
          <w:highlight w:val="cyan"/>
        </w:rPr>
        <w:t>much less</w:t>
      </w:r>
      <w:r w:rsidRPr="00607939">
        <w:rPr>
          <w:rStyle w:val="StyleUnderline"/>
        </w:rPr>
        <w:t xml:space="preserve"> that </w:t>
      </w:r>
      <w:r w:rsidRPr="00607939">
        <w:rPr>
          <w:rStyle w:val="Emphasis"/>
        </w:rPr>
        <w:t xml:space="preserve">human </w:t>
      </w:r>
      <w:r w:rsidRPr="00E1373B">
        <w:rPr>
          <w:rStyle w:val="Emphasis"/>
          <w:highlight w:val="cyan"/>
        </w:rPr>
        <w:t>extinction</w:t>
      </w:r>
      <w:r w:rsidRPr="00607939">
        <w:rPr>
          <w:rStyle w:val="StyleUnderline"/>
        </w:rPr>
        <w:t xml:space="preserve"> is imminent</w:t>
      </w:r>
      <w:r w:rsidRPr="00607939">
        <w:rPr>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607939">
        <w:rPr>
          <w:rStyle w:val="Emphasis"/>
        </w:rPr>
        <w:t xml:space="preserve">A </w:t>
      </w:r>
      <w:r w:rsidRPr="00E1373B">
        <w:rPr>
          <w:rStyle w:val="Emphasis"/>
          <w:highlight w:val="cyan"/>
        </w:rPr>
        <w:t>richer world</w:t>
      </w:r>
      <w:r w:rsidRPr="00E1373B">
        <w:rPr>
          <w:rStyle w:val="StyleUnderline"/>
          <w:highlight w:val="cyan"/>
        </w:rPr>
        <w:t xml:space="preserve"> will</w:t>
      </w:r>
      <w:r w:rsidRPr="00607939">
        <w:rPr>
          <w:sz w:val="16"/>
        </w:rPr>
        <w:t xml:space="preserve"> also likely </w:t>
      </w:r>
      <w:r w:rsidRPr="00E1373B">
        <w:rPr>
          <w:rStyle w:val="StyleUnderline"/>
          <w:highlight w:val="cyan"/>
        </w:rPr>
        <w:t>be</w:t>
      </w:r>
      <w:r w:rsidRPr="00607939">
        <w:rPr>
          <w:rStyle w:val="StyleUnderline"/>
        </w:rPr>
        <w:t xml:space="preserve"> </w:t>
      </w:r>
      <w:r w:rsidRPr="00607939">
        <w:rPr>
          <w:rStyle w:val="Emphasis"/>
        </w:rPr>
        <w:t>more technologically advanced</w:t>
      </w:r>
      <w:r w:rsidRPr="00607939">
        <w:rPr>
          <w:rStyle w:val="StyleUnderline"/>
        </w:rPr>
        <w:t>, which means</w:t>
      </w:r>
      <w:r w:rsidRPr="00607939">
        <w:rPr>
          <w:sz w:val="16"/>
        </w:rPr>
        <w:t xml:space="preserve"> that </w:t>
      </w:r>
      <w:r w:rsidRPr="00607939">
        <w:rPr>
          <w:rStyle w:val="StyleUnderline"/>
        </w:rPr>
        <w:t>energy</w:t>
      </w:r>
      <w:r w:rsidRPr="00607939">
        <w:rPr>
          <w:sz w:val="16"/>
        </w:rPr>
        <w:t xml:space="preserve"> consumption </w:t>
      </w:r>
      <w:r w:rsidRPr="00607939">
        <w:rPr>
          <w:rStyle w:val="StyleUnderline"/>
        </w:rPr>
        <w:t xml:space="preserve">should </w:t>
      </w:r>
      <w:r w:rsidRPr="00E1373B">
        <w:rPr>
          <w:rStyle w:val="StyleUnderline"/>
          <w:highlight w:val="cyan"/>
        </w:rPr>
        <w:t xml:space="preserve">be </w:t>
      </w:r>
      <w:r w:rsidRPr="00E1373B">
        <w:rPr>
          <w:rStyle w:val="Emphasis"/>
          <w:highlight w:val="cyan"/>
        </w:rPr>
        <w:t>less carbon-intensive</w:t>
      </w:r>
      <w:r w:rsidRPr="00607939">
        <w:rPr>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607939">
        <w:rPr>
          <w:rStyle w:val="StyleUnderline"/>
        </w:rPr>
        <w:t>New research</w:t>
      </w:r>
      <w:r w:rsidRPr="00607939">
        <w:rPr>
          <w:sz w:val="16"/>
        </w:rPr>
        <w:t xml:space="preserve"> published in the journal Global Environmental Change </w:t>
      </w:r>
      <w:r w:rsidRPr="00607939">
        <w:rPr>
          <w:rStyle w:val="StyleUnderline"/>
        </w:rPr>
        <w:t>finds</w:t>
      </w:r>
      <w:r w:rsidRPr="00607939">
        <w:rPr>
          <w:sz w:val="16"/>
        </w:rPr>
        <w:t xml:space="preserve"> that </w:t>
      </w:r>
      <w:r w:rsidRPr="00607939">
        <w:rPr>
          <w:rStyle w:val="Emphasis"/>
        </w:rPr>
        <w:t xml:space="preserve">global economic </w:t>
      </w:r>
      <w:r w:rsidRPr="00E1373B">
        <w:rPr>
          <w:rStyle w:val="Emphasis"/>
          <w:highlight w:val="cyan"/>
        </w:rPr>
        <w:t>growth</w:t>
      </w:r>
      <w:r w:rsidRPr="00607939">
        <w:rPr>
          <w:sz w:val="16"/>
        </w:rPr>
        <w:t xml:space="preserve"> over the last decade </w:t>
      </w:r>
      <w:r w:rsidRPr="00607939">
        <w:rPr>
          <w:rStyle w:val="StyleUnderline"/>
        </w:rPr>
        <w:t xml:space="preserve">has </w:t>
      </w:r>
      <w:r w:rsidRPr="00E1373B">
        <w:rPr>
          <w:rStyle w:val="Emphasis"/>
          <w:highlight w:val="cyan"/>
        </w:rPr>
        <w:t>reduced</w:t>
      </w:r>
      <w:r w:rsidRPr="00607939">
        <w:rPr>
          <w:rStyle w:val="StyleUnderline"/>
        </w:rPr>
        <w:t xml:space="preserve"> climate </w:t>
      </w:r>
      <w:r w:rsidRPr="00E1373B">
        <w:rPr>
          <w:rStyle w:val="StyleUnderline"/>
          <w:highlight w:val="cyan"/>
        </w:rPr>
        <w:t>mortality by</w:t>
      </w:r>
      <w:r w:rsidRPr="00607939">
        <w:rPr>
          <w:rStyle w:val="StyleUnderline"/>
        </w:rPr>
        <w:t xml:space="preserve"> </w:t>
      </w:r>
      <w:r w:rsidRPr="00607939">
        <w:rPr>
          <w:rStyle w:val="Emphasis"/>
        </w:rPr>
        <w:t xml:space="preserve">a factor of </w:t>
      </w:r>
      <w:r w:rsidRPr="00E1373B">
        <w:rPr>
          <w:rStyle w:val="Emphasis"/>
          <w:highlight w:val="cyan"/>
        </w:rPr>
        <w:t>five</w:t>
      </w:r>
      <w:r w:rsidRPr="00607939">
        <w:rPr>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607939">
        <w:rPr>
          <w:rStyle w:val="Emphasis"/>
        </w:rPr>
        <w:t xml:space="preserve">recent </w:t>
      </w:r>
      <w:r w:rsidRPr="00E1373B">
        <w:rPr>
          <w:rStyle w:val="Emphasis"/>
          <w:highlight w:val="cyan"/>
        </w:rPr>
        <w:t>forecasts</w:t>
      </w:r>
      <w:r w:rsidRPr="00607939">
        <w:rPr>
          <w:sz w:val="16"/>
        </w:rPr>
        <w:t xml:space="preserve"> also </w:t>
      </w:r>
      <w:r w:rsidRPr="00E1373B">
        <w:rPr>
          <w:rStyle w:val="StyleUnderline"/>
          <w:highlight w:val="cyan"/>
        </w:rPr>
        <w:t>suggest</w:t>
      </w:r>
      <w:r w:rsidRPr="00607939">
        <w:rPr>
          <w:sz w:val="16"/>
        </w:rPr>
        <w:t xml:space="preserve"> that many of </w:t>
      </w:r>
      <w:r w:rsidRPr="00607939">
        <w:rPr>
          <w:rStyle w:val="Emphasis"/>
        </w:rPr>
        <w:t xml:space="preserve">the </w:t>
      </w:r>
      <w:r w:rsidRPr="00E1373B">
        <w:rPr>
          <w:rStyle w:val="Emphasis"/>
          <w:highlight w:val="cyan"/>
        </w:rPr>
        <w:t>worst-case</w:t>
      </w:r>
      <w:r w:rsidRPr="00607939">
        <w:rPr>
          <w:rStyle w:val="Emphasis"/>
        </w:rPr>
        <w:t xml:space="preserve"> climate scenarios</w:t>
      </w:r>
      <w:r w:rsidRPr="00607939">
        <w:rPr>
          <w:sz w:val="16"/>
        </w:rPr>
        <w:t xml:space="preserve"> produced in the last decade, which assumed unbounded economic growth and fossil-fuel development, </w:t>
      </w:r>
      <w:r w:rsidRPr="00E1373B">
        <w:rPr>
          <w:rStyle w:val="StyleUnderline"/>
          <w:highlight w:val="cyan"/>
        </w:rPr>
        <w:t>are</w:t>
      </w:r>
      <w:r w:rsidRPr="00607939">
        <w:rPr>
          <w:sz w:val="16"/>
        </w:rPr>
        <w:t xml:space="preserve"> also </w:t>
      </w:r>
      <w:r w:rsidRPr="00607939">
        <w:rPr>
          <w:rStyle w:val="Emphasis"/>
        </w:rPr>
        <w:t xml:space="preserve">very </w:t>
      </w:r>
      <w:r w:rsidRPr="00E1373B">
        <w:rPr>
          <w:rStyle w:val="Emphasis"/>
          <w:highlight w:val="cyan"/>
        </w:rPr>
        <w:t>unlikely</w:t>
      </w:r>
      <w:r w:rsidRPr="00E1373B">
        <w:rPr>
          <w:rStyle w:val="StyleUnderline"/>
          <w:highlight w:val="cyan"/>
        </w:rPr>
        <w:t>. There is</w:t>
      </w:r>
      <w:r w:rsidRPr="00607939">
        <w:rPr>
          <w:rStyle w:val="StyleUnderline"/>
        </w:rPr>
        <w:t xml:space="preserve"> </w:t>
      </w:r>
      <w:r w:rsidRPr="00607939">
        <w:rPr>
          <w:rStyle w:val="Emphasis"/>
        </w:rPr>
        <w:t xml:space="preserve">still substantial </w:t>
      </w:r>
      <w:r w:rsidRPr="00E1373B">
        <w:rPr>
          <w:rStyle w:val="Emphasis"/>
          <w:highlight w:val="cyan"/>
        </w:rPr>
        <w:t>uncertainty</w:t>
      </w:r>
      <w:r w:rsidRPr="00607939">
        <w:rPr>
          <w:rStyle w:val="StyleUnderline"/>
        </w:rPr>
        <w:t xml:space="preserve"> about</w:t>
      </w:r>
      <w:r w:rsidRPr="00607939">
        <w:rPr>
          <w:sz w:val="16"/>
        </w:rPr>
        <w:t xml:space="preserve"> how sensitive global </w:t>
      </w:r>
      <w:r w:rsidRPr="00607939">
        <w:rPr>
          <w:rStyle w:val="StyleUnderline"/>
        </w:rPr>
        <w:t>temperatures</w:t>
      </w:r>
      <w:r w:rsidRPr="00607939">
        <w:rPr>
          <w:sz w:val="16"/>
        </w:rPr>
        <w:t xml:space="preserve"> will be to higher emissions over the long-term. But </w:t>
      </w:r>
      <w:r w:rsidRPr="00607939">
        <w:rPr>
          <w:rStyle w:val="Emphasis"/>
        </w:rPr>
        <w:t xml:space="preserve">the best </w:t>
      </w:r>
      <w:r w:rsidRPr="00E1373B">
        <w:rPr>
          <w:rStyle w:val="Emphasis"/>
          <w:highlight w:val="cyan"/>
        </w:rPr>
        <w:t>estimates</w:t>
      </w:r>
      <w:r w:rsidRPr="00607939">
        <w:rPr>
          <w:sz w:val="16"/>
        </w:rPr>
        <w:t xml:space="preserve"> now </w:t>
      </w:r>
      <w:r w:rsidRPr="00E1373B">
        <w:rPr>
          <w:rStyle w:val="StyleUnderline"/>
          <w:highlight w:val="cyan"/>
        </w:rPr>
        <w:t>suggest</w:t>
      </w:r>
      <w:r w:rsidRPr="00607939">
        <w:rPr>
          <w:sz w:val="16"/>
        </w:rPr>
        <w:t xml:space="preserve"> that </w:t>
      </w:r>
      <w:r w:rsidRPr="00607939">
        <w:rPr>
          <w:rStyle w:val="StyleUnderline"/>
        </w:rPr>
        <w:t xml:space="preserve">the </w:t>
      </w:r>
      <w:r w:rsidRPr="00E1373B">
        <w:rPr>
          <w:rStyle w:val="StyleUnderline"/>
          <w:highlight w:val="cyan"/>
        </w:rPr>
        <w:t>world is on</w:t>
      </w:r>
      <w:r w:rsidRPr="00607939">
        <w:rPr>
          <w:rStyle w:val="StyleUnderline"/>
        </w:rPr>
        <w:t xml:space="preserve"> track for </w:t>
      </w:r>
      <w:r w:rsidRPr="00E1373B">
        <w:rPr>
          <w:rStyle w:val="Emphasis"/>
          <w:highlight w:val="cyan"/>
        </w:rPr>
        <w:t>3 degrees</w:t>
      </w:r>
      <w:r w:rsidRPr="00607939">
        <w:rPr>
          <w:rStyle w:val="Emphasis"/>
        </w:rPr>
        <w:t xml:space="preserve"> of warming</w:t>
      </w:r>
      <w:r w:rsidRPr="00607939">
        <w:rPr>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607939">
        <w:rPr>
          <w:rStyle w:val="StyleUnderline"/>
        </w:rPr>
        <w:t>energy intensity</w:t>
      </w:r>
      <w:r w:rsidRPr="00607939">
        <w:rPr>
          <w:sz w:val="16"/>
        </w:rPr>
        <w:t xml:space="preserve"> of the global economy </w:t>
      </w:r>
      <w:r w:rsidRPr="00607939">
        <w:rPr>
          <w:rStyle w:val="StyleUnderline"/>
        </w:rPr>
        <w:t>continues to fall. Lower-carbon natural gas</w:t>
      </w:r>
      <w:r w:rsidRPr="00607939">
        <w:rPr>
          <w:sz w:val="16"/>
        </w:rPr>
        <w:t xml:space="preserve"> has </w:t>
      </w:r>
      <w:r w:rsidRPr="00607939">
        <w:rPr>
          <w:rStyle w:val="StyleUnderline"/>
        </w:rPr>
        <w:t>displaced coal</w:t>
      </w:r>
      <w:r w:rsidRPr="00607939">
        <w:rPr>
          <w:sz w:val="16"/>
        </w:rPr>
        <w:t xml:space="preserve"> as the primary source of new fossil energy. The </w:t>
      </w:r>
      <w:r w:rsidRPr="00607939">
        <w:rPr>
          <w:rStyle w:val="StyleUnderline"/>
        </w:rPr>
        <w:t>falling cost of wind and solar energy</w:t>
      </w:r>
      <w:r w:rsidRPr="00607939">
        <w:rPr>
          <w:sz w:val="16"/>
        </w:rPr>
        <w:t xml:space="preserve"> has begun to </w:t>
      </w:r>
      <w:r w:rsidRPr="00607939">
        <w:rPr>
          <w:rStyle w:val="StyleUnderline"/>
        </w:rPr>
        <w:t>have an effect on</w:t>
      </w:r>
      <w:r w:rsidRPr="00607939">
        <w:rPr>
          <w:sz w:val="16"/>
        </w:rPr>
        <w:t xml:space="preserve"> the growth of </w:t>
      </w:r>
      <w:r w:rsidRPr="00607939">
        <w:rPr>
          <w:rStyle w:val="StyleUnderline"/>
        </w:rPr>
        <w:t>fossil fuels. Even nuclear energy</w:t>
      </w:r>
      <w:r w:rsidRPr="00607939">
        <w:rPr>
          <w:sz w:val="16"/>
        </w:rPr>
        <w:t xml:space="preserve"> has </w:t>
      </w:r>
      <w:r w:rsidRPr="00607939">
        <w:rPr>
          <w:rStyle w:val="StyleUnderline"/>
        </w:rPr>
        <w:t>made a modest comeback</w:t>
      </w:r>
      <w:r w:rsidRPr="00607939">
        <w:rPr>
          <w:sz w:val="16"/>
        </w:rPr>
        <w:t xml:space="preserve"> in Asia.</w:t>
      </w:r>
    </w:p>
    <w:p w14:paraId="0C8ECD67" w14:textId="77777777" w:rsidR="00E52263" w:rsidRPr="00A54608" w:rsidRDefault="00E52263" w:rsidP="00E52263"/>
    <w:p w14:paraId="5D6AA7E1" w14:textId="77777777" w:rsidR="00E52263" w:rsidRPr="009C7288" w:rsidRDefault="00E52263" w:rsidP="00E52263"/>
    <w:p w14:paraId="5FB75D2B" w14:textId="77777777" w:rsidR="00E52263" w:rsidRDefault="00E52263" w:rsidP="00E52263">
      <w:pPr>
        <w:pStyle w:val="Heading2"/>
      </w:pPr>
      <w:r>
        <w:lastRenderedPageBreak/>
        <w:t>FTC DA</w:t>
      </w:r>
    </w:p>
    <w:p w14:paraId="25B38BF3" w14:textId="77777777" w:rsidR="00E52263" w:rsidRPr="00D15861" w:rsidRDefault="00E52263" w:rsidP="00E52263">
      <w:pPr>
        <w:pStyle w:val="Heading4"/>
        <w:numPr>
          <w:ilvl w:val="0"/>
          <w:numId w:val="38"/>
        </w:numPr>
        <w:rPr>
          <w:rStyle w:val="Style13ptBold"/>
          <w:b/>
          <w:bCs w:val="0"/>
        </w:rPr>
      </w:pPr>
      <w:r w:rsidRPr="00D15861">
        <w:rPr>
          <w:rStyle w:val="Style13ptBold"/>
          <w:b/>
          <w:bCs w:val="0"/>
        </w:rPr>
        <w:t xml:space="preserve">Algorithmic bias risks </w:t>
      </w:r>
      <w:r w:rsidRPr="00D15861">
        <w:rPr>
          <w:rStyle w:val="Style13ptBold"/>
          <w:b/>
          <w:bCs w:val="0"/>
          <w:u w:val="single"/>
        </w:rPr>
        <w:t>nuke war</w:t>
      </w:r>
      <w:r w:rsidRPr="00D15861">
        <w:rPr>
          <w:rStyle w:val="Style13ptBold"/>
          <w:b/>
          <w:bCs w:val="0"/>
        </w:rPr>
        <w:t xml:space="preserve">. </w:t>
      </w:r>
    </w:p>
    <w:p w14:paraId="740CB494" w14:textId="77777777" w:rsidR="00E52263" w:rsidRPr="00A87DA9" w:rsidRDefault="00E52263" w:rsidP="00E52263">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267880A9" w14:textId="77777777" w:rsidR="00E52263" w:rsidRPr="00860D8E" w:rsidRDefault="00E52263" w:rsidP="00E52263">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77ECA6A3" w14:textId="77777777" w:rsidR="00E52263" w:rsidRPr="00A87DA9" w:rsidRDefault="00E52263" w:rsidP="00E52263">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4CC1B3D9" w14:textId="77777777" w:rsidR="00E52263" w:rsidRPr="00860D8E" w:rsidRDefault="00E52263" w:rsidP="00E52263">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3E1D76C1" w14:textId="77777777" w:rsidR="00E52263" w:rsidRPr="00D15861" w:rsidRDefault="00E52263" w:rsidP="00E52263">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0B61ABAC" w14:textId="77777777" w:rsidR="00E52263" w:rsidRDefault="00E52263" w:rsidP="00E52263"/>
    <w:p w14:paraId="3D03ABFE" w14:textId="77777777" w:rsidR="00E52263" w:rsidRDefault="00E52263" w:rsidP="00E52263">
      <w:pPr>
        <w:pStyle w:val="Heading4"/>
      </w:pPr>
      <w:r>
        <w:t>That turns the environment---nuclear winter, food radiation, nuclear ag shortages</w:t>
      </w:r>
    </w:p>
    <w:p w14:paraId="50EA0631" w14:textId="77777777" w:rsidR="00E52263" w:rsidRPr="00C508F5" w:rsidRDefault="00E52263" w:rsidP="00E52263">
      <w:pPr>
        <w:rPr>
          <w:rFonts w:eastAsia="Microsoft GothicNeo"/>
        </w:rPr>
      </w:pPr>
      <w:r w:rsidRPr="00C508F5">
        <w:rPr>
          <w:rStyle w:val="Style13ptBold"/>
          <w:rFonts w:eastAsia="Microsoft GothicNeo"/>
        </w:rPr>
        <w:t>Starr, ’14</w:t>
      </w:r>
      <w:r w:rsidRPr="00C508F5">
        <w:rPr>
          <w:rFonts w:eastAsia="Microsoft GothicNeo"/>
        </w:rPr>
        <w:t xml:space="preserve"> 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11</w:t>
      </w:r>
      <w:r w:rsidRPr="00C508F5">
        <w:rPr>
          <w:rFonts w:eastAsia="Microsoft GothicNeo"/>
          <w:vertAlign w:val="superscript"/>
        </w:rPr>
        <w:t>th</w:t>
      </w:r>
      <w:r w:rsidRPr="00C508F5">
        <w:rPr>
          <w:rFonts w:eastAsia="Microsoft GothicNeo"/>
        </w:rPr>
        <w:t xml:space="preserve">, 2014, “There Can be No Winners in a Nuclear War”, Truth Out, </w:t>
      </w:r>
      <w:hyperlink r:id="rId14" w:history="1">
        <w:r w:rsidRPr="00C508F5">
          <w:rPr>
            <w:rStyle w:val="Hyperlink"/>
            <w:rFonts w:eastAsia="Microsoft GothicNeo"/>
          </w:rPr>
          <w:t>https://truthout.org/articles/there-can-be-no-winners-in-a-nuclear-war/</w:t>
        </w:r>
      </w:hyperlink>
      <w:r w:rsidRPr="00C508F5">
        <w:rPr>
          <w:rFonts w:eastAsia="Microsoft GothicNeo"/>
        </w:rPr>
        <w:t>, EO</w:t>
      </w:r>
    </w:p>
    <w:p w14:paraId="3CFC5440" w14:textId="77777777" w:rsidR="00E52263" w:rsidRPr="00C508F5" w:rsidRDefault="00E52263" w:rsidP="00E52263">
      <w:pPr>
        <w:rPr>
          <w:rStyle w:val="StyleUnderline"/>
          <w:rFonts w:eastAsia="Microsoft GothicNeo"/>
        </w:rPr>
      </w:pPr>
      <w:r w:rsidRPr="00C508F5">
        <w:rPr>
          <w:rStyle w:val="StyleUnderline"/>
          <w:rFonts w:eastAsia="Microsoft GothicNeo"/>
        </w:rPr>
        <w:lastRenderedPageBreak/>
        <w:t>Nuclear war has no winner</w:t>
      </w:r>
      <w:r w:rsidRPr="00C508F5">
        <w:rPr>
          <w:rFonts w:eastAsia="Microsoft GothicNeo"/>
          <w:sz w:val="14"/>
        </w:rPr>
        <w:t xml:space="preserve">. Beginning in 2006, several of </w:t>
      </w:r>
      <w:r w:rsidRPr="00C508F5">
        <w:rPr>
          <w:rStyle w:val="StyleUnderline"/>
          <w:rFonts w:eastAsia="Microsoft GothicNeo"/>
        </w:rPr>
        <w:t>the world’s leading climatologists</w:t>
      </w:r>
      <w:r w:rsidRPr="00C508F5">
        <w:rPr>
          <w:rFonts w:eastAsia="Microsoft GothicNeo"/>
          <w:sz w:val="14"/>
        </w:rPr>
        <w:t xml:space="preserve"> (at Rutgers, UCLA, John Hopkins University, and the University of Colorado-Boulder) </w:t>
      </w:r>
      <w:r w:rsidRPr="00C508F5">
        <w:rPr>
          <w:rStyle w:val="StyleUnderline"/>
          <w:rFonts w:eastAsia="Microsoft GothicNeo"/>
        </w:rPr>
        <w:t>published a series of studies that evaluated the long-term environmental consequences of a nuclear war</w:t>
      </w:r>
      <w:r w:rsidRPr="00C508F5">
        <w:rPr>
          <w:rFonts w:eastAsia="Microsoft GothicNeo"/>
          <w:sz w:val="14"/>
        </w:rPr>
        <w:t xml:space="preserve">, including baseline scenarios fought with merely 1% of the explosive power in the US and/or Russian launch-ready nuclear arsenals. </w:t>
      </w:r>
      <w:r w:rsidRPr="00C508F5">
        <w:rPr>
          <w:rStyle w:val="StyleUnderline"/>
          <w:rFonts w:eastAsia="Microsoft GothicNeo"/>
        </w:rPr>
        <w:t xml:space="preserve">They concluded that the consequences of </w:t>
      </w:r>
      <w:r w:rsidRPr="00C508F5">
        <w:rPr>
          <w:rStyle w:val="Emphasis"/>
          <w:rFonts w:eastAsia="Microsoft GothicNeo"/>
          <w:highlight w:val="cyan"/>
        </w:rPr>
        <w:t>even</w:t>
      </w:r>
      <w:r w:rsidRPr="00C508F5">
        <w:rPr>
          <w:rStyle w:val="Emphasis"/>
          <w:rFonts w:eastAsia="Microsoft GothicNeo"/>
        </w:rPr>
        <w:t xml:space="preserve"> a “</w:t>
      </w:r>
      <w:r w:rsidRPr="00C508F5">
        <w:rPr>
          <w:rStyle w:val="Emphasis"/>
          <w:rFonts w:eastAsia="Microsoft GothicNeo"/>
          <w:highlight w:val="cyan"/>
        </w:rPr>
        <w:t>small</w:t>
      </w:r>
      <w:r w:rsidRPr="00C508F5">
        <w:rPr>
          <w:rStyle w:val="Emphasis"/>
          <w:rFonts w:eastAsia="Microsoft GothicNeo"/>
        </w:rPr>
        <w:t xml:space="preserve">” </w:t>
      </w:r>
      <w:r w:rsidRPr="00C508F5">
        <w:rPr>
          <w:rStyle w:val="Emphasis"/>
          <w:rFonts w:eastAsia="Microsoft GothicNeo"/>
          <w:highlight w:val="cyan"/>
        </w:rPr>
        <w:t>nuclear war</w:t>
      </w:r>
      <w:r w:rsidRPr="00C508F5">
        <w:rPr>
          <w:rStyle w:val="Emphasis"/>
          <w:rFonts w:eastAsia="Microsoft GothicNeo"/>
        </w:rPr>
        <w:t xml:space="preserve"> would include </w:t>
      </w:r>
      <w:r w:rsidRPr="00C508F5">
        <w:rPr>
          <w:rStyle w:val="Emphasis"/>
          <w:rFonts w:eastAsia="Microsoft GothicNeo"/>
          <w:highlight w:val="cyan"/>
        </w:rPr>
        <w:t>catastrophic disruptions of global climate</w:t>
      </w:r>
      <w:r w:rsidRPr="00C508F5">
        <w:rPr>
          <w:rStyle w:val="StyleUnderline"/>
          <w:rFonts w:eastAsia="Microsoft GothicNeo"/>
        </w:rPr>
        <w:t xml:space="preserve"> and </w:t>
      </w:r>
      <w:r w:rsidRPr="00C508F5">
        <w:rPr>
          <w:rStyle w:val="StyleUnderline"/>
          <w:rFonts w:eastAsia="Microsoft GothicNeo"/>
          <w:highlight w:val="cyan"/>
        </w:rPr>
        <w:t>massive destruction of Earth’s</w:t>
      </w:r>
      <w:r w:rsidRPr="00C508F5">
        <w:rPr>
          <w:rStyle w:val="StyleUnderline"/>
          <w:rFonts w:eastAsia="Microsoft GothicNeo"/>
        </w:rPr>
        <w:t xml:space="preserve"> protective </w:t>
      </w:r>
      <w:r w:rsidRPr="00C508F5">
        <w:rPr>
          <w:rStyle w:val="StyleUnderline"/>
          <w:rFonts w:eastAsia="Microsoft GothicNeo"/>
          <w:highlight w:val="cyan"/>
        </w:rPr>
        <w:t>ozone layer</w:t>
      </w:r>
      <w:r w:rsidRPr="00C508F5">
        <w:rPr>
          <w:rFonts w:eastAsia="Microsoft GothicNeo"/>
          <w:sz w:val="14"/>
        </w:rPr>
        <w:t xml:space="preserve">. These and more recent studies predict that global agriculture would be so negatively affected by such a war, a global famine would result, which would cause up to 2 billion people to starve to death. </w:t>
      </w:r>
      <w:r w:rsidRPr="00C508F5">
        <w:rPr>
          <w:rStyle w:val="StyleUnderline"/>
          <w:rFonts w:eastAsia="Microsoft GothicNeo"/>
        </w:rPr>
        <w:t>These peer-reviewed studies</w:t>
      </w:r>
      <w:r w:rsidRPr="00C508F5">
        <w:rPr>
          <w:rFonts w:eastAsia="Microsoft GothicNeo"/>
          <w:sz w:val="14"/>
        </w:rPr>
        <w:t xml:space="preserve"> – </w:t>
      </w:r>
      <w:r w:rsidRPr="00C508F5">
        <w:rPr>
          <w:rStyle w:val="StyleUnderline"/>
          <w:rFonts w:eastAsia="Microsoft GothicNeo"/>
        </w:rPr>
        <w:t xml:space="preserve">which were </w:t>
      </w:r>
      <w:r w:rsidRPr="00C508F5">
        <w:rPr>
          <w:rStyle w:val="Emphasis"/>
          <w:rFonts w:eastAsia="Microsoft GothicNeo"/>
          <w:highlight w:val="cyan"/>
        </w:rPr>
        <w:t>analyzed by the best scientists</w:t>
      </w:r>
      <w:r w:rsidRPr="00C508F5">
        <w:rPr>
          <w:rStyle w:val="Emphasis"/>
          <w:rFonts w:eastAsia="Microsoft GothicNeo"/>
        </w:rPr>
        <w:t xml:space="preserve"> in the world and found to be without error</w:t>
      </w:r>
      <w:r w:rsidRPr="00C508F5">
        <w:rPr>
          <w:rFonts w:eastAsia="Microsoft GothicNeo"/>
          <w:sz w:val="14"/>
        </w:rPr>
        <w:t xml:space="preserve"> – also </w:t>
      </w:r>
      <w:r w:rsidRPr="00C508F5">
        <w:rPr>
          <w:rStyle w:val="StyleUnderline"/>
          <w:rFonts w:eastAsia="Microsoft GothicNeo"/>
        </w:rPr>
        <w:t>predict that a war fought with</w:t>
      </w:r>
      <w:r w:rsidRPr="00C508F5">
        <w:rPr>
          <w:rFonts w:eastAsia="Microsoft GothicNeo"/>
          <w:sz w:val="14"/>
        </w:rPr>
        <w:t xml:space="preserve"> less than half of US or Russian strategic </w:t>
      </w:r>
      <w:r w:rsidRPr="00C508F5">
        <w:rPr>
          <w:rStyle w:val="StyleUnderline"/>
          <w:rFonts w:eastAsia="Microsoft GothicNeo"/>
        </w:rPr>
        <w:t>nuclear weapons would destroy the human race</w:t>
      </w:r>
      <w:r w:rsidRPr="00C508F5">
        <w:rPr>
          <w:rFonts w:eastAsia="Microsoft GothicNeo"/>
          <w:sz w:val="14"/>
        </w:rPr>
        <w:t xml:space="preserve">. In other words, a US-Russian nuclear war would </w:t>
      </w:r>
      <w:r w:rsidRPr="00C508F5">
        <w:rPr>
          <w:rStyle w:val="StyleUnderline"/>
          <w:rFonts w:eastAsia="Microsoft GothicNeo"/>
        </w:rPr>
        <w:t xml:space="preserve">create such extreme long-term damage to the global environment that it would </w:t>
      </w:r>
      <w:r w:rsidRPr="00C508F5">
        <w:rPr>
          <w:rStyle w:val="StyleUnderline"/>
          <w:rFonts w:eastAsia="Microsoft GothicNeo"/>
          <w:highlight w:val="cyan"/>
        </w:rPr>
        <w:t>leave the Earth uninhabitable for humans and most animal forms of life</w:t>
      </w:r>
      <w:r w:rsidRPr="00C508F5">
        <w:rPr>
          <w:rFonts w:eastAsia="Microsoft GothicNeo"/>
          <w:sz w:val="14"/>
        </w:rPr>
        <w:t>. A recent article in the Bulletin of the Atomic Scientists, “Self-assured destruction: The climate impacts of nuclear war,” begins by stating: “</w:t>
      </w:r>
      <w:r w:rsidRPr="00C508F5">
        <w:rPr>
          <w:rStyle w:val="StyleUnderline"/>
          <w:rFonts w:eastAsia="Microsoft GothicNeo"/>
        </w:rPr>
        <w:t>A nuclear war</w:t>
      </w:r>
      <w:r w:rsidRPr="00C508F5">
        <w:rPr>
          <w:rFonts w:eastAsia="Microsoft GothicNeo"/>
          <w:sz w:val="14"/>
        </w:rPr>
        <w:t xml:space="preserve"> between Russia and the United States, even after the arsenal reductions planned under New START, </w:t>
      </w:r>
      <w:r w:rsidRPr="00C508F5">
        <w:rPr>
          <w:rStyle w:val="StyleUnderline"/>
          <w:rFonts w:eastAsia="Microsoft GothicNeo"/>
        </w:rPr>
        <w:t xml:space="preserve">could produce a nuclear winter. Hence, </w:t>
      </w:r>
      <w:r w:rsidRPr="00C508F5">
        <w:rPr>
          <w:rStyle w:val="Emphasis"/>
          <w:rFonts w:eastAsia="Microsoft GothicNeo"/>
        </w:rPr>
        <w:t xml:space="preserve">an </w:t>
      </w:r>
      <w:r w:rsidRPr="00C508F5">
        <w:rPr>
          <w:rStyle w:val="Emphasis"/>
          <w:rFonts w:eastAsia="Microsoft GothicNeo"/>
          <w:highlight w:val="cyan"/>
        </w:rPr>
        <w:t>attack</w:t>
      </w:r>
      <w:r w:rsidRPr="00C508F5">
        <w:rPr>
          <w:rStyle w:val="Emphasis"/>
          <w:rFonts w:eastAsia="Microsoft GothicNeo"/>
        </w:rPr>
        <w:t xml:space="preserve"> </w:t>
      </w:r>
      <w:r w:rsidRPr="00C508F5">
        <w:rPr>
          <w:rStyle w:val="Emphasis"/>
          <w:rFonts w:eastAsia="Microsoft GothicNeo"/>
          <w:highlight w:val="cyan"/>
        </w:rPr>
        <w:t>by either side could be suicidal</w:t>
      </w:r>
      <w:r w:rsidRPr="00C508F5">
        <w:rPr>
          <w:rStyle w:val="Emphasis"/>
          <w:rFonts w:eastAsia="Microsoft GothicNeo"/>
        </w:rPr>
        <w:t>, resulting in self-assured destruction</w:t>
      </w:r>
      <w:r w:rsidRPr="00C508F5">
        <w:rPr>
          <w:rFonts w:eastAsia="Microsoft GothicNeo"/>
          <w:sz w:val="14"/>
        </w:rPr>
        <w:t xml:space="preserve">.” In 2009, I wrote “Catastrophic Climatic Consequences of Nuclear Conflicts” for the International Commission on Nuclear Non-proliferation and Disarmament. The article summarizes the findings of these studies. </w:t>
      </w:r>
      <w:r w:rsidRPr="00C508F5">
        <w:rPr>
          <w:rStyle w:val="StyleUnderline"/>
          <w:rFonts w:eastAsia="Microsoft GothicNeo"/>
        </w:rPr>
        <w:t xml:space="preserve">It explains that </w:t>
      </w:r>
      <w:r w:rsidRPr="00C508F5">
        <w:rPr>
          <w:rStyle w:val="StyleUnderline"/>
          <w:rFonts w:eastAsia="Microsoft GothicNeo"/>
          <w:highlight w:val="cyan"/>
        </w:rPr>
        <w:t>nuclear firestorms</w:t>
      </w:r>
      <w:r w:rsidRPr="00C508F5">
        <w:rPr>
          <w:rStyle w:val="StyleUnderline"/>
          <w:rFonts w:eastAsia="Microsoft GothicNeo"/>
        </w:rPr>
        <w:t xml:space="preserve"> would </w:t>
      </w:r>
      <w:r w:rsidRPr="00C508F5">
        <w:rPr>
          <w:rStyle w:val="StyleUnderline"/>
          <w:rFonts w:eastAsia="Microsoft GothicNeo"/>
          <w:highlight w:val="cyan"/>
        </w:rPr>
        <w:t>produce</w:t>
      </w:r>
      <w:r w:rsidRPr="00C508F5">
        <w:rPr>
          <w:rStyle w:val="StyleUnderline"/>
          <w:rFonts w:eastAsia="Microsoft GothicNeo"/>
        </w:rPr>
        <w:t xml:space="preserve"> millions of tons of </w:t>
      </w:r>
      <w:r w:rsidRPr="00C508F5">
        <w:rPr>
          <w:rStyle w:val="StyleUnderline"/>
          <w:rFonts w:eastAsia="Microsoft GothicNeo"/>
          <w:highlight w:val="cyan"/>
        </w:rPr>
        <w:t>smoke</w:t>
      </w:r>
      <w:r w:rsidRPr="00C508F5">
        <w:rPr>
          <w:rStyle w:val="StyleUnderline"/>
          <w:rFonts w:eastAsia="Microsoft GothicNeo"/>
        </w:rPr>
        <w:t xml:space="preserve">, which would rise above cloud level and form a global stratospheric smoke layer that would rapidly encircle the Earth. The smoke layer would </w:t>
      </w:r>
      <w:r w:rsidRPr="00C508F5">
        <w:rPr>
          <w:rStyle w:val="StyleUnderline"/>
          <w:rFonts w:eastAsia="Microsoft GothicNeo"/>
          <w:highlight w:val="cyan"/>
        </w:rPr>
        <w:t>remain for at least a decade</w:t>
      </w:r>
      <w:r w:rsidRPr="00C508F5">
        <w:rPr>
          <w:rStyle w:val="StyleUnderline"/>
          <w:rFonts w:eastAsia="Microsoft GothicNeo"/>
        </w:rPr>
        <w:t>, and it would act to destroy the protective ozone layer</w:t>
      </w:r>
      <w:r w:rsidRPr="00C508F5">
        <w:rPr>
          <w:rFonts w:eastAsia="Microsoft GothicNeo"/>
          <w:sz w:val="14"/>
        </w:rPr>
        <w:t xml:space="preserve"> (</w:t>
      </w:r>
      <w:r w:rsidRPr="00C508F5">
        <w:rPr>
          <w:rStyle w:val="StyleUnderline"/>
          <w:rFonts w:eastAsia="Microsoft GothicNeo"/>
        </w:rPr>
        <w:t>vastly increasing the UV-B reaching Earth</w:t>
      </w:r>
      <w:r w:rsidRPr="00C508F5">
        <w:rPr>
          <w:rFonts w:eastAsia="Microsoft GothicNeo"/>
          <w:sz w:val="14"/>
        </w:rPr>
        <w:t xml:space="preserve">) </w:t>
      </w:r>
      <w:r w:rsidRPr="00C508F5">
        <w:rPr>
          <w:rStyle w:val="StyleUnderline"/>
          <w:rFonts w:eastAsia="Microsoft GothicNeo"/>
        </w:rPr>
        <w:t>as well as block warming sunlight, thus creating Ice Age weather conditions</w:t>
      </w:r>
      <w:r w:rsidRPr="00C508F5">
        <w:rPr>
          <w:rFonts w:eastAsia="Microsoft GothicNeo"/>
          <w:sz w:val="14"/>
        </w:rPr>
        <w:t xml:space="preserve"> that would last 10 years or longer. Following a US-Russian nuclear war, </w:t>
      </w:r>
      <w:r w:rsidRPr="00C508F5">
        <w:rPr>
          <w:rStyle w:val="StyleUnderline"/>
          <w:rFonts w:eastAsia="Microsoft GothicNeo"/>
        </w:rPr>
        <w:t>temperatures</w:t>
      </w:r>
      <w:r w:rsidRPr="00C508F5">
        <w:rPr>
          <w:rFonts w:eastAsia="Microsoft GothicNeo"/>
          <w:sz w:val="14"/>
        </w:rPr>
        <w:t xml:space="preserve"> in the central US and Eurasia </w:t>
      </w:r>
      <w:r w:rsidRPr="00C508F5">
        <w:rPr>
          <w:rStyle w:val="StyleUnderline"/>
          <w:rFonts w:eastAsia="Microsoft GothicNeo"/>
        </w:rPr>
        <w:t>would fall below freezing every day</w:t>
      </w:r>
      <w:r w:rsidRPr="00C508F5">
        <w:rPr>
          <w:rFonts w:eastAsia="Microsoft GothicNeo"/>
          <w:sz w:val="14"/>
        </w:rPr>
        <w:t xml:space="preserve"> for one to three years</w:t>
      </w:r>
      <w:r w:rsidRPr="00C508F5">
        <w:rPr>
          <w:rStyle w:val="StyleUnderline"/>
          <w:rFonts w:eastAsia="Microsoft GothicNeo"/>
        </w:rPr>
        <w:t>; the intense cold would completely eliminate growing seasons</w:t>
      </w:r>
      <w:r w:rsidRPr="00C508F5">
        <w:rPr>
          <w:rFonts w:eastAsia="Microsoft GothicNeo"/>
          <w:sz w:val="14"/>
        </w:rPr>
        <w:t xml:space="preserve"> for a decade or longer. </w:t>
      </w:r>
      <w:r w:rsidRPr="00C508F5">
        <w:rPr>
          <w:rStyle w:val="StyleUnderline"/>
          <w:rFonts w:eastAsia="Microsoft GothicNeo"/>
        </w:rPr>
        <w:t xml:space="preserve">No crops could be grown, leading to a famine that would kill most humans and large animal populations. </w:t>
      </w:r>
      <w:r w:rsidRPr="00C508F5">
        <w:rPr>
          <w:rStyle w:val="StyleUnderline"/>
          <w:rFonts w:eastAsia="Microsoft GothicNeo"/>
          <w:highlight w:val="cyan"/>
        </w:rPr>
        <w:t>Electromagnetic pulse</w:t>
      </w:r>
      <w:r w:rsidRPr="00C508F5">
        <w:rPr>
          <w:rStyle w:val="StyleUnderline"/>
          <w:rFonts w:eastAsia="Microsoft GothicNeo"/>
        </w:rPr>
        <w:t xml:space="preserve"> from high-altitude nuclear detonations would </w:t>
      </w:r>
      <w:r w:rsidRPr="00C508F5">
        <w:rPr>
          <w:rStyle w:val="StyleUnderline"/>
          <w:rFonts w:eastAsia="Microsoft GothicNeo"/>
          <w:highlight w:val="cyan"/>
        </w:rPr>
        <w:t>destroy the integrated circuits in all modern electronic devices</w:t>
      </w:r>
      <w:r w:rsidRPr="00C508F5">
        <w:rPr>
          <w:rStyle w:val="StyleUnderline"/>
          <w:rFonts w:eastAsia="Microsoft GothicNeo"/>
        </w:rPr>
        <w:t xml:space="preserve">, including those in commercial nuclear power plants. </w:t>
      </w:r>
      <w:r w:rsidRPr="00C508F5">
        <w:rPr>
          <w:rStyle w:val="StyleUnderline"/>
          <w:rFonts w:eastAsia="Microsoft GothicNeo"/>
          <w:highlight w:val="cyan"/>
        </w:rPr>
        <w:t>Every nuclear reactor would almost instantly meltdown</w:t>
      </w:r>
      <w:r w:rsidRPr="00C508F5">
        <w:rPr>
          <w:rStyle w:val="StyleUnderline"/>
          <w:rFonts w:eastAsia="Microsoft GothicNeo"/>
        </w:rPr>
        <w:t>; every nuclear spent fuel pool</w:t>
      </w:r>
      <w:r w:rsidRPr="00C508F5">
        <w:rPr>
          <w:rFonts w:eastAsia="Microsoft GothicNeo"/>
          <w:sz w:val="14"/>
        </w:rPr>
        <w:t xml:space="preserve"> (which contain many times more radioactivity than found in the reactors) </w:t>
      </w:r>
      <w:r w:rsidRPr="00C508F5">
        <w:rPr>
          <w:rStyle w:val="StyleUnderline"/>
          <w:rFonts w:eastAsia="Microsoft GothicNeo"/>
        </w:rPr>
        <w:t>would boil off, releasing vast amounts of long-lived radioactivity. The fallout</w:t>
      </w:r>
      <w:r w:rsidRPr="00C508F5">
        <w:rPr>
          <w:rFonts w:eastAsia="Microsoft GothicNeo"/>
          <w:sz w:val="14"/>
        </w:rPr>
        <w:t xml:space="preserve"> would make most of the US and Europe </w:t>
      </w:r>
      <w:r w:rsidRPr="00C508F5">
        <w:rPr>
          <w:rStyle w:val="StyleUnderline"/>
          <w:rFonts w:eastAsia="Microsoft GothicNeo"/>
          <w:highlight w:val="cyan"/>
        </w:rPr>
        <w:t>uninhabitable</w:t>
      </w:r>
      <w:r w:rsidRPr="00C508F5">
        <w:rPr>
          <w:rFonts w:eastAsia="Microsoft GothicNeo"/>
          <w:sz w:val="14"/>
        </w:rPr>
        <w:t xml:space="preserve">. Of course, </w:t>
      </w:r>
      <w:r w:rsidRPr="00C508F5">
        <w:rPr>
          <w:rStyle w:val="StyleUnderline"/>
          <w:rFonts w:eastAsia="Microsoft GothicNeo"/>
          <w:highlight w:val="cyan"/>
        </w:rPr>
        <w:t>the survivors of the nuclear war</w:t>
      </w:r>
      <w:r w:rsidRPr="00C508F5">
        <w:rPr>
          <w:rStyle w:val="StyleUnderline"/>
          <w:rFonts w:eastAsia="Microsoft GothicNeo"/>
        </w:rPr>
        <w:t xml:space="preserve"> would be starving to death</w:t>
      </w:r>
      <w:r w:rsidRPr="00C508F5">
        <w:rPr>
          <w:rFonts w:eastAsia="Microsoft GothicNeo"/>
          <w:sz w:val="14"/>
        </w:rPr>
        <w:t xml:space="preserve"> anyway. Once nuclear weapons were introduced into a US-Russian conflict, there would be little chance that a nuclear holocaust could be avoided. </w:t>
      </w:r>
      <w:r w:rsidRPr="00C508F5">
        <w:rPr>
          <w:rStyle w:val="StyleUnderline"/>
          <w:rFonts w:eastAsia="Microsoft GothicNeo"/>
        </w:rPr>
        <w:t>Theories of “limited nuclear war” and “nuclear de-escalation” are unrealistic</w:t>
      </w:r>
      <w:r w:rsidRPr="00C508F5">
        <w:rPr>
          <w:rFonts w:eastAsia="Microsoft GothicNeo"/>
          <w:sz w:val="14"/>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w:t>
      </w:r>
      <w:r w:rsidRPr="00C508F5">
        <w:rPr>
          <w:rFonts w:eastAsia="Microsoft GothicNeo"/>
          <w:sz w:val="14"/>
        </w:rPr>
        <w:lastRenderedPageBreak/>
        <w:t xml:space="preserve">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C508F5">
        <w:rPr>
          <w:rStyle w:val="StyleUnderline"/>
          <w:rFonts w:eastAsia="Microsoft GothicNeo"/>
        </w:rPr>
        <w:t>US foreign policy believe that the US has “nuclear primacy”</w:t>
      </w:r>
      <w:r w:rsidRPr="00C508F5">
        <w:rPr>
          <w:rFonts w:eastAsia="Microsoft GothicNeo"/>
          <w:sz w:val="14"/>
        </w:rPr>
        <w:t xml:space="preserve"> over Russia; </w:t>
      </w:r>
      <w:r w:rsidRPr="00C508F5">
        <w:rPr>
          <w:rStyle w:val="StyleUnderline"/>
          <w:rFonts w:eastAsia="Microsoft GothicNeo"/>
        </w:rPr>
        <w:t>that is, the US could successfully launch a nuclear sneak attack against</w:t>
      </w:r>
      <w:r w:rsidRPr="00C508F5">
        <w:rPr>
          <w:rFonts w:eastAsia="Microsoft GothicNeo"/>
          <w:sz w:val="14"/>
        </w:rPr>
        <w:t xml:space="preserve"> Russian (and </w:t>
      </w:r>
      <w:r w:rsidRPr="00C508F5">
        <w:rPr>
          <w:rStyle w:val="StyleUnderline"/>
          <w:rFonts w:eastAsia="Microsoft GothicNeo"/>
        </w:rPr>
        <w:t>Chinese</w:t>
      </w:r>
      <w:r w:rsidRPr="00C508F5">
        <w:rPr>
          <w:rFonts w:eastAsia="Microsoft GothicNeo"/>
          <w:sz w:val="14"/>
        </w:rPr>
        <w:t xml:space="preserve">) </w:t>
      </w:r>
      <w:r w:rsidRPr="00C508F5">
        <w:rPr>
          <w:rStyle w:val="StyleUnderline"/>
          <w:rFonts w:eastAsia="Microsoft GothicNeo"/>
        </w:rPr>
        <w:t>nuclear forces and completely destroy them</w:t>
      </w:r>
      <w:r w:rsidRPr="00C508F5">
        <w:rPr>
          <w:rFonts w:eastAsia="Microsoft GothicNeo"/>
          <w:sz w:val="14"/>
        </w:rPr>
        <w:t>.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C508F5">
        <w:rPr>
          <w:rStyle w:val="Emphasis"/>
          <w:rFonts w:eastAsia="Microsoft GothicNeo"/>
          <w:highlight w:val="cyan"/>
        </w:rPr>
        <w:t>Nuclear Primacy is a Fallacy</w:t>
      </w:r>
      <w:r w:rsidRPr="00C508F5">
        <w:rPr>
          <w:rFonts w:eastAsia="Microsoft GothicNeo"/>
          <w:sz w:val="14"/>
        </w:rPr>
        <w:t>.” Colonel Yarynich, who was on the Soviet General Staff and did war planning for the USSR, concluded that the “</w:t>
      </w:r>
      <w:r w:rsidRPr="00C508F5">
        <w:rPr>
          <w:rStyle w:val="StyleUnderline"/>
          <w:rFonts w:eastAsia="Microsoft GothicNeo"/>
        </w:rPr>
        <w:t>Primacy</w:t>
      </w:r>
      <w:r w:rsidRPr="00C508F5">
        <w:rPr>
          <w:rFonts w:eastAsia="Microsoft GothicNeo"/>
          <w:sz w:val="14"/>
        </w:rPr>
        <w:t xml:space="preserve">” article </w:t>
      </w:r>
      <w:r w:rsidRPr="00C508F5">
        <w:rPr>
          <w:rStyle w:val="StyleUnderline"/>
          <w:rFonts w:eastAsia="Microsoft GothicNeo"/>
        </w:rPr>
        <w:t>used faulty methodology and erroneous assumptions</w:t>
      </w:r>
      <w:r w:rsidRPr="00C508F5">
        <w:rPr>
          <w:rFonts w:eastAsia="Microsoft GothicNeo"/>
          <w:sz w:val="14"/>
        </w:rPr>
        <w:t xml:space="preserve">, thus invalidating its conclusions. My contribution lay in my knowledge of the recently published (in 2006) studies, which predicted </w:t>
      </w:r>
      <w:r w:rsidRPr="00C508F5">
        <w:rPr>
          <w:rStyle w:val="Emphasis"/>
          <w:rFonts w:eastAsia="Microsoft GothicNeo"/>
          <w:highlight w:val="cyan"/>
        </w:rPr>
        <w:t>even a “successful” nuclear first-strike</w:t>
      </w:r>
      <w:r w:rsidRPr="00C508F5">
        <w:rPr>
          <w:rStyle w:val="StyleUnderline"/>
          <w:rFonts w:eastAsia="Microsoft GothicNeo"/>
        </w:rPr>
        <w:t xml:space="preserve">, which destroyed 100% of the opposing side’s nuclear weapons, would </w:t>
      </w:r>
      <w:r w:rsidRPr="00C508F5">
        <w:rPr>
          <w:rStyle w:val="StyleUnderline"/>
          <w:rFonts w:eastAsia="Microsoft GothicNeo"/>
          <w:highlight w:val="cyan"/>
        </w:rPr>
        <w:t>cause the citizens</w:t>
      </w:r>
      <w:r w:rsidRPr="00C508F5">
        <w:rPr>
          <w:rStyle w:val="StyleUnderline"/>
          <w:rFonts w:eastAsia="Microsoft GothicNeo"/>
        </w:rPr>
        <w:t xml:space="preserve"> of the side that “won” the nuclear war </w:t>
      </w:r>
      <w:r w:rsidRPr="00C508F5">
        <w:rPr>
          <w:rStyle w:val="StyleUnderline"/>
          <w:rFonts w:eastAsia="Microsoft GothicNeo"/>
          <w:highlight w:val="cyan"/>
        </w:rPr>
        <w:t xml:space="preserve">to </w:t>
      </w:r>
      <w:r w:rsidRPr="00C508F5">
        <w:rPr>
          <w:rStyle w:val="Emphasis"/>
          <w:rFonts w:eastAsia="Microsoft GothicNeo"/>
          <w:highlight w:val="cyan"/>
        </w:rPr>
        <w:t>perish from nuclear famine</w:t>
      </w:r>
      <w:r w:rsidRPr="00C508F5">
        <w:rPr>
          <w:rStyle w:val="StyleUnderline"/>
          <w:rFonts w:eastAsia="Microsoft GothicNeo"/>
        </w:rPr>
        <w:t>, just as would the rest of humanity</w:t>
      </w:r>
    </w:p>
    <w:p w14:paraId="3738FBE9" w14:textId="77777777" w:rsidR="00E52263" w:rsidRPr="006A29CB" w:rsidRDefault="00E52263" w:rsidP="00E52263"/>
    <w:p w14:paraId="2024D943" w14:textId="77777777" w:rsidR="00E52263" w:rsidRPr="000702CA" w:rsidRDefault="00E52263" w:rsidP="00E52263">
      <w:pPr>
        <w:pStyle w:val="Heading4"/>
        <w:numPr>
          <w:ilvl w:val="0"/>
          <w:numId w:val="38"/>
        </w:numPr>
        <w:rPr>
          <w:color w:val="FF0000"/>
        </w:rPr>
      </w:pPr>
      <w:r w:rsidRPr="003C3168">
        <w:rPr>
          <w:u w:val="single"/>
        </w:rPr>
        <w:t>Link</w:t>
      </w:r>
      <w:r>
        <w:t xml:space="preserve"> turns case. Expanded antitrust enforcement of anticompetitive practices causes </w:t>
      </w:r>
      <w:r>
        <w:rPr>
          <w:u w:val="single"/>
        </w:rPr>
        <w:t>backlash</w:t>
      </w:r>
      <w:r>
        <w:t xml:space="preserve">. </w:t>
      </w:r>
    </w:p>
    <w:p w14:paraId="40AF9AFC" w14:textId="77777777" w:rsidR="00E52263" w:rsidRDefault="00E52263" w:rsidP="00E52263">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2BD97F81" w14:textId="77777777" w:rsidR="00E52263" w:rsidRPr="00881A29" w:rsidRDefault="00E52263" w:rsidP="00E52263">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51FD360E" w14:textId="77777777" w:rsidR="00E52263" w:rsidRPr="00881A29" w:rsidRDefault="00E52263" w:rsidP="00E52263">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7A0F87C8" w14:textId="77777777" w:rsidR="00E52263" w:rsidRDefault="00E52263" w:rsidP="00E52263">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40D8F58C" w14:textId="77777777" w:rsidR="00E52263" w:rsidRDefault="00E52263" w:rsidP="00E52263">
      <w:pPr>
        <w:rPr>
          <w:sz w:val="16"/>
        </w:rPr>
      </w:pPr>
    </w:p>
    <w:p w14:paraId="5E50D94B" w14:textId="77777777" w:rsidR="00E52263" w:rsidRPr="006B6876" w:rsidRDefault="00E52263" w:rsidP="00E52263">
      <w:pPr>
        <w:pStyle w:val="Heading4"/>
        <w:numPr>
          <w:ilvl w:val="0"/>
          <w:numId w:val="38"/>
        </w:numPr>
      </w:pPr>
      <w:r>
        <w:t xml:space="preserve">Algorithmic white supremacy is an </w:t>
      </w:r>
      <w:r>
        <w:rPr>
          <w:u w:val="single"/>
        </w:rPr>
        <w:t>existential</w:t>
      </w:r>
      <w:r>
        <w:t xml:space="preserve"> threat---turns racial violence impacts.</w:t>
      </w:r>
    </w:p>
    <w:p w14:paraId="5EACFF7D" w14:textId="77777777" w:rsidR="00E52263" w:rsidRDefault="00E52263" w:rsidP="00E52263">
      <w:r w:rsidRPr="00E80E17">
        <w:t>Bishop</w:t>
      </w:r>
      <w:r>
        <w:rPr>
          <w:rStyle w:val="Style13ptBold"/>
        </w:rPr>
        <w:t xml:space="preserve"> Garrison 19</w:t>
      </w:r>
      <w:r>
        <w:t>. Deputy Foreign Policy Adviser for Clinton, JD-William &amp; Mary, Member of the Truman National Security Project’s Defense Council, Member of the Truman National Security Project’s Defense Council, served two deployments in Iraq in the Army, 2010 graduate of William and Mary Law School, served in various national security positions in the Obama Administration and served as Deputy Foreign Policy Adviser for the 2016 Clinton campaign, RACISM IS AN EXISTENTIAL THREAT, 2019, https://inkstickmedia.com/racism-is-an-existential-threat/</w:t>
      </w:r>
    </w:p>
    <w:p w14:paraId="2DD2582C" w14:textId="77777777" w:rsidR="00E52263" w:rsidRPr="003927AD" w:rsidRDefault="00E52263" w:rsidP="00E52263">
      <w:pPr>
        <w:rPr>
          <w:sz w:val="16"/>
        </w:rPr>
      </w:pPr>
      <w:r w:rsidRPr="003927AD">
        <w:rPr>
          <w:sz w:val="16"/>
        </w:rPr>
        <w:t xml:space="preserve">This </w:t>
      </w:r>
      <w:r w:rsidRPr="00732592">
        <w:rPr>
          <w:rStyle w:val="StyleUnderline"/>
        </w:rPr>
        <w:t>hatred of communities of color and other vulnerable groups didn’t appear overnight. Its heritage is deeply rooted in slavery</w:t>
      </w:r>
      <w:r w:rsidRPr="003927AD">
        <w:rPr>
          <w:sz w:val="16"/>
        </w:rPr>
        <w:t xml:space="preserve">, the treatment of African slaves, </w:t>
      </w:r>
      <w:r w:rsidRPr="00732592">
        <w:rPr>
          <w:rStyle w:val="StyleUnderline"/>
        </w:rPr>
        <w:t xml:space="preserve">and the </w:t>
      </w:r>
      <w:r w:rsidRPr="00732592">
        <w:rPr>
          <w:rStyle w:val="Emphasis"/>
        </w:rPr>
        <w:t>continued struggle</w:t>
      </w:r>
      <w:r w:rsidRPr="00732592">
        <w:rPr>
          <w:rStyle w:val="StyleUnderline"/>
        </w:rPr>
        <w:t xml:space="preserve"> of the black American community for </w:t>
      </w:r>
      <w:r w:rsidRPr="00732592">
        <w:rPr>
          <w:rStyle w:val="Emphasis"/>
        </w:rPr>
        <w:t>equal treatment</w:t>
      </w:r>
      <w:r w:rsidRPr="003927AD">
        <w:rPr>
          <w:sz w:val="16"/>
        </w:rPr>
        <w:t xml:space="preserve">. </w:t>
      </w:r>
      <w:r w:rsidRPr="00732592">
        <w:rPr>
          <w:rStyle w:val="StyleUnderline"/>
        </w:rPr>
        <w:t xml:space="preserve">Now, arguably more than at any time in recent history, we need to recognize that </w:t>
      </w:r>
      <w:r w:rsidRPr="00E80E17">
        <w:rPr>
          <w:rStyle w:val="StyleUnderline"/>
          <w:highlight w:val="cyan"/>
        </w:rPr>
        <w:t>extremism</w:t>
      </w:r>
      <w:r w:rsidRPr="00732592">
        <w:rPr>
          <w:rStyle w:val="StyleUnderline"/>
        </w:rPr>
        <w:t xml:space="preserve">, racist policies, and white supremacy </w:t>
      </w:r>
      <w:r w:rsidRPr="00E80E17">
        <w:rPr>
          <w:rStyle w:val="StyleUnderline"/>
          <w:highlight w:val="cyan"/>
        </w:rPr>
        <w:t xml:space="preserve">stand as </w:t>
      </w:r>
      <w:r w:rsidRPr="00E80E17">
        <w:rPr>
          <w:rStyle w:val="Emphasis"/>
          <w:highlight w:val="cyan"/>
        </w:rPr>
        <w:t>existential threats</w:t>
      </w:r>
      <w:r w:rsidRPr="003927AD">
        <w:rPr>
          <w:sz w:val="16"/>
        </w:rPr>
        <w:t xml:space="preserve"> </w:t>
      </w:r>
      <w:r w:rsidRPr="00732592">
        <w:rPr>
          <w:rStyle w:val="StyleUnderline"/>
        </w:rPr>
        <w:t xml:space="preserve">not only </w:t>
      </w:r>
      <w:r w:rsidRPr="006B6876">
        <w:rPr>
          <w:rStyle w:val="Emphasis"/>
        </w:rPr>
        <w:t>to American life</w:t>
      </w:r>
      <w:r w:rsidRPr="006B6876">
        <w:rPr>
          <w:rStyle w:val="StyleUnderline"/>
        </w:rPr>
        <w:t xml:space="preserve"> but </w:t>
      </w:r>
      <w:r w:rsidRPr="00E80E17">
        <w:rPr>
          <w:rStyle w:val="StyleUnderline"/>
          <w:highlight w:val="cyan"/>
        </w:rPr>
        <w:t>to</w:t>
      </w:r>
      <w:r w:rsidRPr="006B6876">
        <w:rPr>
          <w:rStyle w:val="StyleUnderline"/>
        </w:rPr>
        <w:t xml:space="preserve"> </w:t>
      </w:r>
      <w:r w:rsidRPr="006B6876">
        <w:rPr>
          <w:rStyle w:val="Emphasis"/>
        </w:rPr>
        <w:t xml:space="preserve">the </w:t>
      </w:r>
      <w:r w:rsidRPr="00E80E17">
        <w:rPr>
          <w:rStyle w:val="Emphasis"/>
          <w:highlight w:val="cyan"/>
        </w:rPr>
        <w:t>future</w:t>
      </w:r>
      <w:r w:rsidRPr="006B6876">
        <w:rPr>
          <w:rStyle w:val="Emphasis"/>
        </w:rPr>
        <w:t xml:space="preserve"> of</w:t>
      </w:r>
      <w:r w:rsidRPr="00732592">
        <w:rPr>
          <w:rStyle w:val="Emphasis"/>
        </w:rPr>
        <w:t xml:space="preserve"> our country</w:t>
      </w:r>
      <w:r w:rsidRPr="006B6876">
        <w:rPr>
          <w:rStyle w:val="StyleUnderline"/>
        </w:rPr>
        <w:t xml:space="preserve"> </w:t>
      </w:r>
      <w:r w:rsidRPr="00E80E17">
        <w:rPr>
          <w:rStyle w:val="StyleUnderline"/>
          <w:highlight w:val="cyan"/>
        </w:rPr>
        <w:t>and</w:t>
      </w:r>
      <w:r w:rsidRPr="006B6876">
        <w:rPr>
          <w:rStyle w:val="StyleUnderline"/>
        </w:rPr>
        <w:t xml:space="preserve"> </w:t>
      </w:r>
      <w:r w:rsidRPr="006B6876">
        <w:rPr>
          <w:rStyle w:val="Emphasis"/>
        </w:rPr>
        <w:t xml:space="preserve">others around the </w:t>
      </w:r>
      <w:r w:rsidRPr="00E80E17">
        <w:rPr>
          <w:rStyle w:val="Emphasis"/>
          <w:highlight w:val="cyan"/>
        </w:rPr>
        <w:t>globe</w:t>
      </w:r>
      <w:r w:rsidRPr="003927AD">
        <w:rPr>
          <w:sz w:val="16"/>
        </w:rPr>
        <w:t xml:space="preserve">. </w:t>
      </w:r>
      <w:r w:rsidRPr="00732592">
        <w:rPr>
          <w:rStyle w:val="StyleUnderline"/>
        </w:rPr>
        <w:t>It’s time we have very real</w:t>
      </w:r>
      <w:r w:rsidRPr="003927AD">
        <w:rPr>
          <w:sz w:val="16"/>
        </w:rPr>
        <w:t xml:space="preserve">, very honest, and potentially very awkward </w:t>
      </w:r>
      <w:r w:rsidRPr="00732592">
        <w:rPr>
          <w:rStyle w:val="StyleUnderline"/>
        </w:rPr>
        <w:t xml:space="preserve">conversations about race, the role it has played throughout American history, and </w:t>
      </w:r>
      <w:r w:rsidRPr="00732592">
        <w:rPr>
          <w:rStyle w:val="Emphasis"/>
        </w:rPr>
        <w:t>what we are going to do</w:t>
      </w:r>
      <w:r w:rsidRPr="00732592">
        <w:rPr>
          <w:rStyle w:val="StyleUnderline"/>
        </w:rPr>
        <w:t xml:space="preserve"> to reconcile our past and </w:t>
      </w:r>
      <w:r w:rsidRPr="00732592">
        <w:rPr>
          <w:rStyle w:val="Emphasis"/>
        </w:rPr>
        <w:t>protect our future</w:t>
      </w:r>
      <w:r w:rsidRPr="00732592">
        <w:rPr>
          <w:rStyle w:val="StyleUnderline"/>
        </w:rPr>
        <w:t>.</w:t>
      </w:r>
    </w:p>
    <w:p w14:paraId="798D49D3" w14:textId="77777777" w:rsidR="00E52263" w:rsidRPr="00732592" w:rsidRDefault="00E52263" w:rsidP="00E52263">
      <w:pPr>
        <w:rPr>
          <w:rStyle w:val="StyleUnderline"/>
        </w:rPr>
      </w:pPr>
      <w:r w:rsidRPr="003927AD">
        <w:rPr>
          <w:sz w:val="16"/>
        </w:rPr>
        <w:t xml:space="preserve">Today, as immigrants of color continue to serve as scapegoats for the ills of American society, the Department of Housing and Urban Development has proposed a new rule that would allow landlords </w:t>
      </w:r>
      <w:r w:rsidRPr="00732592">
        <w:rPr>
          <w:rStyle w:val="StyleUnderline"/>
        </w:rPr>
        <w:t xml:space="preserve">to use </w:t>
      </w:r>
      <w:r w:rsidRPr="00E80E17">
        <w:rPr>
          <w:rStyle w:val="Emphasis"/>
          <w:highlight w:val="cyan"/>
        </w:rPr>
        <w:t>algorithms</w:t>
      </w:r>
      <w:r w:rsidRPr="003927AD">
        <w:rPr>
          <w:sz w:val="16"/>
        </w:rPr>
        <w:t xml:space="preserve"> during the housing application review process — </w:t>
      </w:r>
      <w:r w:rsidRPr="00732592">
        <w:rPr>
          <w:rStyle w:val="StyleUnderline"/>
        </w:rPr>
        <w:t xml:space="preserve">as a </w:t>
      </w:r>
      <w:r w:rsidRPr="00E80E17">
        <w:rPr>
          <w:rStyle w:val="Emphasis"/>
          <w:highlight w:val="cyan"/>
        </w:rPr>
        <w:t>proxy for immutable traits</w:t>
      </w:r>
      <w:r w:rsidRPr="00732592">
        <w:rPr>
          <w:rStyle w:val="Emphasis"/>
        </w:rPr>
        <w:t xml:space="preserve"> </w:t>
      </w:r>
      <w:r w:rsidRPr="00E80E17">
        <w:rPr>
          <w:rStyle w:val="Emphasis"/>
          <w:highlight w:val="cyan"/>
        </w:rPr>
        <w:t>otherwise protected by law</w:t>
      </w:r>
      <w:r w:rsidRPr="00732592">
        <w:rPr>
          <w:rStyle w:val="StyleUnderline"/>
        </w:rPr>
        <w:t>: race, gender, and disability</w:t>
      </w:r>
      <w:r w:rsidRPr="003927AD">
        <w:rPr>
          <w:sz w:val="16"/>
        </w:rPr>
        <w:t xml:space="preserve">. These policies, </w:t>
      </w:r>
      <w:r w:rsidRPr="00732592">
        <w:rPr>
          <w:rStyle w:val="StyleUnderline"/>
        </w:rPr>
        <w:t xml:space="preserve">which would apply to situations in which </w:t>
      </w:r>
      <w:r w:rsidRPr="00E80E17">
        <w:rPr>
          <w:rStyle w:val="Emphasis"/>
          <w:highlight w:val="cyan"/>
        </w:rPr>
        <w:t>evidence of direct,</w:t>
      </w:r>
      <w:r w:rsidRPr="00732592">
        <w:rPr>
          <w:rStyle w:val="Emphasis"/>
        </w:rPr>
        <w:t xml:space="preserve"> intentional </w:t>
      </w:r>
      <w:r w:rsidRPr="00E80E17">
        <w:rPr>
          <w:rStyle w:val="Emphasis"/>
          <w:highlight w:val="cyan"/>
        </w:rPr>
        <w:t>discrimination</w:t>
      </w:r>
      <w:r w:rsidRPr="00732592">
        <w:rPr>
          <w:rStyle w:val="Emphasis"/>
        </w:rPr>
        <w:t xml:space="preserve"> does </w:t>
      </w:r>
      <w:r w:rsidRPr="00E80E17">
        <w:rPr>
          <w:rStyle w:val="Emphasis"/>
          <w:highlight w:val="cyan"/>
        </w:rPr>
        <w:t>not exist</w:t>
      </w:r>
      <w:r w:rsidRPr="00732592">
        <w:rPr>
          <w:rStyle w:val="StyleUnderline"/>
        </w:rPr>
        <w:t xml:space="preserve">, would ultimately undermine, and perhaps </w:t>
      </w:r>
      <w:r w:rsidRPr="00732592">
        <w:rPr>
          <w:rStyle w:val="Emphasis"/>
        </w:rPr>
        <w:t>near-</w:t>
      </w:r>
      <w:r w:rsidRPr="00E80E17">
        <w:rPr>
          <w:rStyle w:val="Emphasis"/>
          <w:highlight w:val="cyan"/>
        </w:rPr>
        <w:t>completely impede</w:t>
      </w:r>
      <w:r w:rsidRPr="00732592">
        <w:rPr>
          <w:rStyle w:val="Emphasis"/>
        </w:rPr>
        <w:t xml:space="preserve">, the </w:t>
      </w:r>
      <w:r w:rsidRPr="00E80E17">
        <w:rPr>
          <w:rStyle w:val="Emphasis"/>
          <w:highlight w:val="cyan"/>
        </w:rPr>
        <w:t>ability</w:t>
      </w:r>
      <w:r w:rsidRPr="003927AD">
        <w:rPr>
          <w:sz w:val="16"/>
        </w:rPr>
        <w:t xml:space="preserve"> of tenants </w:t>
      </w:r>
      <w:r w:rsidRPr="00E80E17">
        <w:rPr>
          <w:rStyle w:val="Emphasis"/>
          <w:highlight w:val="cyan"/>
        </w:rPr>
        <w:t>to bring</w:t>
      </w:r>
      <w:r w:rsidRPr="00732592">
        <w:rPr>
          <w:rStyle w:val="Emphasis"/>
        </w:rPr>
        <w:t xml:space="preserve"> disparate impact discrimination </w:t>
      </w:r>
      <w:r w:rsidRPr="00E80E17">
        <w:rPr>
          <w:rStyle w:val="Emphasis"/>
          <w:highlight w:val="cyan"/>
        </w:rPr>
        <w:t>claims</w:t>
      </w:r>
      <w:r w:rsidRPr="003927AD">
        <w:rPr>
          <w:sz w:val="16"/>
        </w:rPr>
        <w:t xml:space="preserve"> against landlords, </w:t>
      </w:r>
      <w:r w:rsidRPr="00732592">
        <w:rPr>
          <w:rStyle w:val="StyleUnderline"/>
        </w:rPr>
        <w:t xml:space="preserve">as long as the landlord stipulates that their intended use for the algorithm is not discriminatory and the third neutral party that develops the algorithm can attest to that fact. At the same time, the algorithms used would </w:t>
      </w:r>
      <w:r w:rsidRPr="00732592">
        <w:rPr>
          <w:rStyle w:val="Emphasis"/>
        </w:rPr>
        <w:t xml:space="preserve">likely </w:t>
      </w:r>
      <w:r w:rsidRPr="00E80E17">
        <w:rPr>
          <w:rStyle w:val="Emphasis"/>
          <w:highlight w:val="cyan"/>
        </w:rPr>
        <w:t>result in a disproportionately negative impact</w:t>
      </w:r>
      <w:r w:rsidRPr="003927AD">
        <w:rPr>
          <w:sz w:val="16"/>
        </w:rPr>
        <w:t xml:space="preserve"> on protected tenants – partly because they provide cover to racist people who want to exclude black renters and draw a Venn diagram with a near-perfect circle around those who listen to rap music and those who tend to be black. We’re still doing this. Much like the use of biometric data and the algorithms of artificial intelligence that have difficulty differentiating faces of people of color, </w:t>
      </w:r>
      <w:r w:rsidRPr="00732592">
        <w:rPr>
          <w:rStyle w:val="StyleUnderline"/>
        </w:rPr>
        <w:t>we’re still finding</w:t>
      </w:r>
      <w:r w:rsidRPr="003927AD">
        <w:rPr>
          <w:sz w:val="16"/>
        </w:rPr>
        <w:t xml:space="preserve"> ways — </w:t>
      </w:r>
      <w:r w:rsidRPr="00732592">
        <w:rPr>
          <w:rStyle w:val="StyleUnderline"/>
        </w:rPr>
        <w:t>new ways, in the technological age — to discriminate.</w:t>
      </w:r>
    </w:p>
    <w:p w14:paraId="3C562C8C" w14:textId="77777777" w:rsidR="00E52263" w:rsidRPr="003927AD" w:rsidRDefault="00E52263" w:rsidP="00E52263">
      <w:pPr>
        <w:rPr>
          <w:sz w:val="16"/>
        </w:rPr>
      </w:pPr>
      <w:r w:rsidRPr="00732592">
        <w:rPr>
          <w:rStyle w:val="StyleUnderline"/>
        </w:rPr>
        <w:t xml:space="preserve">The country’s horrific history on race and its continued refusal to engage these problems head-on has </w:t>
      </w:r>
      <w:r w:rsidRPr="00E80E17">
        <w:rPr>
          <w:rStyle w:val="Emphasis"/>
          <w:highlight w:val="cyan"/>
        </w:rPr>
        <w:t>exacerbated</w:t>
      </w:r>
      <w:r w:rsidRPr="00732592">
        <w:rPr>
          <w:rStyle w:val="Emphasis"/>
        </w:rPr>
        <w:t xml:space="preserve"> the issue</w:t>
      </w:r>
      <w:r w:rsidRPr="00732592">
        <w:rPr>
          <w:rStyle w:val="StyleUnderline"/>
        </w:rPr>
        <w:t xml:space="preserve"> </w:t>
      </w:r>
      <w:r w:rsidRPr="00E80E17">
        <w:rPr>
          <w:rStyle w:val="StyleUnderline"/>
          <w:highlight w:val="cyan"/>
        </w:rPr>
        <w:t>to</w:t>
      </w:r>
      <w:r w:rsidRPr="00732592">
        <w:rPr>
          <w:rStyle w:val="StyleUnderline"/>
        </w:rPr>
        <w:t xml:space="preserve"> the </w:t>
      </w:r>
      <w:r w:rsidRPr="00732592">
        <w:rPr>
          <w:rStyle w:val="Emphasis"/>
        </w:rPr>
        <w:t xml:space="preserve">point of a </w:t>
      </w:r>
      <w:r w:rsidRPr="00E80E17">
        <w:rPr>
          <w:rStyle w:val="Emphasis"/>
          <w:highlight w:val="cyan"/>
        </w:rPr>
        <w:t>violent crisis</w:t>
      </w:r>
      <w:r w:rsidRPr="003927AD">
        <w:rPr>
          <w:sz w:val="16"/>
        </w:rPr>
        <w:t xml:space="preserve">. </w:t>
      </w:r>
      <w:r w:rsidRPr="00732592">
        <w:rPr>
          <w:rStyle w:val="StyleUnderline"/>
        </w:rPr>
        <w:t xml:space="preserve">This crisis </w:t>
      </w:r>
      <w:r w:rsidRPr="00732592">
        <w:rPr>
          <w:rStyle w:val="Emphasis"/>
        </w:rPr>
        <w:t>continues to seep</w:t>
      </w:r>
      <w:r w:rsidRPr="00732592">
        <w:rPr>
          <w:rStyle w:val="StyleUnderline"/>
        </w:rPr>
        <w:t xml:space="preserve"> into our state and local domestic policies, our technologies, the algorithms</w:t>
      </w:r>
      <w:r w:rsidRPr="003927AD">
        <w:rPr>
          <w:sz w:val="16"/>
        </w:rPr>
        <w:t xml:space="preserve"> of social media companies, </w:t>
      </w:r>
      <w:r w:rsidRPr="00732592">
        <w:rPr>
          <w:rStyle w:val="StyleUnderline"/>
        </w:rPr>
        <w:t>and (</w:t>
      </w:r>
      <w:r w:rsidRPr="00732592">
        <w:rPr>
          <w:rStyle w:val="Emphasis"/>
        </w:rPr>
        <w:t>potentially) our future</w:t>
      </w:r>
      <w:r w:rsidRPr="003927AD">
        <w:rPr>
          <w:sz w:val="16"/>
        </w:rPr>
        <w:t xml:space="preserve"> </w:t>
      </w:r>
      <w:r w:rsidRPr="00732592">
        <w:rPr>
          <w:rStyle w:val="StyleUnderline"/>
        </w:rPr>
        <w:t xml:space="preserve">like a corrosive </w:t>
      </w:r>
      <w:r w:rsidRPr="00732592">
        <w:rPr>
          <w:rStyle w:val="Emphasis"/>
        </w:rPr>
        <w:t>poison contaminating a water table</w:t>
      </w:r>
      <w:r w:rsidRPr="00732592">
        <w:rPr>
          <w:rStyle w:val="StyleUnderline"/>
        </w:rPr>
        <w:t xml:space="preserve">. We will continue to </w:t>
      </w:r>
      <w:r w:rsidRPr="00E80E17">
        <w:rPr>
          <w:rStyle w:val="StyleUnderline"/>
          <w:highlight w:val="cyan"/>
        </w:rPr>
        <w:t>face</w:t>
      </w:r>
      <w:r w:rsidRPr="00732592">
        <w:rPr>
          <w:rStyle w:val="StyleUnderline"/>
        </w:rPr>
        <w:t xml:space="preserve"> the </w:t>
      </w:r>
      <w:r w:rsidRPr="00E80E17">
        <w:rPr>
          <w:rStyle w:val="Emphasis"/>
          <w:highlight w:val="cyan"/>
        </w:rPr>
        <w:t>nation-ending threat</w:t>
      </w:r>
      <w:r w:rsidRPr="003927AD">
        <w:rPr>
          <w:sz w:val="16"/>
        </w:rPr>
        <w:t xml:space="preserve"> </w:t>
      </w:r>
      <w:r w:rsidRPr="00E80E17">
        <w:rPr>
          <w:rStyle w:val="StyleUnderline"/>
          <w:highlight w:val="cyan"/>
        </w:rPr>
        <w:lastRenderedPageBreak/>
        <w:t>of</w:t>
      </w:r>
      <w:r w:rsidRPr="00732592">
        <w:rPr>
          <w:rStyle w:val="StyleUnderline"/>
        </w:rPr>
        <w:t xml:space="preserve"> white supremacy</w:t>
      </w:r>
      <w:r w:rsidRPr="003927AD">
        <w:rPr>
          <w:sz w:val="16"/>
        </w:rPr>
        <w:t xml:space="preserve"> and white nationalist extremism </w:t>
      </w:r>
      <w:r w:rsidRPr="00A0276D">
        <w:rPr>
          <w:rStyle w:val="Emphasis"/>
        </w:rPr>
        <w:t>unless</w:t>
      </w:r>
      <w:r w:rsidRPr="00732592">
        <w:rPr>
          <w:rStyle w:val="StyleUnderline"/>
        </w:rPr>
        <w:t xml:space="preserve"> we invest in </w:t>
      </w:r>
      <w:r w:rsidRPr="00A0276D">
        <w:rPr>
          <w:rStyle w:val="Emphasis"/>
        </w:rPr>
        <w:t>Combating</w:t>
      </w:r>
      <w:r w:rsidRPr="003927AD">
        <w:rPr>
          <w:sz w:val="16"/>
        </w:rPr>
        <w:t xml:space="preserve"> Violent Extremism (CVE) programs, which this administration has cut, and find the courage to have honest-to-God difficult, uncomfortable conversations in our homes and communities about our history of race and privilege in America and how it has shaped our lives today.</w:t>
      </w:r>
    </w:p>
    <w:p w14:paraId="50F7CB4E" w14:textId="77777777" w:rsidR="00E52263" w:rsidRPr="003927AD" w:rsidRDefault="00E52263" w:rsidP="00E52263">
      <w:pPr>
        <w:rPr>
          <w:sz w:val="16"/>
        </w:rPr>
      </w:pPr>
      <w:r w:rsidRPr="003927AD">
        <w:rPr>
          <w:sz w:val="16"/>
        </w:rPr>
        <w:t xml:space="preserve">An example of this in practice is the New York Times Magazine’s 1619 Project, a series of opinion pieces, poetry, essays, and historical works designed to inform readers on the treatment and history of slavery, segregation, and Jim Crow laws in America. The project’s title comes from the August anniversary of the arrival of the first African slaves, 20-30 individuals from what is now modern-day Angola, in the British American colonies. Each work highlights not only past atrocities and injustices experienced by black Americans, but </w:t>
      </w:r>
      <w:r w:rsidRPr="00732592">
        <w:rPr>
          <w:rStyle w:val="Emphasis"/>
        </w:rPr>
        <w:t xml:space="preserve">ongoing </w:t>
      </w:r>
      <w:r w:rsidRPr="00E80E17">
        <w:rPr>
          <w:rStyle w:val="Emphasis"/>
          <w:highlight w:val="cyan"/>
        </w:rPr>
        <w:t>systemic issues</w:t>
      </w:r>
      <w:r w:rsidRPr="003927AD">
        <w:rPr>
          <w:sz w:val="16"/>
        </w:rPr>
        <w:t xml:space="preserve"> </w:t>
      </w:r>
      <w:r w:rsidRPr="00732592">
        <w:rPr>
          <w:rStyle w:val="StyleUnderline"/>
        </w:rPr>
        <w:t xml:space="preserve">that have </w:t>
      </w:r>
      <w:r w:rsidRPr="00A0276D">
        <w:rPr>
          <w:rStyle w:val="Emphasis"/>
        </w:rPr>
        <w:t>plagued the nation from its original si</w:t>
      </w:r>
      <w:r w:rsidRPr="00732592">
        <w:rPr>
          <w:rStyle w:val="StyleUnderline"/>
        </w:rPr>
        <w:t>n of slavery into the present day</w:t>
      </w:r>
      <w:r w:rsidRPr="003927AD">
        <w:rPr>
          <w:sz w:val="16"/>
        </w:rPr>
        <w:t xml:space="preserve">. It’s an important effort that may very well shape the dialogue around race, inclusion, and </w:t>
      </w:r>
      <w:r w:rsidRPr="00732592">
        <w:rPr>
          <w:rStyle w:val="StyleUnderline"/>
        </w:rPr>
        <w:t xml:space="preserve">the </w:t>
      </w:r>
      <w:r w:rsidRPr="00E80E17">
        <w:rPr>
          <w:rStyle w:val="Emphasis"/>
          <w:highlight w:val="cyan"/>
        </w:rPr>
        <w:t>need</w:t>
      </w:r>
      <w:r w:rsidRPr="00A0276D">
        <w:rPr>
          <w:rStyle w:val="Emphasis"/>
        </w:rPr>
        <w:t xml:space="preserve"> </w:t>
      </w:r>
      <w:r w:rsidRPr="00E80E17">
        <w:rPr>
          <w:rStyle w:val="Emphasis"/>
          <w:highlight w:val="cyan"/>
        </w:rPr>
        <w:t>for steadfast policies</w:t>
      </w:r>
      <w:r w:rsidRPr="00732592">
        <w:rPr>
          <w:rStyle w:val="StyleUnderline"/>
        </w:rPr>
        <w:t xml:space="preserve"> that may </w:t>
      </w:r>
      <w:r w:rsidRPr="00A0276D">
        <w:rPr>
          <w:rStyle w:val="Emphasis"/>
        </w:rPr>
        <w:t>one day fill the</w:t>
      </w:r>
      <w:r w:rsidRPr="00732592">
        <w:rPr>
          <w:rStyle w:val="Emphasis"/>
        </w:rPr>
        <w:t xml:space="preserve"> discriminatory gaps</w:t>
      </w:r>
      <w:r w:rsidRPr="00732592">
        <w:rPr>
          <w:rStyle w:val="StyleUnderline"/>
        </w:rPr>
        <w:t xml:space="preserve"> in our society and </w:t>
      </w:r>
      <w:r w:rsidRPr="00A0276D">
        <w:rPr>
          <w:rStyle w:val="Emphasis"/>
        </w:rPr>
        <w:t>help heal the</w:t>
      </w:r>
      <w:r w:rsidRPr="00732592">
        <w:rPr>
          <w:rStyle w:val="Emphasis"/>
        </w:rPr>
        <w:t xml:space="preserve"> country</w:t>
      </w:r>
      <w:r w:rsidRPr="003927AD">
        <w:rPr>
          <w:sz w:val="16"/>
        </w:rPr>
        <w:t xml:space="preserve">. And the effort </w:t>
      </w:r>
      <w:r w:rsidRPr="00732592">
        <w:rPr>
          <w:rStyle w:val="StyleUnderline"/>
        </w:rPr>
        <w:t>is, somehow, in 2019, controversial</w:t>
      </w:r>
      <w:r w:rsidRPr="003927AD">
        <w:rPr>
          <w:sz w:val="16"/>
        </w:rPr>
        <w:t>.</w:t>
      </w:r>
    </w:p>
    <w:p w14:paraId="4D3F3E03" w14:textId="77777777" w:rsidR="00E52263" w:rsidRPr="003927AD" w:rsidRDefault="00E52263" w:rsidP="00E52263"/>
    <w:p w14:paraId="3FF2CD75" w14:textId="77777777" w:rsidR="00E52263" w:rsidRDefault="00E52263" w:rsidP="00E52263"/>
    <w:p w14:paraId="60C0DCFD" w14:textId="77777777" w:rsidR="00E52263" w:rsidRDefault="00E52263" w:rsidP="00E52263">
      <w:pPr>
        <w:pStyle w:val="Heading4"/>
        <w:numPr>
          <w:ilvl w:val="0"/>
          <w:numId w:val="42"/>
        </w:numPr>
      </w:pPr>
      <w:r>
        <w:t xml:space="preserve">Per se violations still go to court. </w:t>
      </w:r>
    </w:p>
    <w:p w14:paraId="61EACDCB" w14:textId="77777777" w:rsidR="00E52263" w:rsidRPr="00B325D7" w:rsidRDefault="00E52263" w:rsidP="00E52263">
      <w:pPr>
        <w:rPr>
          <w:b/>
          <w:sz w:val="26"/>
        </w:rPr>
      </w:pPr>
      <w:r>
        <w:rPr>
          <w:rStyle w:val="Style13ptBold"/>
        </w:rPr>
        <w:t xml:space="preserve">Bona Law ND </w:t>
      </w:r>
      <w:r w:rsidRPr="00D615DF">
        <w:t xml:space="preserve">(didn’t have time to cite, sorry: </w:t>
      </w:r>
      <w:hyperlink r:id="rId15" w:history="1">
        <w:r w:rsidRPr="00D615DF">
          <w:rPr>
            <w:rStyle w:val="Hyperlink"/>
          </w:rPr>
          <w:t>https://www.bonalaw.com/antitrust-standards-of-review-the-per-se-rule-of-reason-and-quic.html</w:t>
        </w:r>
      </w:hyperlink>
      <w:r w:rsidRPr="00D615DF">
        <w:t>)</w:t>
      </w:r>
      <w:r>
        <w:rPr>
          <w:rStyle w:val="Style13ptBold"/>
        </w:rPr>
        <w:t xml:space="preserve"> </w:t>
      </w:r>
    </w:p>
    <w:p w14:paraId="07E5D691" w14:textId="77777777" w:rsidR="00E52263" w:rsidRDefault="00E52263" w:rsidP="00E52263">
      <w:r>
        <w:t xml:space="preserve">In other words, </w:t>
      </w:r>
      <w:r w:rsidRPr="00095E1E">
        <w:rPr>
          <w:highlight w:val="cyan"/>
        </w:rPr>
        <w:t>first</w:t>
      </w:r>
      <w:r>
        <w:t xml:space="preserve"> (besides antitrust injury), </w:t>
      </w:r>
      <w:r w:rsidRPr="00095E1E">
        <w:rPr>
          <w:highlight w:val="cyan"/>
        </w:rPr>
        <w:t>a plaintiff is</w:t>
      </w:r>
      <w:r>
        <w:t xml:space="preserve"> only </w:t>
      </w:r>
      <w:r w:rsidRPr="00095E1E">
        <w:rPr>
          <w:highlight w:val="cyan"/>
        </w:rPr>
        <w:t>required to prove</w:t>
      </w:r>
      <w:r>
        <w:t xml:space="preserve"> that the </w:t>
      </w:r>
      <w:r w:rsidRPr="00095E1E">
        <w:rPr>
          <w:highlight w:val="cyan"/>
        </w:rPr>
        <w:t>specific anticompetitive conduct actually took place</w:t>
      </w:r>
      <w:r>
        <w:t>. The plaintiff does not need to demonstrate the conduct’s competitive unreasonableness or negative competitive effects in the relevant product and geographic markets.</w:t>
      </w:r>
    </w:p>
    <w:p w14:paraId="176528C8" w14:textId="77777777" w:rsidR="00E52263" w:rsidRPr="008F5A10" w:rsidRDefault="00E52263" w:rsidP="00E52263"/>
    <w:p w14:paraId="1EDA4BA9" w14:textId="77777777" w:rsidR="00E52263" w:rsidRPr="00A52A73" w:rsidRDefault="00E52263" w:rsidP="00E52263">
      <w:pPr>
        <w:pStyle w:val="Heading4"/>
        <w:numPr>
          <w:ilvl w:val="0"/>
          <w:numId w:val="42"/>
        </w:numPr>
      </w:pPr>
      <w:r>
        <w:t>FTC intervenes in patent disputes.</w:t>
      </w:r>
    </w:p>
    <w:p w14:paraId="3795656A" w14:textId="77777777" w:rsidR="00E52263" w:rsidRPr="00A52A73" w:rsidRDefault="00E52263" w:rsidP="00E52263">
      <w:r w:rsidRPr="00A52A73">
        <w:t xml:space="preserve">Elizabeth A. N. </w:t>
      </w:r>
      <w:r w:rsidRPr="00A52A73">
        <w:rPr>
          <w:rStyle w:val="Style13ptBold"/>
        </w:rPr>
        <w:t>Hass et. al. 18</w:t>
      </w:r>
      <w:r w:rsidRPr="00A52A73">
        <w:t>. James T. Mckeown, John F. Nagle, Kate E. Gehl. Partner and litigation attorney with Foley &amp; Lardner LLP, and current vice chair of the firm’s national Antitrust Practice Group. partner in Foley &amp; Lardner LLP's Milwaukee office, is a member and the former chair of the firm’s national Antitrust Practice and is a former member of the firm’s Management Committee.  senior counsel and litigation lawyer with Foley &amp; Lardner LLP</w:t>
      </w:r>
      <w:r>
        <w:t xml:space="preserve">. </w:t>
      </w:r>
      <w:r w:rsidRPr="00A52A73">
        <w:t>DOJ and FTC Signal Shifts in Antitrust Enforcement of Essential Patent Disputes. No Publication. 10-10-2018. https://www.foley.com/en/insights/publications/2018/10/doj-and-ftc-signal-shifts-in-antitrust-enforcement</w:t>
      </w:r>
    </w:p>
    <w:p w14:paraId="7960773C" w14:textId="77777777" w:rsidR="00E52263" w:rsidRPr="00D10AF0" w:rsidRDefault="00E52263" w:rsidP="00E52263">
      <w:pPr>
        <w:rPr>
          <w:rStyle w:val="StyleUnderline"/>
        </w:rPr>
      </w:pPr>
      <w:r w:rsidRPr="00C51864">
        <w:rPr>
          <w:rStyle w:val="StyleUnderline"/>
          <w:highlight w:val="cyan"/>
        </w:rPr>
        <w:t>FTC’s Approach to FRAND Violations</w:t>
      </w:r>
    </w:p>
    <w:p w14:paraId="04CB2FF0" w14:textId="77777777" w:rsidR="00E52263" w:rsidRPr="00D10AF0" w:rsidRDefault="00E52263" w:rsidP="00E52263">
      <w:pPr>
        <w:rPr>
          <w:sz w:val="16"/>
        </w:rPr>
      </w:pPr>
      <w:r w:rsidRPr="00D10AF0">
        <w:rPr>
          <w:sz w:val="16"/>
        </w:rPr>
        <w:t xml:space="preserve">Although the DOJ’s New Madison Approach has attracted considerable publicity, </w:t>
      </w:r>
      <w:r w:rsidRPr="00C51864">
        <w:rPr>
          <w:rStyle w:val="Emphasis"/>
          <w:highlight w:val="cyan"/>
        </w:rPr>
        <w:t>historically the FTC</w:t>
      </w:r>
      <w:r w:rsidRPr="00D10AF0">
        <w:rPr>
          <w:rStyle w:val="StyleUnderline"/>
        </w:rPr>
        <w:t xml:space="preserve">, </w:t>
      </w:r>
      <w:r w:rsidRPr="00C51864">
        <w:rPr>
          <w:rStyle w:val="StyleUnderline"/>
          <w:highlight w:val="cyan"/>
        </w:rPr>
        <w:t xml:space="preserve">and </w:t>
      </w:r>
      <w:r w:rsidRPr="00C51864">
        <w:rPr>
          <w:rStyle w:val="Emphasis"/>
          <w:highlight w:val="cyan"/>
        </w:rPr>
        <w:t>not the DOJ</w:t>
      </w:r>
      <w:r w:rsidRPr="00C51864">
        <w:rPr>
          <w:rStyle w:val="StyleUnderline"/>
          <w:highlight w:val="cyan"/>
        </w:rPr>
        <w:t>, intervened</w:t>
      </w:r>
      <w:r w:rsidRPr="00D10AF0">
        <w:rPr>
          <w:rStyle w:val="StyleUnderline"/>
        </w:rPr>
        <w:t xml:space="preserve"> most frequently </w:t>
      </w:r>
      <w:r w:rsidRPr="00C51864">
        <w:rPr>
          <w:rStyle w:val="StyleUnderline"/>
          <w:highlight w:val="cyan"/>
        </w:rPr>
        <w:t>on behalf of implementers</w:t>
      </w:r>
      <w:r w:rsidRPr="00D10AF0">
        <w:rPr>
          <w:rStyle w:val="StyleUnderline"/>
        </w:rPr>
        <w:t xml:space="preserve"> </w:t>
      </w:r>
      <w:r w:rsidRPr="00C51864">
        <w:rPr>
          <w:rStyle w:val="StyleUnderline"/>
          <w:highlight w:val="cyan"/>
        </w:rPr>
        <w:t>in FRAND disputes</w:t>
      </w:r>
      <w:r w:rsidRPr="00D10AF0">
        <w:rPr>
          <w:rStyle w:val="StyleUnderline"/>
        </w:rPr>
        <w:t xml:space="preserve"> </w:t>
      </w:r>
      <w:r w:rsidRPr="00C51864">
        <w:rPr>
          <w:rStyle w:val="StyleUnderline"/>
          <w:highlight w:val="cyan"/>
        </w:rPr>
        <w:t xml:space="preserve">over the </w:t>
      </w:r>
      <w:r w:rsidRPr="00C51864">
        <w:rPr>
          <w:rStyle w:val="Emphasis"/>
          <w:highlight w:val="cyan"/>
        </w:rPr>
        <w:t>past two decades</w:t>
      </w:r>
      <w:r w:rsidRPr="00D10AF0">
        <w:rPr>
          <w:sz w:val="16"/>
        </w:rPr>
        <w:t>. Accordingly, Chairman Simons’ recent comments – even if representing his personal views – may mark a more significant change in enforcement actions in the United States.</w:t>
      </w:r>
    </w:p>
    <w:p w14:paraId="01FAB679" w14:textId="77777777" w:rsidR="00E52263" w:rsidRDefault="00E52263" w:rsidP="00E52263">
      <w:pPr>
        <w:rPr>
          <w:sz w:val="16"/>
        </w:rPr>
      </w:pPr>
      <w:r w:rsidRPr="00D10AF0">
        <w:rPr>
          <w:sz w:val="16"/>
        </w:rPr>
        <w:t>Speaking to the Global Antitrust Enforcement Symposium at Georgetown University Law Center,4 Simons echoed his counterpart at the DOJ, stating, “</w:t>
      </w:r>
      <w:r w:rsidRPr="00D10AF0">
        <w:rPr>
          <w:rStyle w:val="StyleUnderline"/>
        </w:rPr>
        <w:t xml:space="preserve">We agree with the division leadership </w:t>
      </w:r>
      <w:r w:rsidRPr="00C51864">
        <w:rPr>
          <w:rStyle w:val="StyleUnderline"/>
        </w:rPr>
        <w:t>that a breach</w:t>
      </w:r>
      <w:r w:rsidRPr="00D10AF0">
        <w:rPr>
          <w:rStyle w:val="StyleUnderline"/>
        </w:rPr>
        <w:t xml:space="preserve"> of a FRAND </w:t>
      </w:r>
      <w:r w:rsidRPr="00D10AF0">
        <w:rPr>
          <w:rStyle w:val="StyleUnderline"/>
        </w:rPr>
        <w:lastRenderedPageBreak/>
        <w:t xml:space="preserve">commitment standing alone is </w:t>
      </w:r>
      <w:r w:rsidRPr="00D10AF0">
        <w:rPr>
          <w:rStyle w:val="Emphasis"/>
        </w:rPr>
        <w:t>not sufficient to support</w:t>
      </w:r>
      <w:r w:rsidRPr="00D10AF0">
        <w:rPr>
          <w:rStyle w:val="StyleUnderline"/>
        </w:rPr>
        <w:t xml:space="preserve"> a Sherman Act violation</w:t>
      </w:r>
      <w:r w:rsidRPr="00D10AF0">
        <w:rPr>
          <w:sz w:val="16"/>
        </w:rPr>
        <w:t>. The same is true even for a fraudulent promise to abide by a FRAND commitment. More is needed.”</w:t>
      </w:r>
    </w:p>
    <w:p w14:paraId="0A3700D9" w14:textId="77777777" w:rsidR="00E52263" w:rsidRPr="002D6B00" w:rsidRDefault="00E52263" w:rsidP="00E52263">
      <w:pPr>
        <w:rPr>
          <w:sz w:val="16"/>
        </w:rPr>
      </w:pPr>
    </w:p>
    <w:p w14:paraId="7B2843D9" w14:textId="77777777" w:rsidR="00E52263" w:rsidRDefault="00E52263" w:rsidP="00E52263">
      <w:pPr>
        <w:pStyle w:val="Heading4"/>
        <w:numPr>
          <w:ilvl w:val="0"/>
          <w:numId w:val="42"/>
        </w:numPr>
      </w:pPr>
      <w:r>
        <w:t>Historically proven---wide ranging studies and enforcement.</w:t>
      </w:r>
    </w:p>
    <w:p w14:paraId="52BFC373" w14:textId="77777777" w:rsidR="00E52263" w:rsidRDefault="00E52263" w:rsidP="00E52263">
      <w:r w:rsidRPr="00072685">
        <w:t xml:space="preserve">Alden F. </w:t>
      </w:r>
      <w:r w:rsidRPr="00072685">
        <w:rPr>
          <w:rStyle w:val="Style13ptBold"/>
        </w:rPr>
        <w:t>Abbott 20</w:t>
      </w:r>
      <w:r>
        <w:t xml:space="preserve">. </w:t>
      </w:r>
      <w:r w:rsidRPr="00072685">
        <w:t>General Counsel, U.S. Federal Trade Commission</w:t>
      </w:r>
      <w:r>
        <w:t xml:space="preserve">. </w:t>
      </w:r>
      <w:r w:rsidRPr="00072685">
        <w:t xml:space="preserve"> Keynote Address, IP Watchdog CON2020 Virtual Conference</w:t>
      </w:r>
      <w:r>
        <w:t xml:space="preserve">. 9-17-2020. </w:t>
      </w:r>
      <w:r w:rsidRPr="00072685">
        <w:t>https://www.ftc.gov/system/files/documents/public_statements/1581598/abbott_ip_watchdog_speech_09-17-20.pdf</w:t>
      </w:r>
    </w:p>
    <w:p w14:paraId="21B9E56D" w14:textId="77777777" w:rsidR="00E52263" w:rsidRDefault="00E52263" w:rsidP="00E52263">
      <w:pPr>
        <w:rPr>
          <w:sz w:val="16"/>
        </w:rPr>
      </w:pPr>
      <w:r w:rsidRPr="002C058D">
        <w:rPr>
          <w:sz w:val="16"/>
        </w:rPr>
        <w:t xml:space="preserve">For over 20 years, </w:t>
      </w:r>
      <w:r w:rsidRPr="00C51864">
        <w:rPr>
          <w:rStyle w:val="StyleUnderline"/>
          <w:highlight w:val="cyan"/>
        </w:rPr>
        <w:t>the FTC</w:t>
      </w:r>
      <w:r w:rsidRPr="002D6B00">
        <w:rPr>
          <w:rStyle w:val="StyleUnderline"/>
        </w:rPr>
        <w:t xml:space="preserve"> has </w:t>
      </w:r>
      <w:r w:rsidRPr="00C51864">
        <w:rPr>
          <w:rStyle w:val="StyleUnderline"/>
          <w:highlight w:val="cyan"/>
        </w:rPr>
        <w:t>used policy tools</w:t>
      </w:r>
      <w:r w:rsidRPr="002D6B00">
        <w:rPr>
          <w:rStyle w:val="StyleUnderline"/>
        </w:rPr>
        <w:t xml:space="preserve"> </w:t>
      </w:r>
      <w:r w:rsidRPr="00C51864">
        <w:rPr>
          <w:rStyle w:val="StyleUnderline"/>
          <w:highlight w:val="cyan"/>
        </w:rPr>
        <w:t xml:space="preserve">to address emerging issues at the </w:t>
      </w:r>
      <w:r w:rsidRPr="00C51864">
        <w:rPr>
          <w:rStyle w:val="Emphasis"/>
          <w:highlight w:val="cyan"/>
        </w:rPr>
        <w:t>intersection of antitrust and IP</w:t>
      </w:r>
      <w:r w:rsidRPr="002D6B00">
        <w:rPr>
          <w:rStyle w:val="StyleUnderline"/>
        </w:rPr>
        <w:t>.</w:t>
      </w:r>
      <w:r w:rsidRPr="002C058D">
        <w:rPr>
          <w:sz w:val="16"/>
        </w:rPr>
        <w:t xml:space="preserve"> These efforts include convening public hearings to examine issues such as the role of patent quality and the role of antitrust in promoting innovation. • </w:t>
      </w:r>
      <w:r w:rsidRPr="00C51864">
        <w:rPr>
          <w:rStyle w:val="StyleUnderline"/>
          <w:highlight w:val="cyan"/>
        </w:rPr>
        <w:t>2003 FTC Report</w:t>
      </w:r>
      <w:r w:rsidRPr="002C058D">
        <w:rPr>
          <w:rStyle w:val="StyleUnderline"/>
        </w:rPr>
        <w:t xml:space="preserve"> on the Patent System;</w:t>
      </w:r>
      <w:r w:rsidRPr="002C058D">
        <w:rPr>
          <w:sz w:val="16"/>
        </w:rPr>
        <w:t xml:space="preserve"> 2007 joint FTC-DOJ Report </w:t>
      </w:r>
      <w:r w:rsidRPr="00C51864">
        <w:rPr>
          <w:rStyle w:val="StyleUnderline"/>
          <w:highlight w:val="cyan"/>
        </w:rPr>
        <w:t xml:space="preserve">on </w:t>
      </w:r>
      <w:r w:rsidRPr="00C51864">
        <w:rPr>
          <w:rStyle w:val="Emphasis"/>
          <w:highlight w:val="cyan"/>
        </w:rPr>
        <w:t>Antitrust Enforcement</w:t>
      </w:r>
      <w:r w:rsidRPr="002C058D">
        <w:rPr>
          <w:rStyle w:val="StyleUnderline"/>
        </w:rPr>
        <w:t xml:space="preserve"> </w:t>
      </w:r>
      <w:r w:rsidRPr="00C51864">
        <w:rPr>
          <w:rStyle w:val="StyleUnderline"/>
          <w:highlight w:val="cyan"/>
        </w:rPr>
        <w:t>and IP Rights</w:t>
      </w:r>
      <w:r w:rsidRPr="002C058D">
        <w:rPr>
          <w:sz w:val="16"/>
        </w:rPr>
        <w:t xml:space="preserve"> (how antitrust and IP can align with the patent system to promote innovation); 2009 FTC Report on Biologic Drug Competition; and 2011 FTC Evolving Marketplace Report (emphasis on notice to public of what a patent protects and remedies for patent infringement). • Also, FTC Act 6(b) reports (e.g., 2016 Patent Assertion Entities Report). • </w:t>
      </w:r>
      <w:r w:rsidRPr="00C51864">
        <w:rPr>
          <w:rStyle w:val="StyleUnderline"/>
          <w:highlight w:val="cyan"/>
        </w:rPr>
        <w:t>Section 6(b)</w:t>
      </w:r>
      <w:r w:rsidRPr="002C058D">
        <w:rPr>
          <w:rStyle w:val="StyleUnderline"/>
        </w:rPr>
        <w:t xml:space="preserve"> </w:t>
      </w:r>
      <w:r w:rsidRPr="00C51864">
        <w:rPr>
          <w:rStyle w:val="StyleUnderline"/>
          <w:highlight w:val="cyan"/>
        </w:rPr>
        <w:t xml:space="preserve">empowers FTC to conduct </w:t>
      </w:r>
      <w:r w:rsidRPr="00C51864">
        <w:rPr>
          <w:rStyle w:val="Emphasis"/>
          <w:highlight w:val="cyan"/>
        </w:rPr>
        <w:t>wide-ranging studies</w:t>
      </w:r>
      <w:r w:rsidRPr="002C058D">
        <w:rPr>
          <w:sz w:val="16"/>
        </w:rPr>
        <w:t xml:space="preserve"> that do not have a specific law enforcement purpose, enhance quality of policy dialogue. • Also, </w:t>
      </w:r>
      <w:r w:rsidRPr="00C51864">
        <w:rPr>
          <w:rStyle w:val="StyleUnderline"/>
          <w:highlight w:val="cyan"/>
        </w:rPr>
        <w:t xml:space="preserve">FTC files </w:t>
      </w:r>
      <w:r w:rsidRPr="00C51864">
        <w:rPr>
          <w:rStyle w:val="Emphasis"/>
          <w:highlight w:val="cyan"/>
        </w:rPr>
        <w:t>amicus briefs</w:t>
      </w:r>
      <w:r w:rsidRPr="002C058D">
        <w:rPr>
          <w:rStyle w:val="StyleUnderline"/>
        </w:rPr>
        <w:t xml:space="preserve"> and advocacy letters</w:t>
      </w:r>
      <w:r w:rsidRPr="002C058D">
        <w:rPr>
          <w:sz w:val="16"/>
        </w:rPr>
        <w:t>.</w:t>
      </w:r>
    </w:p>
    <w:p w14:paraId="73A3477C" w14:textId="77777777" w:rsidR="00E52263" w:rsidRPr="002C058D" w:rsidRDefault="00E52263" w:rsidP="00E52263">
      <w:pPr>
        <w:rPr>
          <w:sz w:val="16"/>
        </w:rPr>
      </w:pPr>
    </w:p>
    <w:p w14:paraId="59FA456C" w14:textId="77777777" w:rsidR="00E52263" w:rsidRDefault="00E52263" w:rsidP="00E52263">
      <w:pPr>
        <w:pStyle w:val="Heading4"/>
        <w:numPr>
          <w:ilvl w:val="0"/>
          <w:numId w:val="42"/>
        </w:numPr>
      </w:pPr>
      <w:r>
        <w:t xml:space="preserve">FTC </w:t>
      </w:r>
      <w:r w:rsidRPr="000B725F">
        <w:rPr>
          <w:u w:val="single"/>
        </w:rPr>
        <w:t>pursued</w:t>
      </w:r>
      <w:r>
        <w:t xml:space="preserve"> patent law to SCOTUS.</w:t>
      </w:r>
    </w:p>
    <w:p w14:paraId="7146374B" w14:textId="77777777" w:rsidR="00E52263" w:rsidRDefault="00E52263" w:rsidP="00E52263">
      <w:r w:rsidRPr="000B725F">
        <w:t xml:space="preserve">Noah Joshua </w:t>
      </w:r>
      <w:r w:rsidRPr="000B725F">
        <w:rPr>
          <w:rStyle w:val="Style13ptBold"/>
        </w:rPr>
        <w:t>Phillips 19</w:t>
      </w:r>
      <w:r w:rsidRPr="000B725F">
        <w:t xml:space="preserve">. Commissioner on the Federal Trade Commission. IP and Antitrust Laws: Promoting Innovation in a High-Tech Economy. 2019 Patents in Telecoms and the Internet of Things Public Workshop ACT | The App Association. 03-20-2019. </w:t>
      </w:r>
      <w:r>
        <w:t xml:space="preserve">Federal Trade Commission. </w:t>
      </w:r>
      <w:r w:rsidRPr="000B725F">
        <w:t>Pg. 11</w:t>
      </w:r>
    </w:p>
    <w:p w14:paraId="2DC42A23" w14:textId="77777777" w:rsidR="00E52263" w:rsidRPr="000D3D3A" w:rsidRDefault="00E52263" w:rsidP="00E52263">
      <w:pPr>
        <w:rPr>
          <w:sz w:val="16"/>
        </w:rPr>
      </w:pPr>
      <w:r w:rsidRPr="000B725F">
        <w:rPr>
          <w:sz w:val="16"/>
        </w:rPr>
        <w:t xml:space="preserve">Some </w:t>
      </w:r>
      <w:r w:rsidRPr="00C51864">
        <w:rPr>
          <w:rStyle w:val="StyleUnderline"/>
          <w:highlight w:val="cyan"/>
        </w:rPr>
        <w:t xml:space="preserve">courts took </w:t>
      </w:r>
      <w:r w:rsidRPr="00C51864">
        <w:rPr>
          <w:rStyle w:val="Emphasis"/>
          <w:highlight w:val="cyan"/>
        </w:rPr>
        <w:t>different views</w:t>
      </w:r>
      <w:r w:rsidRPr="000B725F">
        <w:rPr>
          <w:sz w:val="16"/>
        </w:rPr>
        <w:t xml:space="preserve">, with </w:t>
      </w:r>
      <w:r w:rsidRPr="00C51864">
        <w:rPr>
          <w:rStyle w:val="StyleUnderline"/>
          <w:highlight w:val="cyan"/>
        </w:rPr>
        <w:t>some applying</w:t>
      </w:r>
      <w:r w:rsidRPr="000B725F">
        <w:rPr>
          <w:rStyle w:val="StyleUnderline"/>
        </w:rPr>
        <w:t xml:space="preserve"> the</w:t>
      </w:r>
      <w:r w:rsidRPr="000B725F">
        <w:rPr>
          <w:sz w:val="16"/>
        </w:rPr>
        <w:t xml:space="preserve"> aforementioned “</w:t>
      </w:r>
      <w:r w:rsidRPr="00C51864">
        <w:rPr>
          <w:rStyle w:val="Emphasis"/>
          <w:highlight w:val="cyan"/>
        </w:rPr>
        <w:t>scope</w:t>
      </w:r>
      <w:r w:rsidRPr="00C51864">
        <w:rPr>
          <w:sz w:val="16"/>
          <w:highlight w:val="cyan"/>
        </w:rPr>
        <w:t xml:space="preserve"> </w:t>
      </w:r>
      <w:r w:rsidRPr="00C51864">
        <w:rPr>
          <w:rStyle w:val="StyleUnderline"/>
          <w:highlight w:val="cyan"/>
        </w:rPr>
        <w:t>of the patent</w:t>
      </w:r>
      <w:r w:rsidRPr="000B725F">
        <w:rPr>
          <w:sz w:val="16"/>
        </w:rPr>
        <w:t xml:space="preserve">” test, permitting virtually all such settlements. But </w:t>
      </w:r>
      <w:r w:rsidRPr="00C51864">
        <w:rPr>
          <w:rStyle w:val="StyleUnderline"/>
          <w:highlight w:val="cyan"/>
        </w:rPr>
        <w:t xml:space="preserve">the FTC </w:t>
      </w:r>
      <w:r w:rsidRPr="00C51864">
        <w:rPr>
          <w:rStyle w:val="Emphasis"/>
          <w:highlight w:val="cyan"/>
        </w:rPr>
        <w:t>pursued the issue</w:t>
      </w:r>
      <w:r w:rsidRPr="000B725F">
        <w:rPr>
          <w:rStyle w:val="StyleUnderline"/>
        </w:rPr>
        <w:t xml:space="preserve"> </w:t>
      </w:r>
      <w:r w:rsidRPr="00C51864">
        <w:rPr>
          <w:rStyle w:val="StyleUnderline"/>
          <w:highlight w:val="cyan"/>
        </w:rPr>
        <w:t>all the way</w:t>
      </w:r>
      <w:r w:rsidRPr="000B725F">
        <w:rPr>
          <w:rStyle w:val="StyleUnderline"/>
        </w:rPr>
        <w:t xml:space="preserve"> up to the </w:t>
      </w:r>
      <w:r w:rsidRPr="000B725F">
        <w:rPr>
          <w:rStyle w:val="Emphasis"/>
        </w:rPr>
        <w:t>Supreme Court</w:t>
      </w:r>
      <w:r w:rsidRPr="000B725F">
        <w:rPr>
          <w:sz w:val="16"/>
        </w:rPr>
        <w:t xml:space="preserve">. In its 2013 Actavis decision, the Court held that such “large and unjustified payments” flowing in the wrong direction raise a red flag indicating that the settlements may have anticompetitive effects.28 Several </w:t>
      </w:r>
      <w:r w:rsidRPr="000B725F">
        <w:rPr>
          <w:rStyle w:val="StyleUnderline"/>
        </w:rPr>
        <w:t>pharmaceutical drug manufacturers responded</w:t>
      </w:r>
      <w:r w:rsidRPr="000B725F">
        <w:rPr>
          <w:sz w:val="16"/>
        </w:rPr>
        <w:t xml:space="preserve"> by arguing “large and unjustified payments” referred only to cash payments, and began exploring various in-kind payments instead. This included arrangements like a commitment from the branded manufacturer not to introduce an authorized generic, which would undercut the revenue the generic challenger in such cases would otherwise earn. It also led some settling parties to attempt to disguise cash payments as part of other side deals. </w:t>
      </w:r>
      <w:r w:rsidRPr="00C51864">
        <w:rPr>
          <w:rStyle w:val="StyleUnderline"/>
          <w:highlight w:val="cyan"/>
        </w:rPr>
        <w:t>This conduct</w:t>
      </w:r>
      <w:r w:rsidRPr="000B725F">
        <w:rPr>
          <w:rStyle w:val="StyleUnderline"/>
        </w:rPr>
        <w:t xml:space="preserve"> </w:t>
      </w:r>
      <w:r w:rsidRPr="00C51864">
        <w:rPr>
          <w:rStyle w:val="StyleUnderline"/>
          <w:highlight w:val="cyan"/>
        </w:rPr>
        <w:t>underscores the</w:t>
      </w:r>
      <w:r w:rsidRPr="000B725F">
        <w:rPr>
          <w:rStyle w:val="StyleUnderline"/>
        </w:rPr>
        <w:t xml:space="preserve"> need for the </w:t>
      </w:r>
      <w:r w:rsidRPr="00C51864">
        <w:rPr>
          <w:rStyle w:val="StyleUnderline"/>
          <w:highlight w:val="cyan"/>
        </w:rPr>
        <w:t xml:space="preserve">Commission to be </w:t>
      </w:r>
      <w:r w:rsidRPr="00C51864">
        <w:rPr>
          <w:rStyle w:val="Emphasis"/>
          <w:highlight w:val="cyan"/>
        </w:rPr>
        <w:t>on the watch</w:t>
      </w:r>
      <w:r w:rsidRPr="000B725F">
        <w:rPr>
          <w:rStyle w:val="StyleUnderline"/>
        </w:rPr>
        <w:t xml:space="preserve"> for creative attempts to manipulate regulatory regimes or to evade liability</w:t>
      </w:r>
      <w:r>
        <w:rPr>
          <w:rStyle w:val="StyleUnderline"/>
        </w:rPr>
        <w:t>.</w:t>
      </w:r>
    </w:p>
    <w:p w14:paraId="7BF5571D" w14:textId="77777777" w:rsidR="00E52263" w:rsidRPr="006A0CCC" w:rsidRDefault="00E52263" w:rsidP="00E52263"/>
    <w:p w14:paraId="4C424787" w14:textId="77777777" w:rsidR="00E52263" w:rsidRDefault="00E52263" w:rsidP="00E52263">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25BED95D" w14:textId="77777777" w:rsidR="00E52263" w:rsidRDefault="00E52263" w:rsidP="00E52263">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25A59E07" w14:textId="77777777" w:rsidR="00E52263" w:rsidRPr="00235597" w:rsidRDefault="00E52263" w:rsidP="00E52263">
      <w:pPr>
        <w:rPr>
          <w:sz w:val="16"/>
        </w:rPr>
      </w:pPr>
      <w:r w:rsidRPr="00235597">
        <w:rPr>
          <w:sz w:val="16"/>
        </w:rPr>
        <w:lastRenderedPageBreak/>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5DAC32D4" w14:textId="77777777" w:rsidR="00E52263" w:rsidRPr="00235597" w:rsidRDefault="00E52263" w:rsidP="00E52263">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3226E960" w14:textId="77777777" w:rsidR="00E52263" w:rsidRDefault="00E52263" w:rsidP="00E52263">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19D3D31B" w14:textId="77777777" w:rsidR="00E52263" w:rsidRPr="009534FD" w:rsidRDefault="00E52263" w:rsidP="00E52263">
      <w:pPr>
        <w:rPr>
          <w:rFonts w:ascii="Times New Roman" w:hAnsi="Times New Roman"/>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6E56745E" w14:textId="77777777" w:rsidR="00E52263" w:rsidRDefault="00E52263" w:rsidP="00E52263">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12C9378B" w14:textId="77777777" w:rsidR="00E52263" w:rsidRPr="00E52263" w:rsidRDefault="00E52263" w:rsidP="00E52263"/>
    <w:p w14:paraId="3474A596" w14:textId="2E703A88" w:rsidR="00E52263" w:rsidRDefault="00E52263" w:rsidP="00E52263">
      <w:pPr>
        <w:pStyle w:val="Heading1"/>
      </w:pPr>
      <w:r>
        <w:lastRenderedPageBreak/>
        <w:t>2NR</w:t>
      </w:r>
    </w:p>
    <w:p w14:paraId="171E7E67" w14:textId="1C442012" w:rsidR="00E52263" w:rsidRPr="00E52263" w:rsidRDefault="00E52263" w:rsidP="00E52263">
      <w:pPr>
        <w:pStyle w:val="Heading2"/>
      </w:pPr>
      <w:r>
        <w:lastRenderedPageBreak/>
        <w:t>Japan DA</w:t>
      </w:r>
    </w:p>
    <w:p w14:paraId="68204A59" w14:textId="7546A5F8" w:rsidR="002402E6" w:rsidRPr="004440BA" w:rsidRDefault="002402E6" w:rsidP="002402E6">
      <w:pPr>
        <w:pStyle w:val="Heading4"/>
        <w:rPr>
          <w:rFonts w:cstheme="majorHAnsi"/>
        </w:rPr>
      </w:pPr>
      <w:r w:rsidRPr="004440BA">
        <w:rPr>
          <w:rFonts w:cstheme="majorHAnsi"/>
          <w:u w:val="single"/>
        </w:rPr>
        <w:t>No self-fulfilling prophesy</w:t>
      </w:r>
      <w:r w:rsidRPr="004440BA">
        <w:rPr>
          <w:rFonts w:cstheme="majorHAnsi"/>
        </w:rPr>
        <w:t xml:space="preserve">---securitizing the </w:t>
      </w:r>
      <w:r w:rsidRPr="004440BA">
        <w:rPr>
          <w:rFonts w:cstheme="majorHAnsi"/>
          <w:u w:val="single"/>
        </w:rPr>
        <w:t>danger</w:t>
      </w:r>
      <w:r w:rsidRPr="004440BA">
        <w:rPr>
          <w:rFonts w:cstheme="majorHAnsi"/>
        </w:rPr>
        <w:t xml:space="preserve"> of US-China war creates the </w:t>
      </w:r>
      <w:r w:rsidRPr="004440BA">
        <w:rPr>
          <w:rFonts w:cstheme="majorHAnsi"/>
          <w:u w:val="single"/>
        </w:rPr>
        <w:t>caution</w:t>
      </w:r>
      <w:r w:rsidRPr="004440BA">
        <w:rPr>
          <w:rFonts w:cstheme="majorHAnsi"/>
        </w:rPr>
        <w:t xml:space="preserve"> and </w:t>
      </w:r>
      <w:r w:rsidRPr="004440BA">
        <w:rPr>
          <w:rFonts w:cstheme="majorHAnsi"/>
          <w:u w:val="single"/>
        </w:rPr>
        <w:t>risk-aversion</w:t>
      </w:r>
      <w:r w:rsidRPr="004440BA">
        <w:rPr>
          <w:rFonts w:cstheme="majorHAnsi"/>
        </w:rPr>
        <w:t xml:space="preserve"> </w:t>
      </w:r>
      <w:r w:rsidRPr="004440BA">
        <w:rPr>
          <w:rFonts w:cstheme="majorHAnsi"/>
          <w:u w:val="single"/>
        </w:rPr>
        <w:t>necessary</w:t>
      </w:r>
      <w:r w:rsidRPr="004440BA">
        <w:rPr>
          <w:rFonts w:cstheme="majorHAnsi"/>
        </w:rPr>
        <w:t xml:space="preserve"> to avoid it. </w:t>
      </w:r>
    </w:p>
    <w:p w14:paraId="39D11984" w14:textId="77777777" w:rsidR="002402E6" w:rsidRPr="004440BA" w:rsidRDefault="002402E6" w:rsidP="002402E6">
      <w:pPr>
        <w:rPr>
          <w:rFonts w:cstheme="majorHAnsi"/>
        </w:rPr>
      </w:pPr>
      <w:r w:rsidRPr="004440BA">
        <w:rPr>
          <w:rStyle w:val="Style13ptBold"/>
          <w:rFonts w:cstheme="majorHAnsi"/>
        </w:rPr>
        <w:t>Wang 20</w:t>
      </w:r>
      <w:r w:rsidRPr="004440BA">
        <w:rPr>
          <w:rFonts w:cstheme="majorHAnsi"/>
        </w:rPr>
        <w:t xml:space="preserve">, Professor of Political Science at Western Michigan University. He holds a Ph.D. in political science from the University of Chicago. (Yuan-kang, 11/9/20, "Roundtable 12-2 on </w:t>
      </w:r>
      <w:r w:rsidRPr="004440BA">
        <w:rPr>
          <w:rFonts w:cstheme="majorHAnsi"/>
          <w:i/>
          <w:iCs/>
        </w:rPr>
        <w:t>Thucydides’s Trap? Historical Interpretation, Logic of Inquiry, and the Future of Sino-American Relations</w:t>
      </w:r>
      <w:r w:rsidRPr="004440BA">
        <w:rPr>
          <w:rFonts w:cstheme="majorHAnsi"/>
        </w:rPr>
        <w:t xml:space="preserve">", </w:t>
      </w:r>
      <w:r w:rsidRPr="004440BA">
        <w:rPr>
          <w:rFonts w:cstheme="majorHAnsi"/>
          <w:i/>
          <w:iCs/>
        </w:rPr>
        <w:t>H-Diplo | ISSF</w:t>
      </w:r>
      <w:r w:rsidRPr="004440BA">
        <w:rPr>
          <w:rFonts w:cstheme="majorHAnsi"/>
        </w:rPr>
        <w:t>, https://issforum.org/roundtables/12-2-thucydides)</w:t>
      </w:r>
    </w:p>
    <w:p w14:paraId="25CCBDFD" w14:textId="77777777" w:rsidR="002402E6" w:rsidRPr="004440BA" w:rsidRDefault="002402E6" w:rsidP="002402E6">
      <w:pPr>
        <w:rPr>
          <w:rFonts w:cstheme="majorHAnsi"/>
          <w:sz w:val="14"/>
        </w:rPr>
      </w:pPr>
      <w:r w:rsidRPr="004440BA">
        <w:rPr>
          <w:rFonts w:cstheme="majorHAnsi"/>
          <w:sz w:val="14"/>
        </w:rPr>
        <w:t xml:space="preserve">Throwing the Baby Out with the Bathwater? </w:t>
      </w:r>
      <w:r w:rsidRPr="004440BA">
        <w:rPr>
          <w:rStyle w:val="StyleUnderline"/>
          <w:rFonts w:cstheme="majorHAnsi"/>
        </w:rPr>
        <w:t xml:space="preserve">Chan warns that the discourse on </w:t>
      </w:r>
      <w:r w:rsidRPr="004440BA">
        <w:rPr>
          <w:rStyle w:val="Emphasis"/>
          <w:rFonts w:cstheme="majorHAnsi"/>
        </w:rPr>
        <w:t>Thucydides’s Trap</w:t>
      </w:r>
      <w:r w:rsidRPr="004440BA">
        <w:rPr>
          <w:rStyle w:val="StyleUnderline"/>
          <w:rFonts w:cstheme="majorHAnsi"/>
        </w:rPr>
        <w:t xml:space="preserve"> and </w:t>
      </w:r>
      <w:r w:rsidRPr="004440BA">
        <w:rPr>
          <w:rStyle w:val="Emphasis"/>
          <w:rFonts w:cstheme="majorHAnsi"/>
        </w:rPr>
        <w:t>power transition</w:t>
      </w:r>
      <w:r w:rsidRPr="004440BA">
        <w:rPr>
          <w:rStyle w:val="StyleUnderline"/>
          <w:rFonts w:cstheme="majorHAnsi"/>
        </w:rPr>
        <w:t xml:space="preserve"> can create a </w:t>
      </w:r>
      <w:r w:rsidRPr="004440BA">
        <w:rPr>
          <w:rStyle w:val="Emphasis"/>
          <w:rFonts w:cstheme="majorHAnsi"/>
        </w:rPr>
        <w:t>self-fulfilling prophecy</w:t>
      </w:r>
      <w:r w:rsidRPr="004440BA">
        <w:rPr>
          <w:rStyle w:val="StyleUnderline"/>
          <w:rFonts w:cstheme="majorHAnsi"/>
        </w:rPr>
        <w:t xml:space="preserve">. If leaders </w:t>
      </w:r>
      <w:r w:rsidRPr="004440BA">
        <w:rPr>
          <w:rStyle w:val="Emphasis"/>
          <w:rFonts w:cstheme="majorHAnsi"/>
        </w:rPr>
        <w:t>believe</w:t>
      </w:r>
      <w:r w:rsidRPr="004440BA">
        <w:rPr>
          <w:rStyle w:val="StyleUnderline"/>
          <w:rFonts w:cstheme="majorHAnsi"/>
        </w:rPr>
        <w:t xml:space="preserve"> in Thucydides’s Trap and act accordingly, it may </w:t>
      </w:r>
      <w:r w:rsidRPr="004440BA">
        <w:rPr>
          <w:rStyle w:val="Emphasis"/>
          <w:rFonts w:cstheme="majorHAnsi"/>
        </w:rPr>
        <w:t>create</w:t>
      </w:r>
      <w:r w:rsidRPr="004440BA">
        <w:rPr>
          <w:rStyle w:val="StyleUnderline"/>
          <w:rFonts w:cstheme="majorHAnsi"/>
        </w:rPr>
        <w:t xml:space="preserve"> the anticipated conditions that </w:t>
      </w:r>
      <w:r w:rsidRPr="004440BA">
        <w:rPr>
          <w:rStyle w:val="Emphasis"/>
          <w:rFonts w:cstheme="majorHAnsi"/>
        </w:rPr>
        <w:t>make war more likely</w:t>
      </w:r>
      <w:r w:rsidRPr="004440BA">
        <w:rPr>
          <w:rStyle w:val="StyleUnderline"/>
          <w:rFonts w:cstheme="majorHAnsi"/>
        </w:rPr>
        <w:t>.</w:t>
      </w:r>
      <w:r w:rsidRPr="004440BA">
        <w:rPr>
          <w:rFonts w:cstheme="majorHAnsi"/>
          <w:sz w:val="14"/>
        </w:rPr>
        <w:t xml:space="preserve"> </w:t>
      </w:r>
      <w:r w:rsidRPr="004440BA">
        <w:rPr>
          <w:rStyle w:val="StyleUnderline"/>
          <w:rFonts w:cstheme="majorHAnsi"/>
        </w:rPr>
        <w:t>Talking and thinking in terms of Thucydides’s Trap will influence the state’s construction of its identity as well as its definition of interests and preferences</w:t>
      </w:r>
      <w:r w:rsidRPr="004440BA">
        <w:rPr>
          <w:rFonts w:cstheme="maj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4440BA">
        <w:rPr>
          <w:rStyle w:val="Emphasis"/>
          <w:rFonts w:cstheme="majorHAnsi"/>
          <w:highlight w:val="cyan"/>
        </w:rPr>
        <w:t>Instead</w:t>
      </w:r>
      <w:r w:rsidRPr="004440BA">
        <w:rPr>
          <w:rStyle w:val="StyleUnderline"/>
          <w:rFonts w:cstheme="majorHAnsi"/>
          <w:highlight w:val="cyan"/>
        </w:rPr>
        <w:t xml:space="preserve"> of </w:t>
      </w:r>
      <w:r w:rsidRPr="004440BA">
        <w:rPr>
          <w:rStyle w:val="Emphasis"/>
          <w:rFonts w:cstheme="majorHAnsi"/>
          <w:highlight w:val="cyan"/>
        </w:rPr>
        <w:t>creating a self-fulfilling prophecy</w:t>
      </w:r>
      <w:r w:rsidRPr="004440BA">
        <w:rPr>
          <w:rStyle w:val="StyleUnderline"/>
          <w:rFonts w:cstheme="majorHAnsi"/>
          <w:highlight w:val="cyan"/>
        </w:rPr>
        <w:t>, this</w:t>
      </w:r>
      <w:r w:rsidRPr="004440BA">
        <w:rPr>
          <w:rStyle w:val="StyleUnderline"/>
          <w:rFonts w:cstheme="majorHAnsi"/>
        </w:rPr>
        <w:t xml:space="preserve"> statement </w:t>
      </w:r>
      <w:r w:rsidRPr="004440BA">
        <w:rPr>
          <w:rStyle w:val="StyleUnderline"/>
          <w:rFonts w:cstheme="majorHAnsi"/>
          <w:highlight w:val="cyan"/>
        </w:rPr>
        <w:t xml:space="preserve">should induce </w:t>
      </w:r>
      <w:r w:rsidRPr="004440BA">
        <w:rPr>
          <w:rStyle w:val="Emphasis"/>
          <w:rFonts w:cstheme="majorHAnsi"/>
          <w:sz w:val="28"/>
          <w:szCs w:val="28"/>
          <w:highlight w:val="cyan"/>
        </w:rPr>
        <w:t>caution</w:t>
      </w:r>
      <w:r w:rsidRPr="004440BA">
        <w:rPr>
          <w:rStyle w:val="StyleUnderline"/>
          <w:rFonts w:cstheme="majorHAnsi"/>
          <w:sz w:val="28"/>
          <w:szCs w:val="28"/>
          <w:highlight w:val="cyan"/>
        </w:rPr>
        <w:t xml:space="preserve"> </w:t>
      </w:r>
      <w:r w:rsidRPr="004440BA">
        <w:rPr>
          <w:rStyle w:val="StyleUnderline"/>
          <w:rFonts w:cstheme="majorHAnsi"/>
          <w:highlight w:val="cyan"/>
        </w:rPr>
        <w:t>from</w:t>
      </w:r>
      <w:r w:rsidRPr="004440BA">
        <w:rPr>
          <w:rStyle w:val="StyleUnderline"/>
          <w:rFonts w:cstheme="majorHAnsi"/>
        </w:rPr>
        <w:t xml:space="preserve"> leaders in </w:t>
      </w:r>
      <w:r w:rsidRPr="004440BA">
        <w:rPr>
          <w:rStyle w:val="Emphasis"/>
          <w:rFonts w:cstheme="majorHAnsi"/>
          <w:highlight w:val="cyan"/>
        </w:rPr>
        <w:t>Beijing and Washington</w:t>
      </w:r>
      <w:r w:rsidRPr="004440BA">
        <w:rPr>
          <w:rStyle w:val="StyleUnderline"/>
          <w:rFonts w:cstheme="majorHAnsi"/>
        </w:rPr>
        <w:t>.</w:t>
      </w:r>
      <w:r w:rsidRPr="004440BA">
        <w:rPr>
          <w:rFonts w:cstheme="majorHAnsi"/>
          <w:sz w:val="14"/>
        </w:rPr>
        <w:t xml:space="preserve"> </w:t>
      </w:r>
      <w:r w:rsidRPr="004440BA">
        <w:rPr>
          <w:rStyle w:val="Emphasis"/>
          <w:rFonts w:cstheme="majorHAnsi"/>
          <w:sz w:val="28"/>
          <w:szCs w:val="28"/>
          <w:highlight w:val="cyan"/>
        </w:rPr>
        <w:t>Understanding the danger of war is the first step to avoid</w:t>
      </w:r>
      <w:r w:rsidRPr="004440BA">
        <w:rPr>
          <w:rStyle w:val="Emphasis"/>
          <w:rFonts w:cstheme="majorHAnsi"/>
          <w:sz w:val="28"/>
          <w:szCs w:val="28"/>
        </w:rPr>
        <w:t xml:space="preserve"> being trapped in </w:t>
      </w:r>
      <w:r w:rsidRPr="004440BA">
        <w:rPr>
          <w:rStyle w:val="Emphasis"/>
          <w:rFonts w:cstheme="majorHAnsi"/>
          <w:sz w:val="28"/>
          <w:szCs w:val="28"/>
          <w:highlight w:val="cyan"/>
        </w:rPr>
        <w:t>it</w:t>
      </w:r>
      <w:r w:rsidRPr="004440BA">
        <w:rPr>
          <w:rFonts w:cstheme="majorHAnsi"/>
          <w:sz w:val="14"/>
        </w:rPr>
        <w:t xml:space="preserve">. Like Chan, </w:t>
      </w:r>
      <w:r w:rsidRPr="004440BA">
        <w:rPr>
          <w:rStyle w:val="StyleUnderline"/>
          <w:rFonts w:cstheme="majorHAnsi"/>
        </w:rPr>
        <w:t>Allison seeks to offer</w:t>
      </w:r>
      <w:r w:rsidRPr="004440BA">
        <w:rPr>
          <w:rFonts w:cstheme="majorHAnsi"/>
          <w:sz w:val="14"/>
        </w:rPr>
        <w:t xml:space="preserve"> “a set of </w:t>
      </w:r>
      <w:r w:rsidRPr="004440BA">
        <w:rPr>
          <w:rStyle w:val="Emphasis"/>
          <w:rFonts w:cstheme="majorHAnsi"/>
        </w:rPr>
        <w:t>principles</w:t>
      </w:r>
      <w:r w:rsidRPr="004440BA">
        <w:rPr>
          <w:rFonts w:cstheme="majorHAnsi"/>
          <w:sz w:val="14"/>
        </w:rPr>
        <w:t xml:space="preserve"> </w:t>
      </w:r>
      <w:r w:rsidRPr="004440BA">
        <w:rPr>
          <w:rStyle w:val="StyleUnderline"/>
          <w:rFonts w:cstheme="majorHAnsi"/>
        </w:rPr>
        <w:t>and</w:t>
      </w:r>
      <w:r w:rsidRPr="004440BA">
        <w:rPr>
          <w:rFonts w:cstheme="majorHAnsi"/>
          <w:sz w:val="14"/>
        </w:rPr>
        <w:t xml:space="preserve"> strategic </w:t>
      </w:r>
      <w:r w:rsidRPr="004440BA">
        <w:rPr>
          <w:rStyle w:val="Emphasis"/>
          <w:rFonts w:cstheme="majorHAnsi"/>
        </w:rPr>
        <w:t>options</w:t>
      </w:r>
      <w:r w:rsidRPr="004440BA">
        <w:rPr>
          <w:rFonts w:cstheme="majorHAnsi"/>
          <w:sz w:val="14"/>
        </w:rPr>
        <w:t xml:space="preserve"> </w:t>
      </w:r>
      <w:r w:rsidRPr="004440BA">
        <w:rPr>
          <w:rStyle w:val="StyleUnderline"/>
          <w:rFonts w:cstheme="majorHAnsi"/>
        </w:rPr>
        <w:t xml:space="preserve">for those seeking to </w:t>
      </w:r>
      <w:r w:rsidRPr="004440BA">
        <w:rPr>
          <w:rStyle w:val="Emphasis"/>
          <w:rFonts w:cstheme="majorHAnsi"/>
        </w:rPr>
        <w:t>escape Thucydides’s Trap</w:t>
      </w:r>
      <w:r w:rsidRPr="004440BA">
        <w:rPr>
          <w:rFonts w:cstheme="majorHAnsi"/>
          <w:sz w:val="14"/>
        </w:rPr>
        <w:t xml:space="preserve"> and avoid World War III.”[113] Obviously, </w:t>
      </w:r>
      <w:r w:rsidRPr="004440BA">
        <w:rPr>
          <w:rStyle w:val="StyleUnderline"/>
          <w:rFonts w:cstheme="majorHAnsi"/>
        </w:rPr>
        <w:t>historical analogies cannot completely capture an ongoing</w:t>
      </w:r>
      <w:r w:rsidRPr="004440BA">
        <w:rPr>
          <w:rFonts w:cstheme="majorHAnsi"/>
          <w:sz w:val="14"/>
        </w:rPr>
        <w:t xml:space="preserve"> event. Allison himself cautions against “facile analogizing” and emphasizes that “the differences matter at least as much as the similarities.”[114] </w:t>
      </w:r>
      <w:r w:rsidRPr="004440BA">
        <w:rPr>
          <w:rStyle w:val="StyleUnderline"/>
          <w:rFonts w:cstheme="majorHAnsi"/>
        </w:rPr>
        <w:t xml:space="preserve">The purpose of </w:t>
      </w:r>
      <w:r w:rsidRPr="004440BA">
        <w:rPr>
          <w:rStyle w:val="Emphasis"/>
          <w:rFonts w:cstheme="majorHAnsi"/>
        </w:rPr>
        <w:t>analogizing Thucydides’s Trap</w:t>
      </w:r>
      <w:r w:rsidRPr="004440BA">
        <w:rPr>
          <w:rStyle w:val="StyleUnderline"/>
          <w:rFonts w:cstheme="majorHAnsi"/>
        </w:rPr>
        <w:t xml:space="preserve"> is not to </w:t>
      </w:r>
      <w:r w:rsidRPr="004440BA">
        <w:rPr>
          <w:rStyle w:val="Emphasis"/>
          <w:rFonts w:cstheme="majorHAnsi"/>
        </w:rPr>
        <w:t>shoehorn</w:t>
      </w:r>
      <w:r w:rsidRPr="004440BA">
        <w:rPr>
          <w:rStyle w:val="StyleUnderline"/>
          <w:rFonts w:cstheme="majorHAnsi"/>
        </w:rPr>
        <w:t xml:space="preserve"> China and the United States into the roles of </w:t>
      </w:r>
      <w:r w:rsidRPr="004440BA">
        <w:rPr>
          <w:rStyle w:val="Emphasis"/>
          <w:rFonts w:cstheme="majorHAnsi"/>
        </w:rPr>
        <w:t>Athens</w:t>
      </w:r>
      <w:r w:rsidRPr="004440BA">
        <w:rPr>
          <w:rStyle w:val="StyleUnderline"/>
          <w:rFonts w:cstheme="majorHAnsi"/>
        </w:rPr>
        <w:t xml:space="preserve"> and </w:t>
      </w:r>
      <w:r w:rsidRPr="004440BA">
        <w:rPr>
          <w:rStyle w:val="Emphasis"/>
          <w:rFonts w:cstheme="majorHAnsi"/>
        </w:rPr>
        <w:t>Sparta</w:t>
      </w:r>
      <w:r w:rsidRPr="004440BA">
        <w:rPr>
          <w:rFonts w:cstheme="majorHAnsi"/>
          <w:sz w:val="14"/>
        </w:rPr>
        <w:t xml:space="preserve"> respectively, as Chan suggests (17-18), </w:t>
      </w:r>
      <w:r w:rsidRPr="004440BA">
        <w:rPr>
          <w:rStyle w:val="StyleUnderline"/>
          <w:rFonts w:cstheme="majorHAnsi"/>
        </w:rPr>
        <w:t xml:space="preserve">but to underscore the </w:t>
      </w:r>
      <w:r w:rsidRPr="004440BA">
        <w:rPr>
          <w:rStyle w:val="Emphasis"/>
          <w:rFonts w:cstheme="majorHAnsi"/>
        </w:rPr>
        <w:t>enduring feature</w:t>
      </w:r>
      <w:r w:rsidRPr="004440BA">
        <w:rPr>
          <w:rStyle w:val="StyleUnderline"/>
          <w:rFonts w:cstheme="majorHAnsi"/>
        </w:rPr>
        <w:t xml:space="preserve"> of international politics throughout the ages</w:t>
      </w:r>
      <w:r w:rsidRPr="004440BA">
        <w:rPr>
          <w:rFonts w:cstheme="majorHAnsi"/>
          <w:sz w:val="14"/>
        </w:rPr>
        <w:t xml:space="preserve">. </w:t>
      </w:r>
      <w:r w:rsidRPr="004440BA">
        <w:rPr>
          <w:rStyle w:val="StyleUnderline"/>
          <w:rFonts w:cstheme="majorHAnsi"/>
        </w:rPr>
        <w:t xml:space="preserve">The dynamics of conflict highlighted by Thucydides </w:t>
      </w:r>
      <w:r w:rsidRPr="004440BA">
        <w:rPr>
          <w:rStyle w:val="Emphasis"/>
          <w:rFonts w:cstheme="majorHAnsi"/>
        </w:rPr>
        <w:t>remain</w:t>
      </w:r>
      <w:r w:rsidRPr="004440BA">
        <w:rPr>
          <w:rFonts w:cstheme="majorHAnsi"/>
          <w:sz w:val="14"/>
        </w:rPr>
        <w:t xml:space="preserve"> as </w:t>
      </w:r>
      <w:r w:rsidRPr="004440BA">
        <w:rPr>
          <w:rStyle w:val="Emphasis"/>
          <w:rFonts w:cstheme="majorHAnsi"/>
        </w:rPr>
        <w:t>relevant</w:t>
      </w:r>
      <w:r w:rsidRPr="004440BA">
        <w:rPr>
          <w:rFonts w:cstheme="majorHAnsi"/>
          <w:sz w:val="14"/>
        </w:rPr>
        <w:t xml:space="preserve"> today as it was two thousand years ago. </w:t>
      </w:r>
      <w:r w:rsidRPr="004440BA">
        <w:rPr>
          <w:rStyle w:val="StyleUnderline"/>
          <w:rFonts w:cstheme="majorHAnsi"/>
        </w:rPr>
        <w:t>Many scholars accuse structural theory of determinism</w:t>
      </w:r>
      <w:r w:rsidRPr="004440BA">
        <w:rPr>
          <w:rFonts w:cstheme="majorHAnsi"/>
          <w:sz w:val="14"/>
        </w:rPr>
        <w:t xml:space="preserve">, as Chan does, (14, 34), </w:t>
      </w:r>
      <w:r w:rsidRPr="004440BA">
        <w:rPr>
          <w:rStyle w:val="Emphasis"/>
          <w:rFonts w:cstheme="majorHAnsi"/>
        </w:rPr>
        <w:t>even though</w:t>
      </w:r>
      <w:r w:rsidRPr="004440BA">
        <w:rPr>
          <w:rStyle w:val="StyleUnderline"/>
          <w:rFonts w:cstheme="majorHAnsi"/>
        </w:rPr>
        <w:t xml:space="preserve"> structuralists </w:t>
      </w:r>
      <w:r w:rsidRPr="004440BA">
        <w:rPr>
          <w:rStyle w:val="Emphasis"/>
          <w:rFonts w:cstheme="majorHAnsi"/>
        </w:rPr>
        <w:t>do not adopt it</w:t>
      </w:r>
      <w:r w:rsidRPr="004440BA">
        <w:rPr>
          <w:rStyle w:val="StyleUnderline"/>
          <w:rFonts w:cstheme="majorHAnsi"/>
        </w:rPr>
        <w:t xml:space="preserve">. States can go to war for a </w:t>
      </w:r>
      <w:r w:rsidRPr="004440BA">
        <w:rPr>
          <w:rStyle w:val="Emphasis"/>
          <w:rFonts w:cstheme="majorHAnsi"/>
        </w:rPr>
        <w:t>variety of reasons</w:t>
      </w:r>
      <w:r w:rsidRPr="004440BA">
        <w:rPr>
          <w:rFonts w:cstheme="majorHAnsi"/>
          <w:sz w:val="14"/>
        </w:rPr>
        <w:t>.</w:t>
      </w:r>
      <w:r w:rsidRPr="004440BA">
        <w:rPr>
          <w:rStyle w:val="StyleUnderline"/>
          <w:rFonts w:cstheme="majorHAnsi"/>
        </w:rPr>
        <w:t xml:space="preserve"> </w:t>
      </w:r>
      <w:r w:rsidRPr="004440BA">
        <w:rPr>
          <w:rStyle w:val="Emphasis"/>
          <w:rFonts w:cstheme="majorHAnsi"/>
          <w:sz w:val="24"/>
          <w:highlight w:val="cyan"/>
        </w:rPr>
        <w:t>Attempting to isolate a single cause for all wars is impossible</w:t>
      </w:r>
      <w:r w:rsidRPr="004440BA">
        <w:rPr>
          <w:rStyle w:val="StyleUnderline"/>
          <w:rFonts w:cstheme="majorHAnsi"/>
          <w:highlight w:val="cyan"/>
        </w:rPr>
        <w:t xml:space="preserve">. The proposition that war </w:t>
      </w:r>
      <w:r w:rsidRPr="004440BA">
        <w:rPr>
          <w:rStyle w:val="Emphasis"/>
          <w:rFonts w:cstheme="majorHAnsi"/>
          <w:highlight w:val="cyan"/>
        </w:rPr>
        <w:t>tends</w:t>
      </w:r>
      <w:r w:rsidRPr="004440BA">
        <w:rPr>
          <w:rStyle w:val="StyleUnderline"/>
          <w:rFonts w:cstheme="majorHAnsi"/>
          <w:highlight w:val="cyan"/>
        </w:rPr>
        <w:t xml:space="preserve"> to break out during a power transition is</w:t>
      </w:r>
      <w:r w:rsidRPr="004440BA">
        <w:rPr>
          <w:rStyle w:val="StyleUnderline"/>
          <w:rFonts w:cstheme="majorHAnsi"/>
        </w:rPr>
        <w:t xml:space="preserve"> better understood as </w:t>
      </w:r>
      <w:r w:rsidRPr="004440BA">
        <w:rPr>
          <w:rStyle w:val="StyleUnderline"/>
          <w:rFonts w:cstheme="majorHAnsi"/>
          <w:highlight w:val="cyan"/>
        </w:rPr>
        <w:t xml:space="preserve">a </w:t>
      </w:r>
      <w:r w:rsidRPr="004440BA">
        <w:rPr>
          <w:rStyle w:val="Emphasis"/>
          <w:rFonts w:cstheme="majorHAnsi"/>
          <w:highlight w:val="cyan"/>
        </w:rPr>
        <w:t>probabilistic</w:t>
      </w:r>
      <w:r w:rsidRPr="004440BA">
        <w:rPr>
          <w:rStyle w:val="StyleUnderline"/>
          <w:rFonts w:cstheme="majorHAnsi"/>
          <w:highlight w:val="cyan"/>
        </w:rPr>
        <w:t>—</w:t>
      </w:r>
      <w:r w:rsidRPr="004440BA">
        <w:rPr>
          <w:rStyle w:val="Emphasis"/>
          <w:rFonts w:cstheme="majorHAnsi"/>
          <w:sz w:val="28"/>
          <w:szCs w:val="28"/>
          <w:highlight w:val="cyan"/>
        </w:rPr>
        <w:t>not deterministic</w:t>
      </w:r>
      <w:r w:rsidRPr="004440BA">
        <w:rPr>
          <w:rStyle w:val="StyleUnderline"/>
          <w:rFonts w:cstheme="majorHAnsi"/>
          <w:highlight w:val="cyan"/>
        </w:rPr>
        <w:t>—statement</w:t>
      </w:r>
      <w:r w:rsidRPr="004440BA">
        <w:rPr>
          <w:rStyle w:val="StyleUnderline"/>
          <w:rFonts w:cstheme="majorHAnsi"/>
        </w:rPr>
        <w:t xml:space="preserve">. The </w:t>
      </w:r>
      <w:r w:rsidRPr="004440BA">
        <w:rPr>
          <w:rStyle w:val="Emphasis"/>
          <w:rFonts w:cstheme="majorHAnsi"/>
        </w:rPr>
        <w:t>structural tensions</w:t>
      </w:r>
      <w:r w:rsidRPr="004440BA">
        <w:rPr>
          <w:rStyle w:val="StyleUnderline"/>
          <w:rFonts w:cstheme="majorHAnsi"/>
        </w:rPr>
        <w:t xml:space="preserve"> cause by </w:t>
      </w:r>
      <w:r w:rsidRPr="004440BA">
        <w:rPr>
          <w:rStyle w:val="StyleUnderline"/>
          <w:rFonts w:cstheme="majorHAnsi"/>
          <w:highlight w:val="cyan"/>
        </w:rPr>
        <w:t>power shifts can</w:t>
      </w:r>
      <w:r w:rsidRPr="004440BA">
        <w:rPr>
          <w:rStyle w:val="StyleUnderline"/>
          <w:rFonts w:cstheme="majorHAnsi"/>
        </w:rPr>
        <w:t xml:space="preserve"> substantially </w:t>
      </w:r>
      <w:r w:rsidRPr="004440BA">
        <w:rPr>
          <w:rStyle w:val="Emphasis"/>
          <w:rFonts w:cstheme="majorHAnsi"/>
          <w:sz w:val="28"/>
          <w:szCs w:val="28"/>
          <w:highlight w:val="cyan"/>
        </w:rPr>
        <w:t>increase</w:t>
      </w:r>
      <w:r w:rsidRPr="004440BA">
        <w:rPr>
          <w:rStyle w:val="Emphasis"/>
          <w:rFonts w:cstheme="majorHAnsi"/>
          <w:sz w:val="28"/>
          <w:szCs w:val="28"/>
        </w:rPr>
        <w:t xml:space="preserve"> the </w:t>
      </w:r>
      <w:r w:rsidRPr="004440BA">
        <w:rPr>
          <w:rStyle w:val="Emphasis"/>
          <w:rFonts w:cstheme="majorHAnsi"/>
          <w:sz w:val="28"/>
          <w:szCs w:val="28"/>
          <w:highlight w:val="cyan"/>
        </w:rPr>
        <w:t>probabilities of war</w:t>
      </w:r>
      <w:r w:rsidRPr="004440BA">
        <w:rPr>
          <w:rStyle w:val="StyleUnderline"/>
          <w:rFonts w:cstheme="majorHAnsi"/>
        </w:rPr>
        <w:t xml:space="preserve">, much </w:t>
      </w:r>
      <w:r w:rsidRPr="004440BA">
        <w:rPr>
          <w:rStyle w:val="StyleUnderline"/>
          <w:rFonts w:cstheme="majorHAnsi"/>
          <w:highlight w:val="cyan"/>
        </w:rPr>
        <w:t xml:space="preserve">like </w:t>
      </w:r>
      <w:r w:rsidRPr="004440BA">
        <w:rPr>
          <w:rStyle w:val="Emphasis"/>
          <w:rFonts w:cstheme="majorHAnsi"/>
          <w:highlight w:val="cyan"/>
        </w:rPr>
        <w:t>dry leaves</w:t>
      </w:r>
      <w:r w:rsidRPr="004440BA">
        <w:rPr>
          <w:rStyle w:val="StyleUnderline"/>
          <w:rFonts w:cstheme="majorHAnsi"/>
        </w:rPr>
        <w:t xml:space="preserve"> waiting for a spark, </w:t>
      </w:r>
      <w:r w:rsidRPr="004440BA">
        <w:rPr>
          <w:rStyle w:val="StyleUnderline"/>
          <w:rFonts w:cstheme="majorHAnsi"/>
          <w:highlight w:val="cyan"/>
        </w:rPr>
        <w:t>but it does not mean</w:t>
      </w:r>
      <w:r w:rsidRPr="004440BA">
        <w:rPr>
          <w:rStyle w:val="StyleUnderline"/>
          <w:rFonts w:cstheme="majorHAnsi"/>
        </w:rPr>
        <w:t xml:space="preserve"> that </w:t>
      </w:r>
      <w:r w:rsidRPr="004440BA">
        <w:rPr>
          <w:rStyle w:val="StyleUnderline"/>
          <w:rFonts w:cstheme="majorHAnsi"/>
          <w:highlight w:val="cyan"/>
        </w:rPr>
        <w:t xml:space="preserve">war will </w:t>
      </w:r>
      <w:r w:rsidRPr="004440BA">
        <w:rPr>
          <w:rStyle w:val="Emphasis"/>
          <w:rFonts w:cstheme="majorHAnsi"/>
          <w:sz w:val="24"/>
          <w:highlight w:val="cyan"/>
        </w:rPr>
        <w:t>inevitably break out</w:t>
      </w:r>
      <w:r w:rsidRPr="004440BA">
        <w:rPr>
          <w:rStyle w:val="StyleUnderline"/>
          <w:rFonts w:cstheme="majorHAnsi"/>
        </w:rPr>
        <w:t>.</w:t>
      </w:r>
      <w:r w:rsidRPr="004440BA">
        <w:rPr>
          <w:rFonts w:cstheme="majorHAnsi"/>
          <w:sz w:val="14"/>
        </w:rPr>
        <w:t xml:space="preserve"> Properly understood, </w:t>
      </w:r>
      <w:r w:rsidRPr="004440BA">
        <w:rPr>
          <w:rStyle w:val="StyleUnderline"/>
          <w:rFonts w:cstheme="majorHAnsi"/>
          <w:highlight w:val="cyan"/>
        </w:rPr>
        <w:t xml:space="preserve">Thucydides’s Trap </w:t>
      </w:r>
      <w:r w:rsidRPr="004440BA">
        <w:rPr>
          <w:rStyle w:val="Emphasis"/>
          <w:rFonts w:cstheme="majorHAnsi"/>
          <w:highlight w:val="cyan"/>
        </w:rPr>
        <w:t>cautions</w:t>
      </w:r>
      <w:r w:rsidRPr="004440BA">
        <w:rPr>
          <w:rStyle w:val="StyleUnderline"/>
          <w:rFonts w:cstheme="majorHAnsi"/>
          <w:highlight w:val="cyan"/>
        </w:rPr>
        <w:t xml:space="preserve"> us to </w:t>
      </w:r>
      <w:r w:rsidRPr="004440BA">
        <w:rPr>
          <w:rStyle w:val="Emphasis"/>
          <w:rFonts w:cstheme="majorHAnsi"/>
          <w:highlight w:val="cyan"/>
        </w:rPr>
        <w:t>be prepared for the danger of war</w:t>
      </w:r>
      <w:r w:rsidRPr="004440BA">
        <w:rPr>
          <w:rStyle w:val="StyleUnderline"/>
          <w:rFonts w:cstheme="majorHAnsi"/>
        </w:rPr>
        <w:t xml:space="preserve"> during a power transition.</w:t>
      </w:r>
      <w:r w:rsidRPr="004440BA">
        <w:rPr>
          <w:rFonts w:cstheme="majorHAnsi"/>
          <w:sz w:val="14"/>
        </w:rPr>
        <w:t xml:space="preserve"> Overall, Chan’s book provides a stronger critique of power transition theory than of Thucydides’s </w:t>
      </w:r>
      <w:r w:rsidRPr="004440BA">
        <w:rPr>
          <w:rFonts w:cstheme="majorHAnsi"/>
          <w:sz w:val="14"/>
        </w:rPr>
        <w:lastRenderedPageBreak/>
        <w:t>Trap. Students of power shifts should take his argument seriously and avoid the pitfalls he identifies. We should not, however, hastily dismiss the warnings of Thucydides’s Trap.</w:t>
      </w:r>
    </w:p>
    <w:p w14:paraId="3AA14F01"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Times New Roman"/>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altName w:val="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20B0604020202020204"/>
    <w:charset w:val="00"/>
    <w:family w:val="roman"/>
    <w:notTrueType/>
    <w:pitch w:val="default"/>
    <w:sig w:usb0="00000003" w:usb1="00000000" w:usb2="00000000" w:usb3="00000000" w:csb0="00000001" w:csb1="00000000"/>
  </w:font>
  <w:font w:name="Microsoft GothicNeo">
    <w:panose1 w:val="020B0500000101010101"/>
    <w:charset w:val="81"/>
    <w:family w:val="swiss"/>
    <w:pitch w:val="variable"/>
    <w:sig w:usb0="800002BF" w:usb1="29D7A47B" w:usb2="00000010" w:usb3="00000000" w:csb0="002900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B6654"/>
    <w:multiLevelType w:val="hybridMultilevel"/>
    <w:tmpl w:val="77EC0108"/>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C546D"/>
    <w:multiLevelType w:val="hybridMultilevel"/>
    <w:tmpl w:val="538A3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F0B42"/>
    <w:multiLevelType w:val="hybridMultilevel"/>
    <w:tmpl w:val="0F465AFA"/>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9D82613"/>
    <w:multiLevelType w:val="hybridMultilevel"/>
    <w:tmpl w:val="E356E5B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20447"/>
    <w:multiLevelType w:val="hybridMultilevel"/>
    <w:tmpl w:val="293C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5F4B55"/>
    <w:multiLevelType w:val="hybridMultilevel"/>
    <w:tmpl w:val="9872FD34"/>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4821AC"/>
    <w:multiLevelType w:val="hybridMultilevel"/>
    <w:tmpl w:val="915C19CA"/>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DA3E6E"/>
    <w:multiLevelType w:val="hybridMultilevel"/>
    <w:tmpl w:val="66C6102E"/>
    <w:lvl w:ilvl="0" w:tplc="FBFC74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4163AA1"/>
    <w:multiLevelType w:val="hybridMultilevel"/>
    <w:tmpl w:val="384076E4"/>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A61E4"/>
    <w:multiLevelType w:val="hybridMultilevel"/>
    <w:tmpl w:val="3F92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D12DDC"/>
    <w:multiLevelType w:val="hybridMultilevel"/>
    <w:tmpl w:val="F1420D82"/>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947078"/>
    <w:multiLevelType w:val="hybridMultilevel"/>
    <w:tmpl w:val="2CB4480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11571B"/>
    <w:multiLevelType w:val="hybridMultilevel"/>
    <w:tmpl w:val="7206E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76817D21"/>
    <w:multiLevelType w:val="hybridMultilevel"/>
    <w:tmpl w:val="212ABA18"/>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1"/>
  </w:num>
  <w:num w:numId="13">
    <w:abstractNumId w:val="41"/>
  </w:num>
  <w:num w:numId="14">
    <w:abstractNumId w:val="38"/>
  </w:num>
  <w:num w:numId="15">
    <w:abstractNumId w:val="32"/>
  </w:num>
  <w:num w:numId="16">
    <w:abstractNumId w:val="28"/>
  </w:num>
  <w:num w:numId="17">
    <w:abstractNumId w:val="27"/>
  </w:num>
  <w:num w:numId="18">
    <w:abstractNumId w:val="17"/>
  </w:num>
  <w:num w:numId="19">
    <w:abstractNumId w:val="37"/>
  </w:num>
  <w:num w:numId="20">
    <w:abstractNumId w:val="31"/>
  </w:num>
  <w:num w:numId="21">
    <w:abstractNumId w:val="26"/>
  </w:num>
  <w:num w:numId="22">
    <w:abstractNumId w:val="35"/>
  </w:num>
  <w:num w:numId="23">
    <w:abstractNumId w:val="19"/>
  </w:num>
  <w:num w:numId="24">
    <w:abstractNumId w:val="12"/>
  </w:num>
  <w:num w:numId="25">
    <w:abstractNumId w:val="14"/>
  </w:num>
  <w:num w:numId="26">
    <w:abstractNumId w:val="40"/>
  </w:num>
  <w:num w:numId="27">
    <w:abstractNumId w:val="11"/>
  </w:num>
  <w:num w:numId="28">
    <w:abstractNumId w:val="24"/>
  </w:num>
  <w:num w:numId="29">
    <w:abstractNumId w:val="34"/>
  </w:num>
  <w:num w:numId="30">
    <w:abstractNumId w:val="15"/>
  </w:num>
  <w:num w:numId="31">
    <w:abstractNumId w:val="20"/>
  </w:num>
  <w:num w:numId="32">
    <w:abstractNumId w:val="29"/>
  </w:num>
  <w:num w:numId="33">
    <w:abstractNumId w:val="25"/>
  </w:num>
  <w:num w:numId="34">
    <w:abstractNumId w:val="18"/>
  </w:num>
  <w:num w:numId="35">
    <w:abstractNumId w:val="36"/>
  </w:num>
  <w:num w:numId="36">
    <w:abstractNumId w:val="33"/>
  </w:num>
  <w:num w:numId="37">
    <w:abstractNumId w:val="21"/>
  </w:num>
  <w:num w:numId="38">
    <w:abstractNumId w:val="16"/>
  </w:num>
  <w:num w:numId="39">
    <w:abstractNumId w:val="13"/>
  </w:num>
  <w:num w:numId="40">
    <w:abstractNumId w:val="23"/>
  </w:num>
  <w:num w:numId="41">
    <w:abstractNumId w:val="30"/>
  </w:num>
  <w:num w:numId="42">
    <w:abstractNumId w:val="3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402E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02E6"/>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226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B1392"/>
  <w14:defaultImageDpi w14:val="300"/>
  <w15:docId w15:val="{E8F2FEB4-3A11-4248-9B88-E14C5558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52263"/>
    <w:pPr>
      <w:spacing w:after="160" w:line="259" w:lineRule="auto"/>
    </w:pPr>
    <w:rPr>
      <w:rFonts w:ascii="Georgia" w:hAnsi="Georgia"/>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
    <w:basedOn w:val="Normal"/>
    <w:next w:val="Normal"/>
    <w:link w:val="Heading1Char"/>
    <w:uiPriority w:val="9"/>
    <w:qFormat/>
    <w:rsid w:val="00E522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9"/>
    <w:unhideWhenUsed/>
    <w:qFormat/>
    <w:rsid w:val="00E5226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5226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E52263"/>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Heading2"/>
    <w:next w:val="Normal"/>
    <w:link w:val="Heading5Char"/>
    <w:qFormat/>
    <w:rsid w:val="00E52263"/>
    <w:pPr>
      <w:suppressAutoHyphens/>
      <w:spacing w:before="20"/>
      <w:outlineLvl w:val="4"/>
    </w:pPr>
    <w:rPr>
      <w:rFonts w:eastAsia="Times New Roman" w:cs="Arial"/>
      <w:bCs w:val="0"/>
      <w:kern w:val="32"/>
    </w:rPr>
  </w:style>
  <w:style w:type="paragraph" w:styleId="Heading6">
    <w:name w:val="heading 6"/>
    <w:basedOn w:val="Heading3"/>
    <w:next w:val="Normal"/>
    <w:link w:val="Heading6Char"/>
    <w:uiPriority w:val="9"/>
    <w:qFormat/>
    <w:rsid w:val="00E52263"/>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qFormat/>
    <w:rsid w:val="00E5226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qFormat/>
    <w:rsid w:val="00E5226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uiPriority w:val="99"/>
    <w:qFormat/>
    <w:rsid w:val="00E5226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522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226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E52263"/>
    <w:rPr>
      <w:rFonts w:ascii="Georgia" w:eastAsiaTheme="majorEastAsia" w:hAnsi="Georgia" w:cstheme="majorBidi"/>
      <w:b/>
      <w:bCs/>
      <w:sz w:val="52"/>
      <w:szCs w:val="32"/>
    </w:rPr>
  </w:style>
  <w:style w:type="character" w:customStyle="1" w:styleId="Heading2Char">
    <w:name w:val="Heading 2 Char"/>
    <w:aliases w:val="Hat Char, Char Char Char Char1 Char,Char Char Char Char1 Char Char,Char Char Char Char1 Char1,Char2 Char,Heading 2 Char Char1 Char,Heading 2 Char Char Char Char,Heading 2 Char Char Char1 Char Char,Heading 2 Char Char2 Char Char, 1 Char"/>
    <w:basedOn w:val="DefaultParagraphFont"/>
    <w:link w:val="Heading2"/>
    <w:uiPriority w:val="9"/>
    <w:rsid w:val="00E52263"/>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Char Char"/>
    <w:basedOn w:val="DefaultParagraphFont"/>
    <w:link w:val="Heading3"/>
    <w:uiPriority w:val="9"/>
    <w:rsid w:val="00E52263"/>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E52263"/>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E52263"/>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E52263"/>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E52263"/>
    <w:rPr>
      <w:rFonts w:ascii="Georgia" w:hAnsi="Georgia"/>
      <w:b/>
      <w:i w:val="0"/>
      <w:iCs/>
      <w:sz w:val="22"/>
      <w:u w:val="single"/>
      <w:bdr w:val="single" w:sz="18" w:space="0" w:color="auto"/>
    </w:rPr>
  </w:style>
  <w:style w:type="character" w:styleId="FollowedHyperlink">
    <w:name w:val="FollowedHyperlink"/>
    <w:basedOn w:val="DefaultParagraphFont"/>
    <w:uiPriority w:val="99"/>
    <w:unhideWhenUsed/>
    <w:rsid w:val="00E52263"/>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T,C"/>
    <w:basedOn w:val="DefaultParagraphFont"/>
    <w:uiPriority w:val="99"/>
    <w:unhideWhenUsed/>
    <w:rsid w:val="00E52263"/>
    <w:rPr>
      <w:color w:val="auto"/>
      <w:u w:val="none"/>
    </w:rPr>
  </w:style>
  <w:style w:type="paragraph" w:styleId="DocumentMap">
    <w:name w:val="Document Map"/>
    <w:basedOn w:val="Normal"/>
    <w:link w:val="DocumentMapChar"/>
    <w:uiPriority w:val="99"/>
    <w:unhideWhenUsed/>
    <w:rsid w:val="00E522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52263"/>
    <w:rPr>
      <w:rFonts w:ascii="Lucida Grande" w:hAnsi="Lucida Grande" w:cs="Lucida Grande"/>
    </w:rPr>
  </w:style>
  <w:style w:type="paragraph" w:customStyle="1" w:styleId="analytic">
    <w:name w:val="analytic"/>
    <w:basedOn w:val="Heading4"/>
    <w:next w:val="Normal"/>
    <w:link w:val="analyticChar"/>
    <w:autoRedefine/>
    <w:uiPriority w:val="4"/>
    <w:qFormat/>
    <w:rsid w:val="002402E6"/>
    <w:rPr>
      <w:color w:val="1F497D" w:themeColor="text2"/>
    </w:rPr>
  </w:style>
  <w:style w:type="paragraph" w:customStyle="1" w:styleId="Analytic0">
    <w:name w:val="Analytic"/>
    <w:basedOn w:val="Heading4"/>
    <w:next w:val="Normal"/>
    <w:link w:val="AnalyticChar0"/>
    <w:autoRedefine/>
    <w:uiPriority w:val="4"/>
    <w:qFormat/>
    <w:rsid w:val="002402E6"/>
    <w:pPr>
      <w:spacing w:before="0"/>
    </w:pPr>
    <w:rPr>
      <w:bCs w:val="0"/>
      <w:iCs/>
      <w:color w:val="1F497D" w:themeColor="text2"/>
    </w:rPr>
  </w:style>
  <w:style w:type="character" w:customStyle="1" w:styleId="AnalyticChar0">
    <w:name w:val="Analytic Char"/>
    <w:basedOn w:val="DefaultParagraphFont"/>
    <w:link w:val="Analytic0"/>
    <w:uiPriority w:val="4"/>
    <w:rsid w:val="002402E6"/>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2402E6"/>
    <w:rPr>
      <w:color w:val="C7336A"/>
    </w:rPr>
  </w:style>
  <w:style w:type="paragraph" w:customStyle="1" w:styleId="textbold">
    <w:name w:val="text bold"/>
    <w:basedOn w:val="Normal"/>
    <w:link w:val="Emphasis"/>
    <w:autoRedefine/>
    <w:uiPriority w:val="20"/>
    <w:qFormat/>
    <w:rsid w:val="002402E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8" w:space="0" w:color="auto"/>
    </w:rPr>
  </w:style>
  <w:style w:type="character" w:customStyle="1" w:styleId="Heading5Char">
    <w:name w:val="Heading 5 Char"/>
    <w:aliases w:val="Text Char,5: Underlined Char,Heading 5 - underlined Char,Blocks Char"/>
    <w:basedOn w:val="DefaultParagraphFont"/>
    <w:link w:val="Heading5"/>
    <w:rsid w:val="00E52263"/>
    <w:rPr>
      <w:rFonts w:ascii="Georgia" w:eastAsia="Times New Roman" w:hAnsi="Georgia" w:cs="Arial"/>
      <w:b/>
      <w:kern w:val="32"/>
      <w:sz w:val="44"/>
      <w:szCs w:val="44"/>
      <w:u w:val="double"/>
    </w:rPr>
  </w:style>
  <w:style w:type="character" w:customStyle="1" w:styleId="Heading6Char">
    <w:name w:val="Heading 6 Char"/>
    <w:basedOn w:val="DefaultParagraphFont"/>
    <w:link w:val="Heading6"/>
    <w:uiPriority w:val="9"/>
    <w:rsid w:val="00E52263"/>
    <w:rPr>
      <w:rFonts w:ascii="Georgia" w:eastAsia="Times New Roman" w:hAnsi="Georgia" w:cs="Arial"/>
      <w:b/>
      <w:kern w:val="32"/>
      <w:sz w:val="32"/>
      <w:szCs w:val="32"/>
      <w:u w:val="single"/>
    </w:rPr>
  </w:style>
  <w:style w:type="character" w:customStyle="1" w:styleId="Heading7Char">
    <w:name w:val="Heading 7 Char"/>
    <w:basedOn w:val="DefaultParagraphFont"/>
    <w:link w:val="Heading7"/>
    <w:uiPriority w:val="99"/>
    <w:rsid w:val="00E52263"/>
    <w:rPr>
      <w:rFonts w:ascii="Georgia" w:eastAsia="Times New Roman" w:hAnsi="Georgia" w:cs="Arial"/>
      <w:b/>
      <w:bCs/>
      <w:kern w:val="32"/>
    </w:rPr>
  </w:style>
  <w:style w:type="character" w:customStyle="1" w:styleId="Heading8Char">
    <w:name w:val="Heading 8 Char"/>
    <w:basedOn w:val="DefaultParagraphFont"/>
    <w:link w:val="Heading8"/>
    <w:uiPriority w:val="99"/>
    <w:rsid w:val="00E52263"/>
    <w:rPr>
      <w:rFonts w:ascii="Georgia" w:eastAsia="Times New Roman" w:hAnsi="Georgia" w:cs="Arial"/>
      <w:b/>
      <w:bCs/>
      <w:kern w:val="32"/>
      <w:u w:val="double"/>
    </w:rPr>
  </w:style>
  <w:style w:type="character" w:customStyle="1" w:styleId="Heading9Char">
    <w:name w:val="Heading 9 Char"/>
    <w:basedOn w:val="DefaultParagraphFont"/>
    <w:link w:val="Heading9"/>
    <w:uiPriority w:val="99"/>
    <w:rsid w:val="00E52263"/>
    <w:rPr>
      <w:rFonts w:ascii="Georgia" w:eastAsia="Times New Roman" w:hAnsi="Georgia" w:cs="Arial"/>
      <w:b/>
      <w:bCs/>
      <w:kern w:val="32"/>
      <w:sz w:val="32"/>
      <w:szCs w:val="32"/>
      <w:u w:val="single"/>
    </w:rPr>
  </w:style>
  <w:style w:type="paragraph" w:styleId="Title">
    <w:name w:val="Title"/>
    <w:aliases w:val="UNDERLINE,Bold Underlined,Cites and Cards,title,Block Heading,Read This,Non Read Text,Debate Normal,Warrants"/>
    <w:basedOn w:val="Normal"/>
    <w:next w:val="Normal"/>
    <w:link w:val="TitleChar"/>
    <w:uiPriority w:val="6"/>
    <w:qFormat/>
    <w:rsid w:val="00E52263"/>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UNDERLINE Char,Bold Underlined Char,Cites and Cards Char,title Char,Block Heading Char,Read This Char,Non Read Text Char,Debate Normal Char1,Warrants Char1"/>
    <w:basedOn w:val="DefaultParagraphFont"/>
    <w:link w:val="Title"/>
    <w:uiPriority w:val="6"/>
    <w:qFormat/>
    <w:rsid w:val="00E52263"/>
    <w:rPr>
      <w:bCs/>
      <w:sz w:val="22"/>
      <w:u w:val="single"/>
    </w:rPr>
  </w:style>
  <w:style w:type="paragraph" w:styleId="NoSpacing">
    <w:name w:val="No Spacing"/>
    <w:aliases w:val="Card Format,DDI Tag,Tag Title,No Spacing6,No Spacing tnr,ClearFormatting,Hidden Block Title,No Spacing311,No Spacing51,No Spacing8,Dont u,No Spacing1111111,ca,Clear,No Spacing7"/>
    <w:basedOn w:val="Heading1"/>
    <w:autoRedefine/>
    <w:qFormat/>
    <w:rsid w:val="00E52263"/>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val="0"/>
      <w:sz w:val="22"/>
      <w:szCs w:val="22"/>
    </w:rPr>
  </w:style>
  <w:style w:type="paragraph" w:customStyle="1" w:styleId="UnderlinePara">
    <w:name w:val="Underline Para"/>
    <w:basedOn w:val="Normal"/>
    <w:uiPriority w:val="1"/>
    <w:qFormat/>
    <w:rsid w:val="00E52263"/>
    <w:pPr>
      <w:widowControl w:val="0"/>
      <w:suppressAutoHyphens/>
      <w:spacing w:after="200"/>
      <w:contextualSpacing/>
    </w:pPr>
    <w:rPr>
      <w:rFonts w:asciiTheme="minorHAnsi" w:hAnsiTheme="minorHAnsi"/>
      <w:u w:val="single"/>
    </w:rPr>
  </w:style>
  <w:style w:type="paragraph" w:customStyle="1" w:styleId="Emphasis1">
    <w:name w:val="Emphasis1"/>
    <w:basedOn w:val="Normal"/>
    <w:autoRedefine/>
    <w:uiPriority w:val="20"/>
    <w:qFormat/>
    <w:rsid w:val="00E52263"/>
    <w:pPr>
      <w:pBdr>
        <w:top w:val="single" w:sz="4" w:space="1" w:color="auto"/>
        <w:left w:val="single" w:sz="4" w:space="4" w:color="auto"/>
        <w:bottom w:val="single" w:sz="4" w:space="1" w:color="auto"/>
        <w:right w:val="single" w:sz="4" w:space="4" w:color="auto"/>
      </w:pBdr>
      <w:ind w:left="720"/>
      <w:jc w:val="both"/>
    </w:pPr>
    <w:rPr>
      <w:rFonts w:cs="Arial"/>
      <w:b/>
      <w:iCs/>
      <w:u w:val="single"/>
      <w:bdr w:val="single" w:sz="8" w:space="0" w:color="auto"/>
    </w:rPr>
  </w:style>
  <w:style w:type="paragraph" w:styleId="ListParagraph">
    <w:name w:val="List Paragraph"/>
    <w:aliases w:val="6 font"/>
    <w:basedOn w:val="Normal"/>
    <w:uiPriority w:val="99"/>
    <w:qFormat/>
    <w:rsid w:val="00E52263"/>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52263"/>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unhideWhenUsed/>
    <w:rsid w:val="00E52263"/>
    <w:rPr>
      <w:sz w:val="16"/>
      <w:szCs w:val="16"/>
    </w:rPr>
  </w:style>
  <w:style w:type="paragraph" w:styleId="CommentText">
    <w:name w:val="annotation text"/>
    <w:basedOn w:val="Normal"/>
    <w:link w:val="CommentTextChar"/>
    <w:uiPriority w:val="99"/>
    <w:unhideWhenUsed/>
    <w:rsid w:val="00E52263"/>
    <w:rPr>
      <w:sz w:val="20"/>
      <w:szCs w:val="20"/>
    </w:rPr>
  </w:style>
  <w:style w:type="character" w:customStyle="1" w:styleId="CommentTextChar">
    <w:name w:val="Comment Text Char"/>
    <w:basedOn w:val="DefaultParagraphFont"/>
    <w:link w:val="CommentText"/>
    <w:uiPriority w:val="99"/>
    <w:rsid w:val="00E52263"/>
    <w:rPr>
      <w:rFonts w:ascii="Georgia" w:hAnsi="Georgia"/>
      <w:sz w:val="20"/>
      <w:szCs w:val="20"/>
    </w:rPr>
  </w:style>
  <w:style w:type="paragraph" w:styleId="BalloonText">
    <w:name w:val="Balloon Text"/>
    <w:basedOn w:val="Normal"/>
    <w:link w:val="BalloonTextChar"/>
    <w:uiPriority w:val="99"/>
    <w:unhideWhenUsed/>
    <w:rsid w:val="00E52263"/>
    <w:rPr>
      <w:rFonts w:ascii="Segoe UI" w:hAnsi="Segoe UI" w:cs="Segoe UI"/>
      <w:sz w:val="18"/>
      <w:szCs w:val="18"/>
    </w:rPr>
  </w:style>
  <w:style w:type="character" w:customStyle="1" w:styleId="BalloonTextChar">
    <w:name w:val="Balloon Text Char"/>
    <w:basedOn w:val="DefaultParagraphFont"/>
    <w:link w:val="BalloonText"/>
    <w:uiPriority w:val="99"/>
    <w:rsid w:val="00E52263"/>
    <w:rPr>
      <w:rFonts w:ascii="Segoe UI" w:hAnsi="Segoe UI" w:cs="Segoe UI"/>
      <w:sz w:val="18"/>
      <w:szCs w:val="18"/>
    </w:rPr>
  </w:style>
  <w:style w:type="character" w:customStyle="1" w:styleId="c-timestamplabel">
    <w:name w:val="c-timestamp__label"/>
    <w:basedOn w:val="DefaultParagraphFont"/>
    <w:rsid w:val="00E52263"/>
  </w:style>
  <w:style w:type="character" w:styleId="Strong">
    <w:name w:val="Strong"/>
    <w:aliases w:val="8 pt font,Citation Char Char1 Char Char Char Char Char,Cut,Small 1"/>
    <w:basedOn w:val="DefaultParagraphFont"/>
    <w:uiPriority w:val="22"/>
    <w:qFormat/>
    <w:rsid w:val="00E52263"/>
    <w:rPr>
      <w:b/>
      <w:bCs/>
    </w:rPr>
  </w:style>
  <w:style w:type="character" w:customStyle="1" w:styleId="c-messagesender">
    <w:name w:val="c-message__sender"/>
    <w:basedOn w:val="DefaultParagraphFont"/>
    <w:rsid w:val="00E52263"/>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52263"/>
    <w:rPr>
      <w:sz w:val="22"/>
      <w:u w:val="single"/>
    </w:rPr>
  </w:style>
  <w:style w:type="character" w:customStyle="1" w:styleId="apple-converted-space">
    <w:name w:val="apple-converted-space"/>
    <w:basedOn w:val="DefaultParagraphFont"/>
    <w:rsid w:val="00E52263"/>
  </w:style>
  <w:style w:type="paragraph" w:customStyle="1" w:styleId="RainwithanA">
    <w:name w:val="Rain with an A"/>
    <w:basedOn w:val="Normal"/>
    <w:link w:val="RainwithanAChar"/>
    <w:uiPriority w:val="4"/>
    <w:qFormat/>
    <w:rsid w:val="00E52263"/>
    <w:pPr>
      <w:outlineLvl w:val="3"/>
    </w:pPr>
    <w:rPr>
      <w:b/>
      <w:sz w:val="26"/>
    </w:rPr>
  </w:style>
  <w:style w:type="character" w:customStyle="1" w:styleId="RainwithanAChar">
    <w:name w:val="Rain with an A Char"/>
    <w:basedOn w:val="DefaultParagraphFont"/>
    <w:link w:val="RainwithanA"/>
    <w:uiPriority w:val="4"/>
    <w:rsid w:val="00E52263"/>
    <w:rPr>
      <w:rFonts w:ascii="Georgia" w:hAnsi="Georgia"/>
      <w:b/>
      <w:sz w:val="26"/>
    </w:rPr>
  </w:style>
  <w:style w:type="paragraph" w:customStyle="1" w:styleId="areyou">
    <w:name w:val="are you"/>
    <w:basedOn w:val="Normal"/>
    <w:link w:val="areyouChar"/>
    <w:uiPriority w:val="4"/>
    <w:qFormat/>
    <w:rsid w:val="00E52263"/>
    <w:pPr>
      <w:outlineLvl w:val="3"/>
    </w:pPr>
    <w:rPr>
      <w:b/>
      <w:sz w:val="26"/>
    </w:rPr>
  </w:style>
  <w:style w:type="character" w:customStyle="1" w:styleId="areyouChar">
    <w:name w:val="are you Char"/>
    <w:basedOn w:val="DefaultParagraphFont"/>
    <w:link w:val="areyou"/>
    <w:uiPriority w:val="4"/>
    <w:rsid w:val="00E52263"/>
    <w:rPr>
      <w:rFonts w:ascii="Georgia" w:hAnsi="Georgia"/>
      <w:b/>
      <w:sz w:val="26"/>
    </w:rPr>
  </w:style>
  <w:style w:type="character" w:styleId="UnresolvedMention">
    <w:name w:val="Unresolved Mention"/>
    <w:basedOn w:val="DefaultParagraphFont"/>
    <w:uiPriority w:val="99"/>
    <w:unhideWhenUsed/>
    <w:rsid w:val="00E52263"/>
    <w:rPr>
      <w:color w:val="605E5C"/>
      <w:shd w:val="clear" w:color="auto" w:fill="E1DFDD"/>
    </w:rPr>
  </w:style>
  <w:style w:type="character" w:styleId="IntenseEmphasis">
    <w:name w:val="Intense Emphasis"/>
    <w:aliases w:val="Debate Normal Char,Warrants Char"/>
    <w:basedOn w:val="DefaultParagraphFont"/>
    <w:uiPriority w:val="6"/>
    <w:qFormat/>
    <w:rsid w:val="00E52263"/>
    <w:rPr>
      <w:rFonts w:cs="Times New Roman"/>
      <w:u w:val="single"/>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10"/>
    <w:qFormat/>
    <w:rsid w:val="00E52263"/>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E52263"/>
    <w:pPr>
      <w:spacing w:after="120"/>
    </w:pPr>
  </w:style>
  <w:style w:type="character" w:customStyle="1" w:styleId="BodyTextChar">
    <w:name w:val="Body Text Char"/>
    <w:aliases w:val="BT Char"/>
    <w:basedOn w:val="DefaultParagraphFont"/>
    <w:link w:val="BodyText"/>
    <w:uiPriority w:val="99"/>
    <w:rsid w:val="00E52263"/>
    <w:rPr>
      <w:rFonts w:ascii="Georgia" w:hAnsi="Georgia"/>
      <w:sz w:val="22"/>
    </w:rPr>
  </w:style>
  <w:style w:type="paragraph" w:customStyle="1" w:styleId="CiteSpacing">
    <w:name w:val="Cite Spacing"/>
    <w:basedOn w:val="Normal"/>
    <w:uiPriority w:val="4"/>
    <w:qFormat/>
    <w:rsid w:val="00E52263"/>
    <w:pPr>
      <w:spacing w:before="60" w:after="60" w:line="256" w:lineRule="auto"/>
    </w:pPr>
  </w:style>
  <w:style w:type="character" w:customStyle="1" w:styleId="apple-style-span">
    <w:name w:val="apple-style-span"/>
    <w:rsid w:val="00E52263"/>
  </w:style>
  <w:style w:type="character" w:customStyle="1" w:styleId="hit">
    <w:name w:val="hit"/>
    <w:basedOn w:val="DefaultParagraphFont"/>
    <w:rsid w:val="00E52263"/>
  </w:style>
  <w:style w:type="character" w:customStyle="1" w:styleId="blue">
    <w:name w:val="blue"/>
    <w:rsid w:val="00E52263"/>
  </w:style>
  <w:style w:type="character" w:customStyle="1" w:styleId="underline">
    <w:name w:val="underline"/>
    <w:basedOn w:val="DefaultParagraphFont"/>
    <w:qFormat/>
    <w:rsid w:val="00E52263"/>
    <w:rPr>
      <w:b/>
      <w:u w:val="single"/>
    </w:rPr>
  </w:style>
  <w:style w:type="character" w:customStyle="1" w:styleId="ital-inline">
    <w:name w:val="ital-inline"/>
    <w:basedOn w:val="DefaultParagraphFont"/>
    <w:rsid w:val="00E52263"/>
  </w:style>
  <w:style w:type="character" w:customStyle="1" w:styleId="UnresolvedMention1">
    <w:name w:val="Unresolved Mention1"/>
    <w:basedOn w:val="DefaultParagraphFont"/>
    <w:uiPriority w:val="99"/>
    <w:unhideWhenUsed/>
    <w:rsid w:val="00E52263"/>
    <w:rPr>
      <w:color w:val="605E5C"/>
      <w:shd w:val="clear" w:color="auto" w:fill="E1DFDD"/>
    </w:rPr>
  </w:style>
  <w:style w:type="paragraph" w:customStyle="1" w:styleId="UnderlinedText">
    <w:name w:val="Underlined Text"/>
    <w:link w:val="UnderlinedTextChar"/>
    <w:uiPriority w:val="99"/>
    <w:qFormat/>
    <w:rsid w:val="00E52263"/>
    <w:pPr>
      <w:suppressAutoHyphens/>
      <w:autoSpaceDN w:val="0"/>
      <w:textAlignment w:val="baseline"/>
    </w:pPr>
    <w:rPr>
      <w:rFonts w:eastAsiaTheme="minorHAnsi"/>
      <w:sz w:val="22"/>
      <w:szCs w:val="22"/>
      <w:u w:val="single"/>
    </w:rPr>
  </w:style>
  <w:style w:type="character" w:customStyle="1" w:styleId="StyleThickunderline1">
    <w:name w:val="Style Thick underline1"/>
    <w:basedOn w:val="DefaultParagraphFont"/>
    <w:rsid w:val="00E52263"/>
    <w:rPr>
      <w:u w:val="single"/>
    </w:rPr>
  </w:style>
  <w:style w:type="paragraph" w:customStyle="1" w:styleId="cardtext">
    <w:name w:val="card text"/>
    <w:basedOn w:val="Normal"/>
    <w:link w:val="cardtextChar"/>
    <w:qFormat/>
    <w:rsid w:val="00E52263"/>
    <w:pPr>
      <w:widowControl w:val="0"/>
      <w:ind w:left="288" w:right="288"/>
    </w:pPr>
    <w:rPr>
      <w:rFonts w:eastAsia="Calibri"/>
    </w:rPr>
  </w:style>
  <w:style w:type="character" w:customStyle="1" w:styleId="cardtextChar">
    <w:name w:val="card text Char"/>
    <w:basedOn w:val="DefaultParagraphFont"/>
    <w:link w:val="cardtext"/>
    <w:rsid w:val="00E52263"/>
    <w:rPr>
      <w:rFonts w:ascii="Georgia" w:eastAsia="Calibri" w:hAnsi="Georgia"/>
      <w:sz w:val="22"/>
    </w:rPr>
  </w:style>
  <w:style w:type="paragraph" w:customStyle="1" w:styleId="Nothing">
    <w:name w:val="Nothing"/>
    <w:link w:val="NothingChar"/>
    <w:qFormat/>
    <w:rsid w:val="00E52263"/>
    <w:pPr>
      <w:jc w:val="both"/>
    </w:pPr>
    <w:rPr>
      <w:rFonts w:ascii="Times New Roman" w:eastAsia="Calibri" w:hAnsi="Times New Roman" w:cs="Times New Roman"/>
      <w:sz w:val="20"/>
      <w:szCs w:val="20"/>
    </w:rPr>
  </w:style>
  <w:style w:type="paragraph" w:customStyle="1" w:styleId="Cites">
    <w:name w:val="Cites"/>
    <w:next w:val="Cards"/>
    <w:link w:val="CitesChar"/>
    <w:qFormat/>
    <w:rsid w:val="00E52263"/>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CardsChar"/>
    <w:qFormat/>
    <w:rsid w:val="00E52263"/>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52263"/>
    <w:rPr>
      <w:rFonts w:ascii="Times New Roman" w:eastAsia="Calibri" w:hAnsi="Times New Roman" w:cs="Times New Roman"/>
      <w:sz w:val="20"/>
      <w:szCs w:val="20"/>
    </w:rPr>
  </w:style>
  <w:style w:type="character" w:customStyle="1" w:styleId="NothingChar">
    <w:name w:val="Nothing Char"/>
    <w:basedOn w:val="DefaultParagraphFont"/>
    <w:link w:val="Nothing"/>
    <w:rsid w:val="00E52263"/>
    <w:rPr>
      <w:rFonts w:ascii="Times New Roman" w:eastAsia="Calibri" w:hAnsi="Times New Roman" w:cs="Times New Roman"/>
      <w:sz w:val="20"/>
      <w:szCs w:val="20"/>
    </w:rPr>
  </w:style>
  <w:style w:type="character" w:customStyle="1" w:styleId="CitesChar">
    <w:name w:val="Cites Char"/>
    <w:basedOn w:val="DefaultParagraphFont"/>
    <w:link w:val="Cites"/>
    <w:rsid w:val="00E52263"/>
    <w:rPr>
      <w:rFonts w:ascii="Times New Roman" w:eastAsia="Calibri" w:hAnsi="Times New Roman" w:cs="Times New Roman"/>
      <w:b/>
      <w:sz w:val="20"/>
      <w:szCs w:val="20"/>
    </w:rPr>
  </w:style>
  <w:style w:type="paragraph" w:customStyle="1" w:styleId="AuthorDate">
    <w:name w:val="AuthorDate"/>
    <w:next w:val="Nothing"/>
    <w:link w:val="AuthorDateChar"/>
    <w:qFormat/>
    <w:rsid w:val="00E52263"/>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52263"/>
    <w:rPr>
      <w:rFonts w:ascii="Times New Roman" w:eastAsia="Calibri" w:hAnsi="Times New Roman" w:cs="Times New Roman"/>
      <w:b/>
      <w:szCs w:val="20"/>
      <w:u w:val="single"/>
    </w:rPr>
  </w:style>
  <w:style w:type="character" w:customStyle="1" w:styleId="CardsFont12pt0">
    <w:name w:val="Cards + Font 12pt"/>
    <w:basedOn w:val="CardsChar"/>
    <w:uiPriority w:val="1"/>
    <w:rsid w:val="00E5226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52263"/>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52263"/>
    <w:rPr>
      <w:rFonts w:ascii="Times New Roman" w:hAnsi="Times New Roman" w:cs="Times New Roman"/>
      <w:sz w:val="16"/>
      <w:szCs w:val="16"/>
    </w:rPr>
  </w:style>
  <w:style w:type="paragraph" w:customStyle="1" w:styleId="Emphasize">
    <w:name w:val="Emphasize"/>
    <w:basedOn w:val="Normal"/>
    <w:uiPriority w:val="20"/>
    <w:qFormat/>
    <w:rsid w:val="00E5226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E52263"/>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E52263"/>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52263"/>
    <w:rPr>
      <w:rFonts w:eastAsia="SimSun"/>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52263"/>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52263"/>
    <w:rPr>
      <w:rFonts w:eastAsia="SimSun"/>
      <w:b/>
      <w:bCs/>
      <w:sz w:val="24"/>
      <w:u w:val="single"/>
    </w:rPr>
  </w:style>
  <w:style w:type="paragraph" w:customStyle="1" w:styleId="Tag2">
    <w:name w:val="Tag2"/>
    <w:basedOn w:val="Normal"/>
    <w:qFormat/>
    <w:rsid w:val="00E52263"/>
    <w:rPr>
      <w:b/>
    </w:rPr>
  </w:style>
  <w:style w:type="paragraph" w:customStyle="1" w:styleId="MinimizedText">
    <w:name w:val="Minimized Text"/>
    <w:basedOn w:val="Normal"/>
    <w:link w:val="MinimizedTextChar"/>
    <w:qFormat/>
    <w:rsid w:val="00E52263"/>
    <w:rPr>
      <w:sz w:val="16"/>
    </w:rPr>
  </w:style>
  <w:style w:type="character" w:customStyle="1" w:styleId="MinimizedTextChar">
    <w:name w:val="Minimized Text Char"/>
    <w:basedOn w:val="DefaultParagraphFont"/>
    <w:link w:val="MinimizedText"/>
    <w:rsid w:val="00E52263"/>
    <w:rPr>
      <w:rFonts w:ascii="Georgia" w:hAnsi="Georgia"/>
      <w:sz w:val="16"/>
    </w:rPr>
  </w:style>
  <w:style w:type="character" w:customStyle="1" w:styleId="BoldUnderlineChar">
    <w:name w:val="Bold Underline Char"/>
    <w:locked/>
    <w:rsid w:val="00E52263"/>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E52263"/>
    <w:rPr>
      <w:color w:val="605E5C"/>
      <w:shd w:val="clear" w:color="auto" w:fill="E1DFDD"/>
    </w:rPr>
  </w:style>
  <w:style w:type="character" w:customStyle="1" w:styleId="cardChar">
    <w:name w:val="card Char"/>
    <w:aliases w:val="Bold Cite Char Char,Speed Cite Char"/>
    <w:rsid w:val="00E52263"/>
    <w:rPr>
      <w:rFonts w:cs="Arial"/>
      <w:u w:val="single"/>
    </w:rPr>
  </w:style>
  <w:style w:type="character" w:customStyle="1" w:styleId="StyleBold">
    <w:name w:val="Style Bold"/>
    <w:uiPriority w:val="9"/>
    <w:semiHidden/>
    <w:rsid w:val="00E52263"/>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uiPriority w:val="99"/>
    <w:qFormat/>
    <w:rsid w:val="00E52263"/>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E52263"/>
    <w:rPr>
      <w:rFonts w:ascii="Georgia" w:eastAsia="Calibri" w:hAnsi="Georgia"/>
      <w:sz w:val="22"/>
    </w:rPr>
  </w:style>
  <w:style w:type="paragraph" w:styleId="Footer">
    <w:name w:val="footer"/>
    <w:basedOn w:val="Normal"/>
    <w:link w:val="FooterChar"/>
    <w:uiPriority w:val="99"/>
    <w:rsid w:val="00E52263"/>
    <w:pPr>
      <w:tabs>
        <w:tab w:val="center" w:pos="4680"/>
        <w:tab w:val="right" w:pos="9360"/>
      </w:tabs>
    </w:pPr>
    <w:rPr>
      <w:rFonts w:eastAsia="Calibri"/>
    </w:rPr>
  </w:style>
  <w:style w:type="character" w:customStyle="1" w:styleId="FooterChar">
    <w:name w:val="Footer Char"/>
    <w:basedOn w:val="DefaultParagraphFont"/>
    <w:link w:val="Footer"/>
    <w:uiPriority w:val="99"/>
    <w:rsid w:val="00E52263"/>
    <w:rPr>
      <w:rFonts w:ascii="Georgia" w:eastAsia="Calibri" w:hAnsi="Georgia"/>
      <w:sz w:val="22"/>
    </w:rPr>
  </w:style>
  <w:style w:type="character" w:customStyle="1" w:styleId="Style8pt">
    <w:name w:val="Style 8 pt"/>
    <w:rsid w:val="00E52263"/>
    <w:rPr>
      <w:sz w:val="14"/>
    </w:rPr>
  </w:style>
  <w:style w:type="paragraph" w:styleId="CommentSubject">
    <w:name w:val="annotation subject"/>
    <w:basedOn w:val="CommentText"/>
    <w:next w:val="CommentText"/>
    <w:link w:val="CommentSubjectChar"/>
    <w:uiPriority w:val="99"/>
    <w:unhideWhenUsed/>
    <w:rsid w:val="00E52263"/>
    <w:rPr>
      <w:rFonts w:eastAsia="Calibri"/>
      <w:b/>
      <w:bCs/>
      <w:sz w:val="22"/>
    </w:rPr>
  </w:style>
  <w:style w:type="character" w:customStyle="1" w:styleId="CommentSubjectChar">
    <w:name w:val="Comment Subject Char"/>
    <w:basedOn w:val="CommentTextChar"/>
    <w:link w:val="CommentSubject"/>
    <w:uiPriority w:val="99"/>
    <w:rsid w:val="00E52263"/>
    <w:rPr>
      <w:rFonts w:ascii="Georgia" w:eastAsia="Calibri" w:hAnsi="Georgia"/>
      <w:b/>
      <w:bCs/>
      <w:sz w:val="22"/>
      <w:szCs w:val="20"/>
    </w:rPr>
  </w:style>
  <w:style w:type="paragraph" w:styleId="Revision">
    <w:name w:val="Revision"/>
    <w:hidden/>
    <w:uiPriority w:val="99"/>
    <w:semiHidden/>
    <w:rsid w:val="00E52263"/>
    <w:rPr>
      <w:rFonts w:ascii="Arial Narrow" w:eastAsia="SimSun" w:hAnsi="Arial Narrow" w:cs="Calibri"/>
      <w:sz w:val="20"/>
      <w:szCs w:val="22"/>
    </w:rPr>
  </w:style>
  <w:style w:type="paragraph" w:customStyle="1" w:styleId="CiteReal">
    <w:name w:val="Cite Real"/>
    <w:basedOn w:val="Normal"/>
    <w:next w:val="Normal"/>
    <w:uiPriority w:val="99"/>
    <w:qFormat/>
    <w:rsid w:val="00E52263"/>
    <w:rPr>
      <w:rFonts w:eastAsia="MS Mincho"/>
      <w:b/>
      <w:u w:val="single"/>
    </w:rPr>
  </w:style>
  <w:style w:type="paragraph" w:customStyle="1" w:styleId="TagText">
    <w:name w:val="TagText"/>
    <w:basedOn w:val="Normal"/>
    <w:qFormat/>
    <w:rsid w:val="00E52263"/>
    <w:pPr>
      <w:spacing w:before="200"/>
    </w:pPr>
    <w:rPr>
      <w:b/>
    </w:rPr>
  </w:style>
  <w:style w:type="character" w:customStyle="1" w:styleId="UnderlineBold">
    <w:name w:val="Underline + Bold"/>
    <w:uiPriority w:val="1"/>
    <w:qFormat/>
    <w:rsid w:val="00E52263"/>
    <w:rPr>
      <w:b/>
      <w:bCs w:val="0"/>
      <w:sz w:val="20"/>
      <w:u w:val="single"/>
    </w:rPr>
  </w:style>
  <w:style w:type="paragraph" w:customStyle="1" w:styleId="Citation">
    <w:name w:val="Citation"/>
    <w:basedOn w:val="Normal"/>
    <w:uiPriority w:val="99"/>
    <w:qFormat/>
    <w:rsid w:val="00E52263"/>
    <w:rPr>
      <w:rFonts w:eastAsia="Calibri"/>
      <w:b/>
      <w:u w:val="single"/>
    </w:rPr>
  </w:style>
  <w:style w:type="character" w:customStyle="1" w:styleId="BoldUnderline">
    <w:name w:val="BoldUnderline"/>
    <w:uiPriority w:val="1"/>
    <w:qFormat/>
    <w:rsid w:val="00E52263"/>
    <w:rPr>
      <w:rFonts w:ascii="Arial" w:hAnsi="Arial"/>
      <w:b/>
      <w:sz w:val="20"/>
      <w:u w:val="single"/>
    </w:rPr>
  </w:style>
  <w:style w:type="character" w:styleId="PageNumber">
    <w:name w:val="page number"/>
    <w:aliases w:val="card ununderlined"/>
    <w:rsid w:val="00E52263"/>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E52263"/>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E5226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52263"/>
    <w:rPr>
      <w:szCs w:val="20"/>
    </w:rPr>
  </w:style>
  <w:style w:type="character" w:customStyle="1" w:styleId="citenon-boldChar">
    <w:name w:val="cite non-bold Char"/>
    <w:link w:val="citenon-bold"/>
    <w:rsid w:val="00E52263"/>
    <w:rPr>
      <w:rFonts w:ascii="Georgia" w:hAnsi="Georgia"/>
      <w:sz w:val="22"/>
      <w:szCs w:val="20"/>
    </w:rPr>
  </w:style>
  <w:style w:type="character" w:customStyle="1" w:styleId="pnumber">
    <w:name w:val="pnumber"/>
    <w:rsid w:val="00E52263"/>
  </w:style>
  <w:style w:type="character" w:customStyle="1" w:styleId="ital">
    <w:name w:val="ital"/>
    <w:rsid w:val="00E52263"/>
  </w:style>
  <w:style w:type="character" w:customStyle="1" w:styleId="orgdiv">
    <w:name w:val="orgdiv"/>
    <w:rsid w:val="00E52263"/>
  </w:style>
  <w:style w:type="character" w:customStyle="1" w:styleId="orgname">
    <w:name w:val="orgname"/>
    <w:rsid w:val="00E52263"/>
  </w:style>
  <w:style w:type="character" w:customStyle="1" w:styleId="city">
    <w:name w:val="city"/>
    <w:rsid w:val="00E52263"/>
  </w:style>
  <w:style w:type="character" w:customStyle="1" w:styleId="state">
    <w:name w:val="state"/>
    <w:rsid w:val="00E52263"/>
  </w:style>
  <w:style w:type="character" w:customStyle="1" w:styleId="country">
    <w:name w:val="country"/>
    <w:rsid w:val="00E52263"/>
  </w:style>
  <w:style w:type="character" w:customStyle="1" w:styleId="il">
    <w:name w:val="il"/>
    <w:rsid w:val="00E52263"/>
  </w:style>
  <w:style w:type="character" w:customStyle="1" w:styleId="Style8pt1">
    <w:name w:val="Style 8 pt1"/>
    <w:rsid w:val="00E52263"/>
    <w:rPr>
      <w:rFonts w:ascii="Georgia" w:hAnsi="Georgia" w:hint="default"/>
      <w:sz w:val="16"/>
    </w:rPr>
  </w:style>
  <w:style w:type="numbering" w:customStyle="1" w:styleId="NoList1">
    <w:name w:val="No List1"/>
    <w:next w:val="NoList"/>
    <w:uiPriority w:val="99"/>
    <w:semiHidden/>
    <w:unhideWhenUsed/>
    <w:rsid w:val="00E52263"/>
  </w:style>
  <w:style w:type="paragraph" w:customStyle="1" w:styleId="2909F619802848F09E01365C32F34654">
    <w:name w:val="2909F619802848F09E01365C32F34654"/>
    <w:uiPriority w:val="99"/>
    <w:qFormat/>
    <w:rsid w:val="00E52263"/>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E52263"/>
    <w:pPr>
      <w:keepNext/>
      <w:keepLines/>
    </w:pPr>
    <w:rPr>
      <w:rFonts w:eastAsia="Calibri"/>
      <w:b/>
    </w:rPr>
  </w:style>
  <w:style w:type="character" w:customStyle="1" w:styleId="TagtemplateChar">
    <w:name w:val="Tagtemplate Char"/>
    <w:link w:val="Tagtemplate"/>
    <w:rsid w:val="00E52263"/>
    <w:rPr>
      <w:rFonts w:ascii="Georgia" w:eastAsia="Calibri" w:hAnsi="Georgia"/>
      <w:b/>
      <w:sz w:val="22"/>
    </w:rPr>
  </w:style>
  <w:style w:type="paragraph" w:customStyle="1" w:styleId="Cite2">
    <w:name w:val="Cite 2"/>
    <w:basedOn w:val="Normal"/>
    <w:qFormat/>
    <w:rsid w:val="00E52263"/>
    <w:rPr>
      <w:rFonts w:eastAsia="MS Mincho"/>
      <w:b/>
      <w:u w:val="single"/>
    </w:rPr>
  </w:style>
  <w:style w:type="character" w:customStyle="1" w:styleId="texto1">
    <w:name w:val="texto1"/>
    <w:rsid w:val="00E52263"/>
  </w:style>
  <w:style w:type="character" w:customStyle="1" w:styleId="EmphasizeThis">
    <w:name w:val="EmphasizeThis"/>
    <w:rsid w:val="00E52263"/>
    <w:rPr>
      <w:rFonts w:ascii="Georgia" w:hAnsi="Georgia"/>
      <w:b/>
      <w:iCs/>
      <w:sz w:val="24"/>
      <w:u w:val="thick"/>
    </w:rPr>
  </w:style>
  <w:style w:type="character" w:customStyle="1" w:styleId="DebateUnderline">
    <w:name w:val="Debate Underline"/>
    <w:qFormat/>
    <w:rsid w:val="00E52263"/>
    <w:rPr>
      <w:rFonts w:ascii="Times New Roman" w:hAnsi="Times New Roman"/>
      <w:sz w:val="20"/>
      <w:u w:val="thick"/>
    </w:rPr>
  </w:style>
  <w:style w:type="character" w:customStyle="1" w:styleId="Author-Date">
    <w:name w:val="Author-Date"/>
    <w:qFormat/>
    <w:rsid w:val="00E52263"/>
    <w:rPr>
      <w:rFonts w:ascii="Georgia" w:hAnsi="Georgia"/>
      <w:b/>
      <w:sz w:val="24"/>
    </w:rPr>
  </w:style>
  <w:style w:type="character" w:customStyle="1" w:styleId="CardsChar1">
    <w:name w:val="Cards Char1"/>
    <w:locked/>
    <w:rsid w:val="00E52263"/>
  </w:style>
  <w:style w:type="character" w:customStyle="1" w:styleId="UnderlineCharChar">
    <w:name w:val="Underline Char Char"/>
    <w:aliases w:val="Cite Char1"/>
    <w:rsid w:val="00E52263"/>
    <w:rPr>
      <w:rFonts w:ascii="Arial Narrow" w:hAnsi="Arial Narrow"/>
      <w:szCs w:val="24"/>
      <w:u w:val="single"/>
      <w:lang w:val="en-US" w:eastAsia="en-US" w:bidi="ar-SA"/>
    </w:rPr>
  </w:style>
  <w:style w:type="character" w:customStyle="1" w:styleId="MicroTextChar">
    <w:name w:val="MicroText Char"/>
    <w:link w:val="MicroText"/>
    <w:rsid w:val="00E52263"/>
    <w:rPr>
      <w:rFonts w:ascii="Arial Narrow" w:hAnsi="Arial Narrow"/>
      <w:sz w:val="12"/>
    </w:rPr>
  </w:style>
  <w:style w:type="paragraph" w:customStyle="1" w:styleId="MicroText">
    <w:name w:val="MicroText"/>
    <w:basedOn w:val="Normal"/>
    <w:next w:val="Normal"/>
    <w:link w:val="MicroTextChar"/>
    <w:qFormat/>
    <w:rsid w:val="00E52263"/>
    <w:rPr>
      <w:rFonts w:ascii="Arial Narrow" w:hAnsi="Arial Narrow"/>
      <w:sz w:val="12"/>
    </w:rPr>
  </w:style>
  <w:style w:type="character" w:customStyle="1" w:styleId="BoldUnderlineChar0">
    <w:name w:val="BoldUnderline Char"/>
    <w:locked/>
    <w:rsid w:val="00E52263"/>
    <w:rPr>
      <w:rFonts w:ascii="Times New Roman" w:eastAsia="Times New Roman" w:hAnsi="Times New Roman"/>
      <w:b/>
      <w:sz w:val="22"/>
      <w:szCs w:val="24"/>
      <w:u w:val="single"/>
    </w:rPr>
  </w:style>
  <w:style w:type="paragraph" w:customStyle="1" w:styleId="UnderlineS">
    <w:name w:val="Underline S"/>
    <w:basedOn w:val="Normal"/>
    <w:link w:val="UnderlineSChar"/>
    <w:qFormat/>
    <w:rsid w:val="00E52263"/>
    <w:pPr>
      <w:spacing w:after="200"/>
    </w:pPr>
    <w:rPr>
      <w:rFonts w:eastAsia="Calibri"/>
      <w:u w:val="single"/>
      <w:lang w:val="x-none" w:eastAsia="zh-CN"/>
    </w:rPr>
  </w:style>
  <w:style w:type="character" w:customStyle="1" w:styleId="UnderlineSChar">
    <w:name w:val="Underline S Char"/>
    <w:link w:val="UnderlineS"/>
    <w:rsid w:val="00E52263"/>
    <w:rPr>
      <w:rFonts w:ascii="Georgia" w:eastAsia="Calibri" w:hAnsi="Georgia"/>
      <w:sz w:val="22"/>
      <w:u w:val="single"/>
      <w:lang w:val="x-none" w:eastAsia="zh-CN"/>
    </w:rPr>
  </w:style>
  <w:style w:type="character" w:customStyle="1" w:styleId="BoldUnderlineCharChar">
    <w:name w:val="BoldUnderline Char Char"/>
    <w:locked/>
    <w:rsid w:val="00E52263"/>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locked/>
    <w:rsid w:val="00E52263"/>
    <w:rPr>
      <w:rFonts w:ascii="Calibri" w:eastAsia="Times New Roman" w:hAnsi="Calibri" w:cs="Times New Roman"/>
      <w:sz w:val="20"/>
      <w:szCs w:val="20"/>
    </w:rPr>
  </w:style>
  <w:style w:type="paragraph" w:styleId="BodyTextIndent3">
    <w:name w:val="Body Text Indent 3"/>
    <w:basedOn w:val="Normal"/>
    <w:link w:val="BodyTextIndent3Char"/>
    <w:uiPriority w:val="99"/>
    <w:rsid w:val="00E52263"/>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52263"/>
    <w:rPr>
      <w:rFonts w:ascii="Georgia" w:eastAsia="Calibri" w:hAnsi="Georgia"/>
      <w:sz w:val="16"/>
      <w:szCs w:val="16"/>
    </w:rPr>
  </w:style>
  <w:style w:type="character" w:customStyle="1" w:styleId="Style1Char">
    <w:name w:val="Style1 Char"/>
    <w:rsid w:val="00E52263"/>
    <w:rPr>
      <w:rFonts w:ascii="Garamond" w:eastAsia="Times New Roman" w:hAnsi="Garamond" w:cs="Times New Roman"/>
      <w:sz w:val="12"/>
      <w:szCs w:val="20"/>
      <w:u w:val="single"/>
    </w:rPr>
  </w:style>
  <w:style w:type="character" w:customStyle="1" w:styleId="A5">
    <w:name w:val="A5"/>
    <w:uiPriority w:val="99"/>
    <w:rsid w:val="00E52263"/>
    <w:rPr>
      <w:rFonts w:ascii="Times New Roman" w:hAnsi="Times New Roman" w:cs="Times New Roman"/>
      <w:color w:val="000000"/>
      <w:sz w:val="13"/>
      <w:szCs w:val="13"/>
    </w:rPr>
  </w:style>
  <w:style w:type="paragraph" w:styleId="BodyText2">
    <w:name w:val="Body Text 2"/>
    <w:basedOn w:val="Normal"/>
    <w:link w:val="BodyText2Char"/>
    <w:uiPriority w:val="99"/>
    <w:rsid w:val="00E52263"/>
    <w:rPr>
      <w:sz w:val="18"/>
      <w:szCs w:val="20"/>
    </w:rPr>
  </w:style>
  <w:style w:type="character" w:customStyle="1" w:styleId="BodyText2Char">
    <w:name w:val="Body Text 2 Char"/>
    <w:basedOn w:val="DefaultParagraphFont"/>
    <w:link w:val="BodyText2"/>
    <w:uiPriority w:val="99"/>
    <w:rsid w:val="00E52263"/>
    <w:rPr>
      <w:rFonts w:ascii="Georgia" w:hAnsi="Georgia"/>
      <w:sz w:val="18"/>
      <w:szCs w:val="20"/>
    </w:rPr>
  </w:style>
  <w:style w:type="character" w:customStyle="1" w:styleId="smallChar">
    <w:name w:val="small Char"/>
    <w:rsid w:val="00E52263"/>
    <w:rPr>
      <w:rFonts w:eastAsia="Calibri"/>
      <w:sz w:val="16"/>
      <w:szCs w:val="22"/>
      <w:lang w:val="en-US" w:eastAsia="en-US" w:bidi="ar-SA"/>
    </w:rPr>
  </w:style>
  <w:style w:type="character" w:customStyle="1" w:styleId="CardTextChar0">
    <w:name w:val="Card Text Char"/>
    <w:rsid w:val="00E52263"/>
    <w:rPr>
      <w:rFonts w:ascii="Georgia" w:hAnsi="Georgia" w:cs="Times New Roman"/>
      <w:sz w:val="24"/>
    </w:rPr>
  </w:style>
  <w:style w:type="character" w:customStyle="1" w:styleId="underline2">
    <w:name w:val="underline2"/>
    <w:rsid w:val="00E52263"/>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E52263"/>
    <w:rPr>
      <w:kern w:val="32"/>
      <w:szCs w:val="20"/>
    </w:rPr>
  </w:style>
  <w:style w:type="character" w:customStyle="1" w:styleId="StyleUnderlineBold">
    <w:name w:val="Style Underline + Bold"/>
    <w:rsid w:val="00E52263"/>
    <w:rPr>
      <w:b/>
      <w:bCs/>
      <w:u w:val="single"/>
    </w:rPr>
  </w:style>
  <w:style w:type="character" w:customStyle="1" w:styleId="st">
    <w:name w:val="st"/>
    <w:rsid w:val="00E52263"/>
  </w:style>
  <w:style w:type="character" w:customStyle="1" w:styleId="UnderliningChar">
    <w:name w:val="Underlining Char"/>
    <w:link w:val="Underlining"/>
    <w:locked/>
    <w:rsid w:val="00E52263"/>
    <w:rPr>
      <w:rFonts w:ascii="Arial Narrow" w:hAnsi="Arial Narrow"/>
      <w:u w:val="single"/>
    </w:rPr>
  </w:style>
  <w:style w:type="paragraph" w:customStyle="1" w:styleId="Underlining">
    <w:name w:val="Underlining"/>
    <w:basedOn w:val="Normal"/>
    <w:next w:val="Normal"/>
    <w:link w:val="UnderliningChar"/>
    <w:qFormat/>
    <w:rsid w:val="00E52263"/>
    <w:rPr>
      <w:rFonts w:ascii="Arial Narrow" w:hAnsi="Arial Narrow"/>
      <w:sz w:val="24"/>
      <w:u w:val="single"/>
    </w:rPr>
  </w:style>
  <w:style w:type="paragraph" w:customStyle="1" w:styleId="Small">
    <w:name w:val="Small"/>
    <w:basedOn w:val="Normal"/>
    <w:next w:val="Normal"/>
    <w:qFormat/>
    <w:rsid w:val="00E52263"/>
    <w:pPr>
      <w:spacing w:after="200" w:line="276" w:lineRule="auto"/>
    </w:pPr>
    <w:rPr>
      <w:rFonts w:eastAsia="Calibri"/>
      <w:color w:val="000000"/>
      <w:sz w:val="16"/>
    </w:rPr>
  </w:style>
  <w:style w:type="character" w:customStyle="1" w:styleId="Underline-Highlighted">
    <w:name w:val="Underline-Highlighted"/>
    <w:uiPriority w:val="1"/>
    <w:qFormat/>
    <w:rsid w:val="00E5226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52263"/>
    <w:rPr>
      <w:rFonts w:ascii="Arial Narrow" w:hAnsi="Arial Narrow"/>
      <w:b/>
      <w:sz w:val="26"/>
    </w:rPr>
  </w:style>
  <w:style w:type="character" w:customStyle="1" w:styleId="CardText1Char">
    <w:name w:val="Card Text 1 Char"/>
    <w:link w:val="CardText1"/>
    <w:rsid w:val="00E52263"/>
    <w:rPr>
      <w:rFonts w:ascii="Arial Narrow" w:hAnsi="Arial Narrow"/>
      <w:color w:val="000000"/>
      <w:u w:val="single"/>
    </w:rPr>
  </w:style>
  <w:style w:type="character" w:customStyle="1" w:styleId="CardText2Char">
    <w:name w:val="Card Text 2 Char"/>
    <w:link w:val="CardText2"/>
    <w:rsid w:val="00E52263"/>
    <w:rPr>
      <w:rFonts w:ascii="Arial Narrow" w:hAnsi="Arial Narrow"/>
      <w:b/>
      <w:color w:val="000000"/>
      <w:u w:val="single"/>
    </w:rPr>
  </w:style>
  <w:style w:type="character" w:customStyle="1" w:styleId="SmallText">
    <w:name w:val="SmallText"/>
    <w:rsid w:val="00E52263"/>
    <w:rPr>
      <w:color w:val="000000"/>
    </w:rPr>
  </w:style>
  <w:style w:type="character" w:customStyle="1" w:styleId="CitesChar1">
    <w:name w:val="Cites Char1"/>
    <w:rsid w:val="00E52263"/>
    <w:rPr>
      <w:b/>
      <w:szCs w:val="24"/>
      <w:u w:val="single"/>
      <w:lang w:val="en-US" w:eastAsia="en-US" w:bidi="ar-SA"/>
    </w:rPr>
  </w:style>
  <w:style w:type="character" w:customStyle="1" w:styleId="CardUnderlinedChar">
    <w:name w:val="Card Underlined Char"/>
    <w:rsid w:val="00E52263"/>
    <w:rPr>
      <w:rFonts w:ascii="Arial Narrow" w:hAnsi="Arial Narrow"/>
      <w:sz w:val="22"/>
      <w:szCs w:val="24"/>
      <w:u w:val="single"/>
      <w:lang w:val="en-US" w:eastAsia="en-US" w:bidi="ar-SA"/>
    </w:rPr>
  </w:style>
  <w:style w:type="paragraph" w:customStyle="1" w:styleId="TagCite">
    <w:name w:val="TagCite"/>
    <w:basedOn w:val="Normal"/>
    <w:qFormat/>
    <w:rsid w:val="00E52263"/>
    <w:rPr>
      <w:rFonts w:ascii="Garamond" w:hAnsi="Garamond"/>
      <w:b/>
    </w:rPr>
  </w:style>
  <w:style w:type="paragraph" w:customStyle="1" w:styleId="HeadingsBase">
    <w:name w:val="Headings Base"/>
    <w:basedOn w:val="Normal"/>
    <w:link w:val="HeadingsBaseChar"/>
    <w:qFormat/>
    <w:rsid w:val="00E52263"/>
    <w:pPr>
      <w:keepNext/>
      <w:keepLines/>
      <w:suppressAutoHyphens/>
      <w:spacing w:before="20" w:after="120"/>
      <w:jc w:val="center"/>
    </w:pPr>
    <w:rPr>
      <w:b/>
      <w:kern w:val="32"/>
      <w:sz w:val="32"/>
      <w:szCs w:val="20"/>
    </w:rPr>
  </w:style>
  <w:style w:type="character" w:customStyle="1" w:styleId="HeadingsBaseChar">
    <w:name w:val="Headings Base Char"/>
    <w:link w:val="HeadingsBase"/>
    <w:rsid w:val="00E52263"/>
    <w:rPr>
      <w:rFonts w:ascii="Georgia" w:hAnsi="Georgia"/>
      <w:b/>
      <w:kern w:val="32"/>
      <w:sz w:val="32"/>
      <w:szCs w:val="20"/>
    </w:rPr>
  </w:style>
  <w:style w:type="character" w:customStyle="1" w:styleId="underline3">
    <w:name w:val="underline3"/>
    <w:rsid w:val="00E52263"/>
    <w:rPr>
      <w:u w:val="single"/>
      <w:bdr w:val="none" w:sz="0" w:space="0" w:color="auto"/>
      <w:shd w:val="clear" w:color="auto" w:fill="FFFF00"/>
    </w:rPr>
  </w:style>
  <w:style w:type="paragraph" w:customStyle="1" w:styleId="HeadingFake">
    <w:name w:val="Heading Fake"/>
    <w:basedOn w:val="Heading3"/>
    <w:uiPriority w:val="99"/>
    <w:qFormat/>
    <w:rsid w:val="00E5226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52263"/>
    <w:pPr>
      <w:spacing w:line="480" w:lineRule="auto"/>
      <w:ind w:firstLine="720"/>
    </w:pPr>
    <w:rPr>
      <w:kern w:val="32"/>
      <w:szCs w:val="20"/>
    </w:rPr>
  </w:style>
  <w:style w:type="paragraph" w:customStyle="1" w:styleId="SchoolBlockQuote">
    <w:name w:val="School Block Quote"/>
    <w:basedOn w:val="SchoolPaper"/>
    <w:uiPriority w:val="99"/>
    <w:qFormat/>
    <w:rsid w:val="00E52263"/>
  </w:style>
  <w:style w:type="paragraph" w:customStyle="1" w:styleId="SchoolWorksCited">
    <w:name w:val="School Works Cited"/>
    <w:basedOn w:val="SchoolPaper"/>
    <w:uiPriority w:val="99"/>
    <w:qFormat/>
    <w:rsid w:val="00E52263"/>
  </w:style>
  <w:style w:type="paragraph" w:styleId="TOC2">
    <w:name w:val="toc 2"/>
    <w:basedOn w:val="Normal"/>
    <w:next w:val="Normal"/>
    <w:uiPriority w:val="39"/>
    <w:qFormat/>
    <w:rsid w:val="00E52263"/>
    <w:pPr>
      <w:ind w:left="200"/>
    </w:pPr>
    <w:rPr>
      <w:b/>
      <w:kern w:val="32"/>
      <w:szCs w:val="20"/>
    </w:rPr>
  </w:style>
  <w:style w:type="paragraph" w:customStyle="1" w:styleId="BlockQuote">
    <w:name w:val="Block Quote"/>
    <w:basedOn w:val="Normal"/>
    <w:uiPriority w:val="99"/>
    <w:qFormat/>
    <w:rsid w:val="00E52263"/>
    <w:pPr>
      <w:ind w:left="720" w:right="720"/>
    </w:pPr>
    <w:rPr>
      <w:kern w:val="32"/>
      <w:szCs w:val="20"/>
    </w:rPr>
  </w:style>
  <w:style w:type="character" w:customStyle="1" w:styleId="menu">
    <w:name w:val="menu"/>
    <w:rsid w:val="00E52263"/>
  </w:style>
  <w:style w:type="paragraph" w:customStyle="1" w:styleId="PaperBody">
    <w:name w:val="Paper Body"/>
    <w:basedOn w:val="Normal"/>
    <w:uiPriority w:val="99"/>
    <w:qFormat/>
    <w:rsid w:val="00E52263"/>
    <w:pPr>
      <w:spacing w:line="480" w:lineRule="auto"/>
      <w:ind w:firstLine="720"/>
    </w:pPr>
    <w:rPr>
      <w:kern w:val="32"/>
    </w:rPr>
  </w:style>
  <w:style w:type="paragraph" w:customStyle="1" w:styleId="PaperCitation">
    <w:name w:val="Paper Citation"/>
    <w:basedOn w:val="Normal"/>
    <w:uiPriority w:val="99"/>
    <w:qFormat/>
    <w:rsid w:val="00E52263"/>
    <w:pPr>
      <w:spacing w:line="480" w:lineRule="auto"/>
      <w:ind w:left="720" w:hanging="720"/>
    </w:pPr>
    <w:rPr>
      <w:kern w:val="32"/>
      <w:szCs w:val="20"/>
    </w:rPr>
  </w:style>
  <w:style w:type="character" w:customStyle="1" w:styleId="Emphasis2">
    <w:name w:val="Emphasis2"/>
    <w:rsid w:val="00E52263"/>
    <w:rPr>
      <w:rFonts w:ascii="Franklin Gothic Heavy" w:hAnsi="Franklin Gothic Heavy"/>
      <w:u w:val="single"/>
    </w:rPr>
  </w:style>
  <w:style w:type="paragraph" w:customStyle="1" w:styleId="hat">
    <w:name w:val="hat"/>
    <w:basedOn w:val="Heading1"/>
    <w:link w:val="hatChar"/>
    <w:qFormat/>
    <w:rsid w:val="00E52263"/>
    <w:pPr>
      <w:suppressAutoHyphens/>
      <w:spacing w:before="6600" w:after="240"/>
    </w:pPr>
    <w:rPr>
      <w:rFonts w:eastAsia="Times New Roman" w:cs="Arial"/>
      <w:kern w:val="32"/>
    </w:rPr>
  </w:style>
  <w:style w:type="character" w:customStyle="1" w:styleId="hatChar">
    <w:name w:val="hat Char"/>
    <w:link w:val="hat"/>
    <w:rsid w:val="00E52263"/>
    <w:rPr>
      <w:rFonts w:ascii="Georgia" w:eastAsia="Times New Roman" w:hAnsi="Georgia" w:cs="Arial"/>
      <w:b/>
      <w:bCs/>
      <w:kern w:val="32"/>
      <w:sz w:val="52"/>
      <w:szCs w:val="32"/>
    </w:rPr>
  </w:style>
  <w:style w:type="character" w:customStyle="1" w:styleId="BoldUnderlining">
    <w:name w:val="Bold Underlining"/>
    <w:rsid w:val="00E52263"/>
    <w:rPr>
      <w:b/>
      <w:u w:val="single"/>
    </w:rPr>
  </w:style>
  <w:style w:type="paragraph" w:styleId="TOC4">
    <w:name w:val="toc 4"/>
    <w:basedOn w:val="Normal"/>
    <w:next w:val="Normal"/>
    <w:autoRedefine/>
    <w:uiPriority w:val="39"/>
    <w:rsid w:val="00E52263"/>
    <w:pPr>
      <w:spacing w:after="100"/>
      <w:ind w:left="600"/>
    </w:pPr>
    <w:rPr>
      <w:kern w:val="32"/>
      <w:szCs w:val="20"/>
    </w:rPr>
  </w:style>
  <w:style w:type="paragraph" w:styleId="TOC5">
    <w:name w:val="toc 5"/>
    <w:basedOn w:val="Normal"/>
    <w:next w:val="Normal"/>
    <w:autoRedefine/>
    <w:uiPriority w:val="39"/>
    <w:rsid w:val="00E52263"/>
    <w:pPr>
      <w:spacing w:after="100"/>
      <w:ind w:left="800"/>
    </w:pPr>
    <w:rPr>
      <w:kern w:val="32"/>
      <w:szCs w:val="20"/>
    </w:rPr>
  </w:style>
  <w:style w:type="paragraph" w:styleId="TOC6">
    <w:name w:val="toc 6"/>
    <w:basedOn w:val="Normal"/>
    <w:next w:val="Normal"/>
    <w:autoRedefine/>
    <w:uiPriority w:val="39"/>
    <w:rsid w:val="00E52263"/>
    <w:pPr>
      <w:spacing w:after="100"/>
      <w:ind w:left="1000"/>
    </w:pPr>
    <w:rPr>
      <w:kern w:val="32"/>
      <w:szCs w:val="20"/>
    </w:rPr>
  </w:style>
  <w:style w:type="paragraph" w:styleId="TOC7">
    <w:name w:val="toc 7"/>
    <w:basedOn w:val="Normal"/>
    <w:next w:val="Normal"/>
    <w:autoRedefine/>
    <w:uiPriority w:val="39"/>
    <w:rsid w:val="00E52263"/>
    <w:pPr>
      <w:spacing w:after="100"/>
      <w:ind w:left="1200"/>
    </w:pPr>
    <w:rPr>
      <w:kern w:val="32"/>
      <w:szCs w:val="20"/>
    </w:rPr>
  </w:style>
  <w:style w:type="paragraph" w:styleId="TOC8">
    <w:name w:val="toc 8"/>
    <w:basedOn w:val="Normal"/>
    <w:next w:val="Normal"/>
    <w:autoRedefine/>
    <w:uiPriority w:val="39"/>
    <w:rsid w:val="00E52263"/>
    <w:pPr>
      <w:spacing w:after="100"/>
      <w:ind w:left="1400"/>
    </w:pPr>
    <w:rPr>
      <w:kern w:val="32"/>
      <w:szCs w:val="20"/>
    </w:rPr>
  </w:style>
  <w:style w:type="paragraph" w:styleId="TOC9">
    <w:name w:val="toc 9"/>
    <w:basedOn w:val="Normal"/>
    <w:next w:val="Normal"/>
    <w:autoRedefine/>
    <w:uiPriority w:val="39"/>
    <w:rsid w:val="00E52263"/>
    <w:pPr>
      <w:spacing w:after="100"/>
      <w:ind w:left="1600"/>
    </w:pPr>
    <w:rPr>
      <w:kern w:val="32"/>
      <w:szCs w:val="20"/>
    </w:rPr>
  </w:style>
  <w:style w:type="paragraph" w:customStyle="1" w:styleId="WW-Default">
    <w:name w:val="WW-Default"/>
    <w:uiPriority w:val="99"/>
    <w:qFormat/>
    <w:rsid w:val="00E52263"/>
    <w:pPr>
      <w:suppressAutoHyphens/>
    </w:pPr>
    <w:rPr>
      <w:rFonts w:ascii="Georgia" w:eastAsia="Calibri" w:hAnsi="Georgia" w:cs="Calibri"/>
      <w:sz w:val="22"/>
      <w:szCs w:val="22"/>
      <w:lang w:eastAsia="ar-SA"/>
    </w:rPr>
  </w:style>
  <w:style w:type="character" w:customStyle="1" w:styleId="pmterms1">
    <w:name w:val="pmterms1"/>
    <w:rsid w:val="00E52263"/>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E52263"/>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E52263"/>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E52263"/>
    <w:rPr>
      <w:rFonts w:ascii="Cambria" w:hAnsi="Cambria"/>
      <w:i/>
      <w:iCs/>
      <w:color w:val="4F81BD"/>
      <w:spacing w:val="15"/>
      <w:sz w:val="22"/>
    </w:rPr>
  </w:style>
  <w:style w:type="paragraph" w:styleId="TOC3">
    <w:name w:val="toc 3"/>
    <w:basedOn w:val="Normal"/>
    <w:next w:val="Normal"/>
    <w:uiPriority w:val="39"/>
    <w:qFormat/>
    <w:rsid w:val="00E52263"/>
    <w:pPr>
      <w:ind w:left="400"/>
    </w:pPr>
    <w:rPr>
      <w:kern w:val="32"/>
      <w:szCs w:val="20"/>
    </w:rPr>
  </w:style>
  <w:style w:type="table" w:styleId="TableGrid">
    <w:name w:val="Table Grid"/>
    <w:basedOn w:val="TableNormal"/>
    <w:rsid w:val="00E5226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52263"/>
  </w:style>
  <w:style w:type="character" w:customStyle="1" w:styleId="storyby">
    <w:name w:val="storyby"/>
    <w:rsid w:val="00E52263"/>
  </w:style>
  <w:style w:type="character" w:customStyle="1" w:styleId="7TimesNewRoman">
    <w:name w:val="7 Times New Roman"/>
    <w:rsid w:val="00E5226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52263"/>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E5226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E52263"/>
    <w:rPr>
      <w:kern w:val="32"/>
      <w:sz w:val="24"/>
    </w:rPr>
  </w:style>
  <w:style w:type="character" w:customStyle="1" w:styleId="CitesChar2">
    <w:name w:val="Cites Char2"/>
    <w:locked/>
    <w:rsid w:val="00E52263"/>
    <w:rPr>
      <w:rFonts w:ascii="Times New Roman" w:eastAsia="Times New Roman" w:hAnsi="Times New Roman"/>
      <w:b/>
      <w:bCs/>
    </w:rPr>
  </w:style>
  <w:style w:type="character" w:customStyle="1" w:styleId="itxtrst">
    <w:name w:val="itxtrst"/>
    <w:rsid w:val="00E52263"/>
  </w:style>
  <w:style w:type="character" w:customStyle="1" w:styleId="A-Underlining">
    <w:name w:val="A-Underlining"/>
    <w:rsid w:val="00E52263"/>
    <w:rPr>
      <w:rFonts w:ascii="Garamond" w:hAnsi="Garamond"/>
      <w:color w:val="auto"/>
      <w:sz w:val="24"/>
      <w:u w:val="single"/>
    </w:rPr>
  </w:style>
  <w:style w:type="paragraph" w:customStyle="1" w:styleId="B-TagCite">
    <w:name w:val="B-TagCite"/>
    <w:uiPriority w:val="99"/>
    <w:qFormat/>
    <w:rsid w:val="00E52263"/>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E52263"/>
    <w:rPr>
      <w:b/>
      <w:noProof w:val="0"/>
      <w:sz w:val="22"/>
      <w:lang w:val="en-US" w:eastAsia="en-US" w:bidi="ar-SA"/>
    </w:rPr>
  </w:style>
  <w:style w:type="character" w:customStyle="1" w:styleId="fn">
    <w:name w:val="fn"/>
    <w:rsid w:val="00E52263"/>
  </w:style>
  <w:style w:type="character" w:customStyle="1" w:styleId="newsmain">
    <w:name w:val="news_main"/>
    <w:rsid w:val="00E52263"/>
  </w:style>
  <w:style w:type="character" w:customStyle="1" w:styleId="verdana">
    <w:name w:val="verdana"/>
    <w:rsid w:val="00E52263"/>
  </w:style>
  <w:style w:type="character" w:customStyle="1" w:styleId="vitstoryheadline">
    <w:name w:val="vitstoryheadline"/>
    <w:rsid w:val="00E52263"/>
  </w:style>
  <w:style w:type="paragraph" w:customStyle="1" w:styleId="NormalText">
    <w:name w:val="Normal Text"/>
    <w:basedOn w:val="Normal"/>
    <w:link w:val="NormalTextChar"/>
    <w:autoRedefine/>
    <w:qFormat/>
    <w:rsid w:val="00E52263"/>
    <w:pPr>
      <w:jc w:val="both"/>
    </w:pPr>
    <w:rPr>
      <w:szCs w:val="26"/>
      <w:lang w:val="x-none" w:eastAsia="ja-JP"/>
    </w:rPr>
  </w:style>
  <w:style w:type="character" w:customStyle="1" w:styleId="NormalTextChar">
    <w:name w:val="Normal Text Char"/>
    <w:link w:val="NormalText"/>
    <w:rsid w:val="00E52263"/>
    <w:rPr>
      <w:rFonts w:ascii="Georgia" w:hAnsi="Georgia"/>
      <w:sz w:val="22"/>
      <w:szCs w:val="26"/>
      <w:lang w:val="x-none" w:eastAsia="ja-JP"/>
    </w:rPr>
  </w:style>
  <w:style w:type="character" w:customStyle="1" w:styleId="AuthorDate0">
    <w:name w:val="Author Date"/>
    <w:qFormat/>
    <w:rsid w:val="00E52263"/>
    <w:rPr>
      <w:b/>
      <w:sz w:val="24"/>
      <w:u w:val="thick"/>
    </w:rPr>
  </w:style>
  <w:style w:type="paragraph" w:customStyle="1" w:styleId="HotRoute">
    <w:name w:val="Hot Route!"/>
    <w:basedOn w:val="Normal"/>
    <w:link w:val="HotRouteChar"/>
    <w:uiPriority w:val="99"/>
    <w:qFormat/>
    <w:rsid w:val="00E52263"/>
    <w:pPr>
      <w:ind w:left="144"/>
    </w:pPr>
  </w:style>
  <w:style w:type="character" w:customStyle="1" w:styleId="UnderlinedTextCharChar">
    <w:name w:val="Underlined Text Char Char"/>
    <w:rsid w:val="00E52263"/>
    <w:rPr>
      <w:rFonts w:cs="Arial"/>
      <w:bCs/>
      <w:noProof w:val="0"/>
      <w:szCs w:val="26"/>
      <w:u w:val="single"/>
      <w:lang w:val="en-US" w:eastAsia="en-US" w:bidi="ar-SA"/>
    </w:rPr>
  </w:style>
  <w:style w:type="character" w:customStyle="1" w:styleId="DocumentMapChar1">
    <w:name w:val="Document Map Char1"/>
    <w:uiPriority w:val="99"/>
    <w:rsid w:val="00E52263"/>
    <w:rPr>
      <w:rFonts w:ascii="Tahoma" w:hAnsi="Tahoma" w:cs="Tahoma"/>
      <w:sz w:val="16"/>
      <w:szCs w:val="16"/>
    </w:rPr>
  </w:style>
  <w:style w:type="character" w:customStyle="1" w:styleId="Author">
    <w:name w:val="Author"/>
    <w:aliases w:val="Style Date"/>
    <w:qFormat/>
    <w:rsid w:val="00E52263"/>
    <w:rPr>
      <w:b/>
      <w:sz w:val="24"/>
    </w:rPr>
  </w:style>
  <w:style w:type="character" w:customStyle="1" w:styleId="author0">
    <w:name w:val="author"/>
    <w:rsid w:val="00E52263"/>
    <w:rPr>
      <w:rFonts w:ascii="Times New Roman" w:hAnsi="Times New Roman"/>
      <w:b/>
      <w:sz w:val="24"/>
    </w:rPr>
  </w:style>
  <w:style w:type="character" w:customStyle="1" w:styleId="articletitle">
    <w:name w:val="articletitle"/>
    <w:rsid w:val="00E52263"/>
    <w:rPr>
      <w:rFonts w:cs="Times New Roman"/>
    </w:rPr>
  </w:style>
  <w:style w:type="character" w:customStyle="1" w:styleId="6pointChar">
    <w:name w:val="6 point Char"/>
    <w:rsid w:val="00E52263"/>
    <w:rPr>
      <w:rFonts w:cs="Times New Roman"/>
      <w:sz w:val="12"/>
      <w:lang w:val="en-US" w:eastAsia="en-US"/>
    </w:rPr>
  </w:style>
  <w:style w:type="character" w:customStyle="1" w:styleId="term1">
    <w:name w:val="term1"/>
    <w:rsid w:val="00E52263"/>
    <w:rPr>
      <w:b/>
      <w:bCs/>
    </w:rPr>
  </w:style>
  <w:style w:type="paragraph" w:customStyle="1" w:styleId="Minimize">
    <w:name w:val="Minimize"/>
    <w:basedOn w:val="Normal"/>
    <w:next w:val="Normal"/>
    <w:qFormat/>
    <w:rsid w:val="00E52263"/>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E52263"/>
    <w:rPr>
      <w:sz w:val="12"/>
      <w:szCs w:val="24"/>
    </w:rPr>
  </w:style>
  <w:style w:type="character" w:customStyle="1" w:styleId="StyleThickunderline">
    <w:name w:val="Style Thick underline"/>
    <w:qFormat/>
    <w:rsid w:val="00E52263"/>
    <w:rPr>
      <w:u w:val="thick"/>
    </w:rPr>
  </w:style>
  <w:style w:type="character" w:customStyle="1" w:styleId="UnderlineTextChar">
    <w:name w:val="Underline Text Char"/>
    <w:link w:val="UnderlineText"/>
    <w:rsid w:val="00E52263"/>
    <w:rPr>
      <w:u w:val="single"/>
    </w:rPr>
  </w:style>
  <w:style w:type="numbering" w:customStyle="1" w:styleId="NoList2">
    <w:name w:val="No List2"/>
    <w:next w:val="NoList"/>
    <w:uiPriority w:val="99"/>
    <w:semiHidden/>
    <w:rsid w:val="00E52263"/>
  </w:style>
  <w:style w:type="paragraph" w:customStyle="1" w:styleId="underlined">
    <w:name w:val="underlined"/>
    <w:next w:val="Normal"/>
    <w:link w:val="underlinedChar"/>
    <w:autoRedefine/>
    <w:qFormat/>
    <w:rsid w:val="00E52263"/>
    <w:pPr>
      <w:contextualSpacing/>
    </w:pPr>
    <w:rPr>
      <w:rFonts w:ascii="Times New Roman" w:eastAsia="Malgun Gothic" w:hAnsi="Times New Roman" w:cs="Times New Roman"/>
      <w:u w:val="single"/>
    </w:rPr>
  </w:style>
  <w:style w:type="character" w:customStyle="1" w:styleId="underlinedChar">
    <w:name w:val="underlined Char"/>
    <w:link w:val="underlined"/>
    <w:rsid w:val="00E52263"/>
    <w:rPr>
      <w:rFonts w:ascii="Times New Roman" w:eastAsia="Malgun Gothic" w:hAnsi="Times New Roman" w:cs="Times New Roman"/>
      <w:u w:val="single"/>
    </w:rPr>
  </w:style>
  <w:style w:type="paragraph" w:customStyle="1" w:styleId="Style4">
    <w:name w:val="Style4"/>
    <w:basedOn w:val="Normal"/>
    <w:link w:val="Style4Char"/>
    <w:qFormat/>
    <w:rsid w:val="00E52263"/>
    <w:rPr>
      <w:u w:val="single"/>
    </w:rPr>
  </w:style>
  <w:style w:type="character" w:customStyle="1" w:styleId="Style4Char">
    <w:name w:val="Style4 Char"/>
    <w:link w:val="Style4"/>
    <w:rsid w:val="00E52263"/>
    <w:rPr>
      <w:rFonts w:ascii="Georgia" w:hAnsi="Georgia"/>
      <w:sz w:val="22"/>
      <w:u w:val="single"/>
    </w:rPr>
  </w:style>
  <w:style w:type="character" w:customStyle="1" w:styleId="Box">
    <w:name w:val="Box!"/>
    <w:rsid w:val="00E52263"/>
    <w:rPr>
      <w:rFonts w:ascii="Garamond" w:hAnsi="Garamond"/>
      <w:sz w:val="24"/>
      <w:u w:val="single"/>
      <w:bdr w:val="single" w:sz="4" w:space="0" w:color="auto"/>
    </w:rPr>
  </w:style>
  <w:style w:type="character" w:customStyle="1" w:styleId="citechar">
    <w:name w:val="citechar"/>
    <w:rsid w:val="00E52263"/>
  </w:style>
  <w:style w:type="character" w:customStyle="1" w:styleId="underlinechar">
    <w:name w:val="underlinechar"/>
    <w:rsid w:val="00E52263"/>
  </w:style>
  <w:style w:type="character" w:customStyle="1" w:styleId="CardUnderlineChar">
    <w:name w:val="Card Underline Char"/>
    <w:rsid w:val="00E52263"/>
    <w:rPr>
      <w:szCs w:val="24"/>
      <w:u w:val="single"/>
      <w:lang w:val="en-US" w:eastAsia="en-US" w:bidi="ar-SA"/>
    </w:rPr>
  </w:style>
  <w:style w:type="paragraph" w:customStyle="1" w:styleId="Default">
    <w:name w:val="Default"/>
    <w:qFormat/>
    <w:rsid w:val="00E52263"/>
    <w:pPr>
      <w:autoSpaceDE w:val="0"/>
      <w:autoSpaceDN w:val="0"/>
      <w:adjustRightInd w:val="0"/>
    </w:pPr>
    <w:rPr>
      <w:rFonts w:ascii="Times New Roman" w:eastAsia="Times New Roman" w:hAnsi="Times New Roman" w:cs="Times New Roman"/>
      <w:color w:val="000000"/>
    </w:rPr>
  </w:style>
  <w:style w:type="character" w:customStyle="1" w:styleId="tagciteChar">
    <w:name w:val="tag/cite Char"/>
    <w:rsid w:val="00E52263"/>
    <w:rPr>
      <w:b/>
      <w:sz w:val="24"/>
      <w:lang w:val="en-US" w:eastAsia="en-US" w:bidi="ar-SA"/>
    </w:rPr>
  </w:style>
  <w:style w:type="character" w:customStyle="1" w:styleId="8pointChar">
    <w:name w:val="8 point Char"/>
    <w:rsid w:val="00E52263"/>
    <w:rPr>
      <w:sz w:val="16"/>
      <w:lang w:val="en-US" w:eastAsia="en-US" w:bidi="ar-SA"/>
    </w:rPr>
  </w:style>
  <w:style w:type="character" w:customStyle="1" w:styleId="BoldText12pt">
    <w:name w:val="Bold Text 12 pt"/>
    <w:rsid w:val="00E5226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52263"/>
  </w:style>
  <w:style w:type="character" w:customStyle="1" w:styleId="person-name">
    <w:name w:val="person-name"/>
    <w:rsid w:val="00E52263"/>
  </w:style>
  <w:style w:type="paragraph" w:customStyle="1" w:styleId="CARD">
    <w:name w:val="CARD"/>
    <w:basedOn w:val="Normal"/>
    <w:link w:val="CARDChar1"/>
    <w:qFormat/>
    <w:rsid w:val="00E52263"/>
    <w:rPr>
      <w:szCs w:val="20"/>
    </w:rPr>
  </w:style>
  <w:style w:type="character" w:customStyle="1" w:styleId="CARDChar1">
    <w:name w:val="CARD Char"/>
    <w:link w:val="CARD"/>
    <w:rsid w:val="00E52263"/>
    <w:rPr>
      <w:rFonts w:ascii="Georgia" w:hAnsi="Georgia"/>
      <w:sz w:val="22"/>
      <w:szCs w:val="20"/>
    </w:rPr>
  </w:style>
  <w:style w:type="character" w:customStyle="1" w:styleId="Style11pt">
    <w:name w:val="Style 11 pt"/>
    <w:rsid w:val="00E52263"/>
    <w:rPr>
      <w:sz w:val="20"/>
    </w:rPr>
  </w:style>
  <w:style w:type="paragraph" w:customStyle="1" w:styleId="Ununderlined">
    <w:name w:val="Ununderlined"/>
    <w:basedOn w:val="Normal"/>
    <w:link w:val="UnunderlinedChar"/>
    <w:qFormat/>
    <w:rsid w:val="00E52263"/>
    <w:pPr>
      <w:jc w:val="both"/>
    </w:pPr>
    <w:rPr>
      <w:rFonts w:eastAsia="SimSun"/>
      <w:sz w:val="12"/>
    </w:rPr>
  </w:style>
  <w:style w:type="character" w:customStyle="1" w:styleId="UnunderlinedChar">
    <w:name w:val="Ununderlined Char"/>
    <w:link w:val="Ununderlined"/>
    <w:rsid w:val="00E52263"/>
    <w:rPr>
      <w:rFonts w:ascii="Georgia" w:eastAsia="SimSun" w:hAnsi="Georgia"/>
      <w:sz w:val="12"/>
    </w:rPr>
  </w:style>
  <w:style w:type="paragraph" w:customStyle="1" w:styleId="Highlighting">
    <w:name w:val="Highlighting"/>
    <w:basedOn w:val="Normal"/>
    <w:link w:val="HighlightingChar"/>
    <w:autoRedefine/>
    <w:qFormat/>
    <w:rsid w:val="00E52263"/>
    <w:rPr>
      <w:rFonts w:eastAsia="SimSun"/>
      <w:u w:val="thick"/>
    </w:rPr>
  </w:style>
  <w:style w:type="character" w:customStyle="1" w:styleId="HighlightingChar">
    <w:name w:val="Highlighting Char"/>
    <w:link w:val="Highlighting"/>
    <w:rsid w:val="00E52263"/>
    <w:rPr>
      <w:rFonts w:ascii="Georgia" w:eastAsia="SimSun" w:hAnsi="Georgia"/>
      <w:sz w:val="22"/>
      <w:u w:val="thick"/>
    </w:rPr>
  </w:style>
  <w:style w:type="paragraph" w:customStyle="1" w:styleId="evidencetext">
    <w:name w:val="evidence text"/>
    <w:basedOn w:val="Normal"/>
    <w:next w:val="Normal"/>
    <w:link w:val="evidencetextChar1"/>
    <w:qFormat/>
    <w:rsid w:val="00E52263"/>
    <w:pPr>
      <w:ind w:left="432" w:right="432"/>
    </w:pPr>
    <w:rPr>
      <w:color w:val="000000"/>
      <w:sz w:val="16"/>
      <w:lang w:val="x-none" w:eastAsia="x-none"/>
    </w:rPr>
  </w:style>
  <w:style w:type="character" w:customStyle="1" w:styleId="evidencetextChar1">
    <w:name w:val="evidence text Char1"/>
    <w:link w:val="evidencetext"/>
    <w:rsid w:val="00E52263"/>
    <w:rPr>
      <w:rFonts w:ascii="Georgia" w:hAnsi="Georgia"/>
      <w:color w:val="000000"/>
      <w:sz w:val="16"/>
      <w:lang w:val="x-none" w:eastAsia="x-none"/>
    </w:rPr>
  </w:style>
  <w:style w:type="character" w:customStyle="1" w:styleId="highlight2">
    <w:name w:val="highlight2"/>
    <w:rsid w:val="00E52263"/>
    <w:rPr>
      <w:rFonts w:ascii="Arial" w:hAnsi="Arial"/>
      <w:b/>
      <w:sz w:val="19"/>
      <w:u w:val="thick"/>
      <w:bdr w:val="none" w:sz="0" w:space="0" w:color="auto"/>
      <w:shd w:val="clear" w:color="auto" w:fill="auto"/>
    </w:rPr>
  </w:style>
  <w:style w:type="character" w:customStyle="1" w:styleId="box0">
    <w:name w:val="box"/>
    <w:rsid w:val="00E5226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52263"/>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52263"/>
    <w:rPr>
      <w:rFonts w:ascii="Georgia" w:eastAsia="Times New Roman" w:hAnsi="Georgia" w:cs="Arial"/>
      <w:bCs/>
      <w:iCs/>
      <w:smallCaps/>
      <w:sz w:val="20"/>
      <w:szCs w:val="20"/>
      <w:u w:val="double"/>
    </w:rPr>
  </w:style>
  <w:style w:type="paragraph" w:customStyle="1" w:styleId="StyleStyle411pt">
    <w:name w:val="Style Style4 + 11 pt"/>
    <w:basedOn w:val="Normal"/>
    <w:link w:val="StyleStyle411ptChar"/>
    <w:qFormat/>
    <w:rsid w:val="00E52263"/>
    <w:rPr>
      <w:u w:val="single"/>
    </w:rPr>
  </w:style>
  <w:style w:type="character" w:customStyle="1" w:styleId="StyleStyle411ptChar">
    <w:name w:val="Style Style4 + 11 pt Char"/>
    <w:link w:val="StyleStyle411pt"/>
    <w:rsid w:val="00E52263"/>
    <w:rPr>
      <w:rFonts w:ascii="Georgia" w:hAnsi="Georgia"/>
      <w:sz w:val="22"/>
      <w:u w:val="single"/>
    </w:rPr>
  </w:style>
  <w:style w:type="paragraph" w:customStyle="1" w:styleId="StyleStyle411ptBold">
    <w:name w:val="Style Style4 + 11 pt Bold"/>
    <w:basedOn w:val="Normal"/>
    <w:link w:val="StyleStyle411ptBoldChar"/>
    <w:qFormat/>
    <w:rsid w:val="00E52263"/>
    <w:rPr>
      <w:b/>
      <w:bCs/>
      <w:u w:val="single"/>
    </w:rPr>
  </w:style>
  <w:style w:type="character" w:customStyle="1" w:styleId="StyleStyle411ptBoldChar">
    <w:name w:val="Style Style4 + 11 pt Bold Char"/>
    <w:link w:val="StyleStyle411ptBold"/>
    <w:rsid w:val="00E52263"/>
    <w:rPr>
      <w:rFonts w:ascii="Georgia" w:hAnsi="Georgia"/>
      <w:b/>
      <w:bCs/>
      <w:sz w:val="22"/>
      <w:u w:val="single"/>
    </w:rPr>
  </w:style>
  <w:style w:type="character" w:customStyle="1" w:styleId="CharacterStyle1">
    <w:name w:val="Character Style 1"/>
    <w:rsid w:val="00E52263"/>
    <w:rPr>
      <w:rFonts w:ascii="Tahoma" w:hAnsi="Tahoma" w:cs="Tahoma" w:hint="default"/>
      <w:sz w:val="18"/>
      <w:szCs w:val="18"/>
    </w:rPr>
  </w:style>
  <w:style w:type="character" w:customStyle="1" w:styleId="UnderlineStyleChar7">
    <w:name w:val="Underline Style Char7"/>
    <w:rsid w:val="00E52263"/>
    <w:rPr>
      <w:rFonts w:ascii="Garamond" w:hAnsi="Garamond" w:hint="default"/>
      <w:sz w:val="22"/>
      <w:szCs w:val="24"/>
      <w:u w:val="single"/>
      <w:lang w:val="en-US" w:eastAsia="en-US" w:bidi="ar-SA"/>
    </w:rPr>
  </w:style>
  <w:style w:type="character" w:customStyle="1" w:styleId="StyleArial6ptBold">
    <w:name w:val="Style Arial 6 pt Bold"/>
    <w:rsid w:val="00E52263"/>
    <w:rPr>
      <w:rFonts w:ascii="Arial" w:hAnsi="Arial" w:cs="Arial" w:hint="default"/>
      <w:bCs/>
      <w:sz w:val="12"/>
    </w:rPr>
  </w:style>
  <w:style w:type="character" w:customStyle="1" w:styleId="Style11ptUnderline">
    <w:name w:val="Style 11 pt Underline"/>
    <w:rsid w:val="00E52263"/>
    <w:rPr>
      <w:sz w:val="20"/>
      <w:u w:val="single"/>
    </w:rPr>
  </w:style>
  <w:style w:type="character" w:customStyle="1" w:styleId="Style11ptBoldUnderline">
    <w:name w:val="Style 11 pt Bold Underline"/>
    <w:rsid w:val="00E52263"/>
    <w:rPr>
      <w:b/>
      <w:bCs/>
      <w:sz w:val="20"/>
      <w:u w:val="single"/>
    </w:rPr>
  </w:style>
  <w:style w:type="paragraph" w:customStyle="1" w:styleId="teaserpermalink">
    <w:name w:val="teaser_permalink"/>
    <w:basedOn w:val="Normal"/>
    <w:uiPriority w:val="99"/>
    <w:qFormat/>
    <w:rsid w:val="00E52263"/>
    <w:pPr>
      <w:spacing w:before="100" w:beforeAutospacing="1" w:after="100" w:afterAutospacing="1"/>
    </w:pPr>
    <w:rPr>
      <w:lang w:eastAsia="zh-CN"/>
    </w:rPr>
  </w:style>
  <w:style w:type="character" w:customStyle="1" w:styleId="Heading2Char5">
    <w:name w:val="Heading 2 Char5"/>
    <w:rsid w:val="00E52263"/>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52263"/>
    <w:rPr>
      <w:rFonts w:eastAsia="Calibri"/>
      <w:sz w:val="14"/>
    </w:rPr>
  </w:style>
  <w:style w:type="character" w:customStyle="1" w:styleId="SmalltextChar">
    <w:name w:val="Small text Char"/>
    <w:aliases w:val="Quote Char,Quote1 Char1"/>
    <w:link w:val="Smalltext0"/>
    <w:rsid w:val="00E52263"/>
    <w:rPr>
      <w:rFonts w:ascii="Georgia" w:eastAsia="Calibri" w:hAnsi="Georgia"/>
      <w:sz w:val="14"/>
    </w:rPr>
  </w:style>
  <w:style w:type="character" w:customStyle="1" w:styleId="TagGreg">
    <w:name w:val="TagGreg"/>
    <w:uiPriority w:val="1"/>
    <w:qFormat/>
    <w:rsid w:val="00E52263"/>
    <w:rPr>
      <w:b/>
      <w:sz w:val="24"/>
    </w:rPr>
  </w:style>
  <w:style w:type="character" w:customStyle="1" w:styleId="SmallText-New">
    <w:name w:val="Small Text - New"/>
    <w:rsid w:val="00E52263"/>
    <w:rPr>
      <w:rFonts w:ascii="Arial Narrow" w:hAnsi="Arial Narrow"/>
      <w:sz w:val="14"/>
    </w:rPr>
  </w:style>
  <w:style w:type="character" w:customStyle="1" w:styleId="Underlined-New">
    <w:name w:val="Underlined - New"/>
    <w:rsid w:val="00E52263"/>
    <w:rPr>
      <w:rFonts w:ascii="Arial Narrow" w:hAnsi="Arial Narrow"/>
      <w:sz w:val="16"/>
      <w:u w:val="single"/>
    </w:rPr>
  </w:style>
  <w:style w:type="character" w:customStyle="1" w:styleId="Boxing-New">
    <w:name w:val="Boxing - New"/>
    <w:rsid w:val="00E52263"/>
    <w:rPr>
      <w:rFonts w:ascii="Arial Narrow" w:hAnsi="Arial Narrow"/>
      <w:sz w:val="16"/>
      <w:u w:val="none"/>
      <w:bdr w:val="single" w:sz="4" w:space="0" w:color="auto"/>
    </w:rPr>
  </w:style>
  <w:style w:type="character" w:customStyle="1" w:styleId="hilite1">
    <w:name w:val="hilite1"/>
    <w:rsid w:val="00E52263"/>
    <w:rPr>
      <w:rFonts w:ascii="Arial Narrow" w:hAnsi="Arial Narrow"/>
      <w:sz w:val="18"/>
      <w:u w:val="single"/>
      <w:bdr w:val="none" w:sz="0" w:space="0" w:color="auto"/>
      <w:shd w:val="clear" w:color="auto" w:fill="00FF00"/>
    </w:rPr>
  </w:style>
  <w:style w:type="character" w:customStyle="1" w:styleId="term">
    <w:name w:val="term"/>
    <w:rsid w:val="00E52263"/>
  </w:style>
  <w:style w:type="character" w:customStyle="1" w:styleId="f">
    <w:name w:val="f"/>
    <w:rsid w:val="00E52263"/>
  </w:style>
  <w:style w:type="paragraph" w:customStyle="1" w:styleId="StyleStyle49pt">
    <w:name w:val="Style Style4 + 9 pt"/>
    <w:basedOn w:val="Style4"/>
    <w:link w:val="StyleStyle49ptChar"/>
    <w:qFormat/>
    <w:rsid w:val="00E52263"/>
  </w:style>
  <w:style w:type="character" w:customStyle="1" w:styleId="StyleStyle49ptChar">
    <w:name w:val="Style Style4 + 9 pt Char"/>
    <w:link w:val="StyleStyle49pt"/>
    <w:rsid w:val="00E52263"/>
    <w:rPr>
      <w:rFonts w:ascii="Georgia" w:hAnsi="Georgia"/>
      <w:sz w:val="22"/>
      <w:u w:val="single"/>
    </w:rPr>
  </w:style>
  <w:style w:type="paragraph" w:customStyle="1" w:styleId="StyleStyle49ptBold">
    <w:name w:val="Style Style4 + 9 pt Bold"/>
    <w:basedOn w:val="Style4"/>
    <w:link w:val="StyleStyle49ptBoldChar"/>
    <w:qFormat/>
    <w:rsid w:val="00E52263"/>
    <w:rPr>
      <w:b/>
      <w:bCs/>
    </w:rPr>
  </w:style>
  <w:style w:type="character" w:customStyle="1" w:styleId="StyleStyle49ptBoldChar">
    <w:name w:val="Style Style4 + 9 pt Bold Char"/>
    <w:link w:val="StyleStyle49ptBold"/>
    <w:rsid w:val="00E52263"/>
    <w:rPr>
      <w:rFonts w:ascii="Georgia" w:hAnsi="Georgia"/>
      <w:b/>
      <w:bCs/>
      <w:sz w:val="22"/>
      <w:u w:val="single"/>
    </w:rPr>
  </w:style>
  <w:style w:type="character" w:customStyle="1" w:styleId="StyleDebateUnderline10pt">
    <w:name w:val="Style Debate Underline + 10 pt"/>
    <w:rsid w:val="00E52263"/>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E52263"/>
    <w:rPr>
      <w:sz w:val="20"/>
      <w:u w:val="single"/>
      <w:bdr w:val="single" w:sz="4" w:space="0" w:color="auto"/>
    </w:rPr>
  </w:style>
  <w:style w:type="character" w:customStyle="1" w:styleId="a">
    <w:name w:val="a"/>
    <w:rsid w:val="00E52263"/>
  </w:style>
  <w:style w:type="paragraph" w:customStyle="1" w:styleId="StyleStyle411ptBoldBorderSinglesolidlineAuto0">
    <w:name w:val="Style Style4 + 11 pt Bold Border: : (Single solid line Auto  0...."/>
    <w:basedOn w:val="Normal"/>
    <w:link w:val="StyleStyle411ptBoldBorderSinglesolidlineAuto0Char"/>
    <w:qFormat/>
    <w:rsid w:val="00E52263"/>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52263"/>
    <w:rPr>
      <w:rFonts w:ascii="Georgia" w:hAnsi="Georgia"/>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52263"/>
    <w:rPr>
      <w:rFonts w:ascii="Times New Roman" w:hAnsi="Times New Roman"/>
      <w:sz w:val="22"/>
    </w:rPr>
  </w:style>
  <w:style w:type="character" w:customStyle="1" w:styleId="ssl01">
    <w:name w:val="ss_l01"/>
    <w:rsid w:val="00E52263"/>
    <w:rPr>
      <w:color w:val="000000"/>
      <w:sz w:val="32"/>
      <w:szCs w:val="32"/>
    </w:rPr>
  </w:style>
  <w:style w:type="paragraph" w:customStyle="1" w:styleId="Normaltag">
    <w:name w:val="Normal tag"/>
    <w:basedOn w:val="Normal"/>
    <w:link w:val="NormaltagChar"/>
    <w:uiPriority w:val="99"/>
    <w:qFormat/>
    <w:rsid w:val="00E52263"/>
    <w:rPr>
      <w:b/>
      <w:szCs w:val="20"/>
    </w:rPr>
  </w:style>
  <w:style w:type="character" w:customStyle="1" w:styleId="NormaltagChar">
    <w:name w:val="Normal tag Char"/>
    <w:link w:val="Normaltag"/>
    <w:uiPriority w:val="99"/>
    <w:rsid w:val="00E52263"/>
    <w:rPr>
      <w:rFonts w:ascii="Georgia" w:hAnsi="Georgia"/>
      <w:b/>
      <w:sz w:val="22"/>
      <w:szCs w:val="20"/>
    </w:rPr>
  </w:style>
  <w:style w:type="paragraph" w:customStyle="1" w:styleId="Cardnon-underlined">
    <w:name w:val="Card non-underlined"/>
    <w:basedOn w:val="Normal"/>
    <w:link w:val="Cardnon-underlinedChar"/>
    <w:autoRedefine/>
    <w:uiPriority w:val="99"/>
    <w:qFormat/>
    <w:rsid w:val="00E52263"/>
    <w:rPr>
      <w:szCs w:val="20"/>
    </w:rPr>
  </w:style>
  <w:style w:type="character" w:customStyle="1" w:styleId="Cardnon-underlinedChar">
    <w:name w:val="Card non-underlined Char"/>
    <w:link w:val="Cardnon-underlined"/>
    <w:uiPriority w:val="99"/>
    <w:rsid w:val="00E52263"/>
    <w:rPr>
      <w:rFonts w:ascii="Georgia" w:hAnsi="Georgia"/>
      <w:sz w:val="22"/>
      <w:szCs w:val="20"/>
    </w:rPr>
  </w:style>
  <w:style w:type="paragraph" w:customStyle="1" w:styleId="tiny">
    <w:name w:val="tiny"/>
    <w:next w:val="Normal"/>
    <w:link w:val="tinyChar"/>
    <w:autoRedefine/>
    <w:qFormat/>
    <w:rsid w:val="00E52263"/>
    <w:pPr>
      <w:contextualSpacing/>
    </w:pPr>
    <w:rPr>
      <w:rFonts w:ascii="Times New Roman" w:eastAsia="Malgun Gothic" w:hAnsi="Times New Roman" w:cs="Times New Roman"/>
      <w:sz w:val="20"/>
      <w:szCs w:val="20"/>
    </w:rPr>
  </w:style>
  <w:style w:type="character" w:customStyle="1" w:styleId="tinyChar">
    <w:name w:val="tiny Char"/>
    <w:link w:val="tiny"/>
    <w:rsid w:val="00E52263"/>
    <w:rPr>
      <w:rFonts w:ascii="Times New Roman" w:eastAsia="Malgun Gothic" w:hAnsi="Times New Roman" w:cs="Times New Roman"/>
      <w:sz w:val="20"/>
      <w:szCs w:val="20"/>
    </w:rPr>
  </w:style>
  <w:style w:type="character" w:customStyle="1" w:styleId="Style11Char">
    <w:name w:val="Style11 Char"/>
    <w:link w:val="Style11"/>
    <w:rsid w:val="00E52263"/>
    <w:rPr>
      <w:b/>
      <w:u w:val="thick"/>
    </w:rPr>
  </w:style>
  <w:style w:type="character" w:customStyle="1" w:styleId="Style12Char">
    <w:name w:val="Style12 Char"/>
    <w:link w:val="Style12"/>
    <w:rsid w:val="00E52263"/>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qFormat/>
    <w:rsid w:val="00E5226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52263"/>
    <w:pPr>
      <w:spacing w:after="240"/>
      <w:jc w:val="center"/>
    </w:pPr>
    <w:rPr>
      <w:b/>
      <w:sz w:val="32"/>
      <w:szCs w:val="20"/>
      <w:u w:val="single"/>
    </w:rPr>
  </w:style>
  <w:style w:type="paragraph" w:customStyle="1" w:styleId="TxBrp1">
    <w:name w:val="TxBr_p1"/>
    <w:basedOn w:val="Normal"/>
    <w:uiPriority w:val="99"/>
    <w:qFormat/>
    <w:rsid w:val="00E52263"/>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E52263"/>
    <w:pPr>
      <w:spacing w:before="100" w:beforeAutospacing="1" w:after="100" w:afterAutospacing="1"/>
    </w:pPr>
  </w:style>
  <w:style w:type="paragraph" w:styleId="BodyTextIndent">
    <w:name w:val="Body Text Indent"/>
    <w:basedOn w:val="Default"/>
    <w:next w:val="Default"/>
    <w:link w:val="BodyTextIndentChar"/>
    <w:rsid w:val="00E52263"/>
    <w:rPr>
      <w:color w:val="auto"/>
    </w:rPr>
  </w:style>
  <w:style w:type="character" w:customStyle="1" w:styleId="BodyTextIndentChar">
    <w:name w:val="Body Text Indent Char"/>
    <w:basedOn w:val="DefaultParagraphFont"/>
    <w:link w:val="BodyTextIndent"/>
    <w:rsid w:val="00E52263"/>
    <w:rPr>
      <w:rFonts w:ascii="Times New Roman" w:eastAsia="Times New Roman" w:hAnsi="Times New Roman" w:cs="Times New Roman"/>
    </w:rPr>
  </w:style>
  <w:style w:type="character" w:styleId="FootnoteReference">
    <w:name w:val="footnote reference"/>
    <w:uiPriority w:val="99"/>
    <w:rsid w:val="00E52263"/>
    <w:rPr>
      <w:color w:val="000000"/>
    </w:rPr>
  </w:style>
  <w:style w:type="character" w:customStyle="1" w:styleId="allocatoragentsleft">
    <w:name w:val="al_locatoragentsleft"/>
    <w:rsid w:val="00E52263"/>
  </w:style>
  <w:style w:type="character" w:customStyle="1" w:styleId="grey10">
    <w:name w:val="grey10"/>
    <w:rsid w:val="00E52263"/>
  </w:style>
  <w:style w:type="character" w:styleId="HTMLTypewriter">
    <w:name w:val="HTML Typewriter"/>
    <w:unhideWhenUsed/>
    <w:rsid w:val="00E52263"/>
    <w:rPr>
      <w:rFonts w:ascii="Courier New" w:eastAsia="Times New Roman" w:hAnsi="Courier New" w:cs="Courier New"/>
      <w:sz w:val="20"/>
      <w:szCs w:val="20"/>
    </w:rPr>
  </w:style>
  <w:style w:type="character" w:customStyle="1" w:styleId="caps">
    <w:name w:val="caps"/>
    <w:rsid w:val="00E52263"/>
  </w:style>
  <w:style w:type="paragraph" w:styleId="HTMLPreformatted">
    <w:name w:val="HTML Preformatted"/>
    <w:basedOn w:val="Normal"/>
    <w:link w:val="HTMLPreformattedChar"/>
    <w:unhideWhenUsed/>
    <w:rsid w:val="00E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E52263"/>
    <w:rPr>
      <w:rFonts w:ascii="Courier New" w:hAnsi="Courier New" w:cs="Courier New"/>
      <w:sz w:val="22"/>
      <w:szCs w:val="20"/>
    </w:rPr>
  </w:style>
  <w:style w:type="character" w:customStyle="1" w:styleId="Style12ptBoldUnderline1">
    <w:name w:val="Style 12 pt Bold Underline1"/>
    <w:rsid w:val="00E52263"/>
    <w:rPr>
      <w:b/>
      <w:bCs/>
      <w:sz w:val="24"/>
      <w:u w:val="single"/>
    </w:rPr>
  </w:style>
  <w:style w:type="character" w:customStyle="1" w:styleId="UnderlinesCharChar">
    <w:name w:val="Underlines Char Char"/>
    <w:rsid w:val="00E52263"/>
    <w:rPr>
      <w:rFonts w:cs="Arial"/>
      <w:b/>
      <w:bCs/>
      <w:noProof w:val="0"/>
      <w:sz w:val="22"/>
      <w:szCs w:val="26"/>
      <w:u w:val="single"/>
      <w:lang w:val="en-US" w:eastAsia="en-US" w:bidi="ar-SA"/>
    </w:rPr>
  </w:style>
  <w:style w:type="paragraph" w:customStyle="1" w:styleId="Carding">
    <w:name w:val="Carding"/>
    <w:basedOn w:val="Normal"/>
    <w:uiPriority w:val="99"/>
    <w:qFormat/>
    <w:rsid w:val="00E52263"/>
    <w:rPr>
      <w:sz w:val="18"/>
    </w:rPr>
  </w:style>
  <w:style w:type="paragraph" w:customStyle="1" w:styleId="Style3">
    <w:name w:val="Style3"/>
    <w:basedOn w:val="Normal"/>
    <w:link w:val="Style3Char"/>
    <w:qFormat/>
    <w:rsid w:val="00E52263"/>
    <w:rPr>
      <w:b/>
    </w:rPr>
  </w:style>
  <w:style w:type="character" w:customStyle="1" w:styleId="Style3Char">
    <w:name w:val="Style3 Char"/>
    <w:link w:val="Style3"/>
    <w:rsid w:val="00E52263"/>
    <w:rPr>
      <w:rFonts w:ascii="Georgia" w:hAnsi="Georgia"/>
      <w:b/>
      <w:sz w:val="22"/>
    </w:rPr>
  </w:style>
  <w:style w:type="character" w:customStyle="1" w:styleId="TagsChar1">
    <w:name w:val="Tags Char1"/>
    <w:aliases w:val="Super Script Char1,TagStyle Char1"/>
    <w:rsid w:val="00E52263"/>
    <w:rPr>
      <w:rFonts w:ascii="Arial Narrow" w:hAnsi="Arial Narrow"/>
      <w:b/>
      <w:noProof w:val="0"/>
      <w:sz w:val="22"/>
      <w:szCs w:val="60"/>
      <w:lang w:val="en-US" w:eastAsia="en-US" w:bidi="ar-SA"/>
    </w:rPr>
  </w:style>
  <w:style w:type="character" w:customStyle="1" w:styleId="aunderline">
    <w:name w:val="aunderline"/>
    <w:qFormat/>
    <w:rsid w:val="00E52263"/>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No Spacing8 Char,Clear Char"/>
    <w:qFormat/>
    <w:rsid w:val="00E52263"/>
    <w:rPr>
      <w:b/>
      <w:noProof w:val="0"/>
      <w:sz w:val="24"/>
      <w:lang w:val="en-US" w:eastAsia="en-US" w:bidi="ar-SA"/>
    </w:rPr>
  </w:style>
  <w:style w:type="character" w:customStyle="1" w:styleId="Taggin-New">
    <w:name w:val="Taggin - New"/>
    <w:rsid w:val="00E52263"/>
    <w:rPr>
      <w:rFonts w:ascii="Arial Narrow" w:hAnsi="Arial Narrow"/>
      <w:b/>
      <w:sz w:val="22"/>
    </w:rPr>
  </w:style>
  <w:style w:type="character" w:customStyle="1" w:styleId="27">
    <w:name w:val="27"/>
    <w:rsid w:val="00E52263"/>
    <w:rPr>
      <w:rFonts w:cs="Arial"/>
      <w:bCs/>
      <w:sz w:val="20"/>
      <w:u w:val="single"/>
      <w:lang w:val="en-US" w:eastAsia="en-US" w:bidi="ar-SA"/>
    </w:rPr>
  </w:style>
  <w:style w:type="character" w:customStyle="1" w:styleId="ilad">
    <w:name w:val="il_ad"/>
    <w:rsid w:val="00E52263"/>
  </w:style>
  <w:style w:type="paragraph" w:customStyle="1" w:styleId="CardsHighlighted">
    <w:name w:val="Cards Highlighted"/>
    <w:next w:val="Normal"/>
    <w:link w:val="CardsHighlightedChar"/>
    <w:qFormat/>
    <w:rsid w:val="00E52263"/>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E52263"/>
    <w:rPr>
      <w:rFonts w:ascii="Times New Roman" w:eastAsia="Calibri" w:hAnsi="Times New Roman" w:cs="Times New Roman"/>
      <w:szCs w:val="20"/>
      <w:u w:val="single"/>
      <w:shd w:val="clear" w:color="auto" w:fill="00FFFF"/>
    </w:rPr>
  </w:style>
  <w:style w:type="character" w:customStyle="1" w:styleId="CardUnderlined">
    <w:name w:val="Card Underlined"/>
    <w:rsid w:val="00E52263"/>
    <w:rPr>
      <w:rFonts w:ascii="Garamond" w:hAnsi="Garamond"/>
      <w:sz w:val="22"/>
      <w:szCs w:val="24"/>
      <w:u w:val="single"/>
      <w:lang w:val="en-US" w:eastAsia="en-US" w:bidi="ar-SA"/>
    </w:rPr>
  </w:style>
  <w:style w:type="paragraph" w:customStyle="1" w:styleId="Style2">
    <w:name w:val="Style2"/>
    <w:basedOn w:val="Heading4"/>
    <w:qFormat/>
    <w:rsid w:val="00E52263"/>
    <w:pPr>
      <w:spacing w:before="0"/>
    </w:pPr>
    <w:rPr>
      <w:rFonts w:eastAsia="Times New Roman" w:cs="Times New Roman"/>
      <w:caps/>
      <w:szCs w:val="20"/>
    </w:rPr>
  </w:style>
  <w:style w:type="character" w:customStyle="1" w:styleId="StyleStyle4CharTimesNewRoman11pt">
    <w:name w:val="Style Style4 Char + Times New Roman 11 pt"/>
    <w:rsid w:val="00E5226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52263"/>
    <w:rPr>
      <w:rFonts w:ascii="Times New Roman" w:hAnsi="Times New Roman"/>
      <w:b/>
      <w:bCs/>
      <w:sz w:val="20"/>
      <w:szCs w:val="24"/>
      <w:u w:val="single"/>
      <w:lang w:val="en-US" w:eastAsia="en-US" w:bidi="ar-SA"/>
    </w:rPr>
  </w:style>
  <w:style w:type="character" w:customStyle="1" w:styleId="SmallFontChar">
    <w:name w:val="Small Font Char"/>
    <w:link w:val="SmallFont"/>
    <w:rsid w:val="00E52263"/>
    <w:rPr>
      <w:sz w:val="14"/>
      <w:szCs w:val="18"/>
    </w:rPr>
  </w:style>
  <w:style w:type="paragraph" w:customStyle="1" w:styleId="SmallFont">
    <w:name w:val="Small Font"/>
    <w:basedOn w:val="Normal"/>
    <w:link w:val="SmallFontChar"/>
    <w:qFormat/>
    <w:rsid w:val="00E52263"/>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E52263"/>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E52263"/>
    <w:rPr>
      <w:rFonts w:ascii="Times New Roman" w:eastAsia="Malgun Gothic" w:hAnsi="Times New Roman" w:cs="Times New Roman"/>
      <w:b/>
      <w:sz w:val="22"/>
      <w:u w:val="single"/>
    </w:rPr>
  </w:style>
  <w:style w:type="character" w:customStyle="1" w:styleId="TagsChar2">
    <w:name w:val="Tags Char2"/>
    <w:uiPriority w:val="99"/>
    <w:locked/>
    <w:rsid w:val="00E52263"/>
    <w:rPr>
      <w:b/>
      <w:sz w:val="22"/>
    </w:rPr>
  </w:style>
  <w:style w:type="character" w:customStyle="1" w:styleId="wikiexternallink">
    <w:name w:val="wikiexternallink"/>
    <w:rsid w:val="00E52263"/>
  </w:style>
  <w:style w:type="character" w:customStyle="1" w:styleId="Style1Char1">
    <w:name w:val="Style1 Char1"/>
    <w:rsid w:val="00E52263"/>
    <w:rPr>
      <w:rFonts w:ascii="Times New Roman" w:eastAsia="SimSun" w:hAnsi="Times New Roman" w:cs="Times New Roman"/>
      <w:sz w:val="20"/>
      <w:szCs w:val="24"/>
      <w:u w:val="single"/>
      <w:lang w:eastAsia="zh-CN"/>
    </w:rPr>
  </w:style>
  <w:style w:type="character" w:customStyle="1" w:styleId="senselabelstart">
    <w:name w:val="sense_label start"/>
    <w:rsid w:val="00E52263"/>
  </w:style>
  <w:style w:type="character" w:customStyle="1" w:styleId="sensecontent">
    <w:name w:val="sense_content"/>
    <w:rsid w:val="00E52263"/>
  </w:style>
  <w:style w:type="character" w:customStyle="1" w:styleId="vi">
    <w:name w:val="vi"/>
    <w:rsid w:val="00E52263"/>
  </w:style>
  <w:style w:type="character" w:customStyle="1" w:styleId="pagetitle">
    <w:name w:val="pagetitle"/>
    <w:rsid w:val="00E52263"/>
  </w:style>
  <w:style w:type="paragraph" w:customStyle="1" w:styleId="text">
    <w:name w:val="text"/>
    <w:basedOn w:val="Normal"/>
    <w:uiPriority w:val="99"/>
    <w:qFormat/>
    <w:rsid w:val="00E52263"/>
    <w:pPr>
      <w:spacing w:before="100" w:beforeAutospacing="1" w:after="100" w:afterAutospacing="1"/>
    </w:pPr>
  </w:style>
  <w:style w:type="character" w:customStyle="1" w:styleId="wikigeneratedlinkcontent">
    <w:name w:val="wikigeneratedlinkcontent"/>
    <w:rsid w:val="00E52263"/>
  </w:style>
  <w:style w:type="character" w:customStyle="1" w:styleId="StyleUnderlineCharChar9ptBold1">
    <w:name w:val="Style Underline Char Char + 9 pt Bold1"/>
    <w:rsid w:val="00E5226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52263"/>
    <w:rPr>
      <w:rFonts w:ascii="Times New Roman" w:hAnsi="Times New Roman"/>
      <w:sz w:val="20"/>
      <w:szCs w:val="24"/>
      <w:u w:val="single"/>
      <w:lang w:val="en-US" w:eastAsia="en-US" w:bidi="ar-SA"/>
    </w:rPr>
  </w:style>
  <w:style w:type="character" w:customStyle="1" w:styleId="StyleUnderlineChar9pt">
    <w:name w:val="Style Underline Char + 9 pt"/>
    <w:rsid w:val="00E52263"/>
    <w:rPr>
      <w:rFonts w:ascii="Times New Roman" w:hAnsi="Times New Roman"/>
      <w:sz w:val="20"/>
      <w:u w:val="single"/>
      <w:lang w:val="en-US" w:eastAsia="en-US" w:bidi="ar-SA"/>
    </w:rPr>
  </w:style>
  <w:style w:type="character" w:customStyle="1" w:styleId="Style9ptUnderline">
    <w:name w:val="Style 9 pt Underline"/>
    <w:rsid w:val="00E52263"/>
    <w:rPr>
      <w:sz w:val="20"/>
      <w:u w:val="single"/>
    </w:rPr>
  </w:style>
  <w:style w:type="character" w:customStyle="1" w:styleId="Style9ptBoldUnderline">
    <w:name w:val="Style 9 pt Bold Underline"/>
    <w:rsid w:val="00E52263"/>
    <w:rPr>
      <w:b/>
      <w:bCs/>
      <w:sz w:val="20"/>
      <w:u w:val="single"/>
    </w:rPr>
  </w:style>
  <w:style w:type="paragraph" w:customStyle="1" w:styleId="StyleUnderline9pt">
    <w:name w:val="Style Underline + 9 pt"/>
    <w:link w:val="StyleUnderline9ptChar"/>
    <w:qFormat/>
    <w:rsid w:val="00E52263"/>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E52263"/>
    <w:rPr>
      <w:rFonts w:ascii="Calibri" w:eastAsia="Times New Roman" w:hAnsi="Calibri" w:cs="Times New Roman"/>
      <w:sz w:val="22"/>
      <w:szCs w:val="20"/>
      <w:u w:val="single"/>
    </w:rPr>
  </w:style>
  <w:style w:type="character" w:customStyle="1" w:styleId="StyleUnderlineChar9ptBold">
    <w:name w:val="Style Underline Char + 9 pt Bold"/>
    <w:rsid w:val="00E52263"/>
    <w:rPr>
      <w:rFonts w:ascii="Times New Roman" w:hAnsi="Times New Roman"/>
      <w:b/>
      <w:bCs/>
      <w:sz w:val="20"/>
      <w:u w:val="single"/>
      <w:lang w:val="en-US" w:eastAsia="en-US" w:bidi="ar-SA"/>
    </w:rPr>
  </w:style>
  <w:style w:type="character" w:customStyle="1" w:styleId="UnderlineChar1">
    <w:name w:val="Underline Char1"/>
    <w:rsid w:val="00E52263"/>
    <w:rPr>
      <w:rFonts w:ascii="Times New Roman" w:hAnsi="Times New Roman"/>
      <w:sz w:val="20"/>
      <w:szCs w:val="24"/>
      <w:u w:val="single"/>
      <w:lang w:val="en-US" w:eastAsia="en-US" w:bidi="ar-SA"/>
    </w:rPr>
  </w:style>
  <w:style w:type="character" w:customStyle="1" w:styleId="StyleUnderlineChar1Bold">
    <w:name w:val="Style Underline Char1 + Bold"/>
    <w:rsid w:val="00E5226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52263"/>
    <w:pPr>
      <w:widowControl w:val="0"/>
      <w:ind w:left="288" w:right="288"/>
    </w:pPr>
    <w:rPr>
      <w:rFonts w:ascii="Arial Narrow" w:hAnsi="Arial Narrow"/>
      <w:kern w:val="32"/>
      <w:szCs w:val="20"/>
    </w:rPr>
  </w:style>
  <w:style w:type="character" w:customStyle="1" w:styleId="Stylecard9ptChar">
    <w:name w:val="Style card + 9 pt Char"/>
    <w:link w:val="Stylecard9pt"/>
    <w:rsid w:val="00E52263"/>
    <w:rPr>
      <w:rFonts w:ascii="Arial Narrow" w:hAnsi="Arial Narrow"/>
      <w:kern w:val="32"/>
      <w:sz w:val="22"/>
      <w:szCs w:val="20"/>
    </w:rPr>
  </w:style>
  <w:style w:type="paragraph" w:customStyle="1" w:styleId="TagsCharChar">
    <w:name w:val="Tags Char Char"/>
    <w:basedOn w:val="Normal"/>
    <w:uiPriority w:val="99"/>
    <w:qFormat/>
    <w:rsid w:val="00E52263"/>
    <w:rPr>
      <w:rFonts w:ascii="Times" w:eastAsia="Times" w:hAnsi="Times"/>
      <w:b/>
    </w:rPr>
  </w:style>
  <w:style w:type="character" w:customStyle="1" w:styleId="TagsCharCharChar">
    <w:name w:val="Tags Char Char Char"/>
    <w:rsid w:val="00E5226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52263"/>
    <w:pPr>
      <w:spacing w:before="100" w:beforeAutospacing="1" w:after="100" w:afterAutospacing="1"/>
    </w:pPr>
    <w:rPr>
      <w:sz w:val="18"/>
      <w:szCs w:val="18"/>
    </w:rPr>
  </w:style>
  <w:style w:type="character" w:customStyle="1" w:styleId="Style11ptBlackUnderline">
    <w:name w:val="Style 11 pt Black Underline"/>
    <w:rsid w:val="00E52263"/>
    <w:rPr>
      <w:color w:val="000000"/>
      <w:sz w:val="20"/>
      <w:u w:val="single"/>
    </w:rPr>
  </w:style>
  <w:style w:type="character" w:customStyle="1" w:styleId="Style11ptBlack">
    <w:name w:val="Style 11 pt Black"/>
    <w:rsid w:val="00E52263"/>
    <w:rPr>
      <w:color w:val="000000"/>
      <w:sz w:val="20"/>
    </w:rPr>
  </w:style>
  <w:style w:type="character" w:customStyle="1" w:styleId="Heading2Char1CharCharCharCharCharC">
    <w:name w:val="Heading 2 Char1 Char Char Char Char Char C"/>
    <w:rsid w:val="00E52263"/>
    <w:rPr>
      <w:rFonts w:cs="Arial"/>
      <w:b/>
      <w:bCs/>
      <w:iCs/>
      <w:sz w:val="24"/>
      <w:szCs w:val="28"/>
      <w:lang w:val="en-US" w:eastAsia="en-US" w:bidi="ar-SA"/>
    </w:rPr>
  </w:style>
  <w:style w:type="character" w:customStyle="1" w:styleId="StyleUnderlineCharTimesBold">
    <w:name w:val="Style Underline Char + Times Bold"/>
    <w:rsid w:val="00E52263"/>
    <w:rPr>
      <w:rFonts w:ascii="Times" w:hAnsi="Times"/>
      <w:b w:val="0"/>
      <w:bCs/>
      <w:sz w:val="20"/>
      <w:u w:val="single"/>
    </w:rPr>
  </w:style>
  <w:style w:type="character" w:customStyle="1" w:styleId="blubigktbiz">
    <w:name w:val="blubigktbiz"/>
    <w:rsid w:val="00E52263"/>
  </w:style>
  <w:style w:type="character" w:customStyle="1" w:styleId="evidencetextChar">
    <w:name w:val="evidence text Char"/>
    <w:rsid w:val="00E5226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5226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52263"/>
    <w:rPr>
      <w:rFonts w:ascii="Georgia" w:hAnsi="Georgia"/>
      <w:szCs w:val="20"/>
      <w:u w:val="thick"/>
      <w:bdr w:val="single" w:sz="4" w:space="0" w:color="auto"/>
    </w:rPr>
  </w:style>
  <w:style w:type="paragraph" w:styleId="Caption">
    <w:name w:val="caption"/>
    <w:aliases w:val="caption"/>
    <w:basedOn w:val="Normal"/>
    <w:next w:val="Normal"/>
    <w:qFormat/>
    <w:rsid w:val="00E52263"/>
    <w:rPr>
      <w:b/>
      <w:bCs/>
      <w:sz w:val="18"/>
      <w:szCs w:val="18"/>
      <w:lang w:bidi="en-US"/>
    </w:rPr>
  </w:style>
  <w:style w:type="character" w:customStyle="1" w:styleId="Style4CharChar">
    <w:name w:val="Style4 Char Char"/>
    <w:rsid w:val="00E52263"/>
    <w:rPr>
      <w:rFonts w:ascii="Arial Narrow" w:hAnsi="Arial Narrow"/>
      <w:noProof w:val="0"/>
      <w:szCs w:val="24"/>
      <w:u w:val="single"/>
      <w:lang w:val="en-US" w:eastAsia="en-US" w:bidi="ar-SA"/>
    </w:rPr>
  </w:style>
  <w:style w:type="character" w:customStyle="1" w:styleId="StyleUnderline4">
    <w:name w:val="Style Underline4"/>
    <w:rsid w:val="00E52263"/>
    <w:rPr>
      <w:u w:val="single"/>
    </w:rPr>
  </w:style>
  <w:style w:type="character" w:customStyle="1" w:styleId="BodyText3Char">
    <w:name w:val="Body Text 3 Char"/>
    <w:link w:val="BodyText3"/>
    <w:rsid w:val="00E52263"/>
    <w:rPr>
      <w:rFonts w:ascii="Arial Narrow" w:eastAsia="Times New Roman" w:hAnsi="Arial Narrow"/>
      <w:sz w:val="16"/>
      <w:szCs w:val="16"/>
    </w:rPr>
  </w:style>
  <w:style w:type="paragraph" w:styleId="BodyText3">
    <w:name w:val="Body Text 3"/>
    <w:basedOn w:val="Normal"/>
    <w:link w:val="BodyText3Char"/>
    <w:rsid w:val="00E52263"/>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E52263"/>
    <w:rPr>
      <w:rFonts w:ascii="Georgia" w:hAnsi="Georgia"/>
      <w:sz w:val="16"/>
      <w:szCs w:val="16"/>
    </w:rPr>
  </w:style>
  <w:style w:type="character" w:customStyle="1" w:styleId="StyleEmphasisArial12ptBold">
    <w:name w:val="Style Emphasis + Arial 12 pt Bold"/>
    <w:rsid w:val="00E52263"/>
    <w:rPr>
      <w:rFonts w:ascii="Arial" w:hAnsi="Arial"/>
      <w:b/>
      <w:bCs/>
      <w:i/>
      <w:iCs/>
      <w:sz w:val="24"/>
    </w:rPr>
  </w:style>
  <w:style w:type="character" w:customStyle="1" w:styleId="super">
    <w:name w:val="super"/>
    <w:rsid w:val="00E52263"/>
  </w:style>
  <w:style w:type="character" w:customStyle="1" w:styleId="text30">
    <w:name w:val="text30"/>
    <w:rsid w:val="00E52263"/>
  </w:style>
  <w:style w:type="character" w:customStyle="1" w:styleId="uppercase">
    <w:name w:val="uppercase"/>
    <w:rsid w:val="00E52263"/>
  </w:style>
  <w:style w:type="character" w:customStyle="1" w:styleId="bodytext0">
    <w:name w:val="bodytext"/>
    <w:rsid w:val="00E52263"/>
  </w:style>
  <w:style w:type="character" w:customStyle="1" w:styleId="entry-title">
    <w:name w:val="entry-title"/>
    <w:rsid w:val="00E52263"/>
  </w:style>
  <w:style w:type="character" w:customStyle="1" w:styleId="BodyTextIndentChar1">
    <w:name w:val="Body Text Indent Char1"/>
    <w:semiHidden/>
    <w:rsid w:val="00E52263"/>
    <w:rPr>
      <w:rFonts w:ascii="Times New Roman" w:hAnsi="Times New Roman" w:cs="Times New Roman"/>
      <w:sz w:val="20"/>
    </w:rPr>
  </w:style>
  <w:style w:type="character" w:customStyle="1" w:styleId="HTMLPreformattedChar1">
    <w:name w:val="HTML Preformatted Char1"/>
    <w:uiPriority w:val="99"/>
    <w:semiHidden/>
    <w:rsid w:val="00E52263"/>
    <w:rPr>
      <w:rFonts w:ascii="Consolas" w:hAnsi="Consolas" w:cs="Consolas"/>
      <w:sz w:val="20"/>
      <w:szCs w:val="20"/>
    </w:rPr>
  </w:style>
  <w:style w:type="character" w:customStyle="1" w:styleId="DebateHighlighted">
    <w:name w:val="Debate Highlighted"/>
    <w:qFormat/>
    <w:rsid w:val="00E52263"/>
    <w:rPr>
      <w:rFonts w:ascii="Times New Roman" w:hAnsi="Times New Roman"/>
      <w:sz w:val="20"/>
      <w:u w:val="thick"/>
      <w:bdr w:val="none" w:sz="0" w:space="0" w:color="auto"/>
      <w:shd w:val="clear" w:color="auto" w:fill="00FFFF"/>
    </w:rPr>
  </w:style>
  <w:style w:type="character" w:customStyle="1" w:styleId="Style6pt">
    <w:name w:val="Style 6 pt"/>
    <w:qFormat/>
    <w:rsid w:val="00E52263"/>
    <w:rPr>
      <w:sz w:val="12"/>
    </w:rPr>
  </w:style>
  <w:style w:type="character" w:customStyle="1" w:styleId="CiteCharCharCharCharCharChar">
    <w:name w:val="Cite Char Char Char Char Char Char"/>
    <w:link w:val="CiteCharCharCharCharChar"/>
    <w:rsid w:val="00E52263"/>
    <w:rPr>
      <w:b/>
      <w:sz w:val="22"/>
      <w:u w:val="single"/>
    </w:rPr>
  </w:style>
  <w:style w:type="character" w:customStyle="1" w:styleId="mainbody1">
    <w:name w:val="mainbody1"/>
    <w:rsid w:val="00E52263"/>
    <w:rPr>
      <w:rFonts w:ascii="Verdana" w:hAnsi="Verdana" w:hint="default"/>
      <w:color w:val="000000"/>
      <w:sz w:val="22"/>
      <w:szCs w:val="22"/>
    </w:rPr>
  </w:style>
  <w:style w:type="paragraph" w:customStyle="1" w:styleId="author-name">
    <w:name w:val="author-name"/>
    <w:basedOn w:val="Normal"/>
    <w:qFormat/>
    <w:rsid w:val="00E52263"/>
    <w:pPr>
      <w:spacing w:before="100" w:beforeAutospacing="1" w:after="100" w:afterAutospacing="1"/>
    </w:pPr>
  </w:style>
  <w:style w:type="paragraph" w:customStyle="1" w:styleId="author-credentials">
    <w:name w:val="author-credentials"/>
    <w:basedOn w:val="Normal"/>
    <w:uiPriority w:val="99"/>
    <w:qFormat/>
    <w:rsid w:val="00E52263"/>
    <w:pPr>
      <w:spacing w:before="100" w:beforeAutospacing="1" w:after="100" w:afterAutospacing="1"/>
    </w:pPr>
  </w:style>
  <w:style w:type="paragraph" w:customStyle="1" w:styleId="Style23">
    <w:name w:val="Style23"/>
    <w:basedOn w:val="Normal"/>
    <w:uiPriority w:val="99"/>
    <w:qFormat/>
    <w:rsid w:val="00E52263"/>
    <w:pPr>
      <w:widowControl w:val="0"/>
      <w:autoSpaceDE w:val="0"/>
      <w:autoSpaceDN w:val="0"/>
      <w:adjustRightInd w:val="0"/>
      <w:spacing w:line="209" w:lineRule="exact"/>
    </w:pPr>
    <w:rPr>
      <w:rFonts w:eastAsia="SimSun"/>
    </w:rPr>
  </w:style>
  <w:style w:type="character" w:customStyle="1" w:styleId="underlinedCharChar">
    <w:name w:val="underlined Char Char"/>
    <w:locked/>
    <w:rsid w:val="00E52263"/>
    <w:rPr>
      <w:u w:val="single"/>
    </w:rPr>
  </w:style>
  <w:style w:type="character" w:customStyle="1" w:styleId="StyleUnderlined11ptBoldChar">
    <w:name w:val="Style Underlined + 11 pt Bold Char"/>
    <w:link w:val="StyleUnderlined11ptBold"/>
    <w:locked/>
    <w:rsid w:val="00E52263"/>
    <w:rPr>
      <w:b/>
      <w:bCs/>
      <w:u w:val="single"/>
    </w:rPr>
  </w:style>
  <w:style w:type="paragraph" w:customStyle="1" w:styleId="StyleUnderlined11ptBold">
    <w:name w:val="Style Underlined + 11 pt Bold"/>
    <w:basedOn w:val="underlined"/>
    <w:link w:val="StyleUnderlined11ptBoldChar"/>
    <w:qFormat/>
    <w:rsid w:val="00E52263"/>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E52263"/>
    <w:rPr>
      <w:u w:val="single"/>
    </w:rPr>
  </w:style>
  <w:style w:type="paragraph" w:customStyle="1" w:styleId="StyleUnderlined11pt">
    <w:name w:val="Style Underlined + 11 pt"/>
    <w:basedOn w:val="underlined"/>
    <w:link w:val="StyleUnderlined11ptChar"/>
    <w:qFormat/>
    <w:rsid w:val="00E52263"/>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E52263"/>
    <w:rPr>
      <w:u w:val="single"/>
    </w:rPr>
  </w:style>
  <w:style w:type="paragraph" w:customStyle="1" w:styleId="StyleUnderlineChar11pt">
    <w:name w:val="Style Underline Char + 11 pt"/>
    <w:basedOn w:val="Normal"/>
    <w:link w:val="StyleUnderlineChar11ptChar"/>
    <w:qFormat/>
    <w:rsid w:val="00E52263"/>
    <w:rPr>
      <w:rFonts w:asciiTheme="minorHAnsi" w:hAnsiTheme="minorHAnsi"/>
      <w:sz w:val="24"/>
      <w:u w:val="single"/>
    </w:rPr>
  </w:style>
  <w:style w:type="character" w:customStyle="1" w:styleId="StyleUnderlineChar11ptBoldChar">
    <w:name w:val="Style Underline Char + 11 pt Bold Char"/>
    <w:link w:val="StyleUnderlineChar11ptBold"/>
    <w:locked/>
    <w:rsid w:val="00E52263"/>
    <w:rPr>
      <w:b/>
      <w:bCs/>
      <w:u w:val="single"/>
    </w:rPr>
  </w:style>
  <w:style w:type="paragraph" w:customStyle="1" w:styleId="StyleUnderlineChar11ptBold">
    <w:name w:val="Style Underline Char + 11 pt Bold"/>
    <w:basedOn w:val="Normal"/>
    <w:link w:val="StyleUnderlineChar11ptBoldChar"/>
    <w:qFormat/>
    <w:rsid w:val="00E52263"/>
    <w:rPr>
      <w:rFonts w:asciiTheme="minorHAnsi" w:hAnsiTheme="minorHAnsi"/>
      <w:b/>
      <w:bCs/>
      <w:sz w:val="24"/>
      <w:u w:val="single"/>
    </w:rPr>
  </w:style>
  <w:style w:type="character" w:customStyle="1" w:styleId="StyleStyle11ptBoldUnderlineBorderSinglesolidlineAuto">
    <w:name w:val="Style Style 11 pt Bold Underline Border: : (Single solid line Auto ..."/>
    <w:rsid w:val="00E52263"/>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E52263"/>
    <w:rPr>
      <w:rFonts w:cs="Arial"/>
      <w:bCs/>
      <w:szCs w:val="26"/>
      <w:u w:val="single"/>
      <w:lang w:val="en-US" w:eastAsia="en-US" w:bidi="ar-SA"/>
    </w:rPr>
  </w:style>
  <w:style w:type="character" w:customStyle="1" w:styleId="StyleUnderlinePatternClearYellow">
    <w:name w:val="Style Underline Pattern: Clear (Yellow)"/>
    <w:rsid w:val="00E52263"/>
    <w:rPr>
      <w:u w:val="single"/>
      <w:shd w:val="clear" w:color="auto" w:fill="00FF00"/>
    </w:rPr>
  </w:style>
  <w:style w:type="character" w:customStyle="1" w:styleId="Heading3CharCharCharChar">
    <w:name w:val="Heading 3 Char Char Char Char"/>
    <w:rsid w:val="00E52263"/>
    <w:rPr>
      <w:rFonts w:ascii="Arial" w:hAnsi="Arial" w:cs="Arial" w:hint="default"/>
      <w:bCs/>
      <w:szCs w:val="26"/>
      <w:u w:val="single"/>
      <w:lang w:val="en-US" w:eastAsia="en-US" w:bidi="ar-SA"/>
    </w:rPr>
  </w:style>
  <w:style w:type="character" w:styleId="HTMLCite">
    <w:name w:val="HTML Cite"/>
    <w:unhideWhenUsed/>
    <w:rsid w:val="00E52263"/>
    <w:rPr>
      <w:i/>
      <w:iCs/>
    </w:rPr>
  </w:style>
  <w:style w:type="paragraph" w:customStyle="1" w:styleId="CardText0">
    <w:name w:val="CardText"/>
    <w:basedOn w:val="Normal"/>
    <w:link w:val="CardTextChar1"/>
    <w:qFormat/>
    <w:rsid w:val="00E52263"/>
    <w:pPr>
      <w:ind w:left="288"/>
    </w:pPr>
    <w:rPr>
      <w:rFonts w:eastAsia="Calibri"/>
    </w:rPr>
  </w:style>
  <w:style w:type="character" w:customStyle="1" w:styleId="CardTextChar1">
    <w:name w:val="CardText Char"/>
    <w:link w:val="CardText0"/>
    <w:rsid w:val="00E52263"/>
    <w:rPr>
      <w:rFonts w:ascii="Georgia" w:eastAsia="Calibri" w:hAnsi="Georgia"/>
      <w:sz w:val="22"/>
    </w:rPr>
  </w:style>
  <w:style w:type="paragraph" w:customStyle="1" w:styleId="StyleCardTextTimesNewRoman11ptUnderline">
    <w:name w:val="Style Card Text + Times New Roman 11 pt Underline"/>
    <w:link w:val="StyleCardTextTimesNewRoman11ptUnderlineChar"/>
    <w:qFormat/>
    <w:rsid w:val="00E52263"/>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E52263"/>
    <w:rPr>
      <w:rFonts w:ascii="Calibri" w:eastAsia="Calibri" w:hAnsi="Calibri" w:cs="Times New Roman"/>
      <w:sz w:val="22"/>
      <w:szCs w:val="22"/>
      <w:u w:val="single"/>
    </w:rPr>
  </w:style>
  <w:style w:type="paragraph" w:customStyle="1" w:styleId="Cards1">
    <w:name w:val="Cards1"/>
    <w:basedOn w:val="Normal"/>
    <w:link w:val="Cards1Char"/>
    <w:qFormat/>
    <w:rsid w:val="00E52263"/>
    <w:pPr>
      <w:ind w:left="288"/>
    </w:pPr>
    <w:rPr>
      <w:u w:val="single"/>
    </w:rPr>
  </w:style>
  <w:style w:type="character" w:customStyle="1" w:styleId="Cards1Char">
    <w:name w:val="Cards1 Char"/>
    <w:link w:val="Cards1"/>
    <w:rsid w:val="00E52263"/>
    <w:rPr>
      <w:rFonts w:ascii="Georgia" w:hAnsi="Georgia"/>
      <w:sz w:val="22"/>
      <w:u w:val="single"/>
    </w:rPr>
  </w:style>
  <w:style w:type="paragraph" w:customStyle="1" w:styleId="StyleLeft02">
    <w:name w:val="Style Left:  0.2&quot;"/>
    <w:basedOn w:val="Normal"/>
    <w:uiPriority w:val="99"/>
    <w:qFormat/>
    <w:rsid w:val="00E52263"/>
    <w:rPr>
      <w:rFonts w:eastAsia="Calibri"/>
      <w:szCs w:val="20"/>
    </w:rPr>
  </w:style>
  <w:style w:type="paragraph" w:customStyle="1" w:styleId="Analytics">
    <w:name w:val="Analytics"/>
    <w:basedOn w:val="Normal"/>
    <w:link w:val="AnalyticsChar"/>
    <w:uiPriority w:val="99"/>
    <w:qFormat/>
    <w:rsid w:val="00E52263"/>
    <w:rPr>
      <w:rFonts w:eastAsia="Calibri"/>
      <w:b/>
    </w:rPr>
  </w:style>
  <w:style w:type="paragraph" w:styleId="List">
    <w:name w:val="List"/>
    <w:basedOn w:val="Normal"/>
    <w:uiPriority w:val="99"/>
    <w:unhideWhenUsed/>
    <w:rsid w:val="00E52263"/>
    <w:pPr>
      <w:contextualSpacing/>
    </w:pPr>
    <w:rPr>
      <w:rFonts w:eastAsia="Calibri"/>
    </w:rPr>
  </w:style>
  <w:style w:type="paragraph" w:customStyle="1" w:styleId="PageHeaderLine1">
    <w:name w:val="PageHeaderLine1"/>
    <w:basedOn w:val="Normal"/>
    <w:uiPriority w:val="99"/>
    <w:qFormat/>
    <w:rsid w:val="00E52263"/>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E52263"/>
    <w:pPr>
      <w:tabs>
        <w:tab w:val="right" w:pos="10800"/>
      </w:tabs>
      <w:spacing w:line="480" w:lineRule="auto"/>
    </w:pPr>
    <w:rPr>
      <w:rFonts w:eastAsia="Calibri"/>
      <w:b/>
    </w:rPr>
  </w:style>
  <w:style w:type="character" w:customStyle="1" w:styleId="EndnoteTextChar">
    <w:name w:val="Endnote Text Char"/>
    <w:link w:val="EndnoteText"/>
    <w:uiPriority w:val="99"/>
    <w:rsid w:val="00E52263"/>
    <w:rPr>
      <w:rFonts w:ascii="Arial" w:hAnsi="Arial" w:cs="Arial"/>
      <w:lang w:val="x-none" w:eastAsia="x-none"/>
    </w:rPr>
  </w:style>
  <w:style w:type="paragraph" w:styleId="EndnoteText">
    <w:name w:val="endnote text"/>
    <w:basedOn w:val="Normal"/>
    <w:link w:val="EndnoteTextChar"/>
    <w:uiPriority w:val="99"/>
    <w:unhideWhenUsed/>
    <w:rsid w:val="00E52263"/>
    <w:rPr>
      <w:rFonts w:ascii="Arial" w:hAnsi="Arial" w:cs="Arial"/>
      <w:sz w:val="24"/>
      <w:lang w:val="x-none" w:eastAsia="x-none"/>
    </w:rPr>
  </w:style>
  <w:style w:type="character" w:customStyle="1" w:styleId="EndnoteTextChar1">
    <w:name w:val="Endnote Text Char1"/>
    <w:basedOn w:val="DefaultParagraphFont"/>
    <w:uiPriority w:val="99"/>
    <w:rsid w:val="00E52263"/>
    <w:rPr>
      <w:rFonts w:ascii="Georgia" w:hAnsi="Georgia"/>
      <w:sz w:val="20"/>
      <w:szCs w:val="20"/>
    </w:rPr>
  </w:style>
  <w:style w:type="paragraph" w:customStyle="1" w:styleId="D345FF3D873148C5AE3FBF3267827368">
    <w:name w:val="D345FF3D873148C5AE3FBF3267827368"/>
    <w:uiPriority w:val="99"/>
    <w:qFormat/>
    <w:rsid w:val="00E52263"/>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E52263"/>
    <w:rPr>
      <w:rFonts w:ascii="Segoe UI" w:hAnsi="Segoe UI" w:cs="Segoe UI"/>
      <w:sz w:val="18"/>
      <w:szCs w:val="18"/>
    </w:rPr>
  </w:style>
  <w:style w:type="paragraph" w:customStyle="1" w:styleId="Normaltext0">
    <w:name w:val="Normal text"/>
    <w:basedOn w:val="Normal"/>
    <w:link w:val="NormaltextCharChar"/>
    <w:autoRedefine/>
    <w:qFormat/>
    <w:rsid w:val="00E52263"/>
    <w:pPr>
      <w:ind w:left="432"/>
    </w:pPr>
    <w:rPr>
      <w:rFonts w:eastAsia="SimSun"/>
      <w:color w:val="000000"/>
      <w:sz w:val="16"/>
      <w:szCs w:val="20"/>
      <w:lang w:val="x-none" w:eastAsia="x-none"/>
    </w:rPr>
  </w:style>
  <w:style w:type="character" w:customStyle="1" w:styleId="NormaltextCharChar">
    <w:name w:val="Normal text Char Char"/>
    <w:link w:val="Normaltext0"/>
    <w:rsid w:val="00E52263"/>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E52263"/>
    <w:rPr>
      <w:b/>
      <w:sz w:val="28"/>
    </w:rPr>
  </w:style>
  <w:style w:type="character" w:customStyle="1" w:styleId="TagofCardChar">
    <w:name w:val="Tag of Card Char"/>
    <w:link w:val="TagofCard"/>
    <w:rsid w:val="00E52263"/>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E52263"/>
    <w:rPr>
      <w:b/>
      <w:bCs/>
      <w:sz w:val="20"/>
    </w:rPr>
  </w:style>
  <w:style w:type="character" w:customStyle="1" w:styleId="SourcenameChar">
    <w:name w:val="Source name Char"/>
    <w:link w:val="Sourcename"/>
    <w:rsid w:val="00E52263"/>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E52263"/>
    <w:rPr>
      <w:sz w:val="22"/>
      <w:u w:val="single"/>
    </w:rPr>
  </w:style>
  <w:style w:type="character" w:customStyle="1" w:styleId="underlinedcardChar">
    <w:name w:val="underlined card Char"/>
    <w:link w:val="underlinedcard"/>
    <w:rsid w:val="00E52263"/>
    <w:rPr>
      <w:rFonts w:ascii="Georgia" w:eastAsia="SimSun" w:hAnsi="Georgia"/>
      <w:color w:val="000000"/>
      <w:sz w:val="22"/>
      <w:szCs w:val="20"/>
      <w:u w:val="single"/>
      <w:lang w:val="x-none" w:eastAsia="x-none"/>
    </w:rPr>
  </w:style>
  <w:style w:type="paragraph" w:customStyle="1" w:styleId="FullText">
    <w:name w:val="Full Text"/>
    <w:basedOn w:val="Normal"/>
    <w:uiPriority w:val="99"/>
    <w:qFormat/>
    <w:rsid w:val="00E52263"/>
    <w:rPr>
      <w:sz w:val="16"/>
    </w:rPr>
  </w:style>
  <w:style w:type="character" w:customStyle="1" w:styleId="SourceBold">
    <w:name w:val="Source Bold"/>
    <w:rsid w:val="00E52263"/>
    <w:rPr>
      <w:rFonts w:ascii="Arial Narrow" w:hAnsi="Arial Narrow"/>
      <w:b/>
      <w:sz w:val="24"/>
      <w:u w:val="none"/>
    </w:rPr>
  </w:style>
  <w:style w:type="paragraph" w:customStyle="1" w:styleId="TextUnderline">
    <w:name w:val="Text Underline"/>
    <w:basedOn w:val="Normal"/>
    <w:link w:val="TextUnderlineChar"/>
    <w:qFormat/>
    <w:rsid w:val="00E52263"/>
    <w:rPr>
      <w:rFonts w:ascii="Garamond" w:hAnsi="Garamond"/>
      <w:bCs/>
      <w:kern w:val="20"/>
      <w:szCs w:val="32"/>
      <w:u w:val="single"/>
      <w:lang w:val="x-none" w:eastAsia="x-none"/>
    </w:rPr>
  </w:style>
  <w:style w:type="character" w:customStyle="1" w:styleId="TextUnderlineChar">
    <w:name w:val="Text Underline Char"/>
    <w:link w:val="TextUnderline"/>
    <w:rsid w:val="00E52263"/>
    <w:rPr>
      <w:rFonts w:ascii="Garamond"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E52263"/>
    <w:rPr>
      <w:rFonts w:ascii="Arial Narrow" w:hAnsi="Arial Narrow"/>
      <w:b/>
      <w:sz w:val="26"/>
    </w:rPr>
  </w:style>
  <w:style w:type="paragraph" w:customStyle="1" w:styleId="CardText1">
    <w:name w:val="Card Text 1"/>
    <w:basedOn w:val="Normal"/>
    <w:link w:val="CardText1Char"/>
    <w:autoRedefine/>
    <w:qFormat/>
    <w:rsid w:val="00E52263"/>
    <w:rPr>
      <w:rFonts w:ascii="Arial Narrow" w:hAnsi="Arial Narrow"/>
      <w:color w:val="000000"/>
      <w:sz w:val="24"/>
      <w:u w:val="single"/>
    </w:rPr>
  </w:style>
  <w:style w:type="paragraph" w:customStyle="1" w:styleId="CardText2">
    <w:name w:val="Card Text 2"/>
    <w:basedOn w:val="CardText1"/>
    <w:link w:val="CardText2Char"/>
    <w:qFormat/>
    <w:rsid w:val="00E52263"/>
    <w:rPr>
      <w:b/>
    </w:rPr>
  </w:style>
  <w:style w:type="character" w:customStyle="1" w:styleId="2xBoldUnderline">
    <w:name w:val="2x_Bold_Underline"/>
    <w:rsid w:val="00E52263"/>
    <w:rPr>
      <w:b/>
      <w:bCs/>
      <w:sz w:val="24"/>
      <w:u w:val="thick"/>
    </w:rPr>
  </w:style>
  <w:style w:type="character" w:customStyle="1" w:styleId="Dottedunderline">
    <w:name w:val="Dotted underline"/>
    <w:rsid w:val="00E52263"/>
    <w:rPr>
      <w:u w:val="dotted"/>
    </w:rPr>
  </w:style>
  <w:style w:type="character" w:customStyle="1" w:styleId="loose">
    <w:name w:val="loose"/>
    <w:rsid w:val="00E52263"/>
  </w:style>
  <w:style w:type="paragraph" w:customStyle="1" w:styleId="citeunread">
    <w:name w:val="cite unread"/>
    <w:basedOn w:val="Normal"/>
    <w:link w:val="citeunreadChar"/>
    <w:qFormat/>
    <w:rsid w:val="00E5226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52263"/>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E52263"/>
    <w:rPr>
      <w:b/>
      <w:szCs w:val="20"/>
      <w:u w:val="single"/>
      <w:lang w:val="x-none" w:eastAsia="x-none"/>
    </w:rPr>
  </w:style>
  <w:style w:type="character" w:customStyle="1" w:styleId="readCharChar">
    <w:name w:val="read Char Char"/>
    <w:link w:val="read"/>
    <w:locked/>
    <w:rsid w:val="00E52263"/>
    <w:rPr>
      <w:rFonts w:ascii="Georgia" w:hAnsi="Georgia"/>
      <w:b/>
      <w:sz w:val="22"/>
      <w:szCs w:val="20"/>
      <w:u w:val="single"/>
      <w:lang w:val="x-none" w:eastAsia="x-none"/>
    </w:rPr>
  </w:style>
  <w:style w:type="paragraph" w:customStyle="1" w:styleId="2ndLevel-TAG">
    <w:name w:val="2nd Level - TAG"/>
    <w:basedOn w:val="Normal"/>
    <w:next w:val="Normal"/>
    <w:uiPriority w:val="99"/>
    <w:qFormat/>
    <w:rsid w:val="00E52263"/>
    <w:pPr>
      <w:spacing w:before="240"/>
      <w:outlineLvl w:val="2"/>
    </w:pPr>
    <w:rPr>
      <w:b/>
    </w:rPr>
  </w:style>
  <w:style w:type="character" w:customStyle="1" w:styleId="readChar">
    <w:name w:val="read Char"/>
    <w:rsid w:val="00E52263"/>
    <w:rPr>
      <w:szCs w:val="22"/>
      <w:u w:val="single"/>
      <w:lang w:val="en-US" w:eastAsia="en-US" w:bidi="ar-SA"/>
    </w:rPr>
  </w:style>
  <w:style w:type="character" w:customStyle="1" w:styleId="underlining0">
    <w:name w:val="underlining"/>
    <w:rsid w:val="00E52263"/>
    <w:rPr>
      <w:u w:val="single"/>
    </w:rPr>
  </w:style>
  <w:style w:type="paragraph" w:styleId="BodyTextIndent2">
    <w:name w:val="Body Text Indent 2"/>
    <w:basedOn w:val="Normal"/>
    <w:link w:val="BodyTextIndent2Char"/>
    <w:rsid w:val="00E5226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52263"/>
    <w:rPr>
      <w:rFonts w:ascii="HGSSoeiKakugothicUB" w:eastAsia="MS Mincho" w:hAnsi="Georgia"/>
      <w:sz w:val="22"/>
      <w:szCs w:val="20"/>
      <w:lang w:val="x-none" w:eastAsia="ja-JP"/>
    </w:rPr>
  </w:style>
  <w:style w:type="character" w:customStyle="1" w:styleId="A6">
    <w:name w:val="A6"/>
    <w:uiPriority w:val="99"/>
    <w:rsid w:val="00E52263"/>
    <w:rPr>
      <w:rFonts w:ascii="Times New Roman" w:hAnsi="Times New Roman"/>
      <w:color w:val="000000"/>
      <w:sz w:val="14"/>
      <w:szCs w:val="14"/>
    </w:rPr>
  </w:style>
  <w:style w:type="paragraph" w:customStyle="1" w:styleId="CiteCard">
    <w:name w:val="Cite_Card"/>
    <w:link w:val="CiteCardChar"/>
    <w:qFormat/>
    <w:rsid w:val="00E52263"/>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52263"/>
    <w:rPr>
      <w:rFonts w:ascii="Times New Roman" w:eastAsia="Times New Roman" w:hAnsi="Times New Roman" w:cs="Arial"/>
      <w:bCs/>
      <w:sz w:val="20"/>
      <w:szCs w:val="20"/>
    </w:rPr>
  </w:style>
  <w:style w:type="character" w:customStyle="1" w:styleId="btitle">
    <w:name w:val="btitle"/>
    <w:rsid w:val="00E52263"/>
  </w:style>
  <w:style w:type="character" w:customStyle="1" w:styleId="green">
    <w:name w:val="green"/>
    <w:rsid w:val="00E52263"/>
  </w:style>
  <w:style w:type="paragraph" w:customStyle="1" w:styleId="CM5">
    <w:name w:val="CM5"/>
    <w:basedOn w:val="Default"/>
    <w:next w:val="Default"/>
    <w:uiPriority w:val="99"/>
    <w:qFormat/>
    <w:rsid w:val="00E52263"/>
    <w:pPr>
      <w:widowControl w:val="0"/>
    </w:pPr>
    <w:rPr>
      <w:rFonts w:eastAsia="MS Mincho"/>
      <w:color w:val="auto"/>
    </w:rPr>
  </w:style>
  <w:style w:type="paragraph" w:customStyle="1" w:styleId="CM14">
    <w:name w:val="CM14"/>
    <w:basedOn w:val="Default"/>
    <w:next w:val="Default"/>
    <w:uiPriority w:val="99"/>
    <w:qFormat/>
    <w:rsid w:val="00E52263"/>
    <w:pPr>
      <w:widowControl w:val="0"/>
    </w:pPr>
    <w:rPr>
      <w:rFonts w:eastAsia="MS Mincho"/>
      <w:color w:val="auto"/>
    </w:rPr>
  </w:style>
  <w:style w:type="character" w:customStyle="1" w:styleId="BodyText1">
    <w:name w:val="Body Text1"/>
    <w:rsid w:val="00E522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522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rsid w:val="00E5226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522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5226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5226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5226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522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E5226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52263"/>
    <w:rPr>
      <w:rFonts w:ascii="Sylfaen" w:hAnsi="Sylfaen" w:cs="Sylfaen"/>
      <w:i/>
      <w:iCs/>
      <w:sz w:val="19"/>
      <w:szCs w:val="19"/>
      <w:u w:val="none"/>
      <w:shd w:val="clear" w:color="auto" w:fill="FFFFFF"/>
    </w:rPr>
  </w:style>
  <w:style w:type="character" w:customStyle="1" w:styleId="AuthorYear">
    <w:name w:val="AuthorYear"/>
    <w:uiPriority w:val="1"/>
    <w:qFormat/>
    <w:rsid w:val="00E52263"/>
    <w:rPr>
      <w:rFonts w:ascii="Georgia" w:hAnsi="Georgia"/>
      <w:b/>
      <w:sz w:val="24"/>
    </w:rPr>
  </w:style>
  <w:style w:type="character" w:customStyle="1" w:styleId="CommentTextChar1">
    <w:name w:val="Comment Text Char1"/>
    <w:basedOn w:val="DefaultParagraphFont"/>
    <w:uiPriority w:val="99"/>
    <w:rsid w:val="00E52263"/>
    <w:rPr>
      <w:rFonts w:ascii="Georgia" w:hAnsi="Georgia" w:cs="Calibri"/>
      <w:sz w:val="20"/>
      <w:szCs w:val="20"/>
    </w:rPr>
  </w:style>
  <w:style w:type="character" w:customStyle="1" w:styleId="CommentSubjectChar1">
    <w:name w:val="Comment Subject Char1"/>
    <w:basedOn w:val="CommentTextChar1"/>
    <w:uiPriority w:val="99"/>
    <w:semiHidden/>
    <w:rsid w:val="00E52263"/>
    <w:rPr>
      <w:rFonts w:ascii="Georgia" w:hAnsi="Georgia" w:cs="Calibri"/>
      <w:b/>
      <w:bCs/>
      <w:sz w:val="20"/>
      <w:szCs w:val="20"/>
    </w:rPr>
  </w:style>
  <w:style w:type="character" w:customStyle="1" w:styleId="AnalyticsChar">
    <w:name w:val="Analytics Char"/>
    <w:basedOn w:val="DefaultParagraphFont"/>
    <w:link w:val="Analytics"/>
    <w:uiPriority w:val="99"/>
    <w:rsid w:val="00E52263"/>
    <w:rPr>
      <w:rFonts w:ascii="Georgia" w:eastAsia="Calibri" w:hAnsi="Georgia"/>
      <w:b/>
      <w:sz w:val="22"/>
    </w:rPr>
  </w:style>
  <w:style w:type="character" w:customStyle="1" w:styleId="ssl4">
    <w:name w:val="ss_l4"/>
    <w:rsid w:val="00E52263"/>
  </w:style>
  <w:style w:type="character" w:customStyle="1" w:styleId="italic">
    <w:name w:val="italic"/>
    <w:rsid w:val="00E52263"/>
  </w:style>
  <w:style w:type="character" w:customStyle="1" w:styleId="tl8wme">
    <w:name w:val="tl8wme"/>
    <w:basedOn w:val="DefaultParagraphFont"/>
    <w:rsid w:val="00E52263"/>
  </w:style>
  <w:style w:type="character" w:customStyle="1" w:styleId="StyleStyleUnderline311pt">
    <w:name w:val="Style Style Underline3 + 11 pt"/>
    <w:basedOn w:val="DefaultParagraphFont"/>
    <w:rsid w:val="00E52263"/>
    <w:rPr>
      <w:sz w:val="20"/>
      <w:u w:val="single"/>
    </w:rPr>
  </w:style>
  <w:style w:type="character" w:customStyle="1" w:styleId="StyleStyleUnderline311ptBold">
    <w:name w:val="Style Style Underline3 + 11 pt Bold"/>
    <w:basedOn w:val="DefaultParagraphFont"/>
    <w:rsid w:val="00E52263"/>
    <w:rPr>
      <w:b/>
      <w:bCs/>
      <w:sz w:val="20"/>
      <w:u w:val="single"/>
    </w:rPr>
  </w:style>
  <w:style w:type="character" w:customStyle="1" w:styleId="StyleStyleUnderline411pt">
    <w:name w:val="Style Style Underline4 + 11 pt"/>
    <w:basedOn w:val="DefaultParagraphFont"/>
    <w:rsid w:val="00E52263"/>
    <w:rPr>
      <w:sz w:val="20"/>
      <w:u w:val="single"/>
    </w:rPr>
  </w:style>
  <w:style w:type="character" w:customStyle="1" w:styleId="Emph">
    <w:name w:val="Emph"/>
    <w:basedOn w:val="DefaultParagraphFont"/>
    <w:uiPriority w:val="1"/>
    <w:qFormat/>
    <w:rsid w:val="00E52263"/>
    <w:rPr>
      <w:rFonts w:ascii="Arial" w:hAnsi="Arial"/>
      <w:b/>
      <w:sz w:val="20"/>
      <w:u w:val="single"/>
      <w:bdr w:val="single" w:sz="8" w:space="0" w:color="auto"/>
    </w:rPr>
  </w:style>
  <w:style w:type="paragraph" w:customStyle="1" w:styleId="CardIndented">
    <w:name w:val="Card (Indented)"/>
    <w:basedOn w:val="Normal"/>
    <w:link w:val="CardIndentedChar"/>
    <w:qFormat/>
    <w:rsid w:val="00E52263"/>
    <w:pPr>
      <w:ind w:left="288"/>
    </w:pPr>
    <w:rPr>
      <w:rFonts w:eastAsia="Calibri"/>
    </w:rPr>
  </w:style>
  <w:style w:type="character" w:customStyle="1" w:styleId="CardIndentedChar">
    <w:name w:val="Card (Indented) Char"/>
    <w:link w:val="CardIndented"/>
    <w:rsid w:val="00E52263"/>
    <w:rPr>
      <w:rFonts w:ascii="Georgia" w:eastAsia="Calibri" w:hAnsi="Georgia"/>
      <w:sz w:val="22"/>
    </w:rPr>
  </w:style>
  <w:style w:type="character" w:customStyle="1" w:styleId="cardchar00">
    <w:name w:val="cardchar0"/>
    <w:basedOn w:val="DefaultParagraphFont"/>
    <w:rsid w:val="00E52263"/>
  </w:style>
  <w:style w:type="character" w:customStyle="1" w:styleId="UnderlineNon-bold">
    <w:name w:val="Underline Non - bold"/>
    <w:rsid w:val="00E52263"/>
    <w:rPr>
      <w:rFonts w:ascii="Times New Roman" w:hAnsi="Times New Roman"/>
      <w:iCs/>
      <w:sz w:val="22"/>
      <w:u w:val="single"/>
    </w:rPr>
  </w:style>
  <w:style w:type="character" w:customStyle="1" w:styleId="UnderlineBold0">
    <w:name w:val="Underline Bold"/>
    <w:uiPriority w:val="6"/>
    <w:qFormat/>
    <w:rsid w:val="00E5226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52263"/>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E52263"/>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E52263"/>
    <w:rPr>
      <w:rFonts w:ascii="Bell MT" w:eastAsia="Times New Roman" w:hAnsi="Bell MT"/>
      <w:bCs/>
      <w:iCs/>
      <w:sz w:val="22"/>
      <w:u w:val="single"/>
    </w:rPr>
  </w:style>
  <w:style w:type="character" w:customStyle="1" w:styleId="Heading5Char2">
    <w:name w:val="Heading 5 Char2"/>
    <w:rsid w:val="00E52263"/>
    <w:rPr>
      <w:rFonts w:ascii="Bell MT" w:eastAsia="Times New Roman" w:hAnsi="Bell MT"/>
      <w:bCs/>
      <w:iCs/>
      <w:sz w:val="10"/>
      <w:szCs w:val="26"/>
    </w:rPr>
  </w:style>
  <w:style w:type="character" w:customStyle="1" w:styleId="Boxed">
    <w:name w:val="Boxed"/>
    <w:qFormat/>
    <w:rsid w:val="00E52263"/>
    <w:rPr>
      <w:rFonts w:ascii="Garamond" w:hAnsi="Garamond"/>
      <w:b/>
      <w:sz w:val="22"/>
      <w:bdr w:val="single" w:sz="6" w:space="0" w:color="auto"/>
    </w:rPr>
  </w:style>
  <w:style w:type="paragraph" w:customStyle="1" w:styleId="Heading2-NotBold">
    <w:name w:val="Heading 2 - Not Bold"/>
    <w:basedOn w:val="Heading2"/>
    <w:autoRedefine/>
    <w:uiPriority w:val="99"/>
    <w:qFormat/>
    <w:rsid w:val="00E52263"/>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E52263"/>
    <w:rPr>
      <w:rFonts w:ascii="Arial" w:hAnsi="Arial"/>
      <w:vanish/>
      <w:sz w:val="16"/>
      <w:szCs w:val="16"/>
    </w:rPr>
  </w:style>
  <w:style w:type="paragraph" w:styleId="z-TopofForm">
    <w:name w:val="HTML Top of Form"/>
    <w:basedOn w:val="Normal"/>
    <w:next w:val="Normal"/>
    <w:link w:val="z-TopofFormChar"/>
    <w:hidden/>
    <w:uiPriority w:val="99"/>
    <w:unhideWhenUsed/>
    <w:rsid w:val="00E52263"/>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E52263"/>
    <w:rPr>
      <w:rFonts w:ascii="Arial" w:hAnsi="Arial" w:cs="Arial"/>
      <w:vanish/>
      <w:sz w:val="16"/>
      <w:szCs w:val="16"/>
    </w:rPr>
  </w:style>
  <w:style w:type="character" w:customStyle="1" w:styleId="z-BottomofFormChar">
    <w:name w:val="z-Bottom of Form Char"/>
    <w:link w:val="z-BottomofForm"/>
    <w:rsid w:val="00E52263"/>
    <w:rPr>
      <w:rFonts w:ascii="Arial" w:hAnsi="Arial"/>
      <w:vanish/>
      <w:sz w:val="16"/>
      <w:szCs w:val="16"/>
    </w:rPr>
  </w:style>
  <w:style w:type="paragraph" w:styleId="z-BottomofForm">
    <w:name w:val="HTML Bottom of Form"/>
    <w:basedOn w:val="Normal"/>
    <w:next w:val="Normal"/>
    <w:link w:val="z-BottomofFormChar"/>
    <w:hidden/>
    <w:unhideWhenUsed/>
    <w:rsid w:val="00E52263"/>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E52263"/>
    <w:rPr>
      <w:rFonts w:ascii="Arial" w:hAnsi="Arial" w:cs="Arial"/>
      <w:vanish/>
      <w:sz w:val="16"/>
      <w:szCs w:val="16"/>
    </w:rPr>
  </w:style>
  <w:style w:type="paragraph" w:customStyle="1" w:styleId="Heading2-Bold">
    <w:name w:val="Heading 2 - Bold"/>
    <w:basedOn w:val="Normal"/>
    <w:autoRedefine/>
    <w:uiPriority w:val="99"/>
    <w:qFormat/>
    <w:rsid w:val="00E52263"/>
    <w:rPr>
      <w:rFonts w:ascii="Garamond" w:eastAsia="Calibri" w:hAnsi="Garamond"/>
      <w:b/>
    </w:rPr>
  </w:style>
  <w:style w:type="paragraph" w:customStyle="1" w:styleId="Microtext0">
    <w:name w:val="Microtext"/>
    <w:basedOn w:val="Normal"/>
    <w:next w:val="Normal"/>
    <w:link w:val="MicrotextChar0"/>
    <w:qFormat/>
    <w:rsid w:val="00E52263"/>
    <w:rPr>
      <w:rFonts w:eastAsia="Calibri"/>
      <w:sz w:val="12"/>
      <w:lang w:val="x-none" w:eastAsia="x-none"/>
    </w:rPr>
  </w:style>
  <w:style w:type="character" w:customStyle="1" w:styleId="MicrotextChar0">
    <w:name w:val="Microtext Char"/>
    <w:link w:val="Microtext0"/>
    <w:rsid w:val="00E52263"/>
    <w:rPr>
      <w:rFonts w:ascii="Georgia" w:eastAsia="Calibri" w:hAnsi="Georgia"/>
      <w:sz w:val="12"/>
      <w:lang w:val="x-none" w:eastAsia="x-none"/>
    </w:rPr>
  </w:style>
  <w:style w:type="character" w:customStyle="1" w:styleId="Style2CharChar">
    <w:name w:val="Style2 Char Char"/>
    <w:rsid w:val="00E52263"/>
    <w:rPr>
      <w:u w:val="thick"/>
      <w:lang w:val="en-US" w:eastAsia="en-US" w:bidi="ar-SA"/>
    </w:rPr>
  </w:style>
  <w:style w:type="character" w:customStyle="1" w:styleId="authordate1">
    <w:name w:val="authordate"/>
    <w:rsid w:val="00E52263"/>
  </w:style>
  <w:style w:type="paragraph" w:customStyle="1" w:styleId="tag">
    <w:name w:val="%tag"/>
    <w:basedOn w:val="Normal"/>
    <w:next w:val="Normal"/>
    <w:link w:val="tagChar"/>
    <w:qFormat/>
    <w:rsid w:val="00E52263"/>
    <w:rPr>
      <w:rFonts w:ascii="Garamond" w:eastAsia="Calibri" w:hAnsi="Garamond"/>
      <w:bCs/>
      <w:sz w:val="18"/>
    </w:rPr>
  </w:style>
  <w:style w:type="character" w:customStyle="1" w:styleId="underline0">
    <w:name w:val="%underline"/>
    <w:qFormat/>
    <w:rsid w:val="00E52263"/>
    <w:rPr>
      <w:rFonts w:ascii="Times New Roman" w:hAnsi="Times New Roman"/>
      <w:sz w:val="16"/>
      <w:u w:val="none"/>
    </w:rPr>
  </w:style>
  <w:style w:type="character" w:customStyle="1" w:styleId="AUNDERLINE0">
    <w:name w:val="AUNDERLINE"/>
    <w:qFormat/>
    <w:rsid w:val="00E52263"/>
    <w:rPr>
      <w:rFonts w:ascii="Times New Roman" w:hAnsi="Times New Roman"/>
      <w:sz w:val="20"/>
      <w:u w:val="single"/>
    </w:rPr>
  </w:style>
  <w:style w:type="paragraph" w:customStyle="1" w:styleId="Style20">
    <w:name w:val="Style 2"/>
    <w:basedOn w:val="Normal"/>
    <w:link w:val="Style2Char"/>
    <w:uiPriority w:val="99"/>
    <w:qFormat/>
    <w:rsid w:val="00E52263"/>
    <w:pPr>
      <w:ind w:left="432"/>
    </w:pPr>
    <w:rPr>
      <w:szCs w:val="20"/>
      <w:u w:val="single"/>
      <w:lang w:val="x-none" w:eastAsia="x-none"/>
    </w:rPr>
  </w:style>
  <w:style w:type="character" w:customStyle="1" w:styleId="Style2Char">
    <w:name w:val="Style 2 Char"/>
    <w:link w:val="Style20"/>
    <w:uiPriority w:val="99"/>
    <w:rsid w:val="00E52263"/>
    <w:rPr>
      <w:rFonts w:ascii="Georgia" w:hAnsi="Georgia"/>
      <w:sz w:val="22"/>
      <w:szCs w:val="20"/>
      <w:u w:val="single"/>
      <w:lang w:val="x-none" w:eastAsia="x-none"/>
    </w:rPr>
  </w:style>
  <w:style w:type="paragraph" w:customStyle="1" w:styleId="GAUnderline">
    <w:name w:val="GA Underline"/>
    <w:basedOn w:val="Normal"/>
    <w:link w:val="GAUnderlineChar"/>
    <w:qFormat/>
    <w:rsid w:val="00E52263"/>
    <w:rPr>
      <w:rFonts w:ascii="Garamond" w:hAnsi="Garamond"/>
      <w:szCs w:val="20"/>
      <w:u w:val="single"/>
      <w:lang w:val="x-none" w:eastAsia="x-none"/>
    </w:rPr>
  </w:style>
  <w:style w:type="character" w:customStyle="1" w:styleId="GAUnderlineChar">
    <w:name w:val="GA Underline Char"/>
    <w:link w:val="GAUnderline"/>
    <w:rsid w:val="00E52263"/>
    <w:rPr>
      <w:rFonts w:ascii="Garamond" w:hAnsi="Garamond"/>
      <w:sz w:val="22"/>
      <w:szCs w:val="20"/>
      <w:u w:val="single"/>
      <w:lang w:val="x-none" w:eastAsia="x-none"/>
    </w:rPr>
  </w:style>
  <w:style w:type="paragraph" w:customStyle="1" w:styleId="textsmall">
    <w:name w:val="textsmall"/>
    <w:basedOn w:val="Normal"/>
    <w:link w:val="textsmallChar"/>
    <w:qFormat/>
    <w:rsid w:val="00E52263"/>
    <w:rPr>
      <w:sz w:val="18"/>
      <w:szCs w:val="20"/>
      <w:lang w:val="x-none" w:eastAsia="x-none"/>
    </w:rPr>
  </w:style>
  <w:style w:type="character" w:customStyle="1" w:styleId="textsmallChar">
    <w:name w:val="textsmall Char"/>
    <w:link w:val="textsmall"/>
    <w:rsid w:val="00E52263"/>
    <w:rPr>
      <w:rFonts w:ascii="Georgia" w:hAnsi="Georgia"/>
      <w:sz w:val="18"/>
      <w:szCs w:val="20"/>
      <w:lang w:val="x-none" w:eastAsia="x-none"/>
    </w:rPr>
  </w:style>
  <w:style w:type="paragraph" w:customStyle="1" w:styleId="cardtext3">
    <w:name w:val="cardtext"/>
    <w:basedOn w:val="Normal"/>
    <w:link w:val="cardtextChar2"/>
    <w:qFormat/>
    <w:rsid w:val="00E52263"/>
    <w:rPr>
      <w:szCs w:val="20"/>
      <w:u w:val="single"/>
      <w:lang w:val="x-none" w:eastAsia="x-none"/>
    </w:rPr>
  </w:style>
  <w:style w:type="character" w:customStyle="1" w:styleId="cardtextChar2">
    <w:name w:val="cardtext Char"/>
    <w:link w:val="cardtext3"/>
    <w:rsid w:val="00E52263"/>
    <w:rPr>
      <w:rFonts w:ascii="Georgia" w:hAnsi="Georgia"/>
      <w:sz w:val="22"/>
      <w:szCs w:val="20"/>
      <w:u w:val="single"/>
      <w:lang w:val="x-none" w:eastAsia="x-none"/>
    </w:rPr>
  </w:style>
  <w:style w:type="paragraph" w:customStyle="1" w:styleId="cardtextemphasis">
    <w:name w:val="card text emphasis"/>
    <w:basedOn w:val="Normal"/>
    <w:link w:val="cardtextemphasisChar"/>
    <w:qFormat/>
    <w:rsid w:val="00E52263"/>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E52263"/>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E52263"/>
    <w:rPr>
      <w:sz w:val="12"/>
    </w:rPr>
  </w:style>
  <w:style w:type="character" w:customStyle="1" w:styleId="MicroChar">
    <w:name w:val="Micro Char"/>
    <w:link w:val="Micro"/>
    <w:rsid w:val="00E52263"/>
    <w:rPr>
      <w:rFonts w:ascii="Georgia" w:hAnsi="Georgia"/>
      <w:sz w:val="12"/>
    </w:rPr>
  </w:style>
  <w:style w:type="paragraph" w:customStyle="1" w:styleId="CardNotUnderlined">
    <w:name w:val="Card Not Underlined"/>
    <w:basedOn w:val="Normal"/>
    <w:link w:val="CardNotUnderlinedChar1"/>
    <w:autoRedefine/>
    <w:qFormat/>
    <w:rsid w:val="00E52263"/>
    <w:rPr>
      <w:rFonts w:ascii="Bell MT" w:eastAsia="Calibri" w:hAnsi="Bell MT"/>
      <w:szCs w:val="20"/>
    </w:rPr>
  </w:style>
  <w:style w:type="character" w:customStyle="1" w:styleId="UnderlinedCharChar0">
    <w:name w:val="Underlined Char Char"/>
    <w:rsid w:val="00E52263"/>
    <w:rPr>
      <w:rFonts w:ascii="Garamond" w:hAnsi="Garamond"/>
      <w:szCs w:val="28"/>
      <w:u w:val="single"/>
      <w:lang w:val="en-US" w:eastAsia="en-US" w:bidi="ar-SA"/>
    </w:rPr>
  </w:style>
  <w:style w:type="character" w:customStyle="1" w:styleId="ssl0">
    <w:name w:val="ss_l0"/>
    <w:basedOn w:val="DefaultParagraphFont"/>
    <w:rsid w:val="00E52263"/>
  </w:style>
  <w:style w:type="paragraph" w:customStyle="1" w:styleId="h-lead">
    <w:name w:val="h-lead"/>
    <w:basedOn w:val="Normal"/>
    <w:uiPriority w:val="99"/>
    <w:qFormat/>
    <w:rsid w:val="00E52263"/>
    <w:pPr>
      <w:spacing w:before="100" w:beforeAutospacing="1" w:after="100" w:afterAutospacing="1"/>
    </w:pPr>
  </w:style>
  <w:style w:type="character" w:customStyle="1" w:styleId="slug-doi">
    <w:name w:val="slug-doi"/>
    <w:basedOn w:val="DefaultParagraphFont"/>
    <w:rsid w:val="00E52263"/>
  </w:style>
  <w:style w:type="character" w:customStyle="1" w:styleId="slug-pub-date">
    <w:name w:val="slug-pub-date"/>
    <w:basedOn w:val="DefaultParagraphFont"/>
    <w:rsid w:val="00E52263"/>
  </w:style>
  <w:style w:type="character" w:customStyle="1" w:styleId="slug-vol">
    <w:name w:val="slug-vol"/>
    <w:basedOn w:val="DefaultParagraphFont"/>
    <w:rsid w:val="00E52263"/>
  </w:style>
  <w:style w:type="character" w:customStyle="1" w:styleId="slug-issue">
    <w:name w:val="slug-issue"/>
    <w:basedOn w:val="DefaultParagraphFont"/>
    <w:rsid w:val="00E52263"/>
  </w:style>
  <w:style w:type="character" w:customStyle="1" w:styleId="slug-pages">
    <w:name w:val="slug-pages"/>
    <w:basedOn w:val="DefaultParagraphFont"/>
    <w:rsid w:val="00E52263"/>
  </w:style>
  <w:style w:type="paragraph" w:customStyle="1" w:styleId="intro">
    <w:name w:val="intro"/>
    <w:basedOn w:val="Normal"/>
    <w:uiPriority w:val="99"/>
    <w:qFormat/>
    <w:rsid w:val="00E52263"/>
    <w:pPr>
      <w:spacing w:before="100" w:beforeAutospacing="1" w:after="100" w:afterAutospacing="1"/>
    </w:pPr>
  </w:style>
  <w:style w:type="character" w:customStyle="1" w:styleId="af">
    <w:name w:val="af"/>
    <w:basedOn w:val="DefaultParagraphFont"/>
    <w:rsid w:val="00E52263"/>
  </w:style>
  <w:style w:type="character" w:customStyle="1" w:styleId="ab">
    <w:name w:val="ab"/>
    <w:basedOn w:val="DefaultParagraphFont"/>
    <w:rsid w:val="00E52263"/>
  </w:style>
  <w:style w:type="character" w:customStyle="1" w:styleId="em">
    <w:name w:val="em"/>
    <w:basedOn w:val="DefaultParagraphFont"/>
    <w:rsid w:val="00E52263"/>
  </w:style>
  <w:style w:type="character" w:customStyle="1" w:styleId="au">
    <w:name w:val="au"/>
    <w:basedOn w:val="DefaultParagraphFont"/>
    <w:rsid w:val="00E52263"/>
  </w:style>
  <w:style w:type="character" w:customStyle="1" w:styleId="ti">
    <w:name w:val="ti"/>
    <w:basedOn w:val="DefaultParagraphFont"/>
    <w:rsid w:val="00E52263"/>
  </w:style>
  <w:style w:type="character" w:customStyle="1" w:styleId="subheadblue">
    <w:name w:val="subhead_blue"/>
    <w:basedOn w:val="DefaultParagraphFont"/>
    <w:rsid w:val="00E52263"/>
  </w:style>
  <w:style w:type="paragraph" w:customStyle="1" w:styleId="body-paragraph">
    <w:name w:val="body-paragraph"/>
    <w:basedOn w:val="Normal"/>
    <w:uiPriority w:val="99"/>
    <w:qFormat/>
    <w:rsid w:val="00E52263"/>
    <w:pPr>
      <w:spacing w:before="100" w:beforeAutospacing="1" w:after="100" w:afterAutospacing="1"/>
    </w:pPr>
  </w:style>
  <w:style w:type="character" w:customStyle="1" w:styleId="affiliation">
    <w:name w:val="affiliation"/>
    <w:basedOn w:val="DefaultParagraphFont"/>
    <w:rsid w:val="00E52263"/>
  </w:style>
  <w:style w:type="character" w:customStyle="1" w:styleId="slug-doi-wrapper">
    <w:name w:val="slug-doi-wrapper"/>
    <w:basedOn w:val="DefaultParagraphFont"/>
    <w:rsid w:val="00E52263"/>
  </w:style>
  <w:style w:type="character" w:customStyle="1" w:styleId="slug-metadata-noteahead-of-print">
    <w:name w:val="slug-metadata-note ahead-of-print"/>
    <w:basedOn w:val="DefaultParagraphFont"/>
    <w:rsid w:val="00E52263"/>
  </w:style>
  <w:style w:type="character" w:customStyle="1" w:styleId="slug-ahead-of-print-date">
    <w:name w:val="slug-ahead-of-print-date"/>
    <w:basedOn w:val="DefaultParagraphFont"/>
    <w:rsid w:val="00E52263"/>
  </w:style>
  <w:style w:type="character" w:customStyle="1" w:styleId="medium-bold">
    <w:name w:val="medium-bold"/>
    <w:basedOn w:val="DefaultParagraphFont"/>
    <w:rsid w:val="00E52263"/>
  </w:style>
  <w:style w:type="character" w:customStyle="1" w:styleId="updated-short-citation">
    <w:name w:val="updated-short-citation"/>
    <w:basedOn w:val="DefaultParagraphFont"/>
    <w:rsid w:val="00E52263"/>
  </w:style>
  <w:style w:type="character" w:customStyle="1" w:styleId="goohl0">
    <w:name w:val="goohl0"/>
    <w:basedOn w:val="DefaultParagraphFont"/>
    <w:rsid w:val="00E52263"/>
  </w:style>
  <w:style w:type="character" w:customStyle="1" w:styleId="CharChar6">
    <w:name w:val="Char Char6"/>
    <w:rsid w:val="00E52263"/>
    <w:rPr>
      <w:rFonts w:cs="Arial"/>
      <w:bCs/>
      <w:sz w:val="16"/>
      <w:szCs w:val="26"/>
      <w:lang w:val="en-US" w:eastAsia="en-US" w:bidi="ar-SA"/>
    </w:rPr>
  </w:style>
  <w:style w:type="character" w:customStyle="1" w:styleId="CharChar3">
    <w:name w:val="Char Char3"/>
    <w:rsid w:val="00E52263"/>
    <w:rPr>
      <w:szCs w:val="24"/>
    </w:rPr>
  </w:style>
  <w:style w:type="character" w:customStyle="1" w:styleId="TagCharChar1">
    <w:name w:val="Tag Char Char1"/>
    <w:rsid w:val="00E52263"/>
    <w:rPr>
      <w:b/>
      <w:sz w:val="24"/>
      <w:szCs w:val="24"/>
      <w:lang w:val="en-US" w:eastAsia="en-US" w:bidi="ar-SA"/>
    </w:rPr>
  </w:style>
  <w:style w:type="numbering" w:customStyle="1" w:styleId="NoList3">
    <w:name w:val="No List3"/>
    <w:next w:val="NoList"/>
    <w:uiPriority w:val="99"/>
    <w:semiHidden/>
    <w:unhideWhenUsed/>
    <w:rsid w:val="00E52263"/>
  </w:style>
  <w:style w:type="numbering" w:customStyle="1" w:styleId="NoList4">
    <w:name w:val="No List4"/>
    <w:next w:val="NoList"/>
    <w:uiPriority w:val="99"/>
    <w:semiHidden/>
    <w:unhideWhenUsed/>
    <w:rsid w:val="00E52263"/>
  </w:style>
  <w:style w:type="character" w:customStyle="1" w:styleId="12TimesNewRoman">
    <w:name w:val="12 Times New Roman"/>
    <w:rsid w:val="00E5226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5226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52263"/>
    <w:rPr>
      <w:rFonts w:ascii="Bell MT" w:eastAsia="Times New Roman" w:hAnsi="Bell MT" w:cs="Times New Roman"/>
      <w:b/>
      <w:bCs/>
      <w:sz w:val="22"/>
      <w:szCs w:val="28"/>
    </w:rPr>
  </w:style>
  <w:style w:type="paragraph" w:customStyle="1" w:styleId="F4-NormalText">
    <w:name w:val="F4 - Normal Text"/>
    <w:basedOn w:val="Normal"/>
    <w:qFormat/>
    <w:rsid w:val="00E52263"/>
    <w:rPr>
      <w:rFonts w:eastAsia="Calibri"/>
    </w:rPr>
  </w:style>
  <w:style w:type="character" w:customStyle="1" w:styleId="berief">
    <w:name w:val="berief"/>
    <w:rsid w:val="00E52263"/>
    <w:rPr>
      <w:rFonts w:ascii="Times New Roman" w:eastAsia="Times New Roman" w:hAnsi="Times New Roman" w:cs="Times New Roman"/>
      <w:sz w:val="20"/>
      <w:u w:val="none"/>
    </w:rPr>
  </w:style>
  <w:style w:type="numbering" w:customStyle="1" w:styleId="NoList5">
    <w:name w:val="No List5"/>
    <w:next w:val="NoList"/>
    <w:semiHidden/>
    <w:unhideWhenUsed/>
    <w:rsid w:val="00E52263"/>
  </w:style>
  <w:style w:type="character" w:customStyle="1" w:styleId="Brief-Smalltext">
    <w:name w:val="Brief - Small text"/>
    <w:rsid w:val="00E52263"/>
    <w:rPr>
      <w:rFonts w:ascii="Times New Roman" w:hAnsi="Times New Roman" w:cs="Times New Roman"/>
      <w:sz w:val="14"/>
      <w:u w:val="none"/>
    </w:rPr>
  </w:style>
  <w:style w:type="paragraph" w:customStyle="1" w:styleId="F3-TagAuthor">
    <w:name w:val="F3 - Tag/Author"/>
    <w:basedOn w:val="Normal"/>
    <w:uiPriority w:val="99"/>
    <w:qFormat/>
    <w:rsid w:val="00E52263"/>
    <w:rPr>
      <w:b/>
    </w:rPr>
  </w:style>
  <w:style w:type="paragraph" w:customStyle="1" w:styleId="F5-UnderlineNormal">
    <w:name w:val="F5 - Underline Normal"/>
    <w:basedOn w:val="Normal"/>
    <w:uiPriority w:val="99"/>
    <w:qFormat/>
    <w:rsid w:val="00E52263"/>
    <w:rPr>
      <w:rFonts w:eastAsia="Calibri"/>
      <w:u w:val="single"/>
    </w:rPr>
  </w:style>
  <w:style w:type="character" w:customStyle="1" w:styleId="F8-UnderlineBold">
    <w:name w:val="F8 - Underline/Bold"/>
    <w:rsid w:val="00E52263"/>
    <w:rPr>
      <w:rFonts w:ascii="Times New Roman" w:hAnsi="Times New Roman"/>
      <w:b/>
      <w:sz w:val="20"/>
      <w:u w:val="single"/>
    </w:rPr>
  </w:style>
  <w:style w:type="character" w:customStyle="1" w:styleId="F7-SmallFont">
    <w:name w:val="F7 - Small Font"/>
    <w:rsid w:val="00E52263"/>
    <w:rPr>
      <w:rFonts w:ascii="Times New Roman" w:hAnsi="Times New Roman"/>
      <w:sz w:val="14"/>
    </w:rPr>
  </w:style>
  <w:style w:type="paragraph" w:customStyle="1" w:styleId="Brief-PrimarySource">
    <w:name w:val="Brief - Primary Source"/>
    <w:basedOn w:val="Normal"/>
    <w:uiPriority w:val="99"/>
    <w:qFormat/>
    <w:rsid w:val="00E52263"/>
    <w:rPr>
      <w:b/>
      <w:u w:val="single"/>
    </w:rPr>
  </w:style>
  <w:style w:type="paragraph" w:customStyle="1" w:styleId="Brief-Underline">
    <w:name w:val="Brief - Underline"/>
    <w:basedOn w:val="Normal"/>
    <w:uiPriority w:val="99"/>
    <w:qFormat/>
    <w:rsid w:val="00E52263"/>
    <w:rPr>
      <w:u w:val="single"/>
    </w:rPr>
  </w:style>
  <w:style w:type="character" w:customStyle="1" w:styleId="Brief-Bold">
    <w:name w:val="Brief - Bold"/>
    <w:rsid w:val="00E52263"/>
    <w:rPr>
      <w:rFonts w:cs="Times New Roman"/>
      <w:b/>
    </w:rPr>
  </w:style>
  <w:style w:type="character" w:customStyle="1" w:styleId="Card-Underline">
    <w:name w:val="Card - Underline"/>
    <w:rsid w:val="00E52263"/>
    <w:rPr>
      <w:rFonts w:cs="Times New Roman"/>
      <w:u w:val="single"/>
    </w:rPr>
  </w:style>
  <w:style w:type="character" w:customStyle="1" w:styleId="beriefunderline">
    <w:name w:val="berief = underline"/>
    <w:rsid w:val="00E52263"/>
    <w:rPr>
      <w:rFonts w:ascii="Times New Roman" w:eastAsia="Times New Roman" w:hAnsi="Times New Roman" w:cs="Times New Roman"/>
      <w:sz w:val="20"/>
      <w:u w:val="single"/>
    </w:rPr>
  </w:style>
  <w:style w:type="paragraph" w:customStyle="1" w:styleId="Brief">
    <w:name w:val="Brief"/>
    <w:basedOn w:val="Brief-PrimarySource"/>
    <w:uiPriority w:val="99"/>
    <w:qFormat/>
    <w:rsid w:val="00E52263"/>
    <w:rPr>
      <w:b w:val="0"/>
    </w:rPr>
  </w:style>
  <w:style w:type="character" w:customStyle="1" w:styleId="BoldText10pt">
    <w:name w:val="Bold Text 10 pt"/>
    <w:rsid w:val="00E5226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52263"/>
    <w:pPr>
      <w:widowControl w:val="0"/>
      <w:autoSpaceDE w:val="0"/>
      <w:autoSpaceDN w:val="0"/>
      <w:adjustRightInd w:val="0"/>
      <w:spacing w:line="553" w:lineRule="atLeast"/>
    </w:pPr>
  </w:style>
  <w:style w:type="paragraph" w:customStyle="1" w:styleId="CM9">
    <w:name w:val="CM9"/>
    <w:basedOn w:val="Normal"/>
    <w:next w:val="Normal"/>
    <w:uiPriority w:val="99"/>
    <w:qFormat/>
    <w:rsid w:val="00E52263"/>
    <w:pPr>
      <w:widowControl w:val="0"/>
      <w:autoSpaceDE w:val="0"/>
      <w:autoSpaceDN w:val="0"/>
      <w:adjustRightInd w:val="0"/>
      <w:spacing w:line="553" w:lineRule="atLeast"/>
    </w:pPr>
  </w:style>
  <w:style w:type="paragraph" w:customStyle="1" w:styleId="CM4">
    <w:name w:val="CM4"/>
    <w:basedOn w:val="Normal"/>
    <w:next w:val="Normal"/>
    <w:uiPriority w:val="99"/>
    <w:qFormat/>
    <w:rsid w:val="00E52263"/>
    <w:pPr>
      <w:widowControl w:val="0"/>
      <w:autoSpaceDE w:val="0"/>
      <w:autoSpaceDN w:val="0"/>
      <w:adjustRightInd w:val="0"/>
      <w:spacing w:line="553" w:lineRule="atLeast"/>
    </w:pPr>
  </w:style>
  <w:style w:type="paragraph" w:customStyle="1" w:styleId="CM11">
    <w:name w:val="CM11"/>
    <w:basedOn w:val="Normal"/>
    <w:next w:val="Normal"/>
    <w:uiPriority w:val="99"/>
    <w:qFormat/>
    <w:rsid w:val="00E52263"/>
    <w:pPr>
      <w:widowControl w:val="0"/>
      <w:autoSpaceDE w:val="0"/>
      <w:autoSpaceDN w:val="0"/>
      <w:adjustRightInd w:val="0"/>
      <w:spacing w:line="553" w:lineRule="atLeast"/>
    </w:pPr>
  </w:style>
  <w:style w:type="paragraph" w:customStyle="1" w:styleId="CM16">
    <w:name w:val="CM16"/>
    <w:basedOn w:val="Normal"/>
    <w:next w:val="Normal"/>
    <w:uiPriority w:val="99"/>
    <w:qFormat/>
    <w:rsid w:val="00E52263"/>
    <w:pPr>
      <w:widowControl w:val="0"/>
      <w:autoSpaceDE w:val="0"/>
      <w:autoSpaceDN w:val="0"/>
      <w:adjustRightInd w:val="0"/>
      <w:spacing w:line="553" w:lineRule="atLeast"/>
    </w:pPr>
  </w:style>
  <w:style w:type="paragraph" w:customStyle="1" w:styleId="CM19">
    <w:name w:val="CM19"/>
    <w:basedOn w:val="Default"/>
    <w:next w:val="Default"/>
    <w:uiPriority w:val="99"/>
    <w:qFormat/>
    <w:rsid w:val="00E52263"/>
    <w:pPr>
      <w:widowControl w:val="0"/>
      <w:spacing w:line="276" w:lineRule="atLeast"/>
    </w:pPr>
    <w:rPr>
      <w:color w:val="auto"/>
    </w:rPr>
  </w:style>
  <w:style w:type="paragraph" w:customStyle="1" w:styleId="CM34">
    <w:name w:val="CM34"/>
    <w:basedOn w:val="Default"/>
    <w:next w:val="Default"/>
    <w:uiPriority w:val="99"/>
    <w:qFormat/>
    <w:rsid w:val="00E52263"/>
    <w:pPr>
      <w:widowControl w:val="0"/>
    </w:pPr>
    <w:rPr>
      <w:color w:val="auto"/>
    </w:rPr>
  </w:style>
  <w:style w:type="paragraph" w:customStyle="1" w:styleId="CM56">
    <w:name w:val="CM56"/>
    <w:basedOn w:val="Default"/>
    <w:next w:val="Default"/>
    <w:uiPriority w:val="99"/>
    <w:qFormat/>
    <w:rsid w:val="00E52263"/>
    <w:pPr>
      <w:widowControl w:val="0"/>
    </w:pPr>
    <w:rPr>
      <w:rFonts w:eastAsia="Calibri"/>
      <w:color w:val="auto"/>
    </w:rPr>
  </w:style>
  <w:style w:type="paragraph" w:customStyle="1" w:styleId="CM58">
    <w:name w:val="CM58"/>
    <w:basedOn w:val="Default"/>
    <w:next w:val="Default"/>
    <w:uiPriority w:val="99"/>
    <w:qFormat/>
    <w:rsid w:val="00E52263"/>
    <w:pPr>
      <w:widowControl w:val="0"/>
    </w:pPr>
    <w:rPr>
      <w:rFonts w:eastAsia="Calibri"/>
      <w:color w:val="auto"/>
    </w:rPr>
  </w:style>
  <w:style w:type="paragraph" w:customStyle="1" w:styleId="CM57">
    <w:name w:val="CM57"/>
    <w:basedOn w:val="Default"/>
    <w:next w:val="Default"/>
    <w:uiPriority w:val="99"/>
    <w:qFormat/>
    <w:rsid w:val="00E52263"/>
    <w:pPr>
      <w:widowControl w:val="0"/>
    </w:pPr>
    <w:rPr>
      <w:rFonts w:eastAsia="Calibri"/>
      <w:color w:val="auto"/>
    </w:rPr>
  </w:style>
  <w:style w:type="paragraph" w:customStyle="1" w:styleId="CM1">
    <w:name w:val="CM1"/>
    <w:basedOn w:val="Default"/>
    <w:next w:val="Default"/>
    <w:uiPriority w:val="99"/>
    <w:qFormat/>
    <w:rsid w:val="00E52263"/>
    <w:pPr>
      <w:widowControl w:val="0"/>
    </w:pPr>
    <w:rPr>
      <w:rFonts w:eastAsia="Calibri"/>
      <w:color w:val="auto"/>
    </w:rPr>
  </w:style>
  <w:style w:type="paragraph" w:customStyle="1" w:styleId="CM49">
    <w:name w:val="CM49"/>
    <w:basedOn w:val="Default"/>
    <w:next w:val="Default"/>
    <w:uiPriority w:val="99"/>
    <w:qFormat/>
    <w:rsid w:val="00E52263"/>
    <w:pPr>
      <w:widowControl w:val="0"/>
    </w:pPr>
    <w:rPr>
      <w:rFonts w:eastAsia="Calibri"/>
      <w:color w:val="auto"/>
    </w:rPr>
  </w:style>
  <w:style w:type="paragraph" w:customStyle="1" w:styleId="CM41">
    <w:name w:val="CM41"/>
    <w:basedOn w:val="Default"/>
    <w:next w:val="Default"/>
    <w:uiPriority w:val="99"/>
    <w:qFormat/>
    <w:rsid w:val="00E52263"/>
    <w:pPr>
      <w:widowControl w:val="0"/>
    </w:pPr>
    <w:rPr>
      <w:rFonts w:eastAsia="Calibri"/>
      <w:color w:val="auto"/>
    </w:rPr>
  </w:style>
  <w:style w:type="paragraph" w:customStyle="1" w:styleId="3rdOrderPara">
    <w:name w:val="3rd Order Para"/>
    <w:basedOn w:val="Default"/>
    <w:next w:val="Default"/>
    <w:uiPriority w:val="99"/>
    <w:qFormat/>
    <w:rsid w:val="00E52263"/>
    <w:pPr>
      <w:widowControl w:val="0"/>
    </w:pPr>
    <w:rPr>
      <w:rFonts w:eastAsia="Calibri"/>
      <w:color w:val="auto"/>
    </w:rPr>
  </w:style>
  <w:style w:type="paragraph" w:customStyle="1" w:styleId="2ndOrderPara">
    <w:name w:val="2nd Order Para"/>
    <w:basedOn w:val="Default"/>
    <w:next w:val="Default"/>
    <w:uiPriority w:val="99"/>
    <w:qFormat/>
    <w:rsid w:val="00E52263"/>
    <w:pPr>
      <w:widowControl w:val="0"/>
    </w:pPr>
    <w:rPr>
      <w:rFonts w:eastAsia="Calibri"/>
      <w:color w:val="auto"/>
    </w:rPr>
  </w:style>
  <w:style w:type="paragraph" w:customStyle="1" w:styleId="Normal-SIGN2">
    <w:name w:val="Normal-SIGN2"/>
    <w:basedOn w:val="Default"/>
    <w:next w:val="Default"/>
    <w:uiPriority w:val="99"/>
    <w:qFormat/>
    <w:rsid w:val="00E52263"/>
    <w:pPr>
      <w:widowControl w:val="0"/>
    </w:pPr>
    <w:rPr>
      <w:rFonts w:eastAsia="Calibri"/>
      <w:color w:val="auto"/>
    </w:rPr>
  </w:style>
  <w:style w:type="paragraph" w:customStyle="1" w:styleId="Normal-SIGN1">
    <w:name w:val="Normal-SIGN1"/>
    <w:basedOn w:val="Default"/>
    <w:next w:val="Default"/>
    <w:uiPriority w:val="99"/>
    <w:qFormat/>
    <w:rsid w:val="00E52263"/>
    <w:pPr>
      <w:widowControl w:val="0"/>
    </w:pPr>
    <w:rPr>
      <w:rFonts w:eastAsia="Calibri"/>
      <w:color w:val="auto"/>
    </w:rPr>
  </w:style>
  <w:style w:type="paragraph" w:customStyle="1" w:styleId="CM3">
    <w:name w:val="CM3"/>
    <w:basedOn w:val="Default"/>
    <w:next w:val="Default"/>
    <w:uiPriority w:val="99"/>
    <w:qFormat/>
    <w:rsid w:val="00E52263"/>
    <w:pPr>
      <w:widowControl w:val="0"/>
      <w:spacing w:line="553" w:lineRule="atLeast"/>
    </w:pPr>
    <w:rPr>
      <w:rFonts w:eastAsia="Calibri"/>
      <w:color w:val="auto"/>
    </w:rPr>
  </w:style>
  <w:style w:type="paragraph" w:customStyle="1" w:styleId="CM33">
    <w:name w:val="CM33"/>
    <w:basedOn w:val="Default"/>
    <w:next w:val="Default"/>
    <w:uiPriority w:val="99"/>
    <w:qFormat/>
    <w:rsid w:val="00E52263"/>
    <w:pPr>
      <w:widowControl w:val="0"/>
    </w:pPr>
    <w:rPr>
      <w:rFonts w:eastAsia="Calibri"/>
      <w:color w:val="auto"/>
    </w:rPr>
  </w:style>
  <w:style w:type="paragraph" w:customStyle="1" w:styleId="CM37">
    <w:name w:val="CM37"/>
    <w:basedOn w:val="Default"/>
    <w:next w:val="Default"/>
    <w:uiPriority w:val="99"/>
    <w:qFormat/>
    <w:rsid w:val="00E52263"/>
    <w:pPr>
      <w:widowControl w:val="0"/>
    </w:pPr>
    <w:rPr>
      <w:rFonts w:eastAsia="Calibri"/>
      <w:color w:val="auto"/>
    </w:rPr>
  </w:style>
  <w:style w:type="paragraph" w:customStyle="1" w:styleId="CM7">
    <w:name w:val="CM7"/>
    <w:basedOn w:val="Default"/>
    <w:next w:val="Default"/>
    <w:uiPriority w:val="99"/>
    <w:qFormat/>
    <w:rsid w:val="00E52263"/>
    <w:pPr>
      <w:widowControl w:val="0"/>
      <w:spacing w:line="553" w:lineRule="atLeast"/>
    </w:pPr>
    <w:rPr>
      <w:rFonts w:eastAsia="Calibri"/>
      <w:color w:val="auto"/>
    </w:rPr>
  </w:style>
  <w:style w:type="paragraph" w:styleId="PlainText">
    <w:name w:val="Plain Text"/>
    <w:basedOn w:val="Normal"/>
    <w:next w:val="Normal"/>
    <w:link w:val="PlainTextChar"/>
    <w:rsid w:val="00E52263"/>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E52263"/>
    <w:rPr>
      <w:rFonts w:ascii="IJGCNM+Arial" w:hAnsi="IJGCNM+Arial"/>
      <w:sz w:val="22"/>
    </w:rPr>
  </w:style>
  <w:style w:type="paragraph" w:customStyle="1" w:styleId="Brief-SecondarySource">
    <w:name w:val="Brief - Secondary Source"/>
    <w:basedOn w:val="Normal"/>
    <w:qFormat/>
    <w:rsid w:val="00E52263"/>
    <w:rPr>
      <w:sz w:val="14"/>
      <w:szCs w:val="20"/>
    </w:rPr>
  </w:style>
  <w:style w:type="paragraph" w:customStyle="1" w:styleId="Brief-Card">
    <w:name w:val="Brief - Card"/>
    <w:basedOn w:val="Normal"/>
    <w:qFormat/>
    <w:rsid w:val="00E52263"/>
  </w:style>
  <w:style w:type="paragraph" w:customStyle="1" w:styleId="Pa2">
    <w:name w:val="Pa2"/>
    <w:basedOn w:val="Default"/>
    <w:next w:val="Default"/>
    <w:uiPriority w:val="99"/>
    <w:qFormat/>
    <w:rsid w:val="00E5226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52263"/>
    <w:pPr>
      <w:widowControl w:val="0"/>
      <w:autoSpaceDE w:val="0"/>
      <w:autoSpaceDN w:val="0"/>
      <w:adjustRightInd w:val="0"/>
    </w:pPr>
  </w:style>
  <w:style w:type="paragraph" w:customStyle="1" w:styleId="Normal1">
    <w:name w:val="Normal+1"/>
    <w:basedOn w:val="Normal"/>
    <w:next w:val="Normal"/>
    <w:uiPriority w:val="99"/>
    <w:qFormat/>
    <w:rsid w:val="00E52263"/>
    <w:pPr>
      <w:widowControl w:val="0"/>
      <w:autoSpaceDE w:val="0"/>
      <w:autoSpaceDN w:val="0"/>
      <w:adjustRightInd w:val="0"/>
    </w:pPr>
  </w:style>
  <w:style w:type="paragraph" w:customStyle="1" w:styleId="Heading23">
    <w:name w:val="Heading 2+3"/>
    <w:basedOn w:val="Normal"/>
    <w:next w:val="Normal"/>
    <w:uiPriority w:val="99"/>
    <w:qFormat/>
    <w:rsid w:val="00E52263"/>
    <w:pPr>
      <w:widowControl w:val="0"/>
      <w:autoSpaceDE w:val="0"/>
      <w:autoSpaceDN w:val="0"/>
      <w:adjustRightInd w:val="0"/>
    </w:pPr>
  </w:style>
  <w:style w:type="paragraph" w:customStyle="1" w:styleId="Normal5">
    <w:name w:val="Normal+5"/>
    <w:basedOn w:val="Default"/>
    <w:next w:val="Default"/>
    <w:uiPriority w:val="99"/>
    <w:qFormat/>
    <w:rsid w:val="00E52263"/>
    <w:pPr>
      <w:widowControl w:val="0"/>
    </w:pPr>
    <w:rPr>
      <w:rFonts w:ascii="Arial Black" w:hAnsi="Arial Black"/>
      <w:color w:val="auto"/>
    </w:rPr>
  </w:style>
  <w:style w:type="character" w:customStyle="1" w:styleId="eoeaheader">
    <w:name w:val="eoea_header"/>
    <w:basedOn w:val="DefaultParagraphFont"/>
    <w:rsid w:val="00E52263"/>
  </w:style>
  <w:style w:type="character" w:customStyle="1" w:styleId="SC4208902">
    <w:name w:val="SC.4.208902"/>
    <w:rsid w:val="00E52263"/>
    <w:rPr>
      <w:rFonts w:cs="Century"/>
      <w:color w:val="000000"/>
      <w:sz w:val="22"/>
      <w:szCs w:val="22"/>
    </w:rPr>
  </w:style>
  <w:style w:type="character" w:customStyle="1" w:styleId="SC4208915">
    <w:name w:val="SC.4.208915"/>
    <w:rsid w:val="00E52263"/>
    <w:rPr>
      <w:rFonts w:cs="Century"/>
      <w:color w:val="000000"/>
      <w:sz w:val="13"/>
      <w:szCs w:val="13"/>
    </w:rPr>
  </w:style>
  <w:style w:type="character" w:customStyle="1" w:styleId="SC273764">
    <w:name w:val="SC.2.73764"/>
    <w:rsid w:val="00E52263"/>
    <w:rPr>
      <w:rFonts w:cs="Century"/>
      <w:color w:val="000000"/>
      <w:sz w:val="72"/>
      <w:szCs w:val="72"/>
    </w:rPr>
  </w:style>
  <w:style w:type="character" w:customStyle="1" w:styleId="SC273779">
    <w:name w:val="SC.2.73779"/>
    <w:rsid w:val="00E52263"/>
    <w:rPr>
      <w:rFonts w:cs="Century"/>
      <w:color w:val="000000"/>
      <w:sz w:val="40"/>
      <w:szCs w:val="40"/>
    </w:rPr>
  </w:style>
  <w:style w:type="character" w:customStyle="1" w:styleId="SC273763">
    <w:name w:val="SC.2.73763"/>
    <w:rsid w:val="00E52263"/>
    <w:rPr>
      <w:rFonts w:cs="Century"/>
      <w:b/>
      <w:bCs/>
      <w:color w:val="000000"/>
    </w:rPr>
  </w:style>
  <w:style w:type="character" w:customStyle="1" w:styleId="SC4208910">
    <w:name w:val="SC.4.208910"/>
    <w:rsid w:val="00E52263"/>
    <w:rPr>
      <w:rFonts w:cs="Century"/>
      <w:color w:val="000000"/>
      <w:sz w:val="28"/>
      <w:szCs w:val="28"/>
    </w:rPr>
  </w:style>
  <w:style w:type="character" w:customStyle="1" w:styleId="SC4208911">
    <w:name w:val="SC.4.208911"/>
    <w:rsid w:val="00E52263"/>
    <w:rPr>
      <w:rFonts w:cs="Century"/>
      <w:color w:val="000000"/>
    </w:rPr>
  </w:style>
  <w:style w:type="paragraph" w:customStyle="1" w:styleId="Cover1">
    <w:name w:val="Cover 1"/>
    <w:basedOn w:val="Normal"/>
    <w:next w:val="Normal"/>
    <w:uiPriority w:val="99"/>
    <w:qFormat/>
    <w:rsid w:val="00E52263"/>
    <w:pPr>
      <w:widowControl w:val="0"/>
      <w:autoSpaceDE w:val="0"/>
      <w:autoSpaceDN w:val="0"/>
      <w:adjustRightInd w:val="0"/>
    </w:pPr>
  </w:style>
  <w:style w:type="paragraph" w:customStyle="1" w:styleId="Cover2">
    <w:name w:val="Cover 2"/>
    <w:basedOn w:val="Normal"/>
    <w:next w:val="Normal"/>
    <w:uiPriority w:val="99"/>
    <w:qFormat/>
    <w:rsid w:val="00E52263"/>
    <w:pPr>
      <w:widowControl w:val="0"/>
      <w:autoSpaceDE w:val="0"/>
      <w:autoSpaceDN w:val="0"/>
      <w:adjustRightInd w:val="0"/>
    </w:pPr>
  </w:style>
  <w:style w:type="paragraph" w:customStyle="1" w:styleId="ReportDate">
    <w:name w:val="ReportDate"/>
    <w:basedOn w:val="Default"/>
    <w:next w:val="Default"/>
    <w:uiPriority w:val="99"/>
    <w:qFormat/>
    <w:rsid w:val="00E52263"/>
    <w:pPr>
      <w:widowControl w:val="0"/>
    </w:pPr>
    <w:rPr>
      <w:color w:val="auto"/>
    </w:rPr>
  </w:style>
  <w:style w:type="paragraph" w:customStyle="1" w:styleId="Pa11">
    <w:name w:val="Pa11"/>
    <w:basedOn w:val="Normal"/>
    <w:next w:val="Normal"/>
    <w:uiPriority w:val="99"/>
    <w:qFormat/>
    <w:rsid w:val="00E52263"/>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E52263"/>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E52263"/>
    <w:pPr>
      <w:widowControl w:val="0"/>
    </w:pPr>
    <w:rPr>
      <w:rFonts w:eastAsia="Calibri"/>
      <w:color w:val="auto"/>
    </w:rPr>
  </w:style>
  <w:style w:type="paragraph" w:customStyle="1" w:styleId="CM28">
    <w:name w:val="CM28"/>
    <w:basedOn w:val="Default"/>
    <w:next w:val="Default"/>
    <w:uiPriority w:val="99"/>
    <w:qFormat/>
    <w:rsid w:val="00E52263"/>
    <w:pPr>
      <w:widowControl w:val="0"/>
    </w:pPr>
    <w:rPr>
      <w:rFonts w:eastAsia="Calibri"/>
      <w:color w:val="auto"/>
    </w:rPr>
  </w:style>
  <w:style w:type="paragraph" w:customStyle="1" w:styleId="CM8">
    <w:name w:val="CM8"/>
    <w:basedOn w:val="Default"/>
    <w:next w:val="Default"/>
    <w:uiPriority w:val="99"/>
    <w:qFormat/>
    <w:rsid w:val="00E52263"/>
    <w:pPr>
      <w:widowControl w:val="0"/>
    </w:pPr>
    <w:rPr>
      <w:rFonts w:eastAsia="Calibri"/>
      <w:color w:val="auto"/>
    </w:rPr>
  </w:style>
  <w:style w:type="paragraph" w:customStyle="1" w:styleId="CM6">
    <w:name w:val="CM6"/>
    <w:basedOn w:val="Default"/>
    <w:next w:val="Default"/>
    <w:uiPriority w:val="99"/>
    <w:qFormat/>
    <w:rsid w:val="00E52263"/>
    <w:pPr>
      <w:widowControl w:val="0"/>
      <w:spacing w:line="553" w:lineRule="atLeast"/>
    </w:pPr>
    <w:rPr>
      <w:rFonts w:eastAsia="Calibri"/>
      <w:color w:val="auto"/>
    </w:rPr>
  </w:style>
  <w:style w:type="paragraph" w:customStyle="1" w:styleId="CM22">
    <w:name w:val="CM22"/>
    <w:basedOn w:val="Default"/>
    <w:next w:val="Default"/>
    <w:uiPriority w:val="99"/>
    <w:qFormat/>
    <w:rsid w:val="00E52263"/>
    <w:pPr>
      <w:widowControl w:val="0"/>
    </w:pPr>
    <w:rPr>
      <w:rFonts w:eastAsia="Calibri"/>
      <w:color w:val="auto"/>
    </w:rPr>
  </w:style>
  <w:style w:type="character" w:customStyle="1" w:styleId="articlesubtitle">
    <w:name w:val="article_sub_title"/>
    <w:basedOn w:val="DefaultParagraphFont"/>
    <w:rsid w:val="00E52263"/>
  </w:style>
  <w:style w:type="character" w:customStyle="1" w:styleId="newsdate2">
    <w:name w:val="news_date2"/>
    <w:basedOn w:val="DefaultParagraphFont"/>
    <w:rsid w:val="00E52263"/>
  </w:style>
  <w:style w:type="character" w:customStyle="1" w:styleId="readarticleheader">
    <w:name w:val="readarticleheader"/>
    <w:basedOn w:val="DefaultParagraphFont"/>
    <w:rsid w:val="00E52263"/>
  </w:style>
  <w:style w:type="paragraph" w:customStyle="1" w:styleId="DoubleUnderlined">
    <w:name w:val="Double Underlined"/>
    <w:basedOn w:val="Heading2"/>
    <w:autoRedefine/>
    <w:uiPriority w:val="99"/>
    <w:qFormat/>
    <w:rsid w:val="00E52263"/>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E52263"/>
    <w:rPr>
      <w:rFonts w:ascii="Trebuchet MS" w:hAnsi="Trebuchet MS"/>
      <w:u w:val="thick"/>
      <w:lang w:val="en-US" w:eastAsia="zh-CN" w:bidi="ar-SA"/>
    </w:rPr>
  </w:style>
  <w:style w:type="paragraph" w:customStyle="1" w:styleId="IndexFixer">
    <w:name w:val="Index Fixer"/>
    <w:basedOn w:val="Heading1"/>
    <w:uiPriority w:val="99"/>
    <w:qFormat/>
    <w:rsid w:val="00E5226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E52263"/>
    <w:pPr>
      <w:widowControl w:val="0"/>
      <w:suppressAutoHyphens/>
      <w:contextualSpacing/>
    </w:pPr>
    <w:rPr>
      <w:rFonts w:ascii="Garamond" w:hAnsi="Garamond"/>
      <w:sz w:val="18"/>
      <w:szCs w:val="18"/>
    </w:rPr>
  </w:style>
  <w:style w:type="character" w:customStyle="1" w:styleId="BoldUnderliningChar">
    <w:name w:val="Bold Underlining Char"/>
    <w:rsid w:val="00E52263"/>
    <w:rPr>
      <w:rFonts w:ascii="Arial Narrow" w:eastAsia="Times New Roman" w:hAnsi="Arial Narrow"/>
      <w:b/>
      <w:szCs w:val="24"/>
      <w:u w:val="single"/>
      <w:lang w:val="en-GB" w:eastAsia="en-US" w:bidi="ar-SA"/>
    </w:rPr>
  </w:style>
  <w:style w:type="character" w:customStyle="1" w:styleId="medium-normal1">
    <w:name w:val="medium-normal1"/>
    <w:rsid w:val="00E5226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52263"/>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E52263"/>
    <w:pPr>
      <w:ind w:left="720" w:right="720"/>
    </w:pPr>
    <w:rPr>
      <w:rFonts w:ascii="Palatino Linotype" w:hAnsi="Palatino Linotype"/>
      <w:szCs w:val="20"/>
      <w:u w:val="single"/>
    </w:rPr>
  </w:style>
  <w:style w:type="character" w:customStyle="1" w:styleId="UnderlinedCardChar0">
    <w:name w:val="Underlined Card Char"/>
    <w:rsid w:val="00E52263"/>
    <w:rPr>
      <w:rFonts w:ascii="Palatino Linotype" w:hAnsi="Palatino Linotype"/>
      <w:u w:val="single"/>
      <w:lang w:val="en-US" w:eastAsia="en-US" w:bidi="ar-SA"/>
    </w:rPr>
  </w:style>
  <w:style w:type="character" w:customStyle="1" w:styleId="Style10ptUnderline">
    <w:name w:val="Style 10 pt Underline"/>
    <w:rsid w:val="00E52263"/>
    <w:rPr>
      <w:sz w:val="20"/>
      <w:u w:val="single"/>
    </w:rPr>
  </w:style>
  <w:style w:type="character" w:customStyle="1" w:styleId="char">
    <w:name w:val="char"/>
    <w:basedOn w:val="DefaultParagraphFont"/>
    <w:rsid w:val="00E52263"/>
  </w:style>
  <w:style w:type="character" w:customStyle="1" w:styleId="UnderlineCharCharCharCharCharChar">
    <w:name w:val="Underline Char Char Char Char Char Char"/>
    <w:rsid w:val="00E52263"/>
    <w:rPr>
      <w:rFonts w:ascii="Arial Narrow" w:hAnsi="Arial Narrow"/>
      <w:szCs w:val="24"/>
      <w:u w:val="single"/>
      <w:lang w:val="en-US" w:eastAsia="en-US" w:bidi="ar-SA"/>
    </w:rPr>
  </w:style>
  <w:style w:type="paragraph" w:customStyle="1" w:styleId="PageHeader-Underline18pt">
    <w:name w:val="Page Header - Underline 18 pt"/>
    <w:uiPriority w:val="99"/>
    <w:qFormat/>
    <w:rsid w:val="00E5226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52263"/>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52263"/>
  </w:style>
  <w:style w:type="character" w:customStyle="1" w:styleId="hdr">
    <w:name w:val="hdr"/>
    <w:basedOn w:val="DefaultParagraphFont"/>
    <w:rsid w:val="00E52263"/>
  </w:style>
  <w:style w:type="paragraph" w:customStyle="1" w:styleId="subhead">
    <w:name w:val="subhead"/>
    <w:basedOn w:val="Normal"/>
    <w:qFormat/>
    <w:rsid w:val="00E52263"/>
    <w:pPr>
      <w:spacing w:after="120" w:line="225" w:lineRule="atLeast"/>
      <w:ind w:right="180"/>
    </w:pPr>
    <w:rPr>
      <w:color w:val="5177C5"/>
      <w:szCs w:val="20"/>
    </w:rPr>
  </w:style>
  <w:style w:type="character" w:customStyle="1" w:styleId="date1">
    <w:name w:val="date1"/>
    <w:basedOn w:val="DefaultParagraphFont"/>
    <w:rsid w:val="00E52263"/>
  </w:style>
  <w:style w:type="character" w:customStyle="1" w:styleId="bolding1">
    <w:name w:val="bolding1"/>
    <w:rsid w:val="00E52263"/>
    <w:rPr>
      <w:b/>
      <w:bCs/>
    </w:rPr>
  </w:style>
  <w:style w:type="character" w:customStyle="1" w:styleId="bookoptions1">
    <w:name w:val="book_options1"/>
    <w:rsid w:val="00E52263"/>
    <w:rPr>
      <w:b/>
      <w:bCs/>
      <w:color w:val="333366"/>
    </w:rPr>
  </w:style>
  <w:style w:type="character" w:customStyle="1" w:styleId="descriptionblock">
    <w:name w:val="description block"/>
    <w:basedOn w:val="DefaultParagraphFont"/>
    <w:rsid w:val="00E52263"/>
  </w:style>
  <w:style w:type="character" w:customStyle="1" w:styleId="detailsboxblock">
    <w:name w:val="detailsbox block"/>
    <w:basedOn w:val="DefaultParagraphFont"/>
    <w:rsid w:val="00E52263"/>
  </w:style>
  <w:style w:type="character" w:customStyle="1" w:styleId="Char3">
    <w:name w:val="Char3"/>
    <w:rsid w:val="00E52263"/>
    <w:rPr>
      <w:rFonts w:cs="Arial"/>
      <w:bCs/>
      <w:u w:val="thick"/>
      <w:lang w:val="en-US" w:eastAsia="en-US" w:bidi="ar-SA"/>
    </w:rPr>
  </w:style>
  <w:style w:type="paragraph" w:customStyle="1" w:styleId="StyleHeading110pt">
    <w:name w:val="Style Heading 1 + 10 pt"/>
    <w:basedOn w:val="Heading1"/>
    <w:uiPriority w:val="99"/>
    <w:qFormat/>
    <w:rsid w:val="00E5226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52263"/>
  </w:style>
  <w:style w:type="paragraph" w:customStyle="1" w:styleId="StyleUnderliningTimesNewRomanBoldNounderlineKernat16">
    <w:name w:val="Style Underlining + Times New Roman Bold No underline Kern at 16..."/>
    <w:basedOn w:val="Normal"/>
    <w:uiPriority w:val="99"/>
    <w:qFormat/>
    <w:rsid w:val="00E52263"/>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52263"/>
    <w:rPr>
      <w:b/>
      <w:bCs/>
      <w:kern w:val="32"/>
      <w:sz w:val="32"/>
      <w:szCs w:val="32"/>
    </w:rPr>
  </w:style>
  <w:style w:type="paragraph" w:customStyle="1" w:styleId="StyleBoldUnderliningKernat16pt">
    <w:name w:val="Style Bold Underlining + Kern at 16 pt"/>
    <w:uiPriority w:val="99"/>
    <w:qFormat/>
    <w:rsid w:val="00E52263"/>
    <w:pPr>
      <w:spacing w:after="160" w:line="259" w:lineRule="auto"/>
    </w:pPr>
    <w:rPr>
      <w:rFonts w:eastAsiaTheme="minorHAnsi"/>
      <w:sz w:val="22"/>
      <w:szCs w:val="22"/>
    </w:rPr>
  </w:style>
  <w:style w:type="paragraph" w:customStyle="1" w:styleId="boldy">
    <w:name w:val="boldy"/>
    <w:basedOn w:val="Heading2"/>
    <w:uiPriority w:val="99"/>
    <w:qFormat/>
    <w:rsid w:val="00E52263"/>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E52263"/>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52263"/>
    <w:rPr>
      <w:sz w:val="12"/>
      <w:szCs w:val="24"/>
      <w:lang w:val="en-US" w:eastAsia="en-US" w:bidi="ar-SA"/>
    </w:rPr>
  </w:style>
  <w:style w:type="paragraph" w:customStyle="1" w:styleId="TxBr6p1">
    <w:name w:val="TxBr_6p1"/>
    <w:basedOn w:val="Normal"/>
    <w:uiPriority w:val="99"/>
    <w:qFormat/>
    <w:rsid w:val="00E52263"/>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52263"/>
    <w:pPr>
      <w:ind w:left="400"/>
    </w:pPr>
    <w:rPr>
      <w:szCs w:val="20"/>
    </w:rPr>
  </w:style>
  <w:style w:type="character" w:customStyle="1" w:styleId="texto11">
    <w:name w:val="texto11"/>
    <w:rsid w:val="00E5226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52263"/>
    <w:rPr>
      <w:rFonts w:ascii="Arial Narrow" w:hAnsi="Arial Narrow"/>
      <w:sz w:val="16"/>
      <w:szCs w:val="20"/>
      <w:lang w:val="x-none" w:eastAsia="x-none"/>
    </w:rPr>
  </w:style>
  <w:style w:type="character" w:customStyle="1" w:styleId="CardTagChar">
    <w:name w:val="Card Tag Char"/>
    <w:rsid w:val="00E52263"/>
    <w:rPr>
      <w:rFonts w:ascii="Arial Narrow" w:hAnsi="Arial Narrow"/>
      <w:b/>
      <w:sz w:val="24"/>
      <w:szCs w:val="24"/>
      <w:lang w:val="en-US" w:eastAsia="en-US" w:bidi="ar-SA"/>
    </w:rPr>
  </w:style>
  <w:style w:type="character" w:customStyle="1" w:styleId="CardtextChar3">
    <w:name w:val="Card text Char"/>
    <w:link w:val="Cardtext4"/>
    <w:rsid w:val="00E52263"/>
    <w:rPr>
      <w:rFonts w:ascii="Arial Narrow" w:hAnsi="Arial Narrow"/>
      <w:u w:val="single"/>
    </w:rPr>
  </w:style>
  <w:style w:type="paragraph" w:customStyle="1" w:styleId="UnderlineStyle">
    <w:name w:val="Underline Style"/>
    <w:basedOn w:val="Normal"/>
    <w:link w:val="UnderlineStyleChar"/>
    <w:qFormat/>
    <w:rsid w:val="00E52263"/>
    <w:rPr>
      <w:b/>
      <w:u w:val="single"/>
    </w:rPr>
  </w:style>
  <w:style w:type="paragraph" w:customStyle="1" w:styleId="Normalization">
    <w:name w:val="Normalization"/>
    <w:basedOn w:val="Normal"/>
    <w:qFormat/>
    <w:rsid w:val="00E52263"/>
    <w:rPr>
      <w:sz w:val="18"/>
    </w:rPr>
  </w:style>
  <w:style w:type="paragraph" w:customStyle="1" w:styleId="BreifTitle">
    <w:name w:val="Breif Title"/>
    <w:basedOn w:val="Normal"/>
    <w:autoRedefine/>
    <w:qFormat/>
    <w:rsid w:val="00E52263"/>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E52263"/>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E52263"/>
    <w:rPr>
      <w:b/>
      <w:sz w:val="32"/>
      <w:szCs w:val="32"/>
      <w:lang w:val="en-US" w:eastAsia="en-US" w:bidi="ar-SA"/>
    </w:rPr>
  </w:style>
  <w:style w:type="paragraph" w:styleId="BodyTextFirstIndent">
    <w:name w:val="Body Text First Indent"/>
    <w:basedOn w:val="BodyText"/>
    <w:link w:val="BodyTextFirstIndentChar"/>
    <w:rsid w:val="00E52263"/>
    <w:pPr>
      <w:ind w:firstLine="210"/>
    </w:pPr>
  </w:style>
  <w:style w:type="character" w:customStyle="1" w:styleId="BodyTextFirstIndentChar">
    <w:name w:val="Body Text First Indent Char"/>
    <w:basedOn w:val="BodyTextChar"/>
    <w:link w:val="BodyTextFirstIndent"/>
    <w:rsid w:val="00E52263"/>
    <w:rPr>
      <w:rFonts w:ascii="Georgia" w:hAnsi="Georgia"/>
      <w:sz w:val="22"/>
    </w:rPr>
  </w:style>
  <w:style w:type="character" w:customStyle="1" w:styleId="TagChar3">
    <w:name w:val="Tag Char3"/>
    <w:rsid w:val="00E52263"/>
    <w:rPr>
      <w:rFonts w:ascii="Palatino Linotype" w:hAnsi="Palatino Linotype"/>
      <w:b/>
      <w:sz w:val="24"/>
      <w:szCs w:val="24"/>
      <w:lang w:val="en-US" w:eastAsia="en-US" w:bidi="ar-SA"/>
    </w:rPr>
  </w:style>
  <w:style w:type="paragraph" w:customStyle="1" w:styleId="TagCite0">
    <w:name w:val="Tag/Cite"/>
    <w:basedOn w:val="Normal"/>
    <w:uiPriority w:val="99"/>
    <w:qFormat/>
    <w:rsid w:val="00E52263"/>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E52263"/>
    <w:pPr>
      <w:jc w:val="center"/>
      <w:outlineLvl w:val="0"/>
    </w:pPr>
    <w:rPr>
      <w:b/>
      <w:kern w:val="0"/>
      <w:sz w:val="32"/>
      <w:szCs w:val="32"/>
      <w:u w:val="single"/>
    </w:rPr>
  </w:style>
  <w:style w:type="paragraph" w:customStyle="1" w:styleId="Tagandcite">
    <w:name w:val="Tag and cite"/>
    <w:basedOn w:val="Normal"/>
    <w:autoRedefine/>
    <w:qFormat/>
    <w:rsid w:val="00E52263"/>
    <w:rPr>
      <w:color w:val="333333"/>
    </w:rPr>
  </w:style>
  <w:style w:type="character" w:customStyle="1" w:styleId="TagandCiteChar">
    <w:name w:val="Tag and Cite Char"/>
    <w:rsid w:val="00E52263"/>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E52263"/>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E52263"/>
  </w:style>
  <w:style w:type="character" w:customStyle="1" w:styleId="Style10ptBold">
    <w:name w:val="Style 10 pt Bold"/>
    <w:rsid w:val="00E52263"/>
    <w:rPr>
      <w:b/>
      <w:bCs/>
      <w:sz w:val="20"/>
    </w:rPr>
  </w:style>
  <w:style w:type="paragraph" w:styleId="Date">
    <w:name w:val="Date"/>
    <w:aliases w:val="date"/>
    <w:basedOn w:val="Normal"/>
    <w:next w:val="Normal"/>
    <w:link w:val="DateChar"/>
    <w:uiPriority w:val="99"/>
    <w:qFormat/>
    <w:rsid w:val="00E52263"/>
  </w:style>
  <w:style w:type="character" w:customStyle="1" w:styleId="DateChar">
    <w:name w:val="Date Char"/>
    <w:aliases w:val="date Char"/>
    <w:basedOn w:val="DefaultParagraphFont"/>
    <w:link w:val="Date"/>
    <w:uiPriority w:val="99"/>
    <w:rsid w:val="00E52263"/>
    <w:rPr>
      <w:rFonts w:ascii="Georgia" w:hAnsi="Georgia"/>
      <w:sz w:val="22"/>
    </w:rPr>
  </w:style>
  <w:style w:type="character" w:customStyle="1" w:styleId="text9">
    <w:name w:val="text9"/>
    <w:basedOn w:val="DefaultParagraphFont"/>
    <w:rsid w:val="00E52263"/>
  </w:style>
  <w:style w:type="character" w:customStyle="1" w:styleId="text21">
    <w:name w:val="text21"/>
    <w:basedOn w:val="DefaultParagraphFont"/>
    <w:rsid w:val="00E52263"/>
  </w:style>
  <w:style w:type="character" w:customStyle="1" w:styleId="text19">
    <w:name w:val="text19"/>
    <w:basedOn w:val="DefaultParagraphFont"/>
    <w:rsid w:val="00E52263"/>
  </w:style>
  <w:style w:type="paragraph" w:customStyle="1" w:styleId="CiteCard0">
    <w:name w:val="Cite/Card"/>
    <w:basedOn w:val="Normal"/>
    <w:uiPriority w:val="99"/>
    <w:qFormat/>
    <w:rsid w:val="00E52263"/>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E52263"/>
    <w:rPr>
      <w:b/>
      <w:bCs/>
      <w:i w:val="0"/>
      <w:iCs w:val="0"/>
      <w:color w:val="000000"/>
    </w:rPr>
  </w:style>
  <w:style w:type="paragraph" w:customStyle="1" w:styleId="tagCharCharCharCharCharCharChar">
    <w:name w:val="tag Char Char Char Char Char Char Char"/>
    <w:basedOn w:val="Normal"/>
    <w:qFormat/>
    <w:rsid w:val="00E52263"/>
    <w:rPr>
      <w:b/>
      <w:szCs w:val="20"/>
    </w:rPr>
  </w:style>
  <w:style w:type="character" w:customStyle="1" w:styleId="term2">
    <w:name w:val="term2"/>
    <w:rsid w:val="00E52263"/>
    <w:rPr>
      <w:b/>
      <w:bCs/>
    </w:rPr>
  </w:style>
  <w:style w:type="paragraph" w:customStyle="1" w:styleId="title-bold-medium">
    <w:name w:val="title-bold-medium"/>
    <w:basedOn w:val="Normal"/>
    <w:qFormat/>
    <w:rsid w:val="00E52263"/>
    <w:pPr>
      <w:spacing w:before="100" w:beforeAutospacing="1" w:after="100" w:afterAutospacing="1"/>
    </w:pPr>
    <w:rPr>
      <w:rFonts w:eastAsia="Arial Unicode MS"/>
      <w:b/>
      <w:bCs/>
      <w:color w:val="000000"/>
      <w:szCs w:val="20"/>
    </w:rPr>
  </w:style>
  <w:style w:type="character" w:customStyle="1" w:styleId="pmterms12">
    <w:name w:val="pmterms12"/>
    <w:rsid w:val="00E52263"/>
    <w:rPr>
      <w:b/>
      <w:bCs/>
      <w:i w:val="0"/>
      <w:iCs w:val="0"/>
      <w:color w:val="000000"/>
    </w:rPr>
  </w:style>
  <w:style w:type="paragraph" w:customStyle="1" w:styleId="lact">
    <w:name w:val="lact"/>
    <w:basedOn w:val="Normal"/>
    <w:qFormat/>
    <w:rsid w:val="00E52263"/>
    <w:pPr>
      <w:spacing w:before="100" w:beforeAutospacing="1" w:after="100" w:afterAutospacing="1"/>
    </w:pPr>
    <w:rPr>
      <w:rFonts w:eastAsia="Arial Unicode MS"/>
      <w:b/>
      <w:bCs/>
      <w:color w:val="000000"/>
      <w:szCs w:val="20"/>
    </w:rPr>
  </w:style>
  <w:style w:type="paragraph" w:styleId="BlockText">
    <w:name w:val="Block Text"/>
    <w:basedOn w:val="Normal"/>
    <w:rsid w:val="00E52263"/>
    <w:pPr>
      <w:ind w:left="229" w:right="229"/>
    </w:pPr>
    <w:rPr>
      <w:rFonts w:ascii="Verdana" w:hAnsi="Verdana"/>
      <w:sz w:val="16"/>
      <w:szCs w:val="20"/>
    </w:rPr>
  </w:style>
  <w:style w:type="paragraph" w:customStyle="1" w:styleId="CardTag">
    <w:name w:val="Card Tag"/>
    <w:basedOn w:val="Normal"/>
    <w:autoRedefine/>
    <w:qFormat/>
    <w:rsid w:val="00E52263"/>
    <w:rPr>
      <w:rFonts w:ascii="Arial Narrow" w:hAnsi="Arial Narrow"/>
      <w:b/>
    </w:rPr>
  </w:style>
  <w:style w:type="paragraph" w:styleId="NormalIndent">
    <w:name w:val="Normal Indent"/>
    <w:basedOn w:val="Normal"/>
    <w:rsid w:val="00E52263"/>
    <w:pPr>
      <w:ind w:left="720"/>
    </w:pPr>
    <w:rPr>
      <w:szCs w:val="20"/>
    </w:rPr>
  </w:style>
  <w:style w:type="character" w:customStyle="1" w:styleId="ToReadChar">
    <w:name w:val="To Read Char"/>
    <w:rsid w:val="00E52263"/>
    <w:rPr>
      <w:rFonts w:ascii="Verdana" w:hAnsi="Verdana"/>
      <w:b/>
      <w:szCs w:val="24"/>
      <w:u w:val="single"/>
      <w:lang w:val="en-US" w:eastAsia="en-US" w:bidi="ar-SA"/>
    </w:rPr>
  </w:style>
  <w:style w:type="character" w:customStyle="1" w:styleId="ToReadCharChar">
    <w:name w:val="To Read Char Char"/>
    <w:rsid w:val="00E52263"/>
    <w:rPr>
      <w:rFonts w:ascii="Verdana" w:hAnsi="Verdana"/>
      <w:b/>
      <w:szCs w:val="24"/>
      <w:u w:val="single"/>
      <w:lang w:val="en-US" w:eastAsia="en-US" w:bidi="ar-SA"/>
    </w:rPr>
  </w:style>
  <w:style w:type="paragraph" w:customStyle="1" w:styleId="BLOCKTITLE0">
    <w:name w:val="BLOCK TITLE"/>
    <w:basedOn w:val="Heading1"/>
    <w:qFormat/>
    <w:rsid w:val="00E5226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52263"/>
    <w:rPr>
      <w:b/>
      <w:szCs w:val="24"/>
      <w:u w:val="single"/>
      <w:lang w:val="en-US" w:eastAsia="en-US" w:bidi="ar-SA"/>
    </w:rPr>
  </w:style>
  <w:style w:type="paragraph" w:styleId="EnvelopeReturn">
    <w:name w:val="envelope return"/>
    <w:basedOn w:val="Normal"/>
    <w:rsid w:val="00E52263"/>
    <w:rPr>
      <w:szCs w:val="20"/>
    </w:rPr>
  </w:style>
  <w:style w:type="paragraph" w:styleId="EnvelopeAddress">
    <w:name w:val="envelope address"/>
    <w:basedOn w:val="Normal"/>
    <w:rsid w:val="00E52263"/>
    <w:pPr>
      <w:framePr w:w="7920" w:h="1980" w:hRule="exact" w:hSpace="180" w:wrap="auto" w:hAnchor="page" w:xAlign="center" w:yAlign="bottom"/>
      <w:ind w:left="2880"/>
    </w:pPr>
    <w:rPr>
      <w:sz w:val="28"/>
    </w:rPr>
  </w:style>
  <w:style w:type="character" w:customStyle="1" w:styleId="title1">
    <w:name w:val="title1"/>
    <w:basedOn w:val="DefaultParagraphFont"/>
    <w:rsid w:val="00E52263"/>
  </w:style>
  <w:style w:type="character" w:customStyle="1" w:styleId="bio">
    <w:name w:val="bio"/>
    <w:basedOn w:val="DefaultParagraphFont"/>
    <w:rsid w:val="00E52263"/>
  </w:style>
  <w:style w:type="character" w:customStyle="1" w:styleId="storytextstyle">
    <w:name w:val="storytextstyle"/>
    <w:basedOn w:val="DefaultParagraphFont"/>
    <w:rsid w:val="00E52263"/>
  </w:style>
  <w:style w:type="character" w:customStyle="1" w:styleId="cardunderlinedCharChar">
    <w:name w:val="card underlined Char Char"/>
    <w:rsid w:val="00E52263"/>
    <w:rPr>
      <w:rFonts w:ascii="Arial" w:hAnsi="Arial"/>
      <w:sz w:val="22"/>
      <w:szCs w:val="24"/>
      <w:u w:val="single"/>
      <w:lang w:val="en-US" w:eastAsia="en-US" w:bidi="ar-SA"/>
    </w:rPr>
  </w:style>
  <w:style w:type="character" w:customStyle="1" w:styleId="Style2Char0">
    <w:name w:val="Style2 Char"/>
    <w:rsid w:val="00E52263"/>
    <w:rPr>
      <w:rFonts w:ascii="Book Antiqua" w:hAnsi="Book Antiqua"/>
      <w:u w:val="thick"/>
      <w:lang w:val="en-US" w:eastAsia="en-US" w:bidi="ar-SA"/>
    </w:rPr>
  </w:style>
  <w:style w:type="character" w:customStyle="1" w:styleId="Style2Char1">
    <w:name w:val="Style2 Char1"/>
    <w:rsid w:val="00E52263"/>
    <w:rPr>
      <w:rFonts w:ascii="Book Antiqua" w:hAnsi="Book Antiqua"/>
      <w:szCs w:val="24"/>
      <w:u w:val="thick"/>
      <w:lang w:val="en-US" w:eastAsia="en-US" w:bidi="ar-SA"/>
    </w:rPr>
  </w:style>
  <w:style w:type="character" w:customStyle="1" w:styleId="articlehead21">
    <w:name w:val="articlehead21"/>
    <w:rsid w:val="00E52263"/>
    <w:rPr>
      <w:rFonts w:ascii="Arial" w:hAnsi="Arial" w:cs="Arial" w:hint="default"/>
      <w:b/>
      <w:bCs/>
      <w:color w:val="660000"/>
      <w:sz w:val="20"/>
      <w:szCs w:val="20"/>
    </w:rPr>
  </w:style>
  <w:style w:type="paragraph" w:customStyle="1" w:styleId="shellscontentions">
    <w:name w:val="shells/contentions"/>
    <w:basedOn w:val="TagCite0"/>
    <w:qFormat/>
    <w:rsid w:val="00E52263"/>
  </w:style>
  <w:style w:type="character" w:customStyle="1" w:styleId="BoldandUnderlineChar2Char1">
    <w:name w:val="Bold and Underline Char2 Char1"/>
    <w:rsid w:val="00E52263"/>
    <w:rPr>
      <w:b/>
      <w:szCs w:val="24"/>
      <w:u w:val="single"/>
      <w:lang w:val="en-US" w:eastAsia="en-US" w:bidi="ar-SA"/>
    </w:rPr>
  </w:style>
  <w:style w:type="character" w:customStyle="1" w:styleId="TagCiteChar1">
    <w:name w:val="Tag/Cite Char1"/>
    <w:rsid w:val="00E52263"/>
    <w:rPr>
      <w:b/>
      <w:lang w:val="en-US" w:eastAsia="en-US" w:bidi="ar-SA"/>
    </w:rPr>
  </w:style>
  <w:style w:type="character" w:customStyle="1" w:styleId="goohl2">
    <w:name w:val="goohl2"/>
    <w:basedOn w:val="DefaultParagraphFont"/>
    <w:rsid w:val="00E52263"/>
  </w:style>
  <w:style w:type="character" w:customStyle="1" w:styleId="Normal10">
    <w:name w:val="Normal1"/>
    <w:basedOn w:val="DefaultParagraphFont"/>
    <w:rsid w:val="00E52263"/>
  </w:style>
  <w:style w:type="paragraph" w:customStyle="1" w:styleId="BriefTitle1">
    <w:name w:val="Brief Title 1"/>
    <w:basedOn w:val="Normal"/>
    <w:qFormat/>
    <w:rsid w:val="00E52263"/>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E52263"/>
    <w:pPr>
      <w:widowControl w:val="0"/>
      <w:autoSpaceDE w:val="0"/>
      <w:autoSpaceDN w:val="0"/>
      <w:adjustRightInd w:val="0"/>
    </w:pPr>
    <w:rPr>
      <w:b/>
      <w:szCs w:val="20"/>
    </w:rPr>
  </w:style>
  <w:style w:type="character" w:customStyle="1" w:styleId="CardCharChar">
    <w:name w:val="Card Char Char"/>
    <w:rsid w:val="00E52263"/>
    <w:rPr>
      <w:lang w:val="en-US" w:eastAsia="en-US" w:bidi="ar-SA"/>
    </w:rPr>
  </w:style>
  <w:style w:type="character" w:customStyle="1" w:styleId="BriefTitle1Char">
    <w:name w:val="Brief Title 1 Char"/>
    <w:rsid w:val="00E52263"/>
    <w:rPr>
      <w:b/>
      <w:u w:val="single"/>
      <w:lang w:val="en-US" w:eastAsia="en-US" w:bidi="ar-SA"/>
    </w:rPr>
  </w:style>
  <w:style w:type="character" w:customStyle="1" w:styleId="TagCiteCharChar">
    <w:name w:val="Tag/Cite Char Char"/>
    <w:rsid w:val="00E52263"/>
    <w:rPr>
      <w:b/>
      <w:lang w:val="en-US" w:eastAsia="en-US" w:bidi="ar-SA"/>
    </w:rPr>
  </w:style>
  <w:style w:type="paragraph" w:customStyle="1" w:styleId="ShellTitles">
    <w:name w:val="ShellTitles"/>
    <w:basedOn w:val="Normal"/>
    <w:qFormat/>
    <w:rsid w:val="00E52263"/>
    <w:pPr>
      <w:widowControl w:val="0"/>
      <w:autoSpaceDE w:val="0"/>
      <w:autoSpaceDN w:val="0"/>
      <w:adjustRightInd w:val="0"/>
    </w:pPr>
    <w:rPr>
      <w:b/>
      <w:szCs w:val="20"/>
    </w:rPr>
  </w:style>
  <w:style w:type="paragraph" w:customStyle="1" w:styleId="maintext">
    <w:name w:val="maintext"/>
    <w:basedOn w:val="Normal"/>
    <w:qFormat/>
    <w:rsid w:val="00E52263"/>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E52263"/>
    <w:pPr>
      <w:spacing w:before="100" w:beforeAutospacing="1" w:after="100" w:afterAutospacing="1"/>
    </w:pPr>
  </w:style>
  <w:style w:type="character" w:customStyle="1" w:styleId="btx">
    <w:name w:val="btx"/>
    <w:basedOn w:val="DefaultParagraphFont"/>
    <w:rsid w:val="00E52263"/>
  </w:style>
  <w:style w:type="character" w:customStyle="1" w:styleId="prodgeneral1">
    <w:name w:val="prodgeneral1"/>
    <w:rsid w:val="00E52263"/>
    <w:rPr>
      <w:rFonts w:ascii="Verdana" w:hAnsi="Verdana" w:hint="default"/>
      <w:b w:val="0"/>
      <w:bCs w:val="0"/>
      <w:caps w:val="0"/>
      <w:color w:val="000000"/>
      <w:spacing w:val="0"/>
      <w:sz w:val="16"/>
      <w:szCs w:val="16"/>
    </w:rPr>
  </w:style>
  <w:style w:type="character" w:customStyle="1" w:styleId="summary1">
    <w:name w:val="summary1"/>
    <w:rsid w:val="00E52263"/>
    <w:rPr>
      <w:rFonts w:ascii="Arial" w:hAnsi="Arial" w:cs="Arial" w:hint="default"/>
      <w:sz w:val="18"/>
      <w:szCs w:val="18"/>
    </w:rPr>
  </w:style>
  <w:style w:type="paragraph" w:customStyle="1" w:styleId="ToRead">
    <w:name w:val="To Read"/>
    <w:basedOn w:val="Normal"/>
    <w:qFormat/>
    <w:rsid w:val="00E52263"/>
    <w:pPr>
      <w:ind w:left="720"/>
    </w:pPr>
    <w:rPr>
      <w:rFonts w:ascii="Verdana" w:hAnsi="Verdana"/>
      <w:b/>
      <w:u w:val="single"/>
    </w:rPr>
  </w:style>
  <w:style w:type="character" w:customStyle="1" w:styleId="text3">
    <w:name w:val="text3"/>
    <w:basedOn w:val="DefaultParagraphFont"/>
    <w:rsid w:val="00E52263"/>
  </w:style>
  <w:style w:type="paragraph" w:customStyle="1" w:styleId="Style1">
    <w:name w:val="Style 1"/>
    <w:basedOn w:val="Normal"/>
    <w:uiPriority w:val="99"/>
    <w:qFormat/>
    <w:rsid w:val="00E52263"/>
    <w:pPr>
      <w:widowControl w:val="0"/>
      <w:ind w:firstLine="216"/>
    </w:pPr>
    <w:rPr>
      <w:noProof/>
      <w:color w:val="000000"/>
      <w:szCs w:val="20"/>
    </w:rPr>
  </w:style>
  <w:style w:type="paragraph" w:customStyle="1" w:styleId="Style40">
    <w:name w:val="Style 4"/>
    <w:basedOn w:val="Normal"/>
    <w:qFormat/>
    <w:rsid w:val="00E52263"/>
    <w:pPr>
      <w:widowControl w:val="0"/>
      <w:tabs>
        <w:tab w:val="left" w:pos="6876"/>
      </w:tabs>
      <w:ind w:left="3744"/>
    </w:pPr>
    <w:rPr>
      <w:noProof/>
      <w:color w:val="000000"/>
      <w:szCs w:val="20"/>
    </w:rPr>
  </w:style>
  <w:style w:type="paragraph" w:customStyle="1" w:styleId="listlevel1">
    <w:name w:val="list level 1"/>
    <w:basedOn w:val="Normal"/>
    <w:uiPriority w:val="99"/>
    <w:qFormat/>
    <w:rsid w:val="00E52263"/>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E52263"/>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E52263"/>
  </w:style>
  <w:style w:type="paragraph" w:customStyle="1" w:styleId="PageNumber1">
    <w:name w:val="Page Number1"/>
    <w:basedOn w:val="Normal"/>
    <w:next w:val="Normal"/>
    <w:uiPriority w:val="99"/>
    <w:qFormat/>
    <w:rsid w:val="00E52263"/>
  </w:style>
  <w:style w:type="paragraph" w:customStyle="1" w:styleId="Cite1">
    <w:name w:val="Cite1"/>
    <w:uiPriority w:val="99"/>
    <w:qFormat/>
    <w:rsid w:val="00E52263"/>
    <w:rPr>
      <w:rFonts w:ascii="Palatino Linotype" w:eastAsia="Times New Roman" w:hAnsi="Palatino Linotype" w:cs="Times New Roman"/>
      <w:bCs/>
      <w:sz w:val="20"/>
      <w:szCs w:val="20"/>
      <w:lang w:val="en-AU"/>
    </w:rPr>
  </w:style>
  <w:style w:type="paragraph" w:customStyle="1" w:styleId="Card1">
    <w:name w:val="Card1"/>
    <w:uiPriority w:val="99"/>
    <w:qFormat/>
    <w:rsid w:val="00E52263"/>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5226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E52263"/>
    <w:pPr>
      <w:ind w:left="288" w:right="288"/>
    </w:pPr>
  </w:style>
  <w:style w:type="paragraph" w:customStyle="1" w:styleId="cite21">
    <w:name w:val="cite2"/>
    <w:uiPriority w:val="99"/>
    <w:qFormat/>
    <w:rsid w:val="00E52263"/>
    <w:rPr>
      <w:rFonts w:ascii="Times New Roman" w:eastAsia="Times New Roman" w:hAnsi="Times New Roman" w:cs="Times New Roman"/>
      <w:color w:val="000000"/>
      <w:sz w:val="20"/>
    </w:rPr>
  </w:style>
  <w:style w:type="character" w:customStyle="1" w:styleId="underline1">
    <w:name w:val="underline1"/>
    <w:rsid w:val="00E52263"/>
    <w:rPr>
      <w:rFonts w:ascii="Times New Roman" w:hAnsi="Times New Roman"/>
      <w:sz w:val="20"/>
      <w:u w:val="single"/>
      <w:lang w:eastAsia="en-US"/>
    </w:rPr>
  </w:style>
  <w:style w:type="paragraph" w:customStyle="1" w:styleId="articletext">
    <w:name w:val="articletext"/>
    <w:basedOn w:val="Normal"/>
    <w:uiPriority w:val="99"/>
    <w:qFormat/>
    <w:rsid w:val="00E52263"/>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E52263"/>
    <w:rPr>
      <w:rFonts w:ascii="Arial Narrow" w:hAnsi="Arial Narrow"/>
      <w:sz w:val="24"/>
      <w:szCs w:val="24"/>
      <w:u w:val="single"/>
      <w:lang w:val="en-US" w:eastAsia="en-US" w:bidi="ar-SA"/>
    </w:rPr>
  </w:style>
  <w:style w:type="character" w:customStyle="1" w:styleId="cardtextsmallChar">
    <w:name w:val="card text small Char"/>
    <w:rsid w:val="00E52263"/>
    <w:rPr>
      <w:rFonts w:ascii="Arial Narrow" w:hAnsi="Arial Narrow"/>
      <w:sz w:val="16"/>
      <w:szCs w:val="24"/>
      <w:lang w:val="en-US" w:eastAsia="en-US" w:bidi="ar-SA"/>
    </w:rPr>
  </w:style>
  <w:style w:type="paragraph" w:customStyle="1" w:styleId="cardtextsmall">
    <w:name w:val="card text small"/>
    <w:basedOn w:val="Normal"/>
    <w:uiPriority w:val="99"/>
    <w:qFormat/>
    <w:rsid w:val="00E52263"/>
    <w:rPr>
      <w:rFonts w:ascii="Arial Narrow" w:hAnsi="Arial Narrow"/>
      <w:sz w:val="16"/>
    </w:rPr>
  </w:style>
  <w:style w:type="paragraph" w:customStyle="1" w:styleId="CaseListNormal">
    <w:name w:val="Case List Normal"/>
    <w:basedOn w:val="Normal"/>
    <w:qFormat/>
    <w:rsid w:val="00E52263"/>
    <w:rPr>
      <w:rFonts w:ascii="Times" w:hAnsi="Times"/>
      <w:szCs w:val="26"/>
    </w:rPr>
  </w:style>
  <w:style w:type="paragraph" w:customStyle="1" w:styleId="Body">
    <w:name w:val="Body"/>
    <w:basedOn w:val="Normal"/>
    <w:uiPriority w:val="99"/>
    <w:qFormat/>
    <w:rsid w:val="00E52263"/>
    <w:pPr>
      <w:outlineLvl w:val="3"/>
    </w:pPr>
    <w:rPr>
      <w:szCs w:val="20"/>
    </w:rPr>
  </w:style>
  <w:style w:type="paragraph" w:customStyle="1" w:styleId="3text">
    <w:name w:val="3text"/>
    <w:basedOn w:val="Normal"/>
    <w:uiPriority w:val="99"/>
    <w:qFormat/>
    <w:rsid w:val="00E52263"/>
    <w:pPr>
      <w:spacing w:before="100" w:beforeAutospacing="1" w:after="100" w:afterAutospacing="1"/>
    </w:pPr>
  </w:style>
  <w:style w:type="character" w:customStyle="1" w:styleId="countrytitle1">
    <w:name w:val="countrytitle1"/>
    <w:rsid w:val="00E52263"/>
    <w:rPr>
      <w:rFonts w:ascii="Verdana" w:hAnsi="Verdana" w:hint="default"/>
      <w:b/>
      <w:bCs/>
      <w:color w:val="293643"/>
      <w:sz w:val="24"/>
      <w:szCs w:val="24"/>
    </w:rPr>
  </w:style>
  <w:style w:type="character" w:customStyle="1" w:styleId="storyheader1">
    <w:name w:val="storyheader1"/>
    <w:rsid w:val="00E52263"/>
    <w:rPr>
      <w:rFonts w:ascii="Verdana" w:hAnsi="Verdana" w:hint="default"/>
      <w:b/>
      <w:bCs/>
      <w:color w:val="000000"/>
      <w:sz w:val="21"/>
      <w:szCs w:val="21"/>
    </w:rPr>
  </w:style>
  <w:style w:type="paragraph" w:customStyle="1" w:styleId="TimesNewRoman12">
    <w:name w:val="TimesNewRoman12"/>
    <w:uiPriority w:val="99"/>
    <w:qFormat/>
    <w:rsid w:val="00E5226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52263"/>
    <w:pPr>
      <w:spacing w:before="100" w:beforeAutospacing="1" w:after="100" w:afterAutospacing="1"/>
    </w:pPr>
  </w:style>
  <w:style w:type="character" w:customStyle="1" w:styleId="cardunderlinedChar0">
    <w:name w:val="card underlined Char"/>
    <w:rsid w:val="00E52263"/>
    <w:rPr>
      <w:rFonts w:ascii="Arial" w:hAnsi="Arial"/>
      <w:sz w:val="22"/>
      <w:szCs w:val="24"/>
      <w:u w:val="single"/>
      <w:lang w:val="en-US" w:eastAsia="en-US" w:bidi="ar-SA"/>
    </w:rPr>
  </w:style>
  <w:style w:type="paragraph" w:customStyle="1" w:styleId="medium-normal">
    <w:name w:val="medium-normal"/>
    <w:basedOn w:val="Normal"/>
    <w:qFormat/>
    <w:rsid w:val="00E52263"/>
    <w:pPr>
      <w:spacing w:before="100" w:beforeAutospacing="1" w:after="100" w:afterAutospacing="1"/>
    </w:pPr>
  </w:style>
  <w:style w:type="paragraph" w:customStyle="1" w:styleId="textChar">
    <w:name w:val="text Char"/>
    <w:basedOn w:val="Normal"/>
    <w:autoRedefine/>
    <w:uiPriority w:val="99"/>
    <w:qFormat/>
    <w:rsid w:val="00E52263"/>
    <w:rPr>
      <w:color w:val="000000"/>
      <w:sz w:val="18"/>
    </w:rPr>
  </w:style>
  <w:style w:type="paragraph" w:customStyle="1" w:styleId="text1">
    <w:name w:val="text1"/>
    <w:basedOn w:val="Normal"/>
    <w:autoRedefine/>
    <w:uiPriority w:val="99"/>
    <w:qFormat/>
    <w:rsid w:val="00E52263"/>
    <w:rPr>
      <w:szCs w:val="20"/>
    </w:rPr>
  </w:style>
  <w:style w:type="character" w:customStyle="1" w:styleId="article1">
    <w:name w:val="article1"/>
    <w:rsid w:val="00E52263"/>
    <w:rPr>
      <w:rFonts w:ascii="Verdana" w:hAnsi="Verdana" w:hint="default"/>
      <w:color w:val="333333"/>
      <w:sz w:val="16"/>
      <w:szCs w:val="16"/>
    </w:rPr>
  </w:style>
  <w:style w:type="paragraph" w:customStyle="1" w:styleId="RepeatBlockHeading">
    <w:name w:val="Repeat Block Heading"/>
    <w:basedOn w:val="Normal"/>
    <w:autoRedefine/>
    <w:qFormat/>
    <w:rsid w:val="00E52263"/>
    <w:pPr>
      <w:jc w:val="center"/>
    </w:pPr>
    <w:rPr>
      <w:b/>
      <w:smallCaps/>
      <w:color w:val="000000"/>
      <w:u w:val="thick"/>
    </w:rPr>
  </w:style>
  <w:style w:type="character" w:customStyle="1" w:styleId="Hyperlink6">
    <w:name w:val="Hyperlink6"/>
    <w:rsid w:val="00E52263"/>
    <w:rPr>
      <w:color w:val="3300CC"/>
      <w:u w:val="single"/>
    </w:rPr>
  </w:style>
  <w:style w:type="paragraph" w:customStyle="1" w:styleId="story-headline">
    <w:name w:val="story-headline"/>
    <w:basedOn w:val="Normal"/>
    <w:uiPriority w:val="99"/>
    <w:qFormat/>
    <w:rsid w:val="00E52263"/>
    <w:pPr>
      <w:spacing w:before="72" w:after="72"/>
    </w:pPr>
    <w:rPr>
      <w:b/>
      <w:bCs/>
      <w:sz w:val="26"/>
      <w:szCs w:val="26"/>
    </w:rPr>
  </w:style>
  <w:style w:type="paragraph" w:customStyle="1" w:styleId="story-body">
    <w:name w:val="story-body"/>
    <w:basedOn w:val="Normal"/>
    <w:uiPriority w:val="99"/>
    <w:qFormat/>
    <w:rsid w:val="00E52263"/>
    <w:pPr>
      <w:spacing w:before="100" w:beforeAutospacing="1" w:after="100" w:afterAutospacing="1"/>
    </w:pPr>
  </w:style>
  <w:style w:type="character" w:customStyle="1" w:styleId="story-posted-date1">
    <w:name w:val="story-posted-date1"/>
    <w:rsid w:val="00E52263"/>
    <w:rPr>
      <w:rFonts w:ascii="Arial" w:hAnsi="Arial" w:cs="Arial" w:hint="default"/>
      <w:b w:val="0"/>
      <w:bCs w:val="0"/>
      <w:sz w:val="19"/>
      <w:szCs w:val="19"/>
    </w:rPr>
  </w:style>
  <w:style w:type="paragraph" w:customStyle="1" w:styleId="story-dateline">
    <w:name w:val="story-dateline"/>
    <w:basedOn w:val="Normal"/>
    <w:uiPriority w:val="99"/>
    <w:qFormat/>
    <w:rsid w:val="00E52263"/>
    <w:rPr>
      <w:b/>
      <w:bCs/>
    </w:rPr>
  </w:style>
  <w:style w:type="paragraph" w:customStyle="1" w:styleId="TextofCards">
    <w:name w:val="Text of Cards"/>
    <w:basedOn w:val="Normal"/>
    <w:uiPriority w:val="99"/>
    <w:qFormat/>
    <w:rsid w:val="00E52263"/>
    <w:rPr>
      <w:color w:val="000000"/>
      <w:spacing w:val="6"/>
      <w:szCs w:val="23"/>
    </w:rPr>
  </w:style>
  <w:style w:type="paragraph" w:customStyle="1" w:styleId="Corpotesto">
    <w:name w:val="Corpo testo"/>
    <w:basedOn w:val="Normal"/>
    <w:uiPriority w:val="99"/>
    <w:qFormat/>
    <w:rsid w:val="00E52263"/>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E52263"/>
    <w:rPr>
      <w:rFonts w:eastAsia="SimSun" w:cs="Arial"/>
      <w:b/>
      <w:bCs/>
      <w:iCs/>
      <w:sz w:val="24"/>
      <w:szCs w:val="28"/>
      <w:lang w:val="en-US" w:eastAsia="zh-CN" w:bidi="ar-SA"/>
    </w:rPr>
  </w:style>
  <w:style w:type="paragraph" w:customStyle="1" w:styleId="PageHeading">
    <w:name w:val="Page Heading"/>
    <w:basedOn w:val="Heading2"/>
    <w:qFormat/>
    <w:rsid w:val="00E52263"/>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E52263"/>
  </w:style>
  <w:style w:type="paragraph" w:customStyle="1" w:styleId="tagCharChar1Char">
    <w:name w:val="tag Char Char1 Char"/>
    <w:uiPriority w:val="99"/>
    <w:qFormat/>
    <w:rsid w:val="00E52263"/>
    <w:pPr>
      <w:spacing w:after="160" w:line="259" w:lineRule="auto"/>
    </w:pPr>
    <w:rPr>
      <w:rFonts w:eastAsia="Times New Roman"/>
      <w:b/>
      <w:bCs/>
    </w:rPr>
  </w:style>
  <w:style w:type="character" w:customStyle="1" w:styleId="textmedium">
    <w:name w:val="textmedium"/>
    <w:basedOn w:val="DefaultParagraphFont"/>
    <w:rsid w:val="00E52263"/>
  </w:style>
  <w:style w:type="character" w:customStyle="1" w:styleId="citation1">
    <w:name w:val="citation1"/>
    <w:rsid w:val="00E52263"/>
    <w:rPr>
      <w:rFonts w:ascii="Verdana" w:hAnsi="Verdana" w:hint="default"/>
      <w:sz w:val="17"/>
      <w:szCs w:val="17"/>
    </w:rPr>
  </w:style>
  <w:style w:type="character" w:customStyle="1" w:styleId="hithighlite">
    <w:name w:val="hithighlite"/>
    <w:basedOn w:val="DefaultParagraphFont"/>
    <w:rsid w:val="00E52263"/>
  </w:style>
  <w:style w:type="character" w:customStyle="1" w:styleId="articlecontent">
    <w:name w:val="articlecontent"/>
    <w:basedOn w:val="DefaultParagraphFont"/>
    <w:rsid w:val="00E52263"/>
  </w:style>
  <w:style w:type="paragraph" w:styleId="FootnoteText">
    <w:name w:val="footnote text"/>
    <w:basedOn w:val="Normal"/>
    <w:link w:val="FootnoteTextChar"/>
    <w:rsid w:val="00E52263"/>
    <w:rPr>
      <w:rFonts w:ascii="Times" w:eastAsia="Times" w:hAnsi="Times"/>
      <w:szCs w:val="20"/>
    </w:rPr>
  </w:style>
  <w:style w:type="character" w:customStyle="1" w:styleId="FootnoteTextChar">
    <w:name w:val="Footnote Text Char"/>
    <w:basedOn w:val="DefaultParagraphFont"/>
    <w:link w:val="FootnoteText"/>
    <w:rsid w:val="00E52263"/>
    <w:rPr>
      <w:rFonts w:ascii="Times" w:eastAsia="Times" w:hAnsi="Times"/>
      <w:sz w:val="22"/>
      <w:szCs w:val="20"/>
    </w:rPr>
  </w:style>
  <w:style w:type="paragraph" w:customStyle="1" w:styleId="inside-copy">
    <w:name w:val="inside-copy"/>
    <w:basedOn w:val="Normal"/>
    <w:uiPriority w:val="99"/>
    <w:qFormat/>
    <w:rsid w:val="00E52263"/>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E52263"/>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E52263"/>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E52263"/>
  </w:style>
  <w:style w:type="paragraph" w:customStyle="1" w:styleId="ProjectTitleLine">
    <w:name w:val="Project Title Line"/>
    <w:basedOn w:val="Normal"/>
    <w:next w:val="Normal"/>
    <w:autoRedefine/>
    <w:uiPriority w:val="99"/>
    <w:qFormat/>
    <w:rsid w:val="00E52263"/>
    <w:pPr>
      <w:jc w:val="center"/>
    </w:pPr>
    <w:rPr>
      <w:caps/>
      <w:szCs w:val="20"/>
    </w:rPr>
  </w:style>
  <w:style w:type="character" w:customStyle="1" w:styleId="fource1">
    <w:name w:val="fource1"/>
    <w:rsid w:val="00E52263"/>
    <w:rPr>
      <w:sz w:val="34"/>
      <w:szCs w:val="34"/>
    </w:rPr>
  </w:style>
  <w:style w:type="paragraph" w:customStyle="1" w:styleId="LanguageStrike">
    <w:name w:val="Language Strike"/>
    <w:basedOn w:val="Normal"/>
    <w:next w:val="Normal"/>
    <w:qFormat/>
    <w:rsid w:val="00E52263"/>
    <w:rPr>
      <w:rFonts w:ascii="Arial Narrow" w:hAnsi="Arial Narrow"/>
      <w:strike/>
    </w:rPr>
  </w:style>
  <w:style w:type="character" w:customStyle="1" w:styleId="LanguageStrikeChar">
    <w:name w:val="Language Strike Char"/>
    <w:rsid w:val="00E5226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52263"/>
    <w:rPr>
      <w:szCs w:val="20"/>
      <w:u w:val="single"/>
    </w:rPr>
  </w:style>
  <w:style w:type="paragraph" w:customStyle="1" w:styleId="Normal10pt">
    <w:name w:val="Normal + 10 pt"/>
    <w:basedOn w:val="Normal"/>
    <w:qFormat/>
    <w:rsid w:val="00E52263"/>
    <w:rPr>
      <w:szCs w:val="20"/>
    </w:rPr>
  </w:style>
  <w:style w:type="paragraph" w:customStyle="1" w:styleId="cardChar1Char">
    <w:name w:val="card Char1 Char"/>
    <w:basedOn w:val="Normal"/>
    <w:qFormat/>
    <w:rsid w:val="00E52263"/>
    <w:pPr>
      <w:ind w:left="288" w:right="288"/>
    </w:pPr>
    <w:rPr>
      <w:szCs w:val="20"/>
    </w:rPr>
  </w:style>
  <w:style w:type="character" w:customStyle="1" w:styleId="normal11">
    <w:name w:val="normal1"/>
    <w:basedOn w:val="DefaultParagraphFont"/>
    <w:rsid w:val="00E52263"/>
  </w:style>
  <w:style w:type="character" w:customStyle="1" w:styleId="ds">
    <w:name w:val="ds"/>
    <w:basedOn w:val="DefaultParagraphFont"/>
    <w:rsid w:val="00E52263"/>
  </w:style>
  <w:style w:type="character" w:customStyle="1" w:styleId="UnderliningChar1">
    <w:name w:val="Underlining Char1"/>
    <w:rsid w:val="00E52263"/>
    <w:rPr>
      <w:rFonts w:ascii="Arial Narrow" w:hAnsi="Arial Narrow"/>
      <w:szCs w:val="24"/>
      <w:u w:val="single"/>
      <w:lang w:val="en-US" w:eastAsia="en-US" w:bidi="ar-SA"/>
    </w:rPr>
  </w:style>
  <w:style w:type="character" w:customStyle="1" w:styleId="UnderliningChar2">
    <w:name w:val="Underlining Char2"/>
    <w:rsid w:val="00E52263"/>
    <w:rPr>
      <w:rFonts w:ascii="Arial Narrow" w:hAnsi="Arial Narrow"/>
      <w:szCs w:val="24"/>
      <w:u w:val="single"/>
      <w:lang w:val="en-US" w:eastAsia="en-US" w:bidi="ar-SA"/>
    </w:rPr>
  </w:style>
  <w:style w:type="character" w:customStyle="1" w:styleId="MicroTextChar1">
    <w:name w:val="MicroText Char1"/>
    <w:rsid w:val="00E52263"/>
    <w:rPr>
      <w:rFonts w:ascii="Arial Narrow" w:hAnsi="Arial Narrow"/>
      <w:sz w:val="12"/>
      <w:szCs w:val="24"/>
      <w:lang w:val="en-US" w:eastAsia="en-US" w:bidi="ar-SA"/>
    </w:rPr>
  </w:style>
  <w:style w:type="paragraph" w:customStyle="1" w:styleId="CM12">
    <w:name w:val="CM12"/>
    <w:basedOn w:val="Default"/>
    <w:next w:val="Default"/>
    <w:uiPriority w:val="99"/>
    <w:qFormat/>
    <w:rsid w:val="00E5226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52263"/>
    <w:pPr>
      <w:widowControl w:val="0"/>
      <w:spacing w:after="480"/>
    </w:pPr>
    <w:rPr>
      <w:rFonts w:ascii="Granjon LT Std" w:hAnsi="Granjon LT Std"/>
      <w:color w:val="auto"/>
    </w:rPr>
  </w:style>
  <w:style w:type="paragraph" w:customStyle="1" w:styleId="CM10">
    <w:name w:val="CM10"/>
    <w:basedOn w:val="Default"/>
    <w:next w:val="Default"/>
    <w:uiPriority w:val="99"/>
    <w:qFormat/>
    <w:rsid w:val="00E52263"/>
    <w:pPr>
      <w:widowControl w:val="0"/>
      <w:spacing w:line="320" w:lineRule="atLeast"/>
    </w:pPr>
    <w:rPr>
      <w:rFonts w:ascii="Granjon LT Std" w:hAnsi="Granjon LT Std"/>
      <w:color w:val="auto"/>
    </w:rPr>
  </w:style>
  <w:style w:type="character" w:styleId="EndnoteReference">
    <w:name w:val="endnote reference"/>
    <w:rsid w:val="00E52263"/>
    <w:rPr>
      <w:vertAlign w:val="baseline"/>
    </w:rPr>
  </w:style>
  <w:style w:type="paragraph" w:customStyle="1" w:styleId="bold">
    <w:name w:val="bold"/>
    <w:basedOn w:val="Normal"/>
    <w:qFormat/>
    <w:rsid w:val="00E52263"/>
    <w:pPr>
      <w:spacing w:before="100" w:beforeAutospacing="1" w:after="100" w:afterAutospacing="1"/>
    </w:pPr>
    <w:rPr>
      <w:b/>
      <w:bCs/>
    </w:rPr>
  </w:style>
  <w:style w:type="paragraph" w:customStyle="1" w:styleId="StrikeThrough">
    <w:name w:val="Strike Through"/>
    <w:basedOn w:val="Normal"/>
    <w:next w:val="Normal"/>
    <w:uiPriority w:val="99"/>
    <w:qFormat/>
    <w:rsid w:val="00E52263"/>
    <w:rPr>
      <w:rFonts w:ascii="Arial Narrow" w:hAnsi="Arial Narrow"/>
      <w:strike/>
      <w:szCs w:val="20"/>
    </w:rPr>
  </w:style>
  <w:style w:type="paragraph" w:customStyle="1" w:styleId="textbodyblack">
    <w:name w:val="textbodyblack"/>
    <w:basedOn w:val="Normal"/>
    <w:qFormat/>
    <w:rsid w:val="00E52263"/>
    <w:pPr>
      <w:spacing w:before="100" w:beforeAutospacing="1" w:after="100" w:afterAutospacing="1"/>
    </w:pPr>
  </w:style>
  <w:style w:type="character" w:customStyle="1" w:styleId="DefaultPara">
    <w:name w:val="Default Para"/>
    <w:rsid w:val="00E52263"/>
    <w:rPr>
      <w:sz w:val="20"/>
    </w:rPr>
  </w:style>
  <w:style w:type="character" w:customStyle="1" w:styleId="SYSHYPERTEXT">
    <w:name w:val="SYS_HYPERTEXT"/>
    <w:rsid w:val="00E52263"/>
    <w:rPr>
      <w:color w:val="0000FF"/>
      <w:u w:val="single"/>
    </w:rPr>
  </w:style>
  <w:style w:type="character" w:customStyle="1" w:styleId="Hyperlink1">
    <w:name w:val="Hyperlink1"/>
    <w:rsid w:val="00E5226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5226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52263"/>
    <w:rPr>
      <w:rFonts w:ascii="Arial Narrow" w:hAnsi="Arial Narrow"/>
      <w:noProof w:val="0"/>
      <w:szCs w:val="24"/>
      <w:u w:val="single"/>
      <w:lang w:val="en-US" w:eastAsia="en-US" w:bidi="ar-SA"/>
    </w:rPr>
  </w:style>
  <w:style w:type="paragraph" w:customStyle="1" w:styleId="BlockHeading1">
    <w:name w:val="Block Heading 1"/>
    <w:basedOn w:val="Normal"/>
    <w:qFormat/>
    <w:rsid w:val="00E5226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E52263"/>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E52263"/>
    <w:rPr>
      <w:b/>
      <w:sz w:val="24"/>
      <w:szCs w:val="24"/>
      <w:u w:val="single"/>
      <w:lang w:val="en-US" w:eastAsia="en-US" w:bidi="ar-SA"/>
    </w:rPr>
  </w:style>
  <w:style w:type="character" w:customStyle="1" w:styleId="StyleTagTimesNewRomanChar">
    <w:name w:val="Style Tag + Times New Roman Char"/>
    <w:rsid w:val="00E52263"/>
    <w:rPr>
      <w:b/>
      <w:bCs/>
      <w:noProof w:val="0"/>
      <w:sz w:val="24"/>
      <w:szCs w:val="24"/>
      <w:lang w:val="en-US" w:eastAsia="en-US" w:bidi="ar-SA"/>
    </w:rPr>
  </w:style>
  <w:style w:type="character" w:customStyle="1" w:styleId="ShrinkChar">
    <w:name w:val="Shrink Char"/>
    <w:link w:val="Shrink"/>
    <w:rsid w:val="00E52263"/>
    <w:rPr>
      <w:rFonts w:cs="Courier"/>
      <w:bCs/>
      <w:sz w:val="16"/>
      <w:szCs w:val="16"/>
    </w:rPr>
  </w:style>
  <w:style w:type="paragraph" w:customStyle="1" w:styleId="SmallCard">
    <w:name w:val="Small Card"/>
    <w:basedOn w:val="Normal"/>
    <w:uiPriority w:val="99"/>
    <w:qFormat/>
    <w:rsid w:val="00E52263"/>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52263"/>
    <w:rPr>
      <w:rFonts w:ascii="Arial Narrow" w:hAnsi="Arial Narrow" w:cs="Arial"/>
      <w:b/>
      <w:bCs/>
      <w:iCs/>
      <w:sz w:val="24"/>
      <w:szCs w:val="28"/>
      <w:lang w:val="en-US" w:eastAsia="en-US" w:bidi="ar-SA"/>
    </w:rPr>
  </w:style>
  <w:style w:type="character" w:customStyle="1" w:styleId="UnderliningCharChar">
    <w:name w:val="Underlining Char Char"/>
    <w:rsid w:val="00E52263"/>
    <w:rPr>
      <w:rFonts w:ascii="Arial Narrow" w:hAnsi="Arial Narrow"/>
      <w:szCs w:val="24"/>
      <w:u w:val="single"/>
      <w:lang w:val="en-US" w:eastAsia="en-US" w:bidi="ar-SA"/>
    </w:rPr>
  </w:style>
  <w:style w:type="character" w:customStyle="1" w:styleId="StyleArialNarrow12ptBold">
    <w:name w:val="Style Arial Narrow 12 pt Bold"/>
    <w:rsid w:val="00E52263"/>
    <w:rPr>
      <w:rFonts w:ascii="Arial Narrow" w:hAnsi="Arial Narrow"/>
      <w:b/>
      <w:bCs/>
      <w:sz w:val="24"/>
    </w:rPr>
  </w:style>
  <w:style w:type="character" w:customStyle="1" w:styleId="Style1CharChar">
    <w:name w:val="Style1 Char Char"/>
    <w:rsid w:val="00E5226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5226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52263"/>
    <w:rPr>
      <w:u w:val="single"/>
    </w:rPr>
  </w:style>
  <w:style w:type="character" w:customStyle="1" w:styleId="UnderlinedCharChar1">
    <w:name w:val="Underlined Char Char1"/>
    <w:rsid w:val="00E52263"/>
    <w:rPr>
      <w:rFonts w:ascii="Bell MT" w:eastAsia="Times New Roman" w:hAnsi="Bell MT"/>
      <w:bCs/>
      <w:iCs/>
      <w:sz w:val="22"/>
      <w:u w:val="single"/>
    </w:rPr>
  </w:style>
  <w:style w:type="character" w:customStyle="1" w:styleId="Heading2CharChar2">
    <w:name w:val="Heading 2 Char Char2"/>
    <w:rsid w:val="00E52263"/>
    <w:rPr>
      <w:rFonts w:cs="Arial"/>
      <w:b/>
      <w:bCs/>
      <w:iCs/>
      <w:sz w:val="22"/>
      <w:szCs w:val="28"/>
      <w:lang w:val="en-US" w:eastAsia="en-US" w:bidi="ar-SA"/>
    </w:rPr>
  </w:style>
  <w:style w:type="character" w:customStyle="1" w:styleId="doctitle">
    <w:name w:val="doctitle"/>
    <w:rsid w:val="00E52263"/>
  </w:style>
  <w:style w:type="character" w:customStyle="1" w:styleId="FooterChar1">
    <w:name w:val="Footer Char1"/>
    <w:uiPriority w:val="99"/>
    <w:semiHidden/>
    <w:rsid w:val="00E52263"/>
    <w:rPr>
      <w:rFonts w:ascii="Garamond" w:eastAsia="Calibri" w:hAnsi="Garamond" w:cs="Times New Roman"/>
      <w:szCs w:val="22"/>
    </w:rPr>
  </w:style>
  <w:style w:type="paragraph" w:customStyle="1" w:styleId="CiteCorrected">
    <w:name w:val="Cite Corrected"/>
    <w:basedOn w:val="Normal"/>
    <w:link w:val="CiteCorrectedChar"/>
    <w:qFormat/>
    <w:rsid w:val="00E52263"/>
    <w:rPr>
      <w:b/>
      <w:bCs/>
      <w:szCs w:val="16"/>
      <w:u w:val="single"/>
    </w:rPr>
  </w:style>
  <w:style w:type="character" w:customStyle="1" w:styleId="CiteCorrectedChar">
    <w:name w:val="Cite Corrected Char"/>
    <w:link w:val="CiteCorrected"/>
    <w:rsid w:val="00E52263"/>
    <w:rPr>
      <w:rFonts w:ascii="Georgia" w:hAnsi="Georgia"/>
      <w:b/>
      <w:bCs/>
      <w:sz w:val="22"/>
      <w:szCs w:val="16"/>
      <w:u w:val="single"/>
    </w:rPr>
  </w:style>
  <w:style w:type="character" w:customStyle="1" w:styleId="cardtext-underlined">
    <w:name w:val="card text- underlined"/>
    <w:rsid w:val="00E52263"/>
    <w:rPr>
      <w:rFonts w:ascii="Garamond" w:hAnsi="Garamond"/>
      <w:u w:val="single"/>
    </w:rPr>
  </w:style>
  <w:style w:type="numbering" w:customStyle="1" w:styleId="NoList6">
    <w:name w:val="No List6"/>
    <w:next w:val="NoList"/>
    <w:uiPriority w:val="99"/>
    <w:semiHidden/>
    <w:unhideWhenUsed/>
    <w:rsid w:val="00E52263"/>
  </w:style>
  <w:style w:type="numbering" w:customStyle="1" w:styleId="NoList7">
    <w:name w:val="No List7"/>
    <w:next w:val="NoList"/>
    <w:semiHidden/>
    <w:unhideWhenUsed/>
    <w:rsid w:val="00E52263"/>
  </w:style>
  <w:style w:type="character" w:customStyle="1" w:styleId="stylestylebold12pt">
    <w:name w:val="stylestylebold12pt"/>
    <w:basedOn w:val="DefaultParagraphFont"/>
    <w:rsid w:val="00E52263"/>
  </w:style>
  <w:style w:type="character" w:customStyle="1" w:styleId="styleboldunderline">
    <w:name w:val="styleboldunderline"/>
    <w:basedOn w:val="DefaultParagraphFont"/>
    <w:rsid w:val="00E52263"/>
  </w:style>
  <w:style w:type="character" w:customStyle="1" w:styleId="Styleunderline11pt">
    <w:name w:val="Style underline + 11 pt"/>
    <w:rsid w:val="00E52263"/>
    <w:rPr>
      <w:rFonts w:ascii="Times New Roman" w:hAnsi="Times New Roman"/>
      <w:b w:val="0"/>
      <w:bCs w:val="0"/>
      <w:sz w:val="20"/>
      <w:u w:val="single"/>
    </w:rPr>
  </w:style>
  <w:style w:type="character" w:customStyle="1" w:styleId="Styleunderline11ptBold">
    <w:name w:val="Style underline + 11 pt Bold"/>
    <w:rsid w:val="00E52263"/>
    <w:rPr>
      <w:rFonts w:ascii="Times New Roman" w:hAnsi="Times New Roman"/>
      <w:b/>
      <w:bCs w:val="0"/>
      <w:sz w:val="20"/>
      <w:u w:val="single"/>
    </w:rPr>
  </w:style>
  <w:style w:type="paragraph" w:customStyle="1" w:styleId="story-body-text">
    <w:name w:val="story-body-text"/>
    <w:basedOn w:val="Normal"/>
    <w:uiPriority w:val="99"/>
    <w:qFormat/>
    <w:rsid w:val="00E52263"/>
    <w:pPr>
      <w:spacing w:before="100" w:beforeAutospacing="1" w:after="100" w:afterAutospacing="1"/>
    </w:pPr>
  </w:style>
  <w:style w:type="character" w:customStyle="1" w:styleId="-newsgate-macro-cci-bullet-">
    <w:name w:val="-newsgate-macro-cci-bullet-"/>
    <w:basedOn w:val="DefaultParagraphFont"/>
    <w:rsid w:val="00E52263"/>
  </w:style>
  <w:style w:type="character" w:customStyle="1" w:styleId="BriefTitleChar">
    <w:name w:val="Brief Title Char"/>
    <w:basedOn w:val="DefaultParagraphFont"/>
    <w:rsid w:val="00E52263"/>
    <w:rPr>
      <w:b/>
      <w:sz w:val="24"/>
      <w:szCs w:val="24"/>
      <w:u w:val="single"/>
      <w:lang w:val="en-US" w:eastAsia="en-US" w:bidi="ar-SA"/>
    </w:rPr>
  </w:style>
  <w:style w:type="paragraph" w:customStyle="1" w:styleId="BriefTitle2">
    <w:name w:val="Brief Title 2"/>
    <w:basedOn w:val="Heading1"/>
    <w:uiPriority w:val="99"/>
    <w:qFormat/>
    <w:rsid w:val="00E5226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52263"/>
    <w:rPr>
      <w:b/>
      <w:sz w:val="24"/>
      <w:szCs w:val="24"/>
      <w:u w:val="single"/>
      <w:lang w:val="en-US" w:eastAsia="en-US" w:bidi="ar-SA"/>
    </w:rPr>
  </w:style>
  <w:style w:type="paragraph" w:customStyle="1" w:styleId="cards0">
    <w:name w:val="cards"/>
    <w:basedOn w:val="Normal"/>
    <w:uiPriority w:val="99"/>
    <w:qFormat/>
    <w:rsid w:val="00E52263"/>
    <w:rPr>
      <w:rFonts w:eastAsia="Calibri"/>
    </w:rPr>
  </w:style>
  <w:style w:type="character" w:customStyle="1" w:styleId="StyleStyle4CharTimesNewRoman11pt1">
    <w:name w:val="Style Style4 Char + Times New Roman 11 pt1"/>
    <w:basedOn w:val="DefaultParagraphFont"/>
    <w:rsid w:val="00E52263"/>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E52263"/>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52263"/>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52263"/>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E52263"/>
    <w:rPr>
      <w:u w:val="single"/>
    </w:rPr>
  </w:style>
  <w:style w:type="character" w:customStyle="1" w:styleId="Style9ptUnderline2">
    <w:name w:val="Style 9 pt Underline2"/>
    <w:rsid w:val="00E52263"/>
    <w:rPr>
      <w:sz w:val="20"/>
      <w:u w:val="single"/>
    </w:rPr>
  </w:style>
  <w:style w:type="character" w:customStyle="1" w:styleId="FootnoteTextChar1">
    <w:name w:val="Footnote Text Char1"/>
    <w:basedOn w:val="DefaultParagraphFont"/>
    <w:rsid w:val="00E52263"/>
    <w:rPr>
      <w:rFonts w:ascii="Georgia" w:hAnsi="Georgia"/>
      <w:sz w:val="20"/>
      <w:szCs w:val="20"/>
    </w:rPr>
  </w:style>
  <w:style w:type="character" w:customStyle="1" w:styleId="SubtitleChar1">
    <w:name w:val="Subtitle Char1"/>
    <w:aliases w:val="Underlined card text Char1"/>
    <w:basedOn w:val="DefaultParagraphFont"/>
    <w:uiPriority w:val="11"/>
    <w:rsid w:val="00E52263"/>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52263"/>
    <w:rPr>
      <w:rFonts w:ascii="Georgia" w:hAnsi="Georgia"/>
    </w:rPr>
  </w:style>
  <w:style w:type="character" w:customStyle="1" w:styleId="BodyText2Char1">
    <w:name w:val="Body Text 2 Char1"/>
    <w:basedOn w:val="DefaultParagraphFont"/>
    <w:uiPriority w:val="99"/>
    <w:semiHidden/>
    <w:rsid w:val="00E52263"/>
    <w:rPr>
      <w:rFonts w:ascii="Georgia" w:hAnsi="Georgia"/>
    </w:rPr>
  </w:style>
  <w:style w:type="character" w:customStyle="1" w:styleId="PlainTextChar1">
    <w:name w:val="Plain Text Char1"/>
    <w:basedOn w:val="DefaultParagraphFont"/>
    <w:semiHidden/>
    <w:rsid w:val="00E52263"/>
    <w:rPr>
      <w:rFonts w:ascii="Consolas" w:hAnsi="Consolas"/>
      <w:sz w:val="21"/>
      <w:szCs w:val="21"/>
    </w:rPr>
  </w:style>
  <w:style w:type="character" w:customStyle="1" w:styleId="StyleCardText11ptUnderlineChar">
    <w:name w:val="Style Card Text + 11 pt Underline Char"/>
    <w:link w:val="StyleCardText11ptUnderline"/>
    <w:locked/>
    <w:rsid w:val="00E52263"/>
    <w:rPr>
      <w:u w:val="single"/>
    </w:rPr>
  </w:style>
  <w:style w:type="paragraph" w:customStyle="1" w:styleId="StyleCardText11ptUnderline">
    <w:name w:val="Style Card Text + 11 pt Underline"/>
    <w:link w:val="StyleCardText11ptUnderlineChar"/>
    <w:qFormat/>
    <w:rsid w:val="00E52263"/>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E52263"/>
    <w:rPr>
      <w:rFonts w:ascii="Georgia" w:hAnsi="Georgia"/>
      <w:sz w:val="16"/>
    </w:rPr>
  </w:style>
  <w:style w:type="paragraph" w:customStyle="1" w:styleId="StyleMinimizedText11pt">
    <w:name w:val="Style Minimized Text + 11 pt"/>
    <w:basedOn w:val="Normal"/>
    <w:link w:val="StyleMinimizedText11ptChar"/>
    <w:qFormat/>
    <w:rsid w:val="00E52263"/>
    <w:rPr>
      <w:sz w:val="16"/>
    </w:rPr>
  </w:style>
  <w:style w:type="character" w:customStyle="1" w:styleId="StyleMinimizedText11pt1Char">
    <w:name w:val="Style Minimized Text + 11 pt1 Char"/>
    <w:basedOn w:val="DefaultParagraphFont"/>
    <w:link w:val="StyleMinimizedText11pt1"/>
    <w:locked/>
    <w:rsid w:val="00E52263"/>
    <w:rPr>
      <w:rFonts w:ascii="Georgia" w:hAnsi="Georgia"/>
      <w:sz w:val="16"/>
    </w:rPr>
  </w:style>
  <w:style w:type="paragraph" w:customStyle="1" w:styleId="StyleMinimizedText11pt1">
    <w:name w:val="Style Minimized Text + 11 pt1"/>
    <w:basedOn w:val="Normal"/>
    <w:link w:val="StyleMinimizedText11pt1Char"/>
    <w:qFormat/>
    <w:rsid w:val="00E52263"/>
    <w:rPr>
      <w:sz w:val="16"/>
    </w:rPr>
  </w:style>
  <w:style w:type="character" w:customStyle="1" w:styleId="Debate-CardSmalltextF2Char">
    <w:name w:val="Debate- Card Small text F2 Char"/>
    <w:link w:val="Debate-CardSmalltextF2"/>
    <w:locked/>
    <w:rsid w:val="00E52263"/>
    <w:rPr>
      <w:rFonts w:ascii="Arial Narrow" w:hAnsi="Arial Narrow"/>
      <w:sz w:val="16"/>
    </w:rPr>
  </w:style>
  <w:style w:type="paragraph" w:customStyle="1" w:styleId="Debate-CardSmalltextF2">
    <w:name w:val="Debate- Card Small text F2"/>
    <w:basedOn w:val="Normal"/>
    <w:next w:val="Normal"/>
    <w:link w:val="Debate-CardSmalltextF2Char"/>
    <w:qFormat/>
    <w:rsid w:val="00E52263"/>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E52263"/>
    <w:rPr>
      <w:rFonts w:ascii="Arial Narrow" w:hAnsi="Arial Narrow"/>
      <w:b/>
      <w:sz w:val="18"/>
      <w:u w:val="single"/>
    </w:rPr>
  </w:style>
  <w:style w:type="paragraph" w:customStyle="1" w:styleId="Debate-EmphasizedText-F5">
    <w:name w:val="Debate- Emphasized Text- F5"/>
    <w:basedOn w:val="Normal"/>
    <w:link w:val="Debate-EmphasizedText-F5Char"/>
    <w:qFormat/>
    <w:rsid w:val="00E52263"/>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5226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52263"/>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52263"/>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52263"/>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52263"/>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52263"/>
    <w:pPr>
      <w:pBdr>
        <w:top w:val="single" w:sz="4" w:space="0" w:color="auto"/>
        <w:left w:val="single" w:sz="4" w:space="0" w:color="auto"/>
        <w:bottom w:val="single" w:sz="4" w:space="0" w:color="auto"/>
        <w:right w:val="single" w:sz="4" w:space="0" w:color="auto"/>
      </w:pBdr>
    </w:pPr>
    <w:rPr>
      <w:rFonts w:eastAsia="Times New Roman"/>
      <w:sz w:val="24"/>
      <w:u w:val="single"/>
      <w:bdr w:val="single" w:sz="4" w:space="0" w:color="auto" w:frame="1"/>
    </w:rPr>
  </w:style>
  <w:style w:type="character" w:customStyle="1" w:styleId="StyleStyle112ptChar">
    <w:name w:val="Style Style1 + 12 pt Char"/>
    <w:basedOn w:val="DefaultParagraphFont"/>
    <w:link w:val="StyleStyle112pt"/>
    <w:locked/>
    <w:rsid w:val="00E52263"/>
    <w:rPr>
      <w:rFonts w:ascii="Georgia" w:eastAsia="SimSun" w:hAnsi="Georgia"/>
      <w:u w:val="single"/>
      <w:lang w:eastAsia="zh-CN"/>
    </w:rPr>
  </w:style>
  <w:style w:type="paragraph" w:customStyle="1" w:styleId="StyleStyle112pt">
    <w:name w:val="Style Style1 + 12 pt"/>
    <w:basedOn w:val="Normal"/>
    <w:link w:val="StyleStyle112ptChar"/>
    <w:qFormat/>
    <w:rsid w:val="00E52263"/>
    <w:rPr>
      <w:rFonts w:eastAsia="SimSun"/>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E52263"/>
    <w:rPr>
      <w:rFonts w:ascii="Georgia" w:hAnsi="Georgia"/>
      <w:sz w:val="20"/>
    </w:rPr>
  </w:style>
  <w:style w:type="paragraph" w:customStyle="1" w:styleId="StyleMinimizedTextArialNarrow10pt">
    <w:name w:val="Style Minimized Text + Arial Narrow 10 pt"/>
    <w:basedOn w:val="MinimizedText"/>
    <w:link w:val="StyleMinimizedTextArialNarrow10ptChar"/>
    <w:qFormat/>
    <w:rsid w:val="00E52263"/>
    <w:rPr>
      <w:sz w:val="20"/>
    </w:rPr>
  </w:style>
  <w:style w:type="character" w:customStyle="1" w:styleId="StyleUnderlineChar11ptBorderSinglesolidlineAutoChar">
    <w:name w:val="Style Underline Char + 11 pt Border: : (Single solid line Auto  ... Char"/>
    <w:link w:val="StyleUnderlineChar11ptBorderSinglesolidlineAuto"/>
    <w:locked/>
    <w:rsid w:val="00E52263"/>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52263"/>
    <w:pPr>
      <w:pBdr>
        <w:top w:val="single" w:sz="4" w:space="0" w:color="auto"/>
        <w:left w:val="single" w:sz="4" w:space="0" w:color="auto"/>
        <w:bottom w:val="single" w:sz="4" w:space="0" w:color="auto"/>
        <w:right w:val="single" w:sz="4" w:space="0" w:color="auto"/>
      </w:pBdr>
    </w:pPr>
    <w:rPr>
      <w:rFonts w:eastAsia="Times New Roman"/>
      <w:sz w:val="24"/>
      <w:u w:val="single"/>
      <w:bdr w:val="single" w:sz="4" w:space="0" w:color="auto" w:frame="1"/>
    </w:rPr>
  </w:style>
  <w:style w:type="character" w:customStyle="1" w:styleId="StyleStyle49pt3Char">
    <w:name w:val="Style Style4 + 9 pt3 Char"/>
    <w:basedOn w:val="Style4Char"/>
    <w:link w:val="StyleStyle49pt3"/>
    <w:locked/>
    <w:rsid w:val="00E52263"/>
    <w:rPr>
      <w:rFonts w:ascii="Georgia" w:hAnsi="Georgia"/>
      <w:sz w:val="22"/>
      <w:u w:val="single"/>
    </w:rPr>
  </w:style>
  <w:style w:type="paragraph" w:customStyle="1" w:styleId="StyleStyle49pt3">
    <w:name w:val="Style Style4 + 9 pt3"/>
    <w:basedOn w:val="Style4"/>
    <w:link w:val="StyleStyle49pt3Char"/>
    <w:qFormat/>
    <w:rsid w:val="00E52263"/>
  </w:style>
  <w:style w:type="character" w:customStyle="1" w:styleId="StyleStyle4BoldChar">
    <w:name w:val="Style Style4 + Bold Char"/>
    <w:basedOn w:val="Style4Char"/>
    <w:link w:val="StyleStyle4Bold"/>
    <w:locked/>
    <w:rsid w:val="00E52263"/>
    <w:rPr>
      <w:rFonts w:ascii="Georgia" w:hAnsi="Georgia"/>
      <w:sz w:val="22"/>
      <w:u w:val="single"/>
    </w:rPr>
  </w:style>
  <w:style w:type="paragraph" w:customStyle="1" w:styleId="StyleStyle4Bold">
    <w:name w:val="Style Style4 + Bold"/>
    <w:basedOn w:val="Style4"/>
    <w:link w:val="StyleStyle4BoldChar"/>
    <w:qFormat/>
    <w:rsid w:val="00E52263"/>
  </w:style>
  <w:style w:type="character" w:customStyle="1" w:styleId="CircledChar">
    <w:name w:val="Circled Char"/>
    <w:basedOn w:val="CardTextChar0"/>
    <w:link w:val="Circled"/>
    <w:locked/>
    <w:rsid w:val="00E5226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5226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52263"/>
    <w:rPr>
      <w:rFonts w:ascii="Georgia" w:hAnsi="Georgia"/>
      <w:sz w:val="22"/>
      <w:u w:val="single"/>
    </w:rPr>
  </w:style>
  <w:style w:type="paragraph" w:customStyle="1" w:styleId="StyleStyle411pt1">
    <w:name w:val="Style Style4 + 11 pt1"/>
    <w:basedOn w:val="Style4"/>
    <w:link w:val="StyleStyle411pt1Char"/>
    <w:qFormat/>
    <w:rsid w:val="00E52263"/>
  </w:style>
  <w:style w:type="character" w:customStyle="1" w:styleId="StyleBoldandUnderlineChar11ptChar">
    <w:name w:val="Style Bold and Underline Char + 11 pt Char"/>
    <w:basedOn w:val="BoldandUnderlineCharChar2"/>
    <w:link w:val="StyleBoldandUnderlineChar11pt"/>
    <w:locked/>
    <w:rsid w:val="00E5226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52263"/>
    <w:rPr>
      <w:b/>
      <w:bCs w:val="0"/>
      <w:u w:val="single"/>
      <w:lang w:val="en-US" w:eastAsia="en-US" w:bidi="ar-SA"/>
    </w:rPr>
  </w:style>
  <w:style w:type="paragraph" w:customStyle="1" w:styleId="StyleBoldandUnderlineChar11pt">
    <w:name w:val="Style Bold and Underline Char + 11 pt"/>
    <w:link w:val="StyleBoldandUnderlineChar11ptChar"/>
    <w:qFormat/>
    <w:rsid w:val="00E5226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52263"/>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52263"/>
    <w:rPr>
      <w:rFonts w:eastAsia="Times New Roman"/>
      <w:sz w:val="24"/>
    </w:rPr>
  </w:style>
  <w:style w:type="character" w:customStyle="1" w:styleId="StyleBoldandUnderlineChar11ptNotBoldChar">
    <w:name w:val="Style Bold and Underline Char + 11 pt Not Bold Char"/>
    <w:basedOn w:val="BoldandUnderlineCharChar2"/>
    <w:link w:val="StyleBoldandUnderlineChar11ptNotBold"/>
    <w:locked/>
    <w:rsid w:val="00E5226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5226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52263"/>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E52263"/>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E52263"/>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E52263"/>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52263"/>
    <w:rPr>
      <w:rFonts w:ascii="Georgia" w:eastAsia="Times New Roman" w:hAnsi="Georgia"/>
      <w:szCs w:val="20"/>
    </w:rPr>
  </w:style>
  <w:style w:type="paragraph" w:customStyle="1" w:styleId="cardCharChar0">
    <w:name w:val="card Char Char"/>
    <w:basedOn w:val="Normal"/>
    <w:link w:val="cardCharCharChar"/>
    <w:qFormat/>
    <w:rsid w:val="00E52263"/>
    <w:pPr>
      <w:ind w:left="288" w:right="288"/>
    </w:pPr>
    <w:rPr>
      <w:rFonts w:eastAsia="Times New Roman"/>
      <w:sz w:val="24"/>
      <w:szCs w:val="20"/>
    </w:rPr>
  </w:style>
  <w:style w:type="character" w:customStyle="1" w:styleId="StylecardCharCharArialNarrow9ptChar">
    <w:name w:val="Style card Char Char + Arial Narrow 9 pt Char"/>
    <w:basedOn w:val="cardCharCharChar"/>
    <w:link w:val="StylecardCharCharArialNarrow9pt"/>
    <w:locked/>
    <w:rsid w:val="00E5226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52263"/>
  </w:style>
  <w:style w:type="character" w:customStyle="1" w:styleId="StyleCardTextArialNarrow9ptChar">
    <w:name w:val="Style Card Text + Arial Narrow 9 pt Char"/>
    <w:basedOn w:val="CardTextChar10"/>
    <w:link w:val="StyleCardTextArialNarrow9pt"/>
    <w:locked/>
    <w:rsid w:val="00E52263"/>
    <w:rPr>
      <w:rFonts w:ascii="Times New Roman" w:eastAsia="Times New Roman" w:hAnsi="Times New Roman" w:cs="Times New Roman" w:hint="default"/>
      <w:sz w:val="20"/>
      <w:szCs w:val="24"/>
    </w:rPr>
  </w:style>
  <w:style w:type="character" w:customStyle="1" w:styleId="CardTextChar10">
    <w:name w:val="Card Text Char1"/>
    <w:basedOn w:val="DefaultParagraphFont"/>
    <w:uiPriority w:val="99"/>
    <w:rsid w:val="00E5226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52263"/>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E5226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52263"/>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52263"/>
    <w:rPr>
      <w:rFonts w:ascii="Georgia" w:eastAsia="Times New Roman" w:hAnsi="Georgia"/>
      <w:sz w:val="16"/>
    </w:rPr>
  </w:style>
  <w:style w:type="paragraph" w:customStyle="1" w:styleId="Textsmall0">
    <w:name w:val="Textsmall"/>
    <w:basedOn w:val="Normal"/>
    <w:next w:val="Normal"/>
    <w:link w:val="TextsmallChar0"/>
    <w:qFormat/>
    <w:rsid w:val="00E52263"/>
    <w:rPr>
      <w:rFonts w:eastAsia="Times New Roman"/>
      <w:sz w:val="16"/>
    </w:rPr>
  </w:style>
  <w:style w:type="character" w:customStyle="1" w:styleId="StyleStyle49pt10Char">
    <w:name w:val="Style Style4 + 9 pt10 Char"/>
    <w:basedOn w:val="Style4Char"/>
    <w:link w:val="StyleStyle49pt10"/>
    <w:locked/>
    <w:rsid w:val="00E52263"/>
    <w:rPr>
      <w:rFonts w:ascii="Georgia" w:hAnsi="Georgia"/>
      <w:sz w:val="22"/>
      <w:u w:val="single"/>
    </w:rPr>
  </w:style>
  <w:style w:type="paragraph" w:customStyle="1" w:styleId="StyleStyle49pt10">
    <w:name w:val="Style Style4 + 9 pt10"/>
    <w:basedOn w:val="Style4"/>
    <w:link w:val="StyleStyle49pt10Char"/>
    <w:qFormat/>
    <w:rsid w:val="00E52263"/>
  </w:style>
  <w:style w:type="character" w:customStyle="1" w:styleId="StyleStyle49ptBold7Char">
    <w:name w:val="Style Style4 + 9 pt Bold7 Char"/>
    <w:link w:val="StyleStyle49ptBold7"/>
    <w:locked/>
    <w:rsid w:val="00E52263"/>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52263"/>
    <w:rPr>
      <w:rFonts w:ascii="Times New Roman" w:eastAsia="Times New Roman" w:hAnsi="Times New Roman" w:cs="Times New Roman"/>
      <w:b/>
      <w:bCs/>
      <w:sz w:val="24"/>
    </w:rPr>
  </w:style>
  <w:style w:type="character" w:customStyle="1" w:styleId="NormalUnderlineChar">
    <w:name w:val="Normal Underline Char"/>
    <w:link w:val="NormalUnderline"/>
    <w:locked/>
    <w:rsid w:val="00E52263"/>
    <w:rPr>
      <w:rFonts w:ascii="Georgia" w:eastAsia="Times New Roman" w:hAnsi="Georgia"/>
      <w:u w:val="single"/>
    </w:rPr>
  </w:style>
  <w:style w:type="paragraph" w:customStyle="1" w:styleId="NormalUnderline">
    <w:name w:val="Normal Underline"/>
    <w:basedOn w:val="Normal"/>
    <w:link w:val="NormalUnderlineChar"/>
    <w:qFormat/>
    <w:rsid w:val="00E52263"/>
    <w:pPr>
      <w:ind w:left="288"/>
    </w:pPr>
    <w:rPr>
      <w:rFonts w:eastAsia="Times New Roman"/>
      <w:sz w:val="24"/>
      <w:u w:val="single"/>
    </w:rPr>
  </w:style>
  <w:style w:type="paragraph" w:customStyle="1" w:styleId="Underlinestyle0">
    <w:name w:val="Underline style"/>
    <w:basedOn w:val="Normal"/>
    <w:uiPriority w:val="99"/>
    <w:qFormat/>
    <w:rsid w:val="00E52263"/>
    <w:rPr>
      <w:u w:val="single"/>
    </w:rPr>
  </w:style>
  <w:style w:type="paragraph" w:customStyle="1" w:styleId="WW-Default1">
    <w:name w:val="WW-Default1"/>
    <w:basedOn w:val="Normal"/>
    <w:uiPriority w:val="99"/>
    <w:qFormat/>
    <w:rsid w:val="00E52263"/>
    <w:pPr>
      <w:suppressAutoHyphens/>
    </w:pPr>
    <w:rPr>
      <w:b/>
      <w:bCs/>
      <w:szCs w:val="20"/>
      <w:lang w:eastAsia="ar-SA"/>
    </w:rPr>
  </w:style>
  <w:style w:type="paragraph" w:customStyle="1" w:styleId="CardStyle">
    <w:name w:val="Card Style"/>
    <w:basedOn w:val="Normal"/>
    <w:link w:val="CardStyleChar"/>
    <w:uiPriority w:val="99"/>
    <w:qFormat/>
    <w:rsid w:val="00E52263"/>
  </w:style>
  <w:style w:type="character" w:customStyle="1" w:styleId="Stylecard11ptChar">
    <w:name w:val="Style card + 11 pt Char"/>
    <w:link w:val="Stylecard11pt"/>
    <w:locked/>
    <w:rsid w:val="00E52263"/>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E52263"/>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52263"/>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E52263"/>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52263"/>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52263"/>
    <w:pPr>
      <w:keepLines w:val="0"/>
      <w:pageBreakBefore w:val="0"/>
      <w:spacing w:before="240" w:after="60"/>
      <w:jc w:val="left"/>
    </w:pPr>
    <w:rPr>
      <w:rFonts w:eastAsia="Times New Roman" w:cs="Arial"/>
      <w:bCs w:val="0"/>
      <w:sz w:val="24"/>
      <w:szCs w:val="28"/>
      <w:u w:val="none"/>
    </w:rPr>
  </w:style>
  <w:style w:type="paragraph" w:customStyle="1" w:styleId="Citation-FirstLine">
    <w:name w:val="Citation - First Line"/>
    <w:basedOn w:val="Normal"/>
    <w:next w:val="Normal"/>
    <w:autoRedefine/>
    <w:uiPriority w:val="99"/>
    <w:qFormat/>
    <w:rsid w:val="00E52263"/>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E52263"/>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52263"/>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52263"/>
    <w:rPr>
      <w:b/>
      <w:u w:val="single"/>
    </w:rPr>
  </w:style>
  <w:style w:type="paragraph" w:customStyle="1" w:styleId="BoldandUnderline">
    <w:name w:val="Bold and Underline"/>
    <w:basedOn w:val="Normal"/>
    <w:link w:val="BoldandUnderlineChar"/>
    <w:qFormat/>
    <w:rsid w:val="00E52263"/>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E52263"/>
    <w:rPr>
      <w:rFonts w:ascii="Georgia" w:hAnsi="Georgia"/>
      <w:sz w:val="22"/>
      <w:u w:val="single"/>
    </w:rPr>
  </w:style>
  <w:style w:type="paragraph" w:customStyle="1" w:styleId="StyleStyle49ptBold3">
    <w:name w:val="Style Style4 + 9 pt Bold3"/>
    <w:basedOn w:val="Style4"/>
    <w:link w:val="StyleStyle49ptBold3Char"/>
    <w:qFormat/>
    <w:rsid w:val="00E52263"/>
  </w:style>
  <w:style w:type="character" w:customStyle="1" w:styleId="StyleUnderlining11ptChar">
    <w:name w:val="Style Underlining + 11 pt Char"/>
    <w:basedOn w:val="UnderliningChar"/>
    <w:link w:val="StyleUnderlining11pt"/>
    <w:locked/>
    <w:rsid w:val="00E52263"/>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5226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52263"/>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52263"/>
    <w:rPr>
      <w:rFonts w:eastAsia="Times New Roman"/>
      <w:sz w:val="24"/>
    </w:rPr>
  </w:style>
  <w:style w:type="character" w:customStyle="1" w:styleId="Stylecard11ptBoldUnderlineChar">
    <w:name w:val="Style card + 11 pt Bold Underline Char"/>
    <w:basedOn w:val="cardChar"/>
    <w:link w:val="Stylecard11ptBoldUnderline"/>
    <w:locked/>
    <w:rsid w:val="00E52263"/>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E52263"/>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E52263"/>
    <w:rPr>
      <w:rFonts w:cs="Arial"/>
      <w:u w:val="single"/>
      <w:lang w:val="x-none" w:eastAsia="ar-SA"/>
    </w:rPr>
  </w:style>
  <w:style w:type="paragraph" w:customStyle="1" w:styleId="Stylecard8pt">
    <w:name w:val="Style card + 8 pt"/>
    <w:basedOn w:val="Normal"/>
    <w:link w:val="Stylecard8ptChar"/>
    <w:qFormat/>
    <w:rsid w:val="00E52263"/>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E52263"/>
    <w:pPr>
      <w:spacing w:before="100" w:beforeAutospacing="1" w:after="100" w:afterAutospacing="1"/>
    </w:pPr>
  </w:style>
  <w:style w:type="paragraph" w:customStyle="1" w:styleId="emready">
    <w:name w:val="emready"/>
    <w:basedOn w:val="Normal"/>
    <w:uiPriority w:val="99"/>
    <w:qFormat/>
    <w:rsid w:val="00E52263"/>
    <w:pPr>
      <w:spacing w:before="100" w:beforeAutospacing="1" w:after="100" w:afterAutospacing="1"/>
    </w:pPr>
  </w:style>
  <w:style w:type="character" w:customStyle="1" w:styleId="UnderlinedCardTextChar">
    <w:name w:val="Underlined Card Text Char"/>
    <w:link w:val="UnderlinedCardText"/>
    <w:locked/>
    <w:rsid w:val="00E52263"/>
    <w:rPr>
      <w:rFonts w:ascii="Times New Roman" w:hAnsi="Times New Roman" w:cs="Times New Roman"/>
      <w:u w:val="single"/>
    </w:rPr>
  </w:style>
  <w:style w:type="paragraph" w:customStyle="1" w:styleId="UnderlinedCardText">
    <w:name w:val="Underlined Card Text"/>
    <w:basedOn w:val="Normal"/>
    <w:link w:val="UnderlinedCardTextChar"/>
    <w:qFormat/>
    <w:rsid w:val="00E52263"/>
    <w:pPr>
      <w:spacing w:after="200"/>
      <w:contextualSpacing/>
    </w:pPr>
    <w:rPr>
      <w:rFonts w:ascii="Times New Roman" w:hAnsi="Times New Roman" w:cs="Times New Roman"/>
      <w:sz w:val="24"/>
      <w:u w:val="single"/>
    </w:rPr>
  </w:style>
  <w:style w:type="paragraph" w:customStyle="1" w:styleId="Shrink">
    <w:name w:val="Shrink"/>
    <w:link w:val="ShrinkChar"/>
    <w:qFormat/>
    <w:rsid w:val="00E52263"/>
    <w:pPr>
      <w:ind w:left="288" w:right="288"/>
    </w:pPr>
    <w:rPr>
      <w:rFonts w:cs="Courier"/>
      <w:bCs/>
      <w:sz w:val="16"/>
      <w:szCs w:val="16"/>
    </w:rPr>
  </w:style>
  <w:style w:type="character" w:customStyle="1" w:styleId="UnderlineCharCharCharCharChar">
    <w:name w:val="Underline Char Char Char Char Char"/>
    <w:link w:val="UnderlineCharCharCharChar"/>
    <w:locked/>
    <w:rsid w:val="00E52263"/>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E5226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52263"/>
    <w:rPr>
      <w:rFonts w:eastAsia="Times New Roman" w:cs="Times New Roman"/>
      <w:b/>
      <w:sz w:val="24"/>
      <w:u w:val="single"/>
    </w:rPr>
  </w:style>
  <w:style w:type="character" w:customStyle="1" w:styleId="CardHighlightChar">
    <w:name w:val="Card Highlight Char"/>
    <w:link w:val="CardHighlight"/>
    <w:locked/>
    <w:rsid w:val="00E5226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52263"/>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E52263"/>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52263"/>
    <w:pPr>
      <w:spacing w:before="100" w:beforeAutospacing="1" w:after="100" w:afterAutospacing="1"/>
    </w:pPr>
  </w:style>
  <w:style w:type="paragraph" w:customStyle="1" w:styleId="norma">
    <w:name w:val="norma"/>
    <w:basedOn w:val="Heading3"/>
    <w:uiPriority w:val="99"/>
    <w:qFormat/>
    <w:rsid w:val="00E52263"/>
    <w:rPr>
      <w:rFonts w:eastAsia="MS Gothic" w:cs="Arial"/>
      <w:sz w:val="24"/>
    </w:rPr>
  </w:style>
  <w:style w:type="character" w:customStyle="1" w:styleId="Emphasis20">
    <w:name w:val="Emphasis 2"/>
    <w:uiPriority w:val="1"/>
    <w:qFormat/>
    <w:rsid w:val="00E5226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52263"/>
  </w:style>
  <w:style w:type="character" w:customStyle="1" w:styleId="CharacterStyle2">
    <w:name w:val="Character Style 2"/>
    <w:uiPriority w:val="99"/>
    <w:rsid w:val="00E52263"/>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52263"/>
    <w:rPr>
      <w:rFonts w:ascii="Arial" w:hAnsi="Arial" w:cs="Arial" w:hint="default"/>
      <w:bCs/>
      <w:szCs w:val="26"/>
      <w:u w:val="single"/>
      <w:lang w:val="en-US" w:eastAsia="en-US" w:bidi="ar-SA"/>
    </w:rPr>
  </w:style>
  <w:style w:type="character" w:customStyle="1" w:styleId="qlabel">
    <w:name w:val="q_label"/>
    <w:basedOn w:val="DefaultParagraphFont"/>
    <w:rsid w:val="00E52263"/>
  </w:style>
  <w:style w:type="character" w:customStyle="1" w:styleId="alabel">
    <w:name w:val="a_label"/>
    <w:basedOn w:val="DefaultParagraphFont"/>
    <w:rsid w:val="00E52263"/>
  </w:style>
  <w:style w:type="character" w:customStyle="1" w:styleId="Styleunderline9pt0">
    <w:name w:val="Style underline + 9 pt"/>
    <w:basedOn w:val="underline"/>
    <w:rsid w:val="00E52263"/>
    <w:rPr>
      <w:b w:val="0"/>
      <w:u w:val="single"/>
    </w:rPr>
  </w:style>
  <w:style w:type="character" w:customStyle="1" w:styleId="StyleTimesNewRoman9pt">
    <w:name w:val="Style Times New Roman 9 pt"/>
    <w:basedOn w:val="DefaultParagraphFont"/>
    <w:rsid w:val="00E52263"/>
    <w:rPr>
      <w:rFonts w:ascii="Times New Roman" w:hAnsi="Times New Roman" w:cs="Times New Roman" w:hint="default"/>
      <w:sz w:val="20"/>
    </w:rPr>
  </w:style>
  <w:style w:type="character" w:customStyle="1" w:styleId="Styleunderline9pt1">
    <w:name w:val="Style underline + 9 pt1"/>
    <w:basedOn w:val="underline"/>
    <w:rsid w:val="00E52263"/>
    <w:rPr>
      <w:b w:val="0"/>
      <w:u w:val="single"/>
    </w:rPr>
  </w:style>
  <w:style w:type="character" w:customStyle="1" w:styleId="Hyperlink23">
    <w:name w:val="Hyperlink23"/>
    <w:basedOn w:val="DefaultParagraphFont"/>
    <w:rsid w:val="00E52263"/>
    <w:rPr>
      <w:color w:val="3300CC"/>
      <w:u w:val="single"/>
    </w:rPr>
  </w:style>
  <w:style w:type="character" w:customStyle="1" w:styleId="body-text">
    <w:name w:val="body-text"/>
    <w:basedOn w:val="DefaultParagraphFont"/>
    <w:rsid w:val="00E52263"/>
  </w:style>
  <w:style w:type="character" w:customStyle="1" w:styleId="globalcontentbody">
    <w:name w:val="globalcontentbody"/>
    <w:basedOn w:val="DefaultParagraphFont"/>
    <w:rsid w:val="00E52263"/>
  </w:style>
  <w:style w:type="character" w:customStyle="1" w:styleId="Styleterm111ptUnderline">
    <w:name w:val="Style term1 + 11 pt Underline"/>
    <w:basedOn w:val="term1"/>
    <w:rsid w:val="00E52263"/>
    <w:rPr>
      <w:b/>
      <w:bCs/>
    </w:rPr>
  </w:style>
  <w:style w:type="character" w:customStyle="1" w:styleId="Style9pt">
    <w:name w:val="Style 9 pt"/>
    <w:basedOn w:val="DefaultParagraphFont"/>
    <w:rsid w:val="00E52263"/>
    <w:rPr>
      <w:rFonts w:ascii="Times New Roman" w:hAnsi="Times New Roman" w:cs="Times New Roman" w:hint="default"/>
      <w:sz w:val="20"/>
    </w:rPr>
  </w:style>
  <w:style w:type="character" w:customStyle="1" w:styleId="CharChar11">
    <w:name w:val="Char Char11"/>
    <w:basedOn w:val="DefaultParagraphFont"/>
    <w:rsid w:val="00E52263"/>
    <w:rPr>
      <w:rFonts w:ascii="Arial" w:hAnsi="Arial" w:cs="Arial" w:hint="default"/>
      <w:bCs/>
      <w:szCs w:val="26"/>
      <w:u w:val="single"/>
      <w:lang w:val="en-US" w:eastAsia="en-US" w:bidi="ar-SA"/>
    </w:rPr>
  </w:style>
  <w:style w:type="character" w:customStyle="1" w:styleId="authorbio">
    <w:name w:val="authorbio"/>
    <w:basedOn w:val="DefaultParagraphFont"/>
    <w:rsid w:val="00E52263"/>
  </w:style>
  <w:style w:type="character" w:customStyle="1" w:styleId="UnderlinedChar0">
    <w:name w:val="Underlined Char"/>
    <w:aliases w:val="small text Char Char"/>
    <w:basedOn w:val="CardTextChar0"/>
    <w:rsid w:val="00E52263"/>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E5226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5226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52263"/>
    <w:rPr>
      <w:sz w:val="20"/>
      <w:u w:val="single"/>
    </w:rPr>
  </w:style>
  <w:style w:type="character" w:customStyle="1" w:styleId="base">
    <w:name w:val="base"/>
    <w:basedOn w:val="DefaultParagraphFont"/>
    <w:rsid w:val="00E52263"/>
  </w:style>
  <w:style w:type="character" w:customStyle="1" w:styleId="part-of-speech">
    <w:name w:val="part-of-speech"/>
    <w:basedOn w:val="DefaultParagraphFont"/>
    <w:rsid w:val="00E52263"/>
  </w:style>
  <w:style w:type="character" w:customStyle="1" w:styleId="sep">
    <w:name w:val="sep"/>
    <w:basedOn w:val="DefaultParagraphFont"/>
    <w:rsid w:val="00E52263"/>
  </w:style>
  <w:style w:type="character" w:customStyle="1" w:styleId="pron">
    <w:name w:val="pron"/>
    <w:basedOn w:val="DefaultParagraphFont"/>
    <w:rsid w:val="00E52263"/>
  </w:style>
  <w:style w:type="character" w:customStyle="1" w:styleId="UnderlineCharChar1">
    <w:name w:val="Underline Char Char1"/>
    <w:basedOn w:val="DefaultParagraphFont"/>
    <w:rsid w:val="00E52263"/>
    <w:rPr>
      <w:u w:val="single"/>
      <w:lang w:val="en-US" w:eastAsia="en-US" w:bidi="ar-SA"/>
    </w:rPr>
  </w:style>
  <w:style w:type="character" w:customStyle="1" w:styleId="StyleUnderlineCharChar111pt">
    <w:name w:val="Style Underline Char Char1 + 11 pt"/>
    <w:basedOn w:val="UnderlineCharChar1"/>
    <w:rsid w:val="00E5226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5226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52263"/>
    <w:rPr>
      <w:b/>
      <w:bCs/>
      <w:noProof w:val="0"/>
      <w:sz w:val="20"/>
      <w:u w:val="single"/>
      <w:lang w:val="en-US" w:eastAsia="en-US" w:bidi="ar-SA"/>
    </w:rPr>
  </w:style>
  <w:style w:type="character" w:customStyle="1" w:styleId="StyleunderlineArialNarrow9ptBold">
    <w:name w:val="Style underline + Arial Narrow 9 pt Bold"/>
    <w:basedOn w:val="underline"/>
    <w:rsid w:val="00E52263"/>
    <w:rPr>
      <w:b w:val="0"/>
      <w:u w:val="single"/>
    </w:rPr>
  </w:style>
  <w:style w:type="character" w:customStyle="1" w:styleId="StyleBoldandUnderlineCharCharCharChar9pt">
    <w:name w:val="Style Bold and Underline Char Char Char Char + 9 pt"/>
    <w:basedOn w:val="DefaultParagraphFont"/>
    <w:rsid w:val="00E5226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5226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5226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52263"/>
    <w:rPr>
      <w:rFonts w:ascii="Arial" w:hAnsi="Arial" w:cs="Arial" w:hint="default"/>
      <w:color w:val="000000"/>
      <w:sz w:val="10"/>
      <w:szCs w:val="22"/>
    </w:rPr>
  </w:style>
  <w:style w:type="character" w:customStyle="1" w:styleId="CharChar111">
    <w:name w:val="Char Char111"/>
    <w:basedOn w:val="DefaultParagraphFont"/>
    <w:rsid w:val="00E52263"/>
    <w:rPr>
      <w:rFonts w:ascii="Arial" w:hAnsi="Arial" w:cs="Arial" w:hint="default"/>
      <w:bCs/>
      <w:szCs w:val="26"/>
      <w:u w:val="single"/>
      <w:lang w:val="en-US" w:eastAsia="en-US" w:bidi="ar-SA"/>
    </w:rPr>
  </w:style>
  <w:style w:type="character" w:customStyle="1" w:styleId="AUnterdline">
    <w:name w:val="AUnterdline"/>
    <w:qFormat/>
    <w:rsid w:val="00E5226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5226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52263"/>
  </w:style>
  <w:style w:type="character" w:customStyle="1" w:styleId="StyleUnderline1">
    <w:name w:val="Style Underline1"/>
    <w:basedOn w:val="DefaultParagraphFont"/>
    <w:rsid w:val="00E52263"/>
    <w:rPr>
      <w:rFonts w:ascii="Times New Roman" w:hAnsi="Times New Roman" w:cs="Times New Roman" w:hint="default"/>
      <w:sz w:val="20"/>
      <w:u w:val="single"/>
    </w:rPr>
  </w:style>
  <w:style w:type="character" w:customStyle="1" w:styleId="DontRead">
    <w:name w:val="Don't Read"/>
    <w:qFormat/>
    <w:rsid w:val="00E52263"/>
    <w:rPr>
      <w:rFonts w:ascii="Times New Roman" w:hAnsi="Times New Roman" w:cs="Times New Roman" w:hint="default"/>
      <w:sz w:val="16"/>
    </w:rPr>
  </w:style>
  <w:style w:type="character" w:customStyle="1" w:styleId="Style11ptUnderline3">
    <w:name w:val="Style 11 pt Underline3"/>
    <w:rsid w:val="00E52263"/>
    <w:rPr>
      <w:sz w:val="20"/>
      <w:u w:val="single"/>
    </w:rPr>
  </w:style>
  <w:style w:type="character" w:customStyle="1" w:styleId="2">
    <w:name w:val="2"/>
    <w:rsid w:val="00E5226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52263"/>
    <w:rPr>
      <w:sz w:val="20"/>
      <w:u w:val="single"/>
    </w:rPr>
  </w:style>
  <w:style w:type="character" w:customStyle="1" w:styleId="Style9ptBoldUnderline5">
    <w:name w:val="Style 9 pt Bold Underline5"/>
    <w:basedOn w:val="DefaultParagraphFont"/>
    <w:rsid w:val="00E52263"/>
    <w:rPr>
      <w:b/>
      <w:bCs/>
      <w:sz w:val="20"/>
      <w:u w:val="single"/>
    </w:rPr>
  </w:style>
  <w:style w:type="character" w:customStyle="1" w:styleId="CharChar114">
    <w:name w:val="Char Char114"/>
    <w:basedOn w:val="DefaultParagraphFont"/>
    <w:rsid w:val="00E52263"/>
    <w:rPr>
      <w:rFonts w:ascii="Arial" w:hAnsi="Arial" w:cs="Arial" w:hint="default"/>
      <w:bCs/>
      <w:szCs w:val="26"/>
      <w:u w:val="single"/>
      <w:lang w:val="en-US" w:eastAsia="en-US" w:bidi="ar-SA"/>
    </w:rPr>
  </w:style>
  <w:style w:type="character" w:customStyle="1" w:styleId="CharChar113">
    <w:name w:val="Char Char113"/>
    <w:basedOn w:val="DefaultParagraphFont"/>
    <w:rsid w:val="00E52263"/>
    <w:rPr>
      <w:rFonts w:ascii="Arial" w:hAnsi="Arial" w:cs="Arial" w:hint="default"/>
      <w:bCs/>
      <w:szCs w:val="26"/>
      <w:u w:val="single"/>
      <w:lang w:val="en-US" w:eastAsia="en-US" w:bidi="ar-SA"/>
    </w:rPr>
  </w:style>
  <w:style w:type="character" w:customStyle="1" w:styleId="CharChar112">
    <w:name w:val="Char Char112"/>
    <w:basedOn w:val="DefaultParagraphFont"/>
    <w:rsid w:val="00E52263"/>
    <w:rPr>
      <w:rFonts w:ascii="Arial" w:hAnsi="Arial" w:cs="Arial" w:hint="default"/>
      <w:bCs/>
      <w:szCs w:val="26"/>
      <w:u w:val="single"/>
      <w:lang w:val="en-US" w:eastAsia="en-US" w:bidi="ar-SA"/>
    </w:rPr>
  </w:style>
  <w:style w:type="character" w:customStyle="1" w:styleId="zoomme">
    <w:name w:val="zoomme"/>
    <w:basedOn w:val="DefaultParagraphFont"/>
    <w:rsid w:val="00E52263"/>
  </w:style>
  <w:style w:type="character" w:customStyle="1" w:styleId="Date10">
    <w:name w:val="Date1"/>
    <w:basedOn w:val="DefaultParagraphFont"/>
    <w:rsid w:val="00E52263"/>
  </w:style>
  <w:style w:type="character" w:customStyle="1" w:styleId="classauthor">
    <w:name w:val="class=&quot;author&quot;"/>
    <w:basedOn w:val="DefaultParagraphFont"/>
    <w:rsid w:val="00E52263"/>
  </w:style>
  <w:style w:type="character" w:customStyle="1" w:styleId="CharCharChar">
    <w:name w:val="Char Char Char"/>
    <w:basedOn w:val="DefaultParagraphFont"/>
    <w:rsid w:val="00E52263"/>
    <w:rPr>
      <w:rFonts w:ascii="Arial" w:hAnsi="Arial" w:cs="Arial" w:hint="default"/>
      <w:bCs/>
      <w:szCs w:val="26"/>
      <w:u w:val="single"/>
      <w:lang w:val="en-US" w:eastAsia="en-US" w:bidi="ar-SA"/>
    </w:rPr>
  </w:style>
  <w:style w:type="character" w:customStyle="1" w:styleId="officialstitle-">
    <w:name w:val="official_s_title-"/>
    <w:basedOn w:val="DefaultParagraphFont"/>
    <w:rsid w:val="00E52263"/>
  </w:style>
  <w:style w:type="character" w:customStyle="1" w:styleId="officialsbureau">
    <w:name w:val="official_s_bureau"/>
    <w:basedOn w:val="DefaultParagraphFont"/>
    <w:rsid w:val="00E52263"/>
  </w:style>
  <w:style w:type="character" w:customStyle="1" w:styleId="gray">
    <w:name w:val="gray"/>
    <w:basedOn w:val="DefaultParagraphFont"/>
    <w:rsid w:val="00E52263"/>
  </w:style>
  <w:style w:type="character" w:customStyle="1" w:styleId="Styleunderline11ptBorderSinglesolidlineAuto05p">
    <w:name w:val="Style underline + 11 pt Border: : (Single solid line Auto  0.5 p..."/>
    <w:rsid w:val="00E52263"/>
    <w:rPr>
      <w:sz w:val="20"/>
      <w:u w:val="single"/>
      <w:bdr w:val="single" w:sz="4" w:space="0" w:color="auto" w:frame="1"/>
    </w:rPr>
  </w:style>
  <w:style w:type="character" w:customStyle="1" w:styleId="CardText-Underlined0">
    <w:name w:val="Card Text - Underlined"/>
    <w:rsid w:val="00E52263"/>
    <w:rPr>
      <w:b/>
      <w:bCs w:val="0"/>
      <w:sz w:val="20"/>
      <w:u w:val="single"/>
    </w:rPr>
  </w:style>
  <w:style w:type="character" w:customStyle="1" w:styleId="Style11ptItalicUnderline">
    <w:name w:val="Style 11 pt Italic Underline"/>
    <w:basedOn w:val="DefaultParagraphFont"/>
    <w:rsid w:val="00E52263"/>
    <w:rPr>
      <w:i/>
      <w:iCs/>
      <w:sz w:val="20"/>
      <w:u w:val="single"/>
    </w:rPr>
  </w:style>
  <w:style w:type="character" w:customStyle="1" w:styleId="Style11ptItalic">
    <w:name w:val="Style 11 pt Italic"/>
    <w:basedOn w:val="DefaultParagraphFont"/>
    <w:rsid w:val="00E52263"/>
    <w:rPr>
      <w:rFonts w:ascii="Times New Roman" w:hAnsi="Times New Roman" w:cs="Times New Roman" w:hint="default"/>
      <w:i/>
      <w:iCs/>
      <w:sz w:val="20"/>
    </w:rPr>
  </w:style>
  <w:style w:type="character" w:customStyle="1" w:styleId="Style9ptUnderline6">
    <w:name w:val="Style 9 pt Underline6"/>
    <w:basedOn w:val="DefaultParagraphFont"/>
    <w:rsid w:val="00E52263"/>
    <w:rPr>
      <w:sz w:val="20"/>
      <w:u w:val="single"/>
    </w:rPr>
  </w:style>
  <w:style w:type="character" w:customStyle="1" w:styleId="ct-with-fmlt">
    <w:name w:val="ct-with-fmlt"/>
    <w:basedOn w:val="DefaultParagraphFont"/>
    <w:rsid w:val="00E52263"/>
  </w:style>
  <w:style w:type="character" w:customStyle="1" w:styleId="cross-head">
    <w:name w:val="cross-head"/>
    <w:rsid w:val="00E52263"/>
  </w:style>
  <w:style w:type="character" w:customStyle="1" w:styleId="dateline">
    <w:name w:val="dateline"/>
    <w:rsid w:val="00E52263"/>
  </w:style>
  <w:style w:type="character" w:customStyle="1" w:styleId="Subtitle1">
    <w:name w:val="Subtitle1"/>
    <w:rsid w:val="00E52263"/>
  </w:style>
  <w:style w:type="character" w:customStyle="1" w:styleId="metaorigin">
    <w:name w:val="meta_origin"/>
    <w:rsid w:val="00E52263"/>
  </w:style>
  <w:style w:type="character" w:customStyle="1" w:styleId="mandelbrotrefrag">
    <w:name w:val="mandelbrot_refrag"/>
    <w:rsid w:val="00E52263"/>
  </w:style>
  <w:style w:type="character" w:customStyle="1" w:styleId="eminfo">
    <w:name w:val="eminfo"/>
    <w:rsid w:val="00E52263"/>
  </w:style>
  <w:style w:type="character" w:customStyle="1" w:styleId="emhighlight">
    <w:name w:val="emhighlight"/>
    <w:rsid w:val="00E52263"/>
  </w:style>
  <w:style w:type="character" w:customStyle="1" w:styleId="at">
    <w:name w:val="at"/>
    <w:rsid w:val="00E52263"/>
  </w:style>
  <w:style w:type="character" w:customStyle="1" w:styleId="name">
    <w:name w:val="name"/>
    <w:rsid w:val="00E52263"/>
  </w:style>
  <w:style w:type="character" w:customStyle="1" w:styleId="tkrname">
    <w:name w:val="tkrname"/>
    <w:rsid w:val="00E52263"/>
  </w:style>
  <w:style w:type="character" w:customStyle="1" w:styleId="tkrchange">
    <w:name w:val="tkrchange"/>
    <w:rsid w:val="00E52263"/>
  </w:style>
  <w:style w:type="character" w:customStyle="1" w:styleId="source-org">
    <w:name w:val="source-org"/>
    <w:rsid w:val="00E52263"/>
  </w:style>
  <w:style w:type="character" w:customStyle="1" w:styleId="updated">
    <w:name w:val="updated"/>
    <w:rsid w:val="00E52263"/>
  </w:style>
  <w:style w:type="character" w:customStyle="1" w:styleId="last">
    <w:name w:val="last"/>
    <w:rsid w:val="00E52263"/>
  </w:style>
  <w:style w:type="character" w:customStyle="1" w:styleId="institution">
    <w:name w:val="institution"/>
    <w:rsid w:val="00E52263"/>
  </w:style>
  <w:style w:type="character" w:customStyle="1" w:styleId="CharChar5">
    <w:name w:val="Char Char5"/>
    <w:rsid w:val="00E5226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52263"/>
  </w:style>
  <w:style w:type="character" w:customStyle="1" w:styleId="Style11ptBoldUnderline1">
    <w:name w:val="Style 11 pt Bold Underline1"/>
    <w:rsid w:val="00E52263"/>
    <w:rPr>
      <w:b/>
      <w:bCs/>
      <w:sz w:val="20"/>
      <w:u w:val="single"/>
    </w:rPr>
  </w:style>
  <w:style w:type="character" w:customStyle="1" w:styleId="StyleStyleunderlineBold11pt">
    <w:name w:val="Style Style underline + Bold + 11 pt"/>
    <w:rsid w:val="00E52263"/>
    <w:rPr>
      <w:bCs/>
      <w:sz w:val="20"/>
      <w:u w:val="single"/>
    </w:rPr>
  </w:style>
  <w:style w:type="character" w:customStyle="1" w:styleId="StyleunderlineAsianTimesNewRomanBold">
    <w:name w:val="Style underline + (Asian) Times New Roman Bold"/>
    <w:rsid w:val="00E5226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52263"/>
    <w:rPr>
      <w:b/>
      <w:bCs/>
      <w:sz w:val="20"/>
      <w:u w:val="single"/>
      <w:bdr w:val="single" w:sz="4" w:space="0" w:color="auto" w:frame="1"/>
    </w:rPr>
  </w:style>
  <w:style w:type="character" w:customStyle="1" w:styleId="Style9ptBoldUnderline1">
    <w:name w:val="Style 9 pt Bold Underline1"/>
    <w:rsid w:val="00E52263"/>
    <w:rPr>
      <w:bCs/>
      <w:sz w:val="22"/>
      <w:u w:val="single"/>
    </w:rPr>
  </w:style>
  <w:style w:type="character" w:customStyle="1" w:styleId="Style11ptBoldUnderlineBorderSinglesolidlineAuto1">
    <w:name w:val="Style 11 pt Bold Underline Border: : (Single solid line Auto  ...1"/>
    <w:rsid w:val="00E52263"/>
    <w:rPr>
      <w:b/>
      <w:bCs/>
      <w:sz w:val="20"/>
      <w:u w:val="single"/>
      <w:bdr w:val="single" w:sz="4" w:space="0" w:color="auto" w:frame="1"/>
    </w:rPr>
  </w:style>
  <w:style w:type="character" w:customStyle="1" w:styleId="quotepeekbase">
    <w:name w:val="quotepeekbase"/>
    <w:rsid w:val="00E52263"/>
  </w:style>
  <w:style w:type="character" w:customStyle="1" w:styleId="cardChar10">
    <w:name w:val="card Char1"/>
    <w:rsid w:val="00E52263"/>
    <w:rPr>
      <w:rFonts w:ascii="Calibri" w:eastAsia="Calibri" w:hAnsi="Calibri" w:hint="default"/>
      <w:sz w:val="24"/>
      <w:szCs w:val="22"/>
      <w:lang w:val="x-none" w:eastAsia="x-none"/>
    </w:rPr>
  </w:style>
  <w:style w:type="character" w:customStyle="1" w:styleId="NormalCard">
    <w:name w:val="Normal Card"/>
    <w:uiPriority w:val="1"/>
    <w:qFormat/>
    <w:rsid w:val="00E52263"/>
    <w:rPr>
      <w:rFonts w:ascii="Times New Roman" w:hAnsi="Times New Roman" w:cs="Times New Roman" w:hint="default"/>
      <w:sz w:val="24"/>
    </w:rPr>
  </w:style>
  <w:style w:type="character" w:customStyle="1" w:styleId="HighlightedUnderline">
    <w:name w:val="Highlighted Underline"/>
    <w:uiPriority w:val="1"/>
    <w:qFormat/>
    <w:rsid w:val="00E5226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52263"/>
    <w:rPr>
      <w:rFonts w:ascii="Times New Roman" w:hAnsi="Times New Roman" w:cs="Times New Roman" w:hint="default"/>
      <w:sz w:val="16"/>
      <w:szCs w:val="16"/>
    </w:rPr>
  </w:style>
  <w:style w:type="character" w:customStyle="1" w:styleId="timebox">
    <w:name w:val="timebox"/>
    <w:rsid w:val="00E52263"/>
  </w:style>
  <w:style w:type="character" w:customStyle="1" w:styleId="Heading2Subtext">
    <w:name w:val="Heading 2 Subtext"/>
    <w:rsid w:val="00E52263"/>
    <w:rPr>
      <w:rFonts w:ascii="Times New Roman" w:hAnsi="Times New Roman" w:cs="Times New Roman" w:hint="default"/>
      <w:sz w:val="16"/>
    </w:rPr>
  </w:style>
  <w:style w:type="character" w:customStyle="1" w:styleId="-SmallText-">
    <w:name w:val="-Small Text-"/>
    <w:rsid w:val="00E52263"/>
    <w:rPr>
      <w:rFonts w:ascii="Garamond" w:hAnsi="Garamond" w:hint="default"/>
      <w:sz w:val="16"/>
    </w:rPr>
  </w:style>
  <w:style w:type="character" w:customStyle="1" w:styleId="citation0">
    <w:name w:val="citation"/>
    <w:rsid w:val="00E52263"/>
  </w:style>
  <w:style w:type="character" w:customStyle="1" w:styleId="tagchar0">
    <w:name w:val="tagchar"/>
    <w:basedOn w:val="DefaultParagraphFont"/>
    <w:rsid w:val="00E52263"/>
  </w:style>
  <w:style w:type="character" w:customStyle="1" w:styleId="StyleBoldUnderline1">
    <w:name w:val="Style Bold Underline1"/>
    <w:basedOn w:val="DefaultParagraphFont"/>
    <w:rsid w:val="00E52263"/>
    <w:rPr>
      <w:b w:val="0"/>
      <w:bCs/>
      <w:u w:val="single"/>
    </w:rPr>
  </w:style>
  <w:style w:type="character" w:customStyle="1" w:styleId="label">
    <w:name w:val="label"/>
    <w:rsid w:val="00E52263"/>
  </w:style>
  <w:style w:type="paragraph" w:customStyle="1" w:styleId="nromal">
    <w:name w:val="nromal"/>
    <w:basedOn w:val="Normal"/>
    <w:uiPriority w:val="99"/>
    <w:qFormat/>
    <w:rsid w:val="00E52263"/>
    <w:pPr>
      <w:keepNext/>
      <w:keepLines/>
      <w:spacing w:before="200"/>
      <w:outlineLvl w:val="3"/>
    </w:pPr>
    <w:rPr>
      <w:rFonts w:cs="Cambria"/>
      <w:b/>
      <w:iCs/>
    </w:rPr>
  </w:style>
  <w:style w:type="paragraph" w:customStyle="1" w:styleId="natural">
    <w:name w:val="natural"/>
    <w:basedOn w:val="Normal"/>
    <w:uiPriority w:val="99"/>
    <w:qFormat/>
    <w:rsid w:val="00E52263"/>
    <w:pPr>
      <w:keepNext/>
      <w:keepLines/>
      <w:spacing w:before="200"/>
      <w:outlineLvl w:val="3"/>
    </w:pPr>
    <w:rPr>
      <w:b/>
      <w:iCs/>
    </w:rPr>
  </w:style>
  <w:style w:type="paragraph" w:customStyle="1" w:styleId="nroaml">
    <w:name w:val="nroaml"/>
    <w:basedOn w:val="Normal"/>
    <w:uiPriority w:val="99"/>
    <w:qFormat/>
    <w:rsid w:val="00E52263"/>
    <w:pPr>
      <w:keepNext/>
      <w:keepLines/>
      <w:spacing w:before="200"/>
      <w:outlineLvl w:val="3"/>
    </w:pPr>
    <w:rPr>
      <w:b/>
      <w:iCs/>
    </w:rPr>
  </w:style>
  <w:style w:type="paragraph" w:customStyle="1" w:styleId="noraml">
    <w:name w:val="noraml"/>
    <w:basedOn w:val="Normal"/>
    <w:uiPriority w:val="99"/>
    <w:qFormat/>
    <w:rsid w:val="00E52263"/>
    <w:pPr>
      <w:keepNext/>
      <w:keepLines/>
      <w:spacing w:before="200"/>
      <w:outlineLvl w:val="3"/>
    </w:pPr>
    <w:rPr>
      <w:b/>
      <w:iCs/>
    </w:rPr>
  </w:style>
  <w:style w:type="paragraph" w:styleId="ListBullet">
    <w:name w:val="List Bullet"/>
    <w:basedOn w:val="Normal"/>
    <w:link w:val="ListBulletChar"/>
    <w:uiPriority w:val="99"/>
    <w:unhideWhenUsed/>
    <w:rsid w:val="00E52263"/>
    <w:pPr>
      <w:tabs>
        <w:tab w:val="num" w:pos="360"/>
      </w:tabs>
      <w:ind w:left="360" w:hanging="360"/>
      <w:contextualSpacing/>
    </w:pPr>
    <w:rPr>
      <w:rFonts w:eastAsia="Calibri"/>
    </w:rPr>
  </w:style>
  <w:style w:type="table" w:styleId="MediumGrid1">
    <w:name w:val="Medium Grid 1"/>
    <w:basedOn w:val="TableNormal"/>
    <w:uiPriority w:val="67"/>
    <w:rsid w:val="00E5226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52263"/>
    <w:rPr>
      <w:rFonts w:eastAsia="Calibri"/>
      <w:sz w:val="16"/>
      <w:szCs w:val="16"/>
    </w:rPr>
  </w:style>
  <w:style w:type="character" w:customStyle="1" w:styleId="SmallSizeParagraphChar">
    <w:name w:val="Small Size Paragraph Char"/>
    <w:link w:val="SmallSizeParagraph"/>
    <w:rsid w:val="00E52263"/>
    <w:rPr>
      <w:rFonts w:ascii="Georgia" w:eastAsia="Calibri" w:hAnsi="Georgia"/>
      <w:sz w:val="16"/>
      <w:szCs w:val="16"/>
    </w:rPr>
  </w:style>
  <w:style w:type="character" w:customStyle="1" w:styleId="lede">
    <w:name w:val="lede"/>
    <w:basedOn w:val="DefaultParagraphFont"/>
    <w:rsid w:val="00E52263"/>
  </w:style>
  <w:style w:type="character" w:customStyle="1" w:styleId="Heading7Char1">
    <w:name w:val="Heading 7 Char1"/>
    <w:basedOn w:val="DefaultParagraphFont"/>
    <w:semiHidden/>
    <w:rsid w:val="00E52263"/>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E5226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5226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52263"/>
    <w:rPr>
      <w:rFonts w:eastAsia="MS Mincho"/>
      <w:szCs w:val="20"/>
      <w:u w:val="single"/>
    </w:rPr>
  </w:style>
  <w:style w:type="character" w:customStyle="1" w:styleId="UnderlineChar2CharCharChar">
    <w:name w:val="Underline Char2 Char Char Char"/>
    <w:link w:val="UnderlineChar2CharChar"/>
    <w:rsid w:val="00E52263"/>
    <w:rPr>
      <w:rFonts w:ascii="Georgia" w:eastAsia="MS Mincho" w:hAnsi="Georgia"/>
      <w:sz w:val="22"/>
      <w:szCs w:val="20"/>
      <w:u w:val="single"/>
    </w:rPr>
  </w:style>
  <w:style w:type="paragraph" w:customStyle="1" w:styleId="StylecardLatinVerdana-BoldUnderline">
    <w:name w:val="Style card + (Latin) Verdana-Bold Underline"/>
    <w:basedOn w:val="Normal"/>
    <w:link w:val="StylecardLatinVerdana-BoldUnderlineChar"/>
    <w:qFormat/>
    <w:rsid w:val="00E52263"/>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52263"/>
    <w:rPr>
      <w:rFonts w:ascii="Georgia" w:eastAsia="SimSun" w:hAnsi="Georgia" w:cs="Arial"/>
      <w:kern w:val="32"/>
      <w:sz w:val="22"/>
      <w:u w:val="single"/>
      <w:lang w:val="x-none" w:eastAsia="zh-CN"/>
    </w:rPr>
  </w:style>
  <w:style w:type="paragraph" w:customStyle="1" w:styleId="StyleCardText9pt">
    <w:name w:val="Style Card Text + 9 pt"/>
    <w:basedOn w:val="Normal"/>
    <w:link w:val="StyleCardText9ptChar"/>
    <w:qFormat/>
    <w:rsid w:val="00E52263"/>
    <w:pPr>
      <w:spacing w:after="200"/>
      <w:contextualSpacing/>
    </w:pPr>
    <w:rPr>
      <w:rFonts w:eastAsia="Calibri"/>
    </w:rPr>
  </w:style>
  <w:style w:type="character" w:customStyle="1" w:styleId="StyleCardText9ptChar">
    <w:name w:val="Style Card Text + 9 pt Char"/>
    <w:basedOn w:val="DefaultParagraphFont"/>
    <w:link w:val="StyleCardText9pt"/>
    <w:rsid w:val="00E52263"/>
    <w:rPr>
      <w:rFonts w:ascii="Georgia" w:eastAsia="Calibri" w:hAnsi="Georgia"/>
      <w:sz w:val="22"/>
    </w:rPr>
  </w:style>
  <w:style w:type="paragraph" w:styleId="Quote">
    <w:name w:val="Quote"/>
    <w:basedOn w:val="Normal"/>
    <w:next w:val="Normal"/>
    <w:link w:val="QuoteChar1"/>
    <w:uiPriority w:val="29"/>
    <w:qFormat/>
    <w:rsid w:val="00E52263"/>
    <w:pPr>
      <w:widowControl w:val="0"/>
    </w:pPr>
    <w:rPr>
      <w:iCs/>
      <w:color w:val="000000"/>
      <w:sz w:val="16"/>
      <w:lang w:bidi="en-US"/>
    </w:rPr>
  </w:style>
  <w:style w:type="character" w:customStyle="1" w:styleId="QuoteChar1">
    <w:name w:val="Quote Char1"/>
    <w:basedOn w:val="DefaultParagraphFont"/>
    <w:link w:val="Quote"/>
    <w:uiPriority w:val="29"/>
    <w:rsid w:val="00E52263"/>
    <w:rPr>
      <w:rFonts w:ascii="Georgia"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52263"/>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52263"/>
    <w:rPr>
      <w:rFonts w:ascii="Georgia" w:eastAsiaTheme="minorHAnsi" w:hAnsi="Georgia"/>
      <w:b/>
      <w:bCs/>
      <w:sz w:val="22"/>
      <w:u w:val="single"/>
      <w:bdr w:val="single" w:sz="4" w:space="0" w:color="auto"/>
    </w:rPr>
  </w:style>
  <w:style w:type="character" w:customStyle="1" w:styleId="UnderlinedChar1">
    <w:name w:val="Underlined Char1"/>
    <w:aliases w:val="Heading 2 Char2 Char Char1,No Spacing1 Char1"/>
    <w:basedOn w:val="DefaultParagraphFont"/>
    <w:qFormat/>
    <w:rsid w:val="00E52263"/>
    <w:rPr>
      <w:rFonts w:ascii="Century Gothic" w:hAnsi="Century Gothic"/>
      <w:sz w:val="24"/>
      <w:u w:val="thick"/>
    </w:rPr>
  </w:style>
  <w:style w:type="character" w:customStyle="1" w:styleId="StyleTimesNewRoman12ptBold">
    <w:name w:val="Style Times New Roman 12 pt Bold"/>
    <w:rsid w:val="00E52263"/>
    <w:rPr>
      <w:b/>
      <w:bCs/>
      <w:sz w:val="24"/>
    </w:rPr>
  </w:style>
  <w:style w:type="character" w:customStyle="1" w:styleId="Intemphasis">
    <w:name w:val="Intemphasis"/>
    <w:uiPriority w:val="1"/>
    <w:qFormat/>
    <w:rsid w:val="00E52263"/>
    <w:rPr>
      <w:rFonts w:ascii="Cambria" w:hAnsi="Cambria"/>
      <w:b/>
      <w:sz w:val="20"/>
      <w:u w:val="single"/>
      <w:bdr w:val="single" w:sz="4" w:space="0" w:color="auto"/>
      <w:shd w:val="pct25" w:color="auto" w:fill="auto"/>
    </w:rPr>
  </w:style>
  <w:style w:type="character" w:customStyle="1" w:styleId="BoldUnderlineChar1">
    <w:name w:val="BoldUnderline Char1"/>
    <w:rsid w:val="00E52263"/>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52263"/>
    <w:pPr>
      <w:contextualSpacing/>
    </w:pPr>
    <w:rPr>
      <w:rFonts w:eastAsia="Cambria"/>
      <w:b/>
    </w:rPr>
  </w:style>
  <w:style w:type="paragraph" w:customStyle="1" w:styleId="Shrink8">
    <w:name w:val="Shrink8"/>
    <w:basedOn w:val="Normal"/>
    <w:uiPriority w:val="99"/>
    <w:qFormat/>
    <w:rsid w:val="00E52263"/>
    <w:rPr>
      <w:rFonts w:eastAsia="Cambria"/>
    </w:rPr>
  </w:style>
  <w:style w:type="paragraph" w:customStyle="1" w:styleId="UnderlineText">
    <w:name w:val="Underline Text"/>
    <w:basedOn w:val="Normal"/>
    <w:link w:val="UnderlineTextChar"/>
    <w:qFormat/>
    <w:rsid w:val="00E52263"/>
    <w:pPr>
      <w:ind w:left="288"/>
    </w:pPr>
    <w:rPr>
      <w:rFonts w:asciiTheme="minorHAnsi" w:hAnsiTheme="minorHAnsi"/>
      <w:sz w:val="24"/>
      <w:u w:val="single"/>
    </w:rPr>
  </w:style>
  <w:style w:type="paragraph" w:customStyle="1" w:styleId="HotRoute0">
    <w:name w:val="Hot Route"/>
    <w:basedOn w:val="Normal"/>
    <w:link w:val="HotRouteChar0"/>
    <w:qFormat/>
    <w:rsid w:val="00E52263"/>
    <w:pPr>
      <w:ind w:left="288"/>
    </w:pPr>
    <w:rPr>
      <w:rFonts w:eastAsia="Cambria"/>
      <w:iCs/>
      <w:color w:val="000000"/>
      <w:sz w:val="18"/>
    </w:rPr>
  </w:style>
  <w:style w:type="character" w:customStyle="1" w:styleId="commentstext">
    <w:name w:val="comments_text"/>
    <w:rsid w:val="00E52263"/>
    <w:rPr>
      <w:rFonts w:cs="Times New Roman"/>
    </w:rPr>
  </w:style>
  <w:style w:type="paragraph" w:customStyle="1" w:styleId="Heading42">
    <w:name w:val="Heading 42"/>
    <w:basedOn w:val="Normal"/>
    <w:uiPriority w:val="99"/>
    <w:qFormat/>
    <w:rsid w:val="00E52263"/>
  </w:style>
  <w:style w:type="paragraph" w:customStyle="1" w:styleId="DebateNormal">
    <w:name w:val="DebateNormal"/>
    <w:basedOn w:val="Normal"/>
    <w:link w:val="DebateNormalChar"/>
    <w:qFormat/>
    <w:rsid w:val="00E52263"/>
    <w:pPr>
      <w:spacing w:line="276" w:lineRule="auto"/>
    </w:pPr>
    <w:rPr>
      <w:rFonts w:eastAsia="Calibri"/>
      <w:szCs w:val="20"/>
    </w:rPr>
  </w:style>
  <w:style w:type="character" w:customStyle="1" w:styleId="DebateNormalChar">
    <w:name w:val="DebateNormal Char"/>
    <w:basedOn w:val="DefaultParagraphFont"/>
    <w:link w:val="DebateNormal"/>
    <w:rsid w:val="00E52263"/>
    <w:rPr>
      <w:rFonts w:ascii="Georgia" w:eastAsia="Calibri" w:hAnsi="Georgia"/>
      <w:sz w:val="22"/>
      <w:szCs w:val="20"/>
    </w:rPr>
  </w:style>
  <w:style w:type="paragraph" w:customStyle="1" w:styleId="DebateEmphasis">
    <w:name w:val="DebateEmphasis"/>
    <w:basedOn w:val="Normal"/>
    <w:link w:val="DebateEmphasisChar"/>
    <w:qFormat/>
    <w:rsid w:val="00E5226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52263"/>
    <w:rPr>
      <w:rFonts w:ascii="Georgia" w:eastAsia="Calibri" w:hAnsi="Georgia"/>
      <w:b/>
      <w:sz w:val="22"/>
      <w:szCs w:val="20"/>
      <w:u w:val="single"/>
    </w:rPr>
  </w:style>
  <w:style w:type="paragraph" w:customStyle="1" w:styleId="NormalCite">
    <w:name w:val="NormalCite"/>
    <w:link w:val="NormalCiteChar"/>
    <w:qFormat/>
    <w:rsid w:val="00E5226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E52263"/>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E52263"/>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E52263"/>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E52263"/>
  </w:style>
  <w:style w:type="character" w:customStyle="1" w:styleId="StyleunderlineBold0">
    <w:name w:val="Style underline + Bold"/>
    <w:basedOn w:val="underline"/>
    <w:rsid w:val="00E52263"/>
    <w:rPr>
      <w:b w:val="0"/>
      <w:u w:val="single"/>
    </w:rPr>
  </w:style>
  <w:style w:type="character" w:customStyle="1" w:styleId="BodyTextIndent3Char1">
    <w:name w:val="Body Text Indent 3 Char1"/>
    <w:basedOn w:val="DefaultParagraphFont"/>
    <w:uiPriority w:val="99"/>
    <w:semiHidden/>
    <w:rsid w:val="00E5226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E52263"/>
    <w:rPr>
      <w:b/>
      <w:bCs/>
      <w:strike w:val="0"/>
      <w:dstrike w:val="0"/>
      <w:sz w:val="24"/>
      <w:u w:val="none"/>
      <w:effect w:val="none"/>
    </w:rPr>
  </w:style>
  <w:style w:type="character" w:customStyle="1" w:styleId="UnderlineChar5Char">
    <w:name w:val="Underline Char5 Char"/>
    <w:basedOn w:val="DefaultParagraphFont"/>
    <w:rsid w:val="00E5226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5226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52263"/>
    <w:rPr>
      <w:szCs w:val="24"/>
      <w:u w:val="single"/>
      <w:lang w:val="en-US" w:eastAsia="en-US" w:bidi="ar-SA"/>
    </w:rPr>
  </w:style>
  <w:style w:type="character" w:customStyle="1" w:styleId="UnderlineChar4Char">
    <w:name w:val="Underline Char4 Char"/>
    <w:basedOn w:val="DefaultParagraphFont"/>
    <w:link w:val="UnderlineChar4"/>
    <w:rsid w:val="00E52263"/>
    <w:rPr>
      <w:u w:val="single"/>
    </w:rPr>
  </w:style>
  <w:style w:type="paragraph" w:customStyle="1" w:styleId="UnderlineChar4">
    <w:name w:val="Underline Char4"/>
    <w:basedOn w:val="Normal"/>
    <w:link w:val="UnderlineChar4Char"/>
    <w:qFormat/>
    <w:rsid w:val="00E52263"/>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E52263"/>
    <w:rPr>
      <w:b/>
      <w:u w:val="single"/>
    </w:rPr>
  </w:style>
  <w:style w:type="paragraph" w:customStyle="1" w:styleId="BoldandUnderlineChar3">
    <w:name w:val="Bold and Underline Char3"/>
    <w:basedOn w:val="Normal"/>
    <w:link w:val="BoldandUnderlineChar3Char2"/>
    <w:qFormat/>
    <w:rsid w:val="00E52263"/>
    <w:rPr>
      <w:rFonts w:asciiTheme="minorHAnsi" w:hAnsiTheme="minorHAnsi"/>
      <w:b/>
      <w:sz w:val="24"/>
      <w:u w:val="single"/>
    </w:rPr>
  </w:style>
  <w:style w:type="paragraph" w:customStyle="1" w:styleId="Language">
    <w:name w:val="Language"/>
    <w:basedOn w:val="Normal"/>
    <w:link w:val="LanguageChar"/>
    <w:qFormat/>
    <w:rsid w:val="00E52263"/>
    <w:rPr>
      <w:strike/>
      <w:szCs w:val="20"/>
    </w:rPr>
  </w:style>
  <w:style w:type="character" w:customStyle="1" w:styleId="LanguageChar">
    <w:name w:val="Language Char"/>
    <w:basedOn w:val="DefaultParagraphFont"/>
    <w:link w:val="Language"/>
    <w:rsid w:val="00E52263"/>
    <w:rPr>
      <w:rFonts w:ascii="Georgia" w:hAnsi="Georgia"/>
      <w:strike/>
      <w:sz w:val="22"/>
      <w:szCs w:val="20"/>
    </w:rPr>
  </w:style>
  <w:style w:type="paragraph" w:customStyle="1" w:styleId="UnderlineChar3">
    <w:name w:val="Underline Char3"/>
    <w:basedOn w:val="Normal"/>
    <w:link w:val="UnderlineChar3Char"/>
    <w:qFormat/>
    <w:rsid w:val="00E52263"/>
    <w:rPr>
      <w:u w:val="single"/>
    </w:rPr>
  </w:style>
  <w:style w:type="character" w:customStyle="1" w:styleId="UnderlineChar3Char">
    <w:name w:val="Underline Char3 Char"/>
    <w:basedOn w:val="DefaultParagraphFont"/>
    <w:link w:val="UnderlineChar3"/>
    <w:rsid w:val="00E52263"/>
    <w:rPr>
      <w:rFonts w:ascii="Georgia" w:hAnsi="Georgia"/>
      <w:sz w:val="22"/>
      <w:u w:val="single"/>
    </w:rPr>
  </w:style>
  <w:style w:type="paragraph" w:customStyle="1" w:styleId="BoldandUnderlineChar3Char">
    <w:name w:val="Bold and Underline Char3 Char"/>
    <w:basedOn w:val="Normal"/>
    <w:link w:val="BoldandUnderlineChar3CharChar"/>
    <w:qFormat/>
    <w:rsid w:val="00E52263"/>
    <w:rPr>
      <w:b/>
      <w:u w:val="single"/>
    </w:rPr>
  </w:style>
  <w:style w:type="character" w:customStyle="1" w:styleId="BoldandUnderlineChar3CharChar">
    <w:name w:val="Bold and Underline Char3 Char Char"/>
    <w:basedOn w:val="DefaultParagraphFont"/>
    <w:link w:val="BoldandUnderlineChar3Char"/>
    <w:rsid w:val="00E52263"/>
    <w:rPr>
      <w:rFonts w:ascii="Georgia" w:hAnsi="Georgia"/>
      <w:b/>
      <w:sz w:val="22"/>
      <w:u w:val="single"/>
    </w:rPr>
  </w:style>
  <w:style w:type="character" w:customStyle="1" w:styleId="FontStyle477">
    <w:name w:val="Font Style477"/>
    <w:basedOn w:val="DefaultParagraphFont"/>
    <w:uiPriority w:val="99"/>
    <w:rsid w:val="00E52263"/>
    <w:rPr>
      <w:rFonts w:ascii="Times New Roman" w:hAnsi="Times New Roman" w:cs="Times New Roman"/>
      <w:sz w:val="18"/>
      <w:szCs w:val="18"/>
    </w:rPr>
  </w:style>
  <w:style w:type="character" w:customStyle="1" w:styleId="FontStyle505">
    <w:name w:val="Font Style505"/>
    <w:basedOn w:val="DefaultParagraphFont"/>
    <w:uiPriority w:val="99"/>
    <w:rsid w:val="00E52263"/>
    <w:rPr>
      <w:rFonts w:ascii="Times New Roman" w:hAnsi="Times New Roman" w:cs="Times New Roman"/>
      <w:sz w:val="18"/>
      <w:szCs w:val="18"/>
    </w:rPr>
  </w:style>
  <w:style w:type="character" w:customStyle="1" w:styleId="FontStyle514">
    <w:name w:val="Font Style514"/>
    <w:basedOn w:val="DefaultParagraphFont"/>
    <w:uiPriority w:val="99"/>
    <w:rsid w:val="00E5226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52263"/>
    <w:rPr>
      <w:b/>
      <w:bCs/>
      <w:i/>
      <w:iCs/>
      <w:u w:val="single"/>
    </w:rPr>
  </w:style>
  <w:style w:type="character" w:customStyle="1" w:styleId="StyleStyle49ptBoldItalicChar">
    <w:name w:val="Style Style4 + 9 pt Bold Italic Char"/>
    <w:basedOn w:val="DefaultParagraphFont"/>
    <w:link w:val="StyleStyle49ptBoldItalic"/>
    <w:rsid w:val="00E52263"/>
    <w:rPr>
      <w:rFonts w:ascii="Georgia" w:hAnsi="Georgia"/>
      <w:b/>
      <w:bCs/>
      <w:i/>
      <w:iCs/>
      <w:sz w:val="22"/>
      <w:u w:val="single"/>
    </w:rPr>
  </w:style>
  <w:style w:type="character" w:customStyle="1" w:styleId="FontStyle500">
    <w:name w:val="Font Style500"/>
    <w:basedOn w:val="DefaultParagraphFont"/>
    <w:uiPriority w:val="99"/>
    <w:rsid w:val="00E52263"/>
    <w:rPr>
      <w:rFonts w:ascii="Times New Roman" w:hAnsi="Times New Roman" w:cs="Times New Roman"/>
      <w:b/>
      <w:bCs/>
      <w:sz w:val="16"/>
      <w:szCs w:val="16"/>
    </w:rPr>
  </w:style>
  <w:style w:type="character" w:customStyle="1" w:styleId="LanguageEditingChar">
    <w:name w:val="Language Editing Char"/>
    <w:link w:val="LanguageEditing"/>
    <w:locked/>
    <w:rsid w:val="00E5226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52263"/>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52263"/>
    <w:rPr>
      <w:rFonts w:ascii="Times New Roman" w:eastAsia="Times New Roman" w:hAnsi="Times New Roman" w:cs="Times New Roman"/>
      <w:b/>
      <w:szCs w:val="24"/>
      <w:u w:val="single"/>
    </w:rPr>
  </w:style>
  <w:style w:type="paragraph" w:customStyle="1" w:styleId="CardT1">
    <w:name w:val="CardT1"/>
    <w:basedOn w:val="Normal"/>
    <w:link w:val="CardT1Char"/>
    <w:qFormat/>
    <w:rsid w:val="00E52263"/>
    <w:rPr>
      <w:rFonts w:eastAsia="Calibri"/>
      <w:kern w:val="2"/>
      <w:sz w:val="14"/>
      <w:szCs w:val="14"/>
      <w:lang w:eastAsia="zh-TW"/>
    </w:rPr>
  </w:style>
  <w:style w:type="character" w:customStyle="1" w:styleId="CardT1Char">
    <w:name w:val="CardT1 Char"/>
    <w:link w:val="CardT1"/>
    <w:rsid w:val="00E52263"/>
    <w:rPr>
      <w:rFonts w:ascii="Georgia" w:eastAsia="Calibri" w:hAnsi="Georgia"/>
      <w:kern w:val="2"/>
      <w:sz w:val="14"/>
      <w:szCs w:val="14"/>
      <w:lang w:eastAsia="zh-TW"/>
    </w:rPr>
  </w:style>
  <w:style w:type="character" w:customStyle="1" w:styleId="CardCite1">
    <w:name w:val="CardCite1"/>
    <w:qFormat/>
    <w:rsid w:val="00E5226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52263"/>
    <w:rPr>
      <w:rFonts w:ascii="Times New Roman" w:hAnsi="Times New Roman" w:cs="Times New Roman"/>
      <w:sz w:val="14"/>
      <w:szCs w:val="14"/>
    </w:rPr>
  </w:style>
  <w:style w:type="character" w:customStyle="1" w:styleId="FontStyle212">
    <w:name w:val="Font Style212"/>
    <w:basedOn w:val="DefaultParagraphFont"/>
    <w:uiPriority w:val="99"/>
    <w:rsid w:val="00E52263"/>
    <w:rPr>
      <w:rFonts w:ascii="Times New Roman" w:hAnsi="Times New Roman" w:cs="Times New Roman"/>
      <w:b/>
      <w:bCs/>
      <w:sz w:val="18"/>
      <w:szCs w:val="18"/>
    </w:rPr>
  </w:style>
  <w:style w:type="character" w:customStyle="1" w:styleId="FontStyle275">
    <w:name w:val="Font Style275"/>
    <w:basedOn w:val="DefaultParagraphFont"/>
    <w:uiPriority w:val="99"/>
    <w:rsid w:val="00E5226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52263"/>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E52263"/>
    <w:rPr>
      <w:rFonts w:eastAsia="Times New Roman"/>
      <w:b/>
      <w:bCs/>
      <w:sz w:val="22"/>
      <w:u w:val="single"/>
    </w:rPr>
  </w:style>
  <w:style w:type="paragraph" w:customStyle="1" w:styleId="Underline20">
    <w:name w:val="Underline2"/>
    <w:basedOn w:val="Normal"/>
    <w:link w:val="Underline2Char"/>
    <w:uiPriority w:val="4"/>
    <w:qFormat/>
    <w:rsid w:val="00E52263"/>
    <w:rPr>
      <w:rFonts w:eastAsia="Calibri"/>
      <w:u w:val="single"/>
    </w:rPr>
  </w:style>
  <w:style w:type="character" w:customStyle="1" w:styleId="Underline2Char">
    <w:name w:val="Underline2 Char"/>
    <w:link w:val="Underline20"/>
    <w:uiPriority w:val="4"/>
    <w:rsid w:val="00E52263"/>
    <w:rPr>
      <w:rFonts w:ascii="Georgia" w:eastAsia="Calibri" w:hAnsi="Georgia"/>
      <w:sz w:val="22"/>
      <w:u w:val="single"/>
    </w:rPr>
  </w:style>
  <w:style w:type="character" w:customStyle="1" w:styleId="CharacterStyle3">
    <w:name w:val="Character Style 3"/>
    <w:uiPriority w:val="99"/>
    <w:rsid w:val="00E52263"/>
    <w:rPr>
      <w:rFonts w:ascii="Bookman Old Style" w:hAnsi="Bookman Old Style" w:cs="Bookman Old Style"/>
      <w:spacing w:val="-5"/>
      <w:sz w:val="18"/>
      <w:szCs w:val="18"/>
    </w:rPr>
  </w:style>
  <w:style w:type="paragraph" w:customStyle="1" w:styleId="p0">
    <w:name w:val="p0"/>
    <w:basedOn w:val="Normal"/>
    <w:uiPriority w:val="99"/>
    <w:qFormat/>
    <w:rsid w:val="00E52263"/>
    <w:pPr>
      <w:spacing w:before="100" w:beforeAutospacing="1" w:after="100" w:afterAutospacing="1"/>
    </w:pPr>
  </w:style>
  <w:style w:type="character" w:customStyle="1" w:styleId="1">
    <w:name w:val="1"/>
    <w:rsid w:val="00E52263"/>
    <w:rPr>
      <w:rFonts w:cs="Arial"/>
      <w:bCs/>
      <w:sz w:val="20"/>
      <w:u w:val="single"/>
      <w:lang w:val="en-US" w:eastAsia="en-US" w:bidi="ar-SA"/>
    </w:rPr>
  </w:style>
  <w:style w:type="paragraph" w:customStyle="1" w:styleId="dropcap">
    <w:name w:val="dropcap"/>
    <w:basedOn w:val="Normal"/>
    <w:uiPriority w:val="99"/>
    <w:qFormat/>
    <w:rsid w:val="00E52263"/>
    <w:pPr>
      <w:spacing w:before="100" w:beforeAutospacing="1" w:after="100" w:afterAutospacing="1"/>
    </w:pPr>
  </w:style>
  <w:style w:type="character" w:customStyle="1" w:styleId="BodyTextIndent2Char1">
    <w:name w:val="Body Text Indent 2 Char1"/>
    <w:basedOn w:val="DefaultParagraphFont"/>
    <w:semiHidden/>
    <w:rsid w:val="00E52263"/>
    <w:rPr>
      <w:rFonts w:ascii="Georgia" w:hAnsi="Georgia"/>
    </w:rPr>
  </w:style>
  <w:style w:type="paragraph" w:customStyle="1" w:styleId="StyleStyle49pt6">
    <w:name w:val="Style Style4 + 9 pt6"/>
    <w:basedOn w:val="Style4"/>
    <w:link w:val="StyleStyle49pt6Char"/>
    <w:qFormat/>
    <w:rsid w:val="00E52263"/>
  </w:style>
  <w:style w:type="character" w:customStyle="1" w:styleId="StyleStyle49pt6Char">
    <w:name w:val="Style Style4 + 9 pt6 Char"/>
    <w:basedOn w:val="Style4Char"/>
    <w:link w:val="StyleStyle49pt6"/>
    <w:rsid w:val="00E52263"/>
    <w:rPr>
      <w:rFonts w:ascii="Georgia" w:hAnsi="Georgia"/>
      <w:sz w:val="22"/>
      <w:u w:val="single"/>
    </w:rPr>
  </w:style>
  <w:style w:type="paragraph" w:customStyle="1" w:styleId="UnderlineCharCharCharChar">
    <w:name w:val="Underline Char Char Char Char"/>
    <w:basedOn w:val="Normal"/>
    <w:link w:val="UnderlineCharCharCharCharChar"/>
    <w:qFormat/>
    <w:rsid w:val="00E52263"/>
    <w:rPr>
      <w:rFonts w:eastAsia="Times New Roman" w:cs="Times New Roman"/>
      <w:sz w:val="24"/>
      <w:u w:val="single"/>
    </w:rPr>
  </w:style>
  <w:style w:type="character" w:customStyle="1" w:styleId="CharChar31">
    <w:name w:val="Char Char31"/>
    <w:rsid w:val="00E5226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52263"/>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52263"/>
    <w:rPr>
      <w:rFonts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52263"/>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52263"/>
    <w:rPr>
      <w:rFonts w:cs="Calibri"/>
      <w:b/>
      <w:bCs/>
      <w:sz w:val="24"/>
      <w:u w:val="single"/>
    </w:rPr>
  </w:style>
  <w:style w:type="character" w:customStyle="1" w:styleId="Subtitle2">
    <w:name w:val="Subtitle2"/>
    <w:rsid w:val="00E52263"/>
  </w:style>
  <w:style w:type="character" w:customStyle="1" w:styleId="drop">
    <w:name w:val="drop"/>
    <w:rsid w:val="00E52263"/>
  </w:style>
  <w:style w:type="character" w:customStyle="1" w:styleId="bioline">
    <w:name w:val="bioline"/>
    <w:rsid w:val="00E52263"/>
  </w:style>
  <w:style w:type="character" w:customStyle="1" w:styleId="articletitle0">
    <w:name w:val="article_title"/>
    <w:rsid w:val="00E52263"/>
  </w:style>
  <w:style w:type="character" w:customStyle="1" w:styleId="A4">
    <w:name w:val="A4"/>
    <w:uiPriority w:val="99"/>
    <w:rsid w:val="00E52263"/>
    <w:rPr>
      <w:color w:val="000000"/>
    </w:rPr>
  </w:style>
  <w:style w:type="character" w:customStyle="1" w:styleId="DebatenoramlChar">
    <w:name w:val="Debatenoraml Char"/>
    <w:link w:val="Debatenoraml"/>
    <w:locked/>
    <w:rsid w:val="00E52263"/>
    <w:rPr>
      <w:rFonts w:ascii="Times New Roman" w:hAnsi="Times New Roman"/>
    </w:rPr>
  </w:style>
  <w:style w:type="paragraph" w:customStyle="1" w:styleId="Debatenoraml">
    <w:name w:val="Debatenoraml"/>
    <w:basedOn w:val="NoSpacing"/>
    <w:link w:val="DebatenoramlChar"/>
    <w:qFormat/>
    <w:rsid w:val="00E52263"/>
    <w:pPr>
      <w:spacing w:before="0" w:line="240" w:lineRule="auto"/>
    </w:pPr>
    <w:rPr>
      <w:rFonts w:ascii="Times New Roman" w:eastAsiaTheme="minorEastAsia" w:hAnsi="Times New Roman"/>
      <w:sz w:val="24"/>
      <w:szCs w:val="24"/>
    </w:rPr>
  </w:style>
  <w:style w:type="character" w:customStyle="1" w:styleId="s2">
    <w:name w:val="s2"/>
    <w:rsid w:val="00E52263"/>
  </w:style>
  <w:style w:type="character" w:customStyle="1" w:styleId="s4">
    <w:name w:val="s4"/>
    <w:rsid w:val="00E52263"/>
  </w:style>
  <w:style w:type="character" w:customStyle="1" w:styleId="s5">
    <w:name w:val="s5"/>
    <w:rsid w:val="00E52263"/>
  </w:style>
  <w:style w:type="paragraph" w:customStyle="1" w:styleId="SynergyTag">
    <w:name w:val="SynergyTag"/>
    <w:basedOn w:val="Normal"/>
    <w:uiPriority w:val="99"/>
    <w:qFormat/>
    <w:rsid w:val="00E52263"/>
    <w:rPr>
      <w:rFonts w:eastAsia="Calibri"/>
      <w:b/>
    </w:rPr>
  </w:style>
  <w:style w:type="paragraph" w:customStyle="1" w:styleId="Quals">
    <w:name w:val="Quals"/>
    <w:basedOn w:val="Normal"/>
    <w:link w:val="QualsChar"/>
    <w:qFormat/>
    <w:rsid w:val="00E52263"/>
    <w:rPr>
      <w:rFonts w:eastAsia="Calibri"/>
      <w:sz w:val="18"/>
    </w:rPr>
  </w:style>
  <w:style w:type="character" w:customStyle="1" w:styleId="QualsChar">
    <w:name w:val="Quals Char"/>
    <w:link w:val="Quals"/>
    <w:rsid w:val="00E52263"/>
    <w:rPr>
      <w:rFonts w:ascii="Georgia" w:eastAsia="Calibri" w:hAnsi="Georgia"/>
      <w:sz w:val="18"/>
    </w:rPr>
  </w:style>
  <w:style w:type="character" w:customStyle="1" w:styleId="cap">
    <w:name w:val="cap"/>
    <w:rsid w:val="00E52263"/>
  </w:style>
  <w:style w:type="character" w:customStyle="1" w:styleId="rightsnotice">
    <w:name w:val="rightsnotice"/>
    <w:rsid w:val="00E52263"/>
  </w:style>
  <w:style w:type="paragraph" w:customStyle="1" w:styleId="times">
    <w:name w:val="times"/>
    <w:basedOn w:val="Normal"/>
    <w:uiPriority w:val="99"/>
    <w:qFormat/>
    <w:rsid w:val="00E52263"/>
    <w:pPr>
      <w:spacing w:before="100" w:beforeAutospacing="1" w:after="100" w:afterAutospacing="1"/>
    </w:pPr>
  </w:style>
  <w:style w:type="character" w:customStyle="1" w:styleId="Caption1">
    <w:name w:val="Caption1"/>
    <w:rsid w:val="00E52263"/>
  </w:style>
  <w:style w:type="character" w:customStyle="1" w:styleId="credit">
    <w:name w:val="credit"/>
    <w:rsid w:val="00E52263"/>
  </w:style>
  <w:style w:type="character" w:customStyle="1" w:styleId="scaps">
    <w:name w:val="scaps"/>
    <w:rsid w:val="00E52263"/>
  </w:style>
  <w:style w:type="character" w:customStyle="1" w:styleId="current-article">
    <w:name w:val="current-article"/>
    <w:rsid w:val="00E52263"/>
  </w:style>
  <w:style w:type="character" w:customStyle="1" w:styleId="related-current-indicator">
    <w:name w:val="related-current-indicator"/>
    <w:rsid w:val="00E52263"/>
  </w:style>
  <w:style w:type="character" w:customStyle="1" w:styleId="bylclear">
    <w:name w:val="bylclear"/>
    <w:rsid w:val="00E52263"/>
  </w:style>
  <w:style w:type="character" w:customStyle="1" w:styleId="timestamp">
    <w:name w:val="timestamp"/>
    <w:rsid w:val="00E52263"/>
  </w:style>
  <w:style w:type="character" w:customStyle="1" w:styleId="comments">
    <w:name w:val="comments"/>
    <w:rsid w:val="00E52263"/>
  </w:style>
  <w:style w:type="character" w:customStyle="1" w:styleId="essaytext">
    <w:name w:val="essaytext"/>
    <w:rsid w:val="00E52263"/>
  </w:style>
  <w:style w:type="character" w:customStyle="1" w:styleId="byline">
    <w:name w:val="byline"/>
    <w:rsid w:val="00E52263"/>
  </w:style>
  <w:style w:type="character" w:customStyle="1" w:styleId="username">
    <w:name w:val="username"/>
    <w:rsid w:val="00E52263"/>
  </w:style>
  <w:style w:type="character" w:customStyle="1" w:styleId="toplinks">
    <w:name w:val="toplinks"/>
    <w:rsid w:val="00E52263"/>
  </w:style>
  <w:style w:type="paragraph" w:customStyle="1" w:styleId="BodyA">
    <w:name w:val="Body A"/>
    <w:qFormat/>
    <w:rsid w:val="00E52263"/>
    <w:rPr>
      <w:rFonts w:ascii="Helvetica" w:eastAsia="ヒラギノ角ゴ Pro W3" w:hAnsi="Helvetica" w:cs="Times New Roman"/>
      <w:color w:val="000000"/>
      <w:szCs w:val="20"/>
    </w:rPr>
  </w:style>
  <w:style w:type="paragraph" w:customStyle="1" w:styleId="Starred">
    <w:name w:val="Starred"/>
    <w:basedOn w:val="Normal"/>
    <w:link w:val="StarredChar"/>
    <w:qFormat/>
    <w:rsid w:val="00E52263"/>
    <w:pPr>
      <w:keepNext/>
      <w:keepLines/>
      <w:pageBreakBefore/>
      <w:spacing w:before="240" w:after="60"/>
      <w:jc w:val="center"/>
      <w:outlineLvl w:val="0"/>
    </w:pPr>
    <w:rPr>
      <w:b/>
      <w:caps/>
      <w:szCs w:val="28"/>
      <w:u w:val="single"/>
    </w:rPr>
  </w:style>
  <w:style w:type="character" w:customStyle="1" w:styleId="StarredChar">
    <w:name w:val="Starred Char"/>
    <w:link w:val="Starred"/>
    <w:rsid w:val="00E52263"/>
    <w:rPr>
      <w:rFonts w:ascii="Georgia" w:hAnsi="Georgia"/>
      <w:b/>
      <w:caps/>
      <w:sz w:val="22"/>
      <w:szCs w:val="28"/>
      <w:u w:val="single"/>
    </w:rPr>
  </w:style>
  <w:style w:type="paragraph" w:customStyle="1" w:styleId="NotStarred">
    <w:name w:val="NotStarred"/>
    <w:basedOn w:val="Normal"/>
    <w:link w:val="NotStarredChar"/>
    <w:qFormat/>
    <w:rsid w:val="00E52263"/>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E52263"/>
    <w:rPr>
      <w:rFonts w:ascii="Georgia" w:hAnsi="Georgia"/>
      <w:b/>
      <w:caps/>
      <w:sz w:val="22"/>
      <w:szCs w:val="28"/>
      <w:u w:val="single"/>
    </w:rPr>
  </w:style>
  <w:style w:type="character" w:customStyle="1" w:styleId="A3">
    <w:name w:val="A3"/>
    <w:uiPriority w:val="99"/>
    <w:rsid w:val="00E52263"/>
    <w:rPr>
      <w:rFonts w:cs="Perpetua"/>
      <w:color w:val="000000"/>
      <w:sz w:val="15"/>
      <w:szCs w:val="15"/>
    </w:rPr>
  </w:style>
  <w:style w:type="character" w:customStyle="1" w:styleId="see">
    <w:name w:val="see"/>
    <w:rsid w:val="00E52263"/>
  </w:style>
  <w:style w:type="character" w:customStyle="1" w:styleId="first-letter">
    <w:name w:val="first-letter"/>
    <w:rsid w:val="00E52263"/>
  </w:style>
  <w:style w:type="character" w:customStyle="1" w:styleId="focusparagraph">
    <w:name w:val="focusparagraph"/>
    <w:rsid w:val="00E52263"/>
  </w:style>
  <w:style w:type="character" w:customStyle="1" w:styleId="lightblue">
    <w:name w:val="lightblue"/>
    <w:rsid w:val="00E52263"/>
  </w:style>
  <w:style w:type="character" w:customStyle="1" w:styleId="StyleUnderlineCharChar9pt">
    <w:name w:val="Style Underline Char Char + 9 pt"/>
    <w:rsid w:val="00E5226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52263"/>
    <w:pPr>
      <w:spacing w:after="200" w:line="276" w:lineRule="auto"/>
    </w:pPr>
    <w:rPr>
      <w:b/>
    </w:rPr>
  </w:style>
  <w:style w:type="character" w:customStyle="1" w:styleId="tagCharCharChar">
    <w:name w:val="tag Char Char Char"/>
    <w:link w:val="tagCharChar"/>
    <w:rsid w:val="00E52263"/>
    <w:rPr>
      <w:rFonts w:ascii="Georgia" w:hAnsi="Georgia"/>
      <w:b/>
      <w:sz w:val="22"/>
    </w:rPr>
  </w:style>
  <w:style w:type="paragraph" w:customStyle="1" w:styleId="StyleStyle49ptBorderSinglesolidlineAuto05ptLi">
    <w:name w:val="Style Style4 + 9 pt Border: : (Single solid line Auto  0.5 pt Li..."/>
    <w:basedOn w:val="Style4"/>
    <w:link w:val="StyleStyle49ptBorderSinglesolidlineAuto05ptLiChar"/>
    <w:qFormat/>
    <w:rsid w:val="00E52263"/>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52263"/>
    <w:rPr>
      <w:rFonts w:ascii="Georgia" w:eastAsiaTheme="minorHAnsi" w:hAnsi="Georgia"/>
      <w:sz w:val="22"/>
      <w:u w:val="single"/>
      <w:bdr w:val="single" w:sz="4" w:space="0" w:color="auto"/>
    </w:rPr>
  </w:style>
  <w:style w:type="character" w:customStyle="1" w:styleId="Header1">
    <w:name w:val="Header1"/>
    <w:rsid w:val="00E52263"/>
  </w:style>
  <w:style w:type="paragraph" w:customStyle="1" w:styleId="H4Tag">
    <w:name w:val="H4 (Tag)"/>
    <w:basedOn w:val="Normal"/>
    <w:link w:val="H4TagChar1"/>
    <w:qFormat/>
    <w:rsid w:val="00E52263"/>
    <w:rPr>
      <w:rFonts w:eastAsia="Calibri"/>
      <w:b/>
    </w:rPr>
  </w:style>
  <w:style w:type="character" w:customStyle="1" w:styleId="H4TagChar1">
    <w:name w:val="H4 (Tag) Char1"/>
    <w:link w:val="H4Tag"/>
    <w:rsid w:val="00E52263"/>
    <w:rPr>
      <w:rFonts w:ascii="Georgia" w:eastAsia="Calibri" w:hAnsi="Georgia"/>
      <w:b/>
      <w:sz w:val="22"/>
    </w:rPr>
  </w:style>
  <w:style w:type="character" w:customStyle="1" w:styleId="citationgenerated">
    <w:name w:val="citation generated"/>
    <w:rsid w:val="00E52263"/>
  </w:style>
  <w:style w:type="paragraph" w:customStyle="1" w:styleId="CM25">
    <w:name w:val="CM25"/>
    <w:basedOn w:val="Default"/>
    <w:next w:val="Default"/>
    <w:uiPriority w:val="99"/>
    <w:qFormat/>
    <w:rsid w:val="00E52263"/>
    <w:pPr>
      <w:spacing w:after="233" w:line="276" w:lineRule="auto"/>
    </w:pPr>
    <w:rPr>
      <w:rFonts w:ascii="Georgia" w:eastAsia="Calibri" w:hAnsi="Georgia"/>
      <w:color w:val="auto"/>
      <w:sz w:val="22"/>
    </w:rPr>
  </w:style>
  <w:style w:type="character" w:customStyle="1" w:styleId="Title10">
    <w:name w:val="Title1"/>
    <w:rsid w:val="00E52263"/>
  </w:style>
  <w:style w:type="character" w:customStyle="1" w:styleId="BoldandUnderlineCharCharCharChar">
    <w:name w:val="Bold and Underline Char Char Char Char"/>
    <w:rsid w:val="00E52263"/>
    <w:rPr>
      <w:b/>
      <w:noProof w:val="0"/>
      <w:u w:val="single"/>
      <w:lang w:val="en-US" w:eastAsia="en-US" w:bidi="ar-SA"/>
    </w:rPr>
  </w:style>
  <w:style w:type="character" w:customStyle="1" w:styleId="FontStyle29">
    <w:name w:val="Font Style29"/>
    <w:uiPriority w:val="99"/>
    <w:rsid w:val="00E52263"/>
    <w:rPr>
      <w:rFonts w:ascii="Arial" w:hAnsi="Arial" w:cs="Arial"/>
      <w:sz w:val="14"/>
      <w:szCs w:val="14"/>
    </w:rPr>
  </w:style>
  <w:style w:type="character" w:customStyle="1" w:styleId="Debate-CardTagandCite-F6Char">
    <w:name w:val="Debate- Card Tag and Cite- F6 Char"/>
    <w:link w:val="Debate-CardTagandCite-F6"/>
    <w:locked/>
    <w:rsid w:val="00E52263"/>
    <w:rPr>
      <w:rFonts w:ascii="Georgia" w:hAnsi="Georgia"/>
      <w:b/>
    </w:rPr>
  </w:style>
  <w:style w:type="paragraph" w:customStyle="1" w:styleId="Debate-CardTagandCite-F6">
    <w:name w:val="Debate- Card Tag and Cite- F6"/>
    <w:basedOn w:val="Normal"/>
    <w:link w:val="Debate-CardTagandCite-F6Char"/>
    <w:qFormat/>
    <w:rsid w:val="00E52263"/>
    <w:pPr>
      <w:contextualSpacing/>
    </w:pPr>
    <w:rPr>
      <w:b/>
      <w:sz w:val="24"/>
    </w:rPr>
  </w:style>
  <w:style w:type="paragraph" w:customStyle="1" w:styleId="Cardtext4">
    <w:name w:val="Card text"/>
    <w:link w:val="CardtextChar3"/>
    <w:qFormat/>
    <w:rsid w:val="00E52263"/>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E52263"/>
    <w:pPr>
      <w:spacing w:before="240" w:after="60"/>
    </w:pPr>
    <w:rPr>
      <w:b/>
      <w:szCs w:val="28"/>
      <w:u w:val="single"/>
    </w:rPr>
  </w:style>
  <w:style w:type="character" w:customStyle="1" w:styleId="NewHeading2Char">
    <w:name w:val="NewHeading2 Char"/>
    <w:link w:val="NewHeading2"/>
    <w:rsid w:val="00E52263"/>
    <w:rPr>
      <w:rFonts w:ascii="Georgia" w:hAnsi="Georgia"/>
      <w:b/>
      <w:sz w:val="22"/>
      <w:szCs w:val="28"/>
      <w:u w:val="single"/>
    </w:rPr>
  </w:style>
  <w:style w:type="paragraph" w:customStyle="1" w:styleId="TagGA11">
    <w:name w:val="Tag GA 11"/>
    <w:basedOn w:val="TOC1"/>
    <w:uiPriority w:val="99"/>
    <w:qFormat/>
    <w:rsid w:val="00E52263"/>
    <w:rPr>
      <w:rFonts w:eastAsia="Calibri"/>
      <w:b/>
      <w:kern w:val="0"/>
    </w:rPr>
  </w:style>
  <w:style w:type="paragraph" w:customStyle="1" w:styleId="CM32">
    <w:name w:val="CM3+2"/>
    <w:basedOn w:val="Normal"/>
    <w:next w:val="Normal"/>
    <w:uiPriority w:val="99"/>
    <w:qFormat/>
    <w:rsid w:val="00E52263"/>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E52263"/>
    <w:rPr>
      <w:rFonts w:eastAsia="Calibri"/>
    </w:rPr>
  </w:style>
  <w:style w:type="paragraph" w:customStyle="1" w:styleId="TagLine">
    <w:name w:val="Tag Line"/>
    <w:basedOn w:val="Normal"/>
    <w:next w:val="FullText"/>
    <w:uiPriority w:val="99"/>
    <w:qFormat/>
    <w:rsid w:val="00E52263"/>
    <w:rPr>
      <w:rFonts w:ascii="Arial Narrow" w:hAnsi="Arial Narrow"/>
      <w:b/>
      <w:sz w:val="28"/>
    </w:rPr>
  </w:style>
  <w:style w:type="paragraph" w:customStyle="1" w:styleId="msolistparagraphcxspfirst">
    <w:name w:val="msolistparagraphcxspfirst"/>
    <w:basedOn w:val="Normal"/>
    <w:uiPriority w:val="99"/>
    <w:qFormat/>
    <w:rsid w:val="00E52263"/>
    <w:pPr>
      <w:spacing w:before="100" w:beforeAutospacing="1" w:after="100" w:afterAutospacing="1"/>
    </w:pPr>
  </w:style>
  <w:style w:type="paragraph" w:customStyle="1" w:styleId="msolistparagraphcxsplast">
    <w:name w:val="msolistparagraphcxsplast"/>
    <w:basedOn w:val="Normal"/>
    <w:uiPriority w:val="99"/>
    <w:qFormat/>
    <w:rsid w:val="00E52263"/>
    <w:pPr>
      <w:spacing w:before="100" w:beforeAutospacing="1" w:after="100" w:afterAutospacing="1"/>
    </w:pPr>
  </w:style>
  <w:style w:type="character" w:customStyle="1" w:styleId="CardsUnderlined">
    <w:name w:val="Cards Underlined"/>
    <w:qFormat/>
    <w:rsid w:val="00E52263"/>
    <w:rPr>
      <w:rFonts w:ascii="Helvetica" w:hAnsi="Helvetica" w:hint="default"/>
      <w:sz w:val="22"/>
      <w:szCs w:val="24"/>
      <w:u w:val="thick"/>
    </w:rPr>
  </w:style>
  <w:style w:type="paragraph" w:customStyle="1" w:styleId="Card6pt">
    <w:name w:val="Card 6pt"/>
    <w:basedOn w:val="Normal"/>
    <w:uiPriority w:val="99"/>
    <w:qFormat/>
    <w:rsid w:val="00E52263"/>
    <w:pPr>
      <w:ind w:left="288" w:right="288"/>
    </w:pPr>
    <w:rPr>
      <w:rFonts w:eastAsia="Calibri"/>
      <w:color w:val="000000"/>
      <w:sz w:val="12"/>
      <w:szCs w:val="20"/>
    </w:rPr>
  </w:style>
  <w:style w:type="paragraph" w:customStyle="1" w:styleId="FullCite">
    <w:name w:val="Full Cite"/>
    <w:basedOn w:val="Normal"/>
    <w:next w:val="Normal"/>
    <w:link w:val="FullCiteChar"/>
    <w:qFormat/>
    <w:rsid w:val="00E52263"/>
    <w:rPr>
      <w:rFonts w:ascii="Garamond" w:eastAsia="Calibri" w:hAnsi="Garamond"/>
    </w:rPr>
  </w:style>
  <w:style w:type="character" w:customStyle="1" w:styleId="FullCiteChar">
    <w:name w:val="Full Cite Char"/>
    <w:link w:val="FullCite"/>
    <w:rsid w:val="00E52263"/>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E5226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E52263"/>
    <w:rPr>
      <w:rFonts w:ascii="Georgia" w:hAnsi="Georgia"/>
      <w:sz w:val="22"/>
    </w:rPr>
  </w:style>
  <w:style w:type="paragraph" w:customStyle="1" w:styleId="StyleCardStyleBlackUnderline">
    <w:name w:val="Style Card Style + Black Underline"/>
    <w:basedOn w:val="Normal"/>
    <w:link w:val="StyleCardStyleBlackUnderlineChar"/>
    <w:qFormat/>
    <w:rsid w:val="00E52263"/>
    <w:rPr>
      <w:color w:val="000000"/>
      <w:u w:val="single"/>
    </w:rPr>
  </w:style>
  <w:style w:type="character" w:customStyle="1" w:styleId="StyleCardStyleBlackUnderlineChar">
    <w:name w:val="Style Card Style + Black Underline Char"/>
    <w:link w:val="StyleCardStyleBlackUnderline"/>
    <w:rsid w:val="00E52263"/>
    <w:rPr>
      <w:rFonts w:ascii="Georgia" w:hAnsi="Georgia"/>
      <w:color w:val="000000"/>
      <w:sz w:val="22"/>
      <w:u w:val="single"/>
    </w:rPr>
  </w:style>
  <w:style w:type="character" w:customStyle="1" w:styleId="titles">
    <w:name w:val="titles"/>
    <w:rsid w:val="00E52263"/>
  </w:style>
  <w:style w:type="character" w:customStyle="1" w:styleId="articletext0">
    <w:name w:val="article_text"/>
    <w:rsid w:val="00E52263"/>
  </w:style>
  <w:style w:type="paragraph" w:customStyle="1" w:styleId="StyleHeading2LatinArialMT13pt">
    <w:name w:val="Style Heading 2 + (Latin) ArialMT 13 pt"/>
    <w:basedOn w:val="Heading2"/>
    <w:next w:val="Heading2"/>
    <w:uiPriority w:val="99"/>
    <w:qFormat/>
    <w:rsid w:val="00E52263"/>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E52263"/>
  </w:style>
  <w:style w:type="character" w:customStyle="1" w:styleId="subarticleheader">
    <w:name w:val="subarticleheader"/>
    <w:rsid w:val="00E52263"/>
  </w:style>
  <w:style w:type="paragraph" w:customStyle="1" w:styleId="NotUnderlined">
    <w:name w:val="Not Underlined"/>
    <w:basedOn w:val="Normal"/>
    <w:uiPriority w:val="99"/>
    <w:qFormat/>
    <w:rsid w:val="00E52263"/>
    <w:rPr>
      <w:rFonts w:ascii="Century Gothic" w:hAnsi="Century Gothic"/>
      <w:sz w:val="16"/>
    </w:rPr>
  </w:style>
  <w:style w:type="character" w:customStyle="1" w:styleId="spelle">
    <w:name w:val="spelle"/>
    <w:rsid w:val="00E52263"/>
  </w:style>
  <w:style w:type="character" w:customStyle="1" w:styleId="grame">
    <w:name w:val="grame"/>
    <w:rsid w:val="00E52263"/>
  </w:style>
  <w:style w:type="character" w:customStyle="1" w:styleId="CardStyleChar">
    <w:name w:val="Card Style Char"/>
    <w:link w:val="CardStyle"/>
    <w:uiPriority w:val="99"/>
    <w:rsid w:val="00E52263"/>
    <w:rPr>
      <w:rFonts w:ascii="Georgia" w:hAnsi="Georgia"/>
      <w:sz w:val="22"/>
    </w:rPr>
  </w:style>
  <w:style w:type="character" w:customStyle="1" w:styleId="newstitle1">
    <w:name w:val="newstitle1"/>
    <w:rsid w:val="00E52263"/>
  </w:style>
  <w:style w:type="character" w:customStyle="1" w:styleId="copy">
    <w:name w:val="copy"/>
    <w:rsid w:val="00E52263"/>
  </w:style>
  <w:style w:type="character" w:customStyle="1" w:styleId="topheadline">
    <w:name w:val="topheadline"/>
    <w:rsid w:val="00E52263"/>
  </w:style>
  <w:style w:type="paragraph" w:customStyle="1" w:styleId="StylecardThickunderline">
    <w:name w:val="Style card + Thick underline"/>
    <w:basedOn w:val="Normal"/>
    <w:link w:val="StylecardThickunderlineChar"/>
    <w:qFormat/>
    <w:rsid w:val="00E52263"/>
    <w:pPr>
      <w:ind w:left="288" w:right="288"/>
    </w:pPr>
    <w:rPr>
      <w:rFonts w:eastAsia="SimSun"/>
      <w:u w:val="single"/>
      <w:lang w:eastAsia="zh-CN"/>
    </w:rPr>
  </w:style>
  <w:style w:type="character" w:customStyle="1" w:styleId="StylecardThickunderlineChar">
    <w:name w:val="Style card + Thick underline Char"/>
    <w:link w:val="StylecardThickunderline"/>
    <w:rsid w:val="00E52263"/>
    <w:rPr>
      <w:rFonts w:ascii="Georgia" w:eastAsia="SimSun" w:hAnsi="Georgia"/>
      <w:sz w:val="22"/>
      <w:u w:val="single"/>
      <w:lang w:eastAsia="zh-CN"/>
    </w:rPr>
  </w:style>
  <w:style w:type="paragraph" w:customStyle="1" w:styleId="StylecardBoldThickunderline">
    <w:name w:val="Style card + Bold Thick underline"/>
    <w:basedOn w:val="Normal"/>
    <w:link w:val="StylecardBoldThickunderlineChar"/>
    <w:qFormat/>
    <w:rsid w:val="00E5226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52263"/>
    <w:rPr>
      <w:rFonts w:ascii="Georgia" w:eastAsia="SimSun" w:hAnsi="Georgia"/>
      <w:b/>
      <w:bCs/>
      <w:sz w:val="22"/>
      <w:u w:val="single"/>
      <w:lang w:eastAsia="zh-CN"/>
    </w:rPr>
  </w:style>
  <w:style w:type="character" w:customStyle="1" w:styleId="headline">
    <w:name w:val="headline"/>
    <w:rsid w:val="00E52263"/>
  </w:style>
  <w:style w:type="character" w:customStyle="1" w:styleId="Stylereduce27pt">
    <w:name w:val="Style reduce2 + 7 pt"/>
    <w:rsid w:val="00E52263"/>
    <w:rPr>
      <w:rFonts w:ascii="Times New Roman" w:hAnsi="Times New Roman" w:cs="Arial"/>
      <w:color w:val="000000"/>
      <w:sz w:val="14"/>
      <w:szCs w:val="22"/>
    </w:rPr>
  </w:style>
  <w:style w:type="paragraph" w:customStyle="1" w:styleId="BlockHeadings">
    <w:name w:val="Block Headings"/>
    <w:next w:val="Normal"/>
    <w:link w:val="BlockHeadingsChar"/>
    <w:qFormat/>
    <w:rsid w:val="00E52263"/>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E52263"/>
  </w:style>
  <w:style w:type="character" w:customStyle="1" w:styleId="st1">
    <w:name w:val="st1"/>
    <w:rsid w:val="00E52263"/>
  </w:style>
  <w:style w:type="paragraph" w:customStyle="1" w:styleId="CM27">
    <w:name w:val="CM27"/>
    <w:basedOn w:val="Default"/>
    <w:next w:val="Default"/>
    <w:uiPriority w:val="99"/>
    <w:qFormat/>
    <w:rsid w:val="00E52263"/>
    <w:pPr>
      <w:spacing w:after="200" w:line="276" w:lineRule="auto"/>
    </w:pPr>
    <w:rPr>
      <w:rFonts w:eastAsia="Calibri"/>
      <w:color w:val="auto"/>
      <w:sz w:val="22"/>
    </w:rPr>
  </w:style>
  <w:style w:type="character" w:customStyle="1" w:styleId="caps-label">
    <w:name w:val="caps-label"/>
    <w:rsid w:val="00E5226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52263"/>
    <w:rPr>
      <w:rFonts w:ascii="Garamond" w:hAnsi="Garamond" w:cs="Times New Roman"/>
      <w:sz w:val="20"/>
    </w:rPr>
  </w:style>
  <w:style w:type="character" w:customStyle="1" w:styleId="quotechar">
    <w:name w:val="quotechar"/>
    <w:rsid w:val="00E52263"/>
  </w:style>
  <w:style w:type="character" w:customStyle="1" w:styleId="boldunderline0">
    <w:name w:val="boldunderline"/>
    <w:rsid w:val="00E52263"/>
  </w:style>
  <w:style w:type="paragraph" w:customStyle="1" w:styleId="font-null">
    <w:name w:val="font-null"/>
    <w:basedOn w:val="Normal"/>
    <w:uiPriority w:val="99"/>
    <w:qFormat/>
    <w:rsid w:val="00E52263"/>
    <w:pPr>
      <w:spacing w:before="100" w:beforeAutospacing="1" w:after="100" w:afterAutospacing="1"/>
    </w:pPr>
  </w:style>
  <w:style w:type="paragraph" w:customStyle="1" w:styleId="rteindent1">
    <w:name w:val="rteindent1"/>
    <w:basedOn w:val="Normal"/>
    <w:uiPriority w:val="99"/>
    <w:qFormat/>
    <w:rsid w:val="00E52263"/>
    <w:pPr>
      <w:spacing w:before="100" w:beforeAutospacing="1" w:after="100" w:afterAutospacing="1"/>
    </w:pPr>
  </w:style>
  <w:style w:type="character" w:customStyle="1" w:styleId="A8">
    <w:name w:val="A8"/>
    <w:rsid w:val="00E52263"/>
    <w:rPr>
      <w:rFonts w:cs="Scala"/>
      <w:color w:val="000000"/>
      <w:sz w:val="15"/>
      <w:szCs w:val="15"/>
    </w:rPr>
  </w:style>
  <w:style w:type="paragraph" w:customStyle="1" w:styleId="Pa12">
    <w:name w:val="Pa12"/>
    <w:basedOn w:val="Default"/>
    <w:next w:val="Default"/>
    <w:uiPriority w:val="99"/>
    <w:qFormat/>
    <w:rsid w:val="00E52263"/>
    <w:pPr>
      <w:spacing w:after="200" w:line="191" w:lineRule="atLeast"/>
    </w:pPr>
    <w:rPr>
      <w:rFonts w:ascii="Scala" w:eastAsia="Calibri" w:hAnsi="Scala"/>
      <w:color w:val="auto"/>
      <w:sz w:val="22"/>
    </w:rPr>
  </w:style>
  <w:style w:type="character" w:customStyle="1" w:styleId="A0">
    <w:name w:val="A0"/>
    <w:uiPriority w:val="99"/>
    <w:rsid w:val="00E52263"/>
    <w:rPr>
      <w:rFonts w:cs="Scala"/>
      <w:color w:val="000000"/>
      <w:sz w:val="16"/>
      <w:szCs w:val="16"/>
    </w:rPr>
  </w:style>
  <w:style w:type="character" w:customStyle="1" w:styleId="Date11">
    <w:name w:val="Date11"/>
    <w:rsid w:val="00E52263"/>
  </w:style>
  <w:style w:type="paragraph" w:customStyle="1" w:styleId="introduction">
    <w:name w:val="introduction"/>
    <w:basedOn w:val="Normal"/>
    <w:uiPriority w:val="99"/>
    <w:qFormat/>
    <w:rsid w:val="00E52263"/>
    <w:pPr>
      <w:spacing w:before="100" w:beforeAutospacing="1" w:after="100" w:afterAutospacing="1"/>
    </w:pPr>
  </w:style>
  <w:style w:type="character" w:customStyle="1" w:styleId="Boxout">
    <w:name w:val="Box out"/>
    <w:uiPriority w:val="1"/>
    <w:qFormat/>
    <w:rsid w:val="00E5226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52263"/>
    <w:pPr>
      <w:spacing w:before="100" w:beforeAutospacing="1" w:after="100" w:afterAutospacing="1"/>
    </w:pPr>
  </w:style>
  <w:style w:type="paragraph" w:customStyle="1" w:styleId="translatedivgrey-image">
    <w:name w:val="translatedivgrey-image"/>
    <w:basedOn w:val="Normal"/>
    <w:uiPriority w:val="99"/>
    <w:qFormat/>
    <w:rsid w:val="00E52263"/>
    <w:pPr>
      <w:spacing w:before="100" w:beforeAutospacing="1" w:after="100" w:afterAutospacing="1"/>
    </w:pPr>
  </w:style>
  <w:style w:type="paragraph" w:customStyle="1" w:styleId="translatedivblue-image">
    <w:name w:val="translatedivblue-image"/>
    <w:basedOn w:val="Normal"/>
    <w:uiPriority w:val="99"/>
    <w:qFormat/>
    <w:rsid w:val="00E52263"/>
    <w:pPr>
      <w:spacing w:before="100" w:beforeAutospacing="1" w:after="100" w:afterAutospacing="1"/>
    </w:pPr>
  </w:style>
  <w:style w:type="character" w:customStyle="1" w:styleId="metad">
    <w:name w:val="metad"/>
    <w:rsid w:val="00E52263"/>
  </w:style>
  <w:style w:type="paragraph" w:customStyle="1" w:styleId="class">
    <w:name w:val="class"/>
    <w:basedOn w:val="Normal"/>
    <w:uiPriority w:val="99"/>
    <w:qFormat/>
    <w:rsid w:val="00E52263"/>
    <w:pPr>
      <w:spacing w:before="100" w:beforeAutospacing="1" w:after="100" w:afterAutospacing="1"/>
    </w:pPr>
  </w:style>
  <w:style w:type="character" w:customStyle="1" w:styleId="sifr-alternate">
    <w:name w:val="sifr-alternate"/>
    <w:rsid w:val="00E52263"/>
  </w:style>
  <w:style w:type="character" w:customStyle="1" w:styleId="justify1">
    <w:name w:val="justify1"/>
    <w:rsid w:val="00E52263"/>
  </w:style>
  <w:style w:type="character" w:customStyle="1" w:styleId="artbody1">
    <w:name w:val="art_body1"/>
    <w:rsid w:val="00E52263"/>
    <w:rPr>
      <w:rFonts w:ascii="Arial" w:hAnsi="Arial" w:cs="Arial" w:hint="default"/>
    </w:rPr>
  </w:style>
  <w:style w:type="character" w:customStyle="1" w:styleId="A1">
    <w:name w:val="A1"/>
    <w:uiPriority w:val="99"/>
    <w:rsid w:val="00E52263"/>
    <w:rPr>
      <w:rFonts w:cs="Book Antiqua"/>
      <w:color w:val="221E1F"/>
      <w:sz w:val="22"/>
      <w:szCs w:val="22"/>
    </w:rPr>
  </w:style>
  <w:style w:type="character" w:customStyle="1" w:styleId="UnderlineStyleChar">
    <w:name w:val="Underline Style Char"/>
    <w:link w:val="UnderlineStyle"/>
    <w:rsid w:val="00E52263"/>
    <w:rPr>
      <w:rFonts w:ascii="Georgia" w:hAnsi="Georgia"/>
      <w:b/>
      <w:sz w:val="22"/>
      <w:u w:val="single"/>
    </w:rPr>
  </w:style>
  <w:style w:type="paragraph" w:customStyle="1" w:styleId="blocktitle1">
    <w:name w:val="block title"/>
    <w:basedOn w:val="Normal"/>
    <w:link w:val="blocktitleChar"/>
    <w:qFormat/>
    <w:rsid w:val="00E52263"/>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52263"/>
    <w:rPr>
      <w:rFonts w:ascii="Garamond" w:eastAsia="Calibri" w:hAnsi="Garamond"/>
      <w:b/>
      <w:caps/>
      <w:sz w:val="28"/>
      <w:lang w:val="x-none" w:eastAsia="x-none"/>
    </w:rPr>
  </w:style>
  <w:style w:type="character" w:customStyle="1" w:styleId="reality">
    <w:name w:val="reality"/>
    <w:rsid w:val="00E52263"/>
  </w:style>
  <w:style w:type="paragraph" w:customStyle="1" w:styleId="Pa6">
    <w:name w:val="Pa6"/>
    <w:basedOn w:val="Normal"/>
    <w:next w:val="Normal"/>
    <w:uiPriority w:val="99"/>
    <w:qFormat/>
    <w:rsid w:val="00E52263"/>
    <w:pPr>
      <w:autoSpaceDE w:val="0"/>
      <w:autoSpaceDN w:val="0"/>
      <w:adjustRightInd w:val="0"/>
      <w:spacing w:line="221" w:lineRule="atLeast"/>
    </w:pPr>
  </w:style>
  <w:style w:type="paragraph" w:customStyle="1" w:styleId="Pa4">
    <w:name w:val="Pa4"/>
    <w:basedOn w:val="Normal"/>
    <w:next w:val="Normal"/>
    <w:uiPriority w:val="99"/>
    <w:qFormat/>
    <w:rsid w:val="00E52263"/>
    <w:pPr>
      <w:autoSpaceDE w:val="0"/>
      <w:autoSpaceDN w:val="0"/>
      <w:adjustRightInd w:val="0"/>
      <w:spacing w:line="181" w:lineRule="atLeast"/>
    </w:pPr>
  </w:style>
  <w:style w:type="paragraph" w:customStyle="1" w:styleId="Pa5">
    <w:name w:val="Pa5"/>
    <w:basedOn w:val="Normal"/>
    <w:next w:val="Normal"/>
    <w:uiPriority w:val="99"/>
    <w:qFormat/>
    <w:rsid w:val="00E52263"/>
    <w:pPr>
      <w:autoSpaceDE w:val="0"/>
      <w:autoSpaceDN w:val="0"/>
      <w:adjustRightInd w:val="0"/>
      <w:spacing w:line="321" w:lineRule="atLeast"/>
    </w:pPr>
  </w:style>
  <w:style w:type="paragraph" w:customStyle="1" w:styleId="attribution">
    <w:name w:val="attribution"/>
    <w:basedOn w:val="Normal"/>
    <w:uiPriority w:val="99"/>
    <w:qFormat/>
    <w:rsid w:val="00E52263"/>
    <w:pPr>
      <w:spacing w:before="100" w:beforeAutospacing="1" w:after="100" w:afterAutospacing="1"/>
    </w:pPr>
  </w:style>
  <w:style w:type="paragraph" w:customStyle="1" w:styleId="text-textbodyhoustontexttext-dateline">
    <w:name w:val="text-textbody houstontext text-dateline"/>
    <w:basedOn w:val="Normal"/>
    <w:uiPriority w:val="99"/>
    <w:qFormat/>
    <w:rsid w:val="00E52263"/>
    <w:pPr>
      <w:spacing w:before="100" w:beforeAutospacing="1" w:after="100" w:afterAutospacing="1"/>
    </w:pPr>
  </w:style>
  <w:style w:type="paragraph" w:customStyle="1" w:styleId="text-textbodyhoustontext">
    <w:name w:val="text-textbody houstontext"/>
    <w:basedOn w:val="Normal"/>
    <w:uiPriority w:val="99"/>
    <w:qFormat/>
    <w:rsid w:val="00E52263"/>
    <w:pPr>
      <w:spacing w:before="100" w:beforeAutospacing="1" w:after="100" w:afterAutospacing="1"/>
    </w:pPr>
  </w:style>
  <w:style w:type="character" w:customStyle="1" w:styleId="text2">
    <w:name w:val="text2"/>
    <w:rsid w:val="00E52263"/>
  </w:style>
  <w:style w:type="character" w:customStyle="1" w:styleId="StyleUnderlineChar2CharChar11pt">
    <w:name w:val="Style Underline Char2 Char Char + 11 pt"/>
    <w:rsid w:val="00E52263"/>
    <w:rPr>
      <w:rFonts w:ascii="Times New Roman" w:hAnsi="Times New Roman"/>
      <w:sz w:val="20"/>
      <w:u w:val="single"/>
    </w:rPr>
  </w:style>
  <w:style w:type="character" w:customStyle="1" w:styleId="StyleStyleBoldUnderline11pt">
    <w:name w:val="Style Style Bold Underline + 11 pt"/>
    <w:rsid w:val="00E5226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52263"/>
    <w:rPr>
      <w:rFonts w:eastAsia="SimSun"/>
      <w:b/>
      <w:bCs/>
    </w:rPr>
  </w:style>
  <w:style w:type="character" w:customStyle="1" w:styleId="StyleStyle4LatinTimesNewRomanAsianSimSunBoldChar">
    <w:name w:val="Style Style4 + (Latin) Times New Roman (Asian) SimSun Bold Char"/>
    <w:link w:val="StyleStyle4LatinTimesNewRomanAsianSimSunBold"/>
    <w:rsid w:val="00E52263"/>
    <w:rPr>
      <w:rFonts w:ascii="Georgia" w:eastAsia="SimSun" w:hAnsi="Georgia"/>
      <w:b/>
      <w:bCs/>
      <w:sz w:val="22"/>
      <w:u w:val="single"/>
    </w:rPr>
  </w:style>
  <w:style w:type="character" w:customStyle="1" w:styleId="articlehead2">
    <w:name w:val="articlehead2"/>
    <w:rsid w:val="00E52263"/>
  </w:style>
  <w:style w:type="character" w:customStyle="1" w:styleId="pronset">
    <w:name w:val="pronset"/>
    <w:rsid w:val="00E52263"/>
  </w:style>
  <w:style w:type="character" w:customStyle="1" w:styleId="prondelim">
    <w:name w:val="prondelim"/>
    <w:rsid w:val="00E52263"/>
  </w:style>
  <w:style w:type="character" w:customStyle="1" w:styleId="prontoggle">
    <w:name w:val="pron_toggle"/>
    <w:rsid w:val="00E52263"/>
  </w:style>
  <w:style w:type="character" w:customStyle="1" w:styleId="boldface">
    <w:name w:val="boldface"/>
    <w:rsid w:val="00E52263"/>
  </w:style>
  <w:style w:type="character" w:customStyle="1" w:styleId="secondary-bf">
    <w:name w:val="secondary-bf"/>
    <w:rsid w:val="00E52263"/>
  </w:style>
  <w:style w:type="character" w:customStyle="1" w:styleId="ColorfulGrid-Accent1Char">
    <w:name w:val="Colorful Grid - Accent 1 Char"/>
    <w:aliases w:val="quote Char"/>
    <w:link w:val="ColorfulGrid-Accent1"/>
    <w:uiPriority w:val="29"/>
    <w:rsid w:val="00E52263"/>
    <w:rPr>
      <w:rFonts w:ascii="Times New Roman" w:hAnsi="Times New Roman"/>
      <w:iCs/>
      <w:color w:val="000000"/>
      <w:sz w:val="16"/>
    </w:rPr>
  </w:style>
  <w:style w:type="table" w:styleId="ColorfulGrid-Accent1">
    <w:name w:val="Colorful Grid Accent 1"/>
    <w:basedOn w:val="TableNormal"/>
    <w:link w:val="ColorfulGrid-Accent1Char"/>
    <w:uiPriority w:val="29"/>
    <w:rsid w:val="00E52263"/>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5226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52263"/>
  </w:style>
  <w:style w:type="character" w:customStyle="1" w:styleId="pg">
    <w:name w:val="pg"/>
    <w:rsid w:val="00E52263"/>
  </w:style>
  <w:style w:type="character" w:customStyle="1" w:styleId="detailtitle">
    <w:name w:val="detailtitle"/>
    <w:rsid w:val="00E52263"/>
  </w:style>
  <w:style w:type="character" w:customStyle="1" w:styleId="storydate">
    <w:name w:val="storydate"/>
    <w:rsid w:val="00E52263"/>
  </w:style>
  <w:style w:type="character" w:customStyle="1" w:styleId="preloadwrap">
    <w:name w:val="preloadwrap"/>
    <w:rsid w:val="00E52263"/>
  </w:style>
  <w:style w:type="paragraph" w:customStyle="1" w:styleId="summary">
    <w:name w:val="summary"/>
    <w:basedOn w:val="Normal"/>
    <w:uiPriority w:val="99"/>
    <w:qFormat/>
    <w:rsid w:val="00E52263"/>
    <w:pPr>
      <w:spacing w:before="100" w:beforeAutospacing="1" w:after="100" w:afterAutospacing="1"/>
    </w:pPr>
  </w:style>
  <w:style w:type="paragraph" w:customStyle="1" w:styleId="Caption2">
    <w:name w:val="Caption2"/>
    <w:basedOn w:val="Normal"/>
    <w:uiPriority w:val="99"/>
    <w:qFormat/>
    <w:rsid w:val="00E52263"/>
    <w:pPr>
      <w:spacing w:before="100" w:beforeAutospacing="1" w:after="100" w:afterAutospacing="1"/>
    </w:pPr>
  </w:style>
  <w:style w:type="character" w:customStyle="1" w:styleId="creditwrap">
    <w:name w:val="creditwrap"/>
    <w:rsid w:val="00E52263"/>
  </w:style>
  <w:style w:type="character" w:customStyle="1" w:styleId="DefaultChar1">
    <w:name w:val="Default Char1"/>
    <w:rsid w:val="00E52263"/>
    <w:rPr>
      <w:noProof w:val="0"/>
      <w:color w:val="000000"/>
      <w:lang w:val="en-US" w:eastAsia="en-US" w:bidi="ar-SA"/>
    </w:rPr>
  </w:style>
  <w:style w:type="paragraph" w:customStyle="1" w:styleId="MTDisplayEquation">
    <w:name w:val="MTDisplayEquation"/>
    <w:basedOn w:val="Normal"/>
    <w:next w:val="Normal"/>
    <w:link w:val="MTDisplayEquationChar"/>
    <w:qFormat/>
    <w:rsid w:val="00E52263"/>
    <w:pPr>
      <w:tabs>
        <w:tab w:val="center" w:pos="5120"/>
        <w:tab w:val="right" w:pos="10220"/>
      </w:tabs>
    </w:pPr>
    <w:rPr>
      <w:bCs/>
      <w:lang w:bidi="he-IL"/>
    </w:rPr>
  </w:style>
  <w:style w:type="character" w:customStyle="1" w:styleId="MTDisplayEquationChar">
    <w:name w:val="MTDisplayEquation Char"/>
    <w:link w:val="MTDisplayEquation"/>
    <w:rsid w:val="00E52263"/>
    <w:rPr>
      <w:rFonts w:ascii="Georgia" w:hAnsi="Georgia"/>
      <w:bCs/>
      <w:sz w:val="22"/>
      <w:lang w:bidi="he-IL"/>
    </w:rPr>
  </w:style>
  <w:style w:type="character" w:customStyle="1" w:styleId="textunderlineChar0">
    <w:name w:val="text underline Char"/>
    <w:link w:val="textunderline0"/>
    <w:rsid w:val="00E52263"/>
    <w:rPr>
      <w:szCs w:val="22"/>
      <w:u w:val="thick"/>
    </w:rPr>
  </w:style>
  <w:style w:type="character" w:customStyle="1" w:styleId="BoldChar">
    <w:name w:val="Bold Char"/>
    <w:rsid w:val="00E52263"/>
    <w:rPr>
      <w:rFonts w:ascii="Times New Roman" w:eastAsia="Times New Roman" w:hAnsi="Times New Roman"/>
      <w:b/>
      <w:szCs w:val="24"/>
    </w:rPr>
  </w:style>
  <w:style w:type="character" w:customStyle="1" w:styleId="pmterms31">
    <w:name w:val="pmterms31"/>
    <w:rsid w:val="00E52263"/>
    <w:rPr>
      <w:b/>
      <w:bCs/>
      <w:i w:val="0"/>
      <w:iCs w:val="0"/>
      <w:color w:val="000000"/>
    </w:rPr>
  </w:style>
  <w:style w:type="character" w:customStyle="1" w:styleId="copyrightdescription">
    <w:name w:val="copyrightdescription"/>
    <w:rsid w:val="00E52263"/>
  </w:style>
  <w:style w:type="paragraph" w:customStyle="1" w:styleId="DebateFile">
    <w:name w:val="Debate File"/>
    <w:basedOn w:val="Normal"/>
    <w:uiPriority w:val="99"/>
    <w:qFormat/>
    <w:rsid w:val="00E52263"/>
    <w:pPr>
      <w:jc w:val="center"/>
    </w:pPr>
    <w:rPr>
      <w:rFonts w:ascii="Book Antiqua" w:hAnsi="Book Antiqua"/>
      <w:b/>
      <w:sz w:val="28"/>
    </w:rPr>
  </w:style>
  <w:style w:type="character" w:customStyle="1" w:styleId="ft01">
    <w:name w:val="ft01"/>
    <w:rsid w:val="00E52263"/>
    <w:rPr>
      <w:rFonts w:ascii="Times" w:hAnsi="Times" w:cs="Times" w:hint="default"/>
      <w:color w:val="000000"/>
      <w:sz w:val="14"/>
      <w:szCs w:val="14"/>
    </w:rPr>
  </w:style>
  <w:style w:type="character" w:customStyle="1" w:styleId="ft11">
    <w:name w:val="ft11"/>
    <w:rsid w:val="00E52263"/>
    <w:rPr>
      <w:rFonts w:ascii="Times" w:hAnsi="Times" w:cs="Times" w:hint="default"/>
      <w:color w:val="000000"/>
      <w:sz w:val="17"/>
      <w:szCs w:val="17"/>
    </w:rPr>
  </w:style>
  <w:style w:type="character" w:customStyle="1" w:styleId="ft21">
    <w:name w:val="ft21"/>
    <w:rsid w:val="00E52263"/>
    <w:rPr>
      <w:rFonts w:ascii="Times" w:hAnsi="Times" w:cs="Times" w:hint="default"/>
      <w:color w:val="000000"/>
      <w:sz w:val="15"/>
      <w:szCs w:val="15"/>
    </w:rPr>
  </w:style>
  <w:style w:type="character" w:customStyle="1" w:styleId="ft31">
    <w:name w:val="ft31"/>
    <w:rsid w:val="00E52263"/>
    <w:rPr>
      <w:rFonts w:ascii="Times" w:hAnsi="Times" w:cs="Times" w:hint="default"/>
      <w:color w:val="000000"/>
      <w:sz w:val="15"/>
      <w:szCs w:val="15"/>
    </w:rPr>
  </w:style>
  <w:style w:type="paragraph" w:customStyle="1" w:styleId="NoteLevel21">
    <w:name w:val="Note Level 21"/>
    <w:basedOn w:val="Normal"/>
    <w:next w:val="Normal"/>
    <w:uiPriority w:val="99"/>
    <w:qFormat/>
    <w:rsid w:val="00E52263"/>
    <w:pPr>
      <w:keepNext/>
      <w:ind w:left="288" w:right="288"/>
    </w:pPr>
    <w:rPr>
      <w:rFonts w:eastAsia="MS Gothic"/>
      <w:szCs w:val="20"/>
    </w:rPr>
  </w:style>
  <w:style w:type="paragraph" w:customStyle="1" w:styleId="Little">
    <w:name w:val="Little"/>
    <w:basedOn w:val="Normal"/>
    <w:next w:val="Normal"/>
    <w:link w:val="LittleChar"/>
    <w:qFormat/>
    <w:rsid w:val="00E52263"/>
    <w:pPr>
      <w:ind w:left="288"/>
    </w:pPr>
    <w:rPr>
      <w:rFonts w:ascii="Garamond" w:hAnsi="Garamond"/>
      <w:sz w:val="16"/>
    </w:rPr>
  </w:style>
  <w:style w:type="paragraph" w:customStyle="1" w:styleId="AAAcard">
    <w:name w:val="AAAcard"/>
    <w:basedOn w:val="Normal"/>
    <w:link w:val="AAAcardChar"/>
    <w:uiPriority w:val="99"/>
    <w:qFormat/>
    <w:rsid w:val="00E52263"/>
    <w:pPr>
      <w:ind w:left="288" w:right="288"/>
    </w:pPr>
  </w:style>
  <w:style w:type="character" w:customStyle="1" w:styleId="dquo">
    <w:name w:val="dquo"/>
    <w:rsid w:val="00E52263"/>
  </w:style>
  <w:style w:type="character" w:customStyle="1" w:styleId="caps2">
    <w:name w:val="caps2"/>
    <w:rsid w:val="00E52263"/>
  </w:style>
  <w:style w:type="character" w:customStyle="1" w:styleId="inside-head">
    <w:name w:val="inside-head"/>
    <w:rsid w:val="00E52263"/>
  </w:style>
  <w:style w:type="character" w:customStyle="1" w:styleId="CardsFont12ptCharCharCharChar">
    <w:name w:val="Cards + Font: 12 pt Char Char Char Char"/>
    <w:rsid w:val="00E52263"/>
    <w:rPr>
      <w:sz w:val="24"/>
      <w:szCs w:val="24"/>
      <w:u w:val="thick"/>
      <w:lang w:val="en-US" w:eastAsia="en-US" w:bidi="ar-SA"/>
    </w:rPr>
  </w:style>
  <w:style w:type="character" w:customStyle="1" w:styleId="ccs">
    <w:name w:val="c cs"/>
    <w:rsid w:val="00E52263"/>
  </w:style>
  <w:style w:type="character" w:customStyle="1" w:styleId="UnderlinedEvChar">
    <w:name w:val="Underlined Ev Char"/>
    <w:rsid w:val="00E52263"/>
    <w:rPr>
      <w:rFonts w:ascii="Times New Roman" w:eastAsia="Times New Roman" w:hAnsi="Times New Roman"/>
      <w:szCs w:val="24"/>
      <w:u w:val="single"/>
    </w:rPr>
  </w:style>
  <w:style w:type="character" w:customStyle="1" w:styleId="dropshadow">
    <w:name w:val="dropshadow"/>
    <w:rsid w:val="00E52263"/>
  </w:style>
  <w:style w:type="character" w:customStyle="1" w:styleId="d05ws">
    <w:name w:val="d05ws"/>
    <w:rsid w:val="00E52263"/>
  </w:style>
  <w:style w:type="character" w:customStyle="1" w:styleId="rzibod">
    <w:name w:val="rzibod"/>
    <w:rsid w:val="00E52263"/>
  </w:style>
  <w:style w:type="paragraph" w:customStyle="1" w:styleId="Caption3">
    <w:name w:val="Caption3"/>
    <w:basedOn w:val="Normal"/>
    <w:uiPriority w:val="99"/>
    <w:qFormat/>
    <w:rsid w:val="00E52263"/>
    <w:pPr>
      <w:spacing w:before="100" w:beforeAutospacing="1" w:after="100" w:afterAutospacing="1"/>
    </w:pPr>
  </w:style>
  <w:style w:type="character" w:customStyle="1" w:styleId="StyleBold1">
    <w:name w:val="Style Bold1"/>
    <w:rsid w:val="00E52263"/>
    <w:rPr>
      <w:rFonts w:ascii="Georgia" w:hAnsi="Georgia"/>
      <w:b/>
      <w:bCs/>
      <w:sz w:val="22"/>
    </w:rPr>
  </w:style>
  <w:style w:type="character" w:customStyle="1" w:styleId="headertext">
    <w:name w:val="headertext"/>
    <w:rsid w:val="00E52263"/>
  </w:style>
  <w:style w:type="paragraph" w:customStyle="1" w:styleId="body-12-5">
    <w:name w:val="body-12-5"/>
    <w:basedOn w:val="Normal"/>
    <w:uiPriority w:val="99"/>
    <w:qFormat/>
    <w:rsid w:val="00E52263"/>
    <w:pPr>
      <w:spacing w:before="100" w:beforeAutospacing="1" w:after="100" w:afterAutospacing="1"/>
    </w:pPr>
  </w:style>
  <w:style w:type="character" w:customStyle="1" w:styleId="endnote-reference">
    <w:name w:val="endnote-reference"/>
    <w:rsid w:val="00E52263"/>
  </w:style>
  <w:style w:type="character" w:customStyle="1" w:styleId="officialsname">
    <w:name w:val="official_s_name"/>
    <w:rsid w:val="00E52263"/>
  </w:style>
  <w:style w:type="character" w:customStyle="1" w:styleId="audience">
    <w:name w:val="audience"/>
    <w:rsid w:val="00E52263"/>
  </w:style>
  <w:style w:type="character" w:customStyle="1" w:styleId="A7">
    <w:name w:val="A7"/>
    <w:uiPriority w:val="99"/>
    <w:rsid w:val="00E52263"/>
    <w:rPr>
      <w:rFonts w:cs="Myriad Pro"/>
      <w:color w:val="0066B1"/>
      <w:sz w:val="22"/>
      <w:szCs w:val="22"/>
    </w:rPr>
  </w:style>
  <w:style w:type="character" w:customStyle="1" w:styleId="BlockHeadingsChar">
    <w:name w:val="Block Headings Char"/>
    <w:link w:val="BlockHeadings"/>
    <w:rsid w:val="00E52263"/>
    <w:rPr>
      <w:rFonts w:ascii="Times New Roman" w:eastAsia="Times New Roman" w:hAnsi="Times New Roman" w:cs="Times New Roman"/>
      <w:b/>
      <w:sz w:val="36"/>
      <w:u w:val="single"/>
    </w:rPr>
  </w:style>
  <w:style w:type="character" w:customStyle="1" w:styleId="normalchar">
    <w:name w:val="normal__char"/>
    <w:rsid w:val="00E52263"/>
  </w:style>
  <w:style w:type="character" w:customStyle="1" w:styleId="hyperlink002cheading0020100200028block0020title0029char">
    <w:name w:val="hyperlink_002cheading_00201_0020_0028block_0020title_0029__char"/>
    <w:rsid w:val="00E52263"/>
  </w:style>
  <w:style w:type="character" w:customStyle="1" w:styleId="underline002cstyle0020bold0020underlinechar">
    <w:name w:val="underline_002cstyle_0020bold_0020underline__char"/>
    <w:rsid w:val="00E52263"/>
  </w:style>
  <w:style w:type="character" w:customStyle="1" w:styleId="copyboldblack">
    <w:name w:val="copyboldblack"/>
    <w:rsid w:val="00E52263"/>
  </w:style>
  <w:style w:type="character" w:customStyle="1" w:styleId="copybold">
    <w:name w:val="copybold"/>
    <w:rsid w:val="00E52263"/>
  </w:style>
  <w:style w:type="character" w:customStyle="1" w:styleId="author-date0">
    <w:name w:val="author-date"/>
    <w:rsid w:val="00E52263"/>
  </w:style>
  <w:style w:type="paragraph" w:customStyle="1" w:styleId="infuse">
    <w:name w:val="infuse"/>
    <w:basedOn w:val="Normal"/>
    <w:qFormat/>
    <w:rsid w:val="00E52263"/>
    <w:pPr>
      <w:spacing w:before="100" w:beforeAutospacing="1" w:after="100" w:afterAutospacing="1"/>
    </w:pPr>
  </w:style>
  <w:style w:type="paragraph" w:customStyle="1" w:styleId="fontreg">
    <w:name w:val="font_reg"/>
    <w:basedOn w:val="Normal"/>
    <w:uiPriority w:val="99"/>
    <w:qFormat/>
    <w:rsid w:val="00E52263"/>
    <w:pPr>
      <w:spacing w:before="100" w:beforeAutospacing="1" w:after="100" w:afterAutospacing="1"/>
    </w:pPr>
  </w:style>
  <w:style w:type="character" w:customStyle="1" w:styleId="yshortcuts">
    <w:name w:val="yshortcuts"/>
    <w:rsid w:val="00E52263"/>
  </w:style>
  <w:style w:type="character" w:customStyle="1" w:styleId="hidden">
    <w:name w:val="hidden"/>
    <w:rsid w:val="00E52263"/>
  </w:style>
  <w:style w:type="character" w:customStyle="1" w:styleId="articlebegin">
    <w:name w:val="articlebegin"/>
    <w:rsid w:val="00E52263"/>
  </w:style>
  <w:style w:type="character" w:customStyle="1" w:styleId="mediaoverlay">
    <w:name w:val="mediaoverlay"/>
    <w:rsid w:val="00E52263"/>
  </w:style>
  <w:style w:type="paragraph" w:customStyle="1" w:styleId="CITEF3">
    <w:name w:val="CITE F3"/>
    <w:uiPriority w:val="99"/>
    <w:qFormat/>
    <w:rsid w:val="00E52263"/>
    <w:rPr>
      <w:rFonts w:ascii="Georgia" w:eastAsia="SimSun" w:hAnsi="Georgia" w:cs="Times New Roman"/>
      <w:b/>
      <w:lang w:eastAsia="zh-CN"/>
    </w:rPr>
  </w:style>
  <w:style w:type="character" w:customStyle="1" w:styleId="blogcaption">
    <w:name w:val="blog_caption"/>
    <w:rsid w:val="00E52263"/>
  </w:style>
  <w:style w:type="paragraph" w:customStyle="1" w:styleId="StyleBoldUnderlineTimesNewRoman">
    <w:name w:val="Style Bold Underline + Times New Roman"/>
    <w:link w:val="StyleBoldUnderlineTimesNewRomanChar"/>
    <w:qFormat/>
    <w:rsid w:val="00E52263"/>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E52263"/>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E52263"/>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52263"/>
    <w:rPr>
      <w:rFonts w:ascii="Calibri" w:eastAsia="Calibri" w:hAnsi="Calibri" w:cs="Times New Roman"/>
      <w:sz w:val="20"/>
      <w:szCs w:val="20"/>
      <w:u w:val="single"/>
    </w:rPr>
  </w:style>
  <w:style w:type="character" w:customStyle="1" w:styleId="commnet-abuzz">
    <w:name w:val="commnet-abuzz"/>
    <w:rsid w:val="00E52263"/>
  </w:style>
  <w:style w:type="character" w:customStyle="1" w:styleId="fbconnectbuttontext">
    <w:name w:val="fbconnectbutton_text"/>
    <w:rsid w:val="00E52263"/>
  </w:style>
  <w:style w:type="character" w:customStyle="1" w:styleId="fbsharecountinner">
    <w:name w:val="fb_share_count_inner"/>
    <w:rsid w:val="00E52263"/>
  </w:style>
  <w:style w:type="character" w:customStyle="1" w:styleId="stbuttontext">
    <w:name w:val="stbuttontext"/>
    <w:rsid w:val="00E52263"/>
  </w:style>
  <w:style w:type="paragraph" w:customStyle="1" w:styleId="hotroute1">
    <w:name w:val="hot route!"/>
    <w:basedOn w:val="Normal"/>
    <w:uiPriority w:val="99"/>
    <w:qFormat/>
    <w:rsid w:val="00E52263"/>
    <w:pPr>
      <w:ind w:left="144"/>
    </w:pPr>
    <w:rPr>
      <w:rFonts w:ascii="Cambria" w:eastAsia="Calibri" w:hAnsi="Cambria"/>
    </w:rPr>
  </w:style>
  <w:style w:type="character" w:customStyle="1" w:styleId="Highlightedunderline0">
    <w:name w:val="Highlighted underline"/>
    <w:qFormat/>
    <w:rsid w:val="00E5226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52263"/>
  </w:style>
  <w:style w:type="character" w:customStyle="1" w:styleId="Normal2">
    <w:name w:val="Normal2"/>
    <w:rsid w:val="00E52263"/>
  </w:style>
  <w:style w:type="character" w:customStyle="1" w:styleId="pubdate">
    <w:name w:val="pubdate"/>
    <w:rsid w:val="00E52263"/>
  </w:style>
  <w:style w:type="numbering" w:customStyle="1" w:styleId="NoList11">
    <w:name w:val="No List11"/>
    <w:next w:val="NoList"/>
    <w:uiPriority w:val="99"/>
    <w:semiHidden/>
    <w:unhideWhenUsed/>
    <w:rsid w:val="00E52263"/>
  </w:style>
  <w:style w:type="numbering" w:customStyle="1" w:styleId="NoList111">
    <w:name w:val="No List111"/>
    <w:next w:val="NoList"/>
    <w:uiPriority w:val="99"/>
    <w:semiHidden/>
    <w:unhideWhenUsed/>
    <w:rsid w:val="00E52263"/>
  </w:style>
  <w:style w:type="numbering" w:customStyle="1" w:styleId="NoList1111">
    <w:name w:val="No List1111"/>
    <w:next w:val="NoList"/>
    <w:uiPriority w:val="99"/>
    <w:semiHidden/>
    <w:unhideWhenUsed/>
    <w:rsid w:val="00E52263"/>
  </w:style>
  <w:style w:type="numbering" w:customStyle="1" w:styleId="NoList11111">
    <w:name w:val="No List11111"/>
    <w:next w:val="NoList"/>
    <w:uiPriority w:val="99"/>
    <w:semiHidden/>
    <w:unhideWhenUsed/>
    <w:rsid w:val="00E52263"/>
  </w:style>
  <w:style w:type="numbering" w:customStyle="1" w:styleId="NoList111111">
    <w:name w:val="No List111111"/>
    <w:next w:val="NoList"/>
    <w:uiPriority w:val="99"/>
    <w:semiHidden/>
    <w:unhideWhenUsed/>
    <w:rsid w:val="00E52263"/>
  </w:style>
  <w:style w:type="numbering" w:customStyle="1" w:styleId="NoList1111111">
    <w:name w:val="No List1111111"/>
    <w:next w:val="NoList"/>
    <w:uiPriority w:val="99"/>
    <w:semiHidden/>
    <w:unhideWhenUsed/>
    <w:rsid w:val="00E52263"/>
  </w:style>
  <w:style w:type="numbering" w:customStyle="1" w:styleId="NoList11111111">
    <w:name w:val="No List11111111"/>
    <w:next w:val="NoList"/>
    <w:uiPriority w:val="99"/>
    <w:semiHidden/>
    <w:unhideWhenUsed/>
    <w:rsid w:val="00E52263"/>
  </w:style>
  <w:style w:type="numbering" w:customStyle="1" w:styleId="NoList111111111">
    <w:name w:val="No List111111111"/>
    <w:next w:val="NoList"/>
    <w:uiPriority w:val="99"/>
    <w:semiHidden/>
    <w:unhideWhenUsed/>
    <w:rsid w:val="00E52263"/>
  </w:style>
  <w:style w:type="numbering" w:customStyle="1" w:styleId="NoList1111111111">
    <w:name w:val="No List1111111111"/>
    <w:next w:val="NoList"/>
    <w:uiPriority w:val="99"/>
    <w:semiHidden/>
    <w:unhideWhenUsed/>
    <w:rsid w:val="00E52263"/>
  </w:style>
  <w:style w:type="numbering" w:customStyle="1" w:styleId="NoList11111111111">
    <w:name w:val="No List11111111111"/>
    <w:next w:val="NoList"/>
    <w:uiPriority w:val="99"/>
    <w:semiHidden/>
    <w:unhideWhenUsed/>
    <w:rsid w:val="00E52263"/>
  </w:style>
  <w:style w:type="numbering" w:customStyle="1" w:styleId="NoList111111111111">
    <w:name w:val="No List111111111111"/>
    <w:next w:val="NoList"/>
    <w:uiPriority w:val="99"/>
    <w:semiHidden/>
    <w:unhideWhenUsed/>
    <w:rsid w:val="00E52263"/>
  </w:style>
  <w:style w:type="numbering" w:customStyle="1" w:styleId="NoList1111111111111">
    <w:name w:val="No List1111111111111"/>
    <w:next w:val="NoList"/>
    <w:uiPriority w:val="99"/>
    <w:semiHidden/>
    <w:unhideWhenUsed/>
    <w:rsid w:val="00E52263"/>
  </w:style>
  <w:style w:type="numbering" w:customStyle="1" w:styleId="NoList11111111111111">
    <w:name w:val="No List11111111111111"/>
    <w:next w:val="NoList"/>
    <w:uiPriority w:val="99"/>
    <w:semiHidden/>
    <w:unhideWhenUsed/>
    <w:rsid w:val="00E52263"/>
  </w:style>
  <w:style w:type="numbering" w:customStyle="1" w:styleId="NoList111111111111111">
    <w:name w:val="No List111111111111111"/>
    <w:next w:val="NoList"/>
    <w:uiPriority w:val="99"/>
    <w:semiHidden/>
    <w:unhideWhenUsed/>
    <w:rsid w:val="00E52263"/>
  </w:style>
  <w:style w:type="numbering" w:customStyle="1" w:styleId="NoList1111111111111111">
    <w:name w:val="No List1111111111111111"/>
    <w:next w:val="NoList"/>
    <w:uiPriority w:val="99"/>
    <w:semiHidden/>
    <w:unhideWhenUsed/>
    <w:rsid w:val="00E52263"/>
  </w:style>
  <w:style w:type="numbering" w:customStyle="1" w:styleId="NoList11111111111111111">
    <w:name w:val="No List11111111111111111"/>
    <w:next w:val="NoList"/>
    <w:uiPriority w:val="99"/>
    <w:semiHidden/>
    <w:unhideWhenUsed/>
    <w:rsid w:val="00E52263"/>
  </w:style>
  <w:style w:type="paragraph" w:customStyle="1" w:styleId="FreeFormA">
    <w:name w:val="Free Form A"/>
    <w:autoRedefine/>
    <w:qFormat/>
    <w:rsid w:val="00E52263"/>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E52263"/>
  </w:style>
  <w:style w:type="character" w:customStyle="1" w:styleId="postby">
    <w:name w:val="post_by"/>
    <w:rsid w:val="00E52263"/>
  </w:style>
  <w:style w:type="character" w:customStyle="1" w:styleId="postdate">
    <w:name w:val="post_date"/>
    <w:rsid w:val="00E52263"/>
  </w:style>
  <w:style w:type="character" w:customStyle="1" w:styleId="bdx">
    <w:name w:val="bdx"/>
    <w:rsid w:val="00E52263"/>
  </w:style>
  <w:style w:type="character" w:customStyle="1" w:styleId="bdl">
    <w:name w:val="bdl"/>
    <w:rsid w:val="00E52263"/>
  </w:style>
  <w:style w:type="character" w:customStyle="1" w:styleId="bhl">
    <w:name w:val="bhl"/>
    <w:rsid w:val="00E52263"/>
  </w:style>
  <w:style w:type="character" w:customStyle="1" w:styleId="CardNotUnderlinedChar1">
    <w:name w:val="Card Not Underlined Char1"/>
    <w:link w:val="CardNotUnderlined"/>
    <w:rsid w:val="00E52263"/>
    <w:rPr>
      <w:rFonts w:ascii="Bell MT" w:eastAsia="Calibri" w:hAnsi="Bell MT"/>
      <w:sz w:val="22"/>
      <w:szCs w:val="20"/>
    </w:rPr>
  </w:style>
  <w:style w:type="character" w:customStyle="1" w:styleId="breadcrumbitemcurrent">
    <w:name w:val="breadcrumbitemcurrent"/>
    <w:rsid w:val="00E52263"/>
  </w:style>
  <w:style w:type="character" w:customStyle="1" w:styleId="bbl">
    <w:name w:val="bbl"/>
    <w:rsid w:val="00E52263"/>
  </w:style>
  <w:style w:type="character" w:customStyle="1" w:styleId="Date2">
    <w:name w:val="Date2"/>
    <w:rsid w:val="00E52263"/>
  </w:style>
  <w:style w:type="character" w:customStyle="1" w:styleId="company">
    <w:name w:val="company"/>
    <w:rsid w:val="00E52263"/>
  </w:style>
  <w:style w:type="character" w:customStyle="1" w:styleId="itxtnewhookspan">
    <w:name w:val="itxtnewhookspan"/>
    <w:rsid w:val="00E52263"/>
  </w:style>
  <w:style w:type="character" w:customStyle="1" w:styleId="gstxthlt">
    <w:name w:val="gstxt_hlt"/>
    <w:rsid w:val="00E52263"/>
  </w:style>
  <w:style w:type="paragraph" w:customStyle="1" w:styleId="bodytextfp">
    <w:name w:val="bodytextfp"/>
    <w:basedOn w:val="Normal"/>
    <w:qFormat/>
    <w:rsid w:val="00E52263"/>
    <w:pPr>
      <w:spacing w:before="100" w:beforeAutospacing="1" w:after="100" w:afterAutospacing="1"/>
    </w:pPr>
  </w:style>
  <w:style w:type="character" w:styleId="SubtleEmphasis">
    <w:name w:val="Subtle Emphasis"/>
    <w:uiPriority w:val="19"/>
    <w:qFormat/>
    <w:rsid w:val="00E52263"/>
    <w:rPr>
      <w:rFonts w:ascii="Georgia" w:hAnsi="Georgia"/>
      <w:i/>
      <w:iCs/>
      <w:color w:val="808080"/>
    </w:rPr>
  </w:style>
  <w:style w:type="character" w:customStyle="1" w:styleId="HotRouteChar0">
    <w:name w:val="Hot Route Char"/>
    <w:link w:val="HotRoute0"/>
    <w:locked/>
    <w:rsid w:val="00E52263"/>
    <w:rPr>
      <w:rFonts w:ascii="Georgia" w:eastAsia="Cambria" w:hAnsi="Georgia"/>
      <w:iCs/>
      <w:color w:val="000000"/>
      <w:sz w:val="18"/>
    </w:rPr>
  </w:style>
  <w:style w:type="character" w:customStyle="1" w:styleId="ReallyfuckingsmallChar">
    <w:name w:val="Really fucking small Char"/>
    <w:link w:val="Reallyfuckingsmall"/>
    <w:locked/>
    <w:rsid w:val="00E52263"/>
    <w:rPr>
      <w:rFonts w:ascii="Times New Roman" w:eastAsia="Times New Roman" w:hAnsi="Times New Roman"/>
      <w:sz w:val="10"/>
    </w:rPr>
  </w:style>
  <w:style w:type="paragraph" w:customStyle="1" w:styleId="Reallyfuckingsmall">
    <w:name w:val="Really fucking small"/>
    <w:basedOn w:val="Normal"/>
    <w:link w:val="ReallyfuckingsmallChar"/>
    <w:qFormat/>
    <w:rsid w:val="00E52263"/>
    <w:rPr>
      <w:rFonts w:ascii="Times New Roman" w:eastAsia="Times New Roman" w:hAnsi="Times New Roman"/>
      <w:sz w:val="10"/>
    </w:rPr>
  </w:style>
  <w:style w:type="paragraph" w:customStyle="1" w:styleId="subheader">
    <w:name w:val="subheader"/>
    <w:basedOn w:val="Normal"/>
    <w:uiPriority w:val="99"/>
    <w:qFormat/>
    <w:rsid w:val="00E52263"/>
    <w:pPr>
      <w:spacing w:before="100" w:beforeAutospacing="1" w:after="100" w:afterAutospacing="1"/>
    </w:pPr>
  </w:style>
  <w:style w:type="character" w:customStyle="1" w:styleId="SubtleEmphasis1">
    <w:name w:val="Subtle Emphasis1"/>
    <w:uiPriority w:val="19"/>
    <w:qFormat/>
    <w:rsid w:val="00E52263"/>
    <w:rPr>
      <w:rFonts w:ascii="Times New Roman" w:hAnsi="Times New Roman"/>
      <w:b/>
      <w:iCs/>
      <w:color w:val="auto"/>
      <w:sz w:val="22"/>
    </w:rPr>
  </w:style>
  <w:style w:type="character" w:customStyle="1" w:styleId="StyleBoldRed">
    <w:name w:val="Style Bold Red"/>
    <w:rsid w:val="00E52263"/>
    <w:rPr>
      <w:b/>
      <w:bCs/>
      <w:color w:val="auto"/>
    </w:rPr>
  </w:style>
  <w:style w:type="character" w:customStyle="1" w:styleId="StyleTimesNewRoman8pt">
    <w:name w:val="Style Times New Roman 8 pt"/>
    <w:rsid w:val="00E52263"/>
    <w:rPr>
      <w:rFonts w:ascii="Georgia" w:hAnsi="Georgia"/>
      <w:sz w:val="16"/>
    </w:rPr>
  </w:style>
  <w:style w:type="character" w:customStyle="1" w:styleId="StyleStyle7pt8pt">
    <w:name w:val="Style Style 7 pt + 8 pt"/>
    <w:rsid w:val="00E52263"/>
    <w:rPr>
      <w:sz w:val="16"/>
    </w:rPr>
  </w:style>
  <w:style w:type="character" w:customStyle="1" w:styleId="StyleStyleThickunderlineBold1">
    <w:name w:val="Style Style Thick underline + Bold1"/>
    <w:rsid w:val="00E52263"/>
    <w:rPr>
      <w:b/>
      <w:bCs/>
      <w:u w:val="thick"/>
    </w:rPr>
  </w:style>
  <w:style w:type="character" w:customStyle="1" w:styleId="StyleUnderline2">
    <w:name w:val="Style Underline2"/>
    <w:rsid w:val="00E52263"/>
    <w:rPr>
      <w:u w:val="single"/>
    </w:rPr>
  </w:style>
  <w:style w:type="character" w:customStyle="1" w:styleId="ShrinkText">
    <w:name w:val="Shrink Text"/>
    <w:rsid w:val="00E52263"/>
    <w:rPr>
      <w:sz w:val="16"/>
    </w:rPr>
  </w:style>
  <w:style w:type="character" w:customStyle="1" w:styleId="smallcaps">
    <w:name w:val="smallcaps"/>
    <w:rsid w:val="00E52263"/>
  </w:style>
  <w:style w:type="character" w:customStyle="1" w:styleId="goldbldtext">
    <w:name w:val="goldbldtext"/>
    <w:rsid w:val="00E52263"/>
  </w:style>
  <w:style w:type="character" w:customStyle="1" w:styleId="PageHeaderLine2Char">
    <w:name w:val="PageHeaderLine2 Char"/>
    <w:link w:val="PageHeaderLine2"/>
    <w:uiPriority w:val="99"/>
    <w:rsid w:val="00E52263"/>
    <w:rPr>
      <w:rFonts w:ascii="Georgia" w:eastAsia="Calibri" w:hAnsi="Georgia"/>
      <w:b/>
      <w:sz w:val="22"/>
    </w:rPr>
  </w:style>
  <w:style w:type="paragraph" w:customStyle="1" w:styleId="firstletter">
    <w:name w:val="firstletter"/>
    <w:basedOn w:val="Normal"/>
    <w:uiPriority w:val="99"/>
    <w:qFormat/>
    <w:rsid w:val="00E52263"/>
    <w:pPr>
      <w:spacing w:before="100" w:beforeAutospacing="1" w:after="100" w:afterAutospacing="1"/>
    </w:pPr>
  </w:style>
  <w:style w:type="paragraph" w:customStyle="1" w:styleId="more">
    <w:name w:val="more"/>
    <w:basedOn w:val="Normal"/>
    <w:uiPriority w:val="99"/>
    <w:qFormat/>
    <w:rsid w:val="00E52263"/>
    <w:pPr>
      <w:spacing w:before="100" w:beforeAutospacing="1" w:after="100" w:afterAutospacing="1"/>
    </w:pPr>
  </w:style>
  <w:style w:type="character" w:customStyle="1" w:styleId="cardshighlight0">
    <w:name w:val="cardshighlight"/>
    <w:rsid w:val="00E52263"/>
  </w:style>
  <w:style w:type="character" w:customStyle="1" w:styleId="cardsfont12pt1">
    <w:name w:val="cardsfont12pt"/>
    <w:rsid w:val="00E52263"/>
  </w:style>
  <w:style w:type="character" w:customStyle="1" w:styleId="ft1">
    <w:name w:val="ft1"/>
    <w:rsid w:val="00E52263"/>
  </w:style>
  <w:style w:type="character" w:customStyle="1" w:styleId="ft6">
    <w:name w:val="ft6"/>
    <w:rsid w:val="00E52263"/>
  </w:style>
  <w:style w:type="paragraph" w:customStyle="1" w:styleId="story">
    <w:name w:val="story"/>
    <w:basedOn w:val="Normal"/>
    <w:uiPriority w:val="99"/>
    <w:qFormat/>
    <w:rsid w:val="00E52263"/>
    <w:pPr>
      <w:spacing w:before="100" w:beforeAutospacing="1" w:after="100" w:afterAutospacing="1"/>
    </w:pPr>
  </w:style>
  <w:style w:type="paragraph" w:customStyle="1" w:styleId="H1numbered">
    <w:name w:val="H1 numbered"/>
    <w:basedOn w:val="Normal"/>
    <w:uiPriority w:val="99"/>
    <w:qFormat/>
    <w:rsid w:val="00E52263"/>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E52263"/>
    <w:pPr>
      <w:widowControl w:val="0"/>
      <w:numPr>
        <w:ilvl w:val="1"/>
        <w:numId w:val="17"/>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E52263"/>
  </w:style>
  <w:style w:type="character" w:customStyle="1" w:styleId="backcontent">
    <w:name w:val="backcontent"/>
    <w:rsid w:val="00E52263"/>
  </w:style>
  <w:style w:type="character" w:customStyle="1" w:styleId="daystmp">
    <w:name w:val="daystmp"/>
    <w:rsid w:val="00E52263"/>
  </w:style>
  <w:style w:type="paragraph" w:customStyle="1" w:styleId="in">
    <w:name w:val="in"/>
    <w:basedOn w:val="Normal"/>
    <w:uiPriority w:val="99"/>
    <w:qFormat/>
    <w:rsid w:val="00E52263"/>
    <w:pPr>
      <w:spacing w:before="100" w:beforeAutospacing="1" w:after="100" w:afterAutospacing="1"/>
    </w:pPr>
  </w:style>
  <w:style w:type="character" w:customStyle="1" w:styleId="cardsfont12ptchar">
    <w:name w:val="cardsfont12ptchar"/>
    <w:rsid w:val="00E52263"/>
  </w:style>
  <w:style w:type="paragraph" w:customStyle="1" w:styleId="image-caption">
    <w:name w:val="image-caption"/>
    <w:basedOn w:val="Normal"/>
    <w:uiPriority w:val="99"/>
    <w:qFormat/>
    <w:rsid w:val="00E52263"/>
    <w:pPr>
      <w:spacing w:before="100" w:beforeAutospacing="1" w:after="100" w:afterAutospacing="1"/>
    </w:pPr>
  </w:style>
  <w:style w:type="character" w:customStyle="1" w:styleId="gal">
    <w:name w:val="gal"/>
    <w:rsid w:val="00E52263"/>
  </w:style>
  <w:style w:type="character" w:customStyle="1" w:styleId="submitted">
    <w:name w:val="submitted"/>
    <w:rsid w:val="00E52263"/>
  </w:style>
  <w:style w:type="paragraph" w:customStyle="1" w:styleId="imagecontain">
    <w:name w:val="imagecontain"/>
    <w:basedOn w:val="Normal"/>
    <w:uiPriority w:val="99"/>
    <w:qFormat/>
    <w:rsid w:val="00E52263"/>
    <w:pPr>
      <w:spacing w:before="100" w:beforeAutospacing="1" w:after="100" w:afterAutospacing="1"/>
    </w:pPr>
  </w:style>
  <w:style w:type="character" w:customStyle="1" w:styleId="imagedateline">
    <w:name w:val="image_dateline"/>
    <w:rsid w:val="00E52263"/>
  </w:style>
  <w:style w:type="character" w:customStyle="1" w:styleId="authordatecharchar">
    <w:name w:val="authordatecharchar"/>
    <w:rsid w:val="00E52263"/>
  </w:style>
  <w:style w:type="character" w:customStyle="1" w:styleId="style1char0">
    <w:name w:val="style1char"/>
    <w:rsid w:val="00E52263"/>
  </w:style>
  <w:style w:type="character" w:customStyle="1" w:styleId="tagcharchar0">
    <w:name w:val="tagcharchar"/>
    <w:rsid w:val="00E52263"/>
  </w:style>
  <w:style w:type="character" w:customStyle="1" w:styleId="underlinedcharchar2">
    <w:name w:val="underlinedcharchar"/>
    <w:rsid w:val="00E52263"/>
  </w:style>
  <w:style w:type="paragraph" w:customStyle="1" w:styleId="CM62">
    <w:name w:val="CM62"/>
    <w:basedOn w:val="Normal"/>
    <w:next w:val="Normal"/>
    <w:uiPriority w:val="99"/>
    <w:qFormat/>
    <w:rsid w:val="00E52263"/>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E52263"/>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E52263"/>
    <w:pPr>
      <w:widowControl w:val="0"/>
      <w:spacing w:after="63"/>
    </w:pPr>
    <w:rPr>
      <w:rFonts w:ascii="Arial" w:hAnsi="Arial"/>
      <w:color w:val="auto"/>
    </w:rPr>
  </w:style>
  <w:style w:type="paragraph" w:customStyle="1" w:styleId="CM35">
    <w:name w:val="CM35"/>
    <w:basedOn w:val="Default"/>
    <w:next w:val="Default"/>
    <w:uiPriority w:val="99"/>
    <w:qFormat/>
    <w:rsid w:val="00E5226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52263"/>
    <w:pPr>
      <w:widowControl w:val="0"/>
      <w:spacing w:line="228" w:lineRule="atLeast"/>
    </w:pPr>
    <w:rPr>
      <w:rFonts w:ascii="Showcard Gothic" w:hAnsi="Showcard Gothic"/>
      <w:color w:val="auto"/>
    </w:rPr>
  </w:style>
  <w:style w:type="character" w:customStyle="1" w:styleId="BoxedChar">
    <w:name w:val="Boxed Char"/>
    <w:rsid w:val="00E52263"/>
    <w:rPr>
      <w:rFonts w:ascii="Arial Narrow" w:hAnsi="Arial Narrow"/>
      <w:b/>
      <w:sz w:val="18"/>
      <w:bdr w:val="single" w:sz="6" w:space="0" w:color="auto"/>
    </w:rPr>
  </w:style>
  <w:style w:type="character" w:customStyle="1" w:styleId="Style11ptUnderline2">
    <w:name w:val="Style 11 pt Underline2"/>
    <w:rsid w:val="00E52263"/>
    <w:rPr>
      <w:sz w:val="20"/>
      <w:u w:val="single"/>
    </w:rPr>
  </w:style>
  <w:style w:type="character" w:customStyle="1" w:styleId="Style11ptBoldUnderline2">
    <w:name w:val="Style 11 pt Bold Underline2"/>
    <w:rsid w:val="00E52263"/>
    <w:rPr>
      <w:b/>
      <w:bCs/>
      <w:sz w:val="20"/>
      <w:u w:val="single"/>
    </w:rPr>
  </w:style>
  <w:style w:type="character" w:customStyle="1" w:styleId="nw">
    <w:name w:val="nw"/>
    <w:rsid w:val="00E52263"/>
  </w:style>
  <w:style w:type="character" w:customStyle="1" w:styleId="Styleunderline11ptBoldBorderSinglesolidlineAuto">
    <w:name w:val="Style underline + 11 pt Bold Border: : (Single solid line Auto ..."/>
    <w:rsid w:val="00E52263"/>
    <w:rPr>
      <w:b/>
      <w:bCs/>
      <w:sz w:val="20"/>
      <w:u w:val="single"/>
      <w:bdr w:val="single" w:sz="4" w:space="0" w:color="auto"/>
    </w:rPr>
  </w:style>
  <w:style w:type="paragraph" w:customStyle="1" w:styleId="StylecardCharCharChar11pt">
    <w:name w:val="Style card Char Char Char + 11 pt"/>
    <w:link w:val="StylecardCharCharChar11ptChar"/>
    <w:qFormat/>
    <w:rsid w:val="00E52263"/>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E52263"/>
    <w:rPr>
      <w:lang w:val="en-US" w:eastAsia="en-US" w:bidi="ar-SA"/>
    </w:rPr>
  </w:style>
  <w:style w:type="character" w:customStyle="1" w:styleId="StylecardCharCharChar11ptChar">
    <w:name w:val="Style card Char Char Char + 11 pt Char"/>
    <w:link w:val="StylecardCharCharChar11pt"/>
    <w:rsid w:val="00E5226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52263"/>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52263"/>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E5226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52263"/>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E5226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52263"/>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52263"/>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52263"/>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52263"/>
    <w:rPr>
      <w:lang w:val="x-none" w:eastAsia="x-none"/>
    </w:rPr>
  </w:style>
  <w:style w:type="character" w:customStyle="1" w:styleId="cardCharCharChar1">
    <w:name w:val="card Char Char Char1"/>
    <w:rsid w:val="00E52263"/>
    <w:rPr>
      <w:lang w:val="en-US" w:eastAsia="en-US" w:bidi="ar-SA"/>
    </w:rPr>
  </w:style>
  <w:style w:type="character" w:customStyle="1" w:styleId="StylecardCharChar11ptChar">
    <w:name w:val="Style card Char Char + 11 pt Char"/>
    <w:link w:val="StylecardCharChar11pt"/>
    <w:rsid w:val="00E52263"/>
    <w:rPr>
      <w:rFonts w:ascii="Georgia" w:eastAsia="Times New Roman" w:hAnsi="Georgia"/>
      <w:szCs w:val="20"/>
      <w:lang w:val="x-none" w:eastAsia="x-none"/>
    </w:rPr>
  </w:style>
  <w:style w:type="paragraph" w:customStyle="1" w:styleId="NormalFont">
    <w:name w:val="Normal Font"/>
    <w:link w:val="NormalFontChar"/>
    <w:qFormat/>
    <w:rsid w:val="00E52263"/>
    <w:rPr>
      <w:rFonts w:ascii="Times New Roman" w:eastAsia="Times New Roman" w:hAnsi="Times New Roman" w:cs="Times New Roman"/>
      <w:sz w:val="20"/>
      <w:szCs w:val="20"/>
    </w:rPr>
  </w:style>
  <w:style w:type="paragraph" w:customStyle="1" w:styleId="StyleSmall11pt">
    <w:name w:val="Style Small + 11 pt"/>
    <w:uiPriority w:val="99"/>
    <w:qFormat/>
    <w:rsid w:val="00E52263"/>
    <w:pPr>
      <w:spacing w:after="200"/>
    </w:pPr>
    <w:rPr>
      <w:rFonts w:ascii="Times" w:eastAsia="Times New Roman" w:hAnsi="Times" w:cs="Times New Roman"/>
      <w:sz w:val="20"/>
      <w:szCs w:val="22"/>
    </w:rPr>
  </w:style>
  <w:style w:type="character" w:customStyle="1" w:styleId="Style11ptThickunderline">
    <w:name w:val="Style 11 pt Thick underline"/>
    <w:rsid w:val="00E52263"/>
    <w:rPr>
      <w:sz w:val="20"/>
      <w:u w:val="thick"/>
    </w:rPr>
  </w:style>
  <w:style w:type="character" w:customStyle="1" w:styleId="Style11ptBoldThickunderline">
    <w:name w:val="Style 11 pt Bold Thick underline"/>
    <w:rsid w:val="00E52263"/>
    <w:rPr>
      <w:b/>
      <w:bCs/>
      <w:sz w:val="20"/>
      <w:u w:val="thick"/>
    </w:rPr>
  </w:style>
  <w:style w:type="paragraph" w:customStyle="1" w:styleId="StyleNormalFont11ptUnderline">
    <w:name w:val="Style Normal Font + 11 pt Underline"/>
    <w:basedOn w:val="NormalFont"/>
    <w:link w:val="StyleNormalFont11ptUnderlineChar"/>
    <w:qFormat/>
    <w:rsid w:val="00E52263"/>
    <w:rPr>
      <w:u w:val="single"/>
      <w:lang w:val="x-none" w:eastAsia="x-none"/>
    </w:rPr>
  </w:style>
  <w:style w:type="character" w:customStyle="1" w:styleId="NormalFontChar">
    <w:name w:val="Normal Font Char"/>
    <w:link w:val="NormalFont"/>
    <w:rsid w:val="00E5226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5226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52263"/>
    <w:rPr>
      <w:b/>
      <w:bCs/>
      <w:u w:val="single"/>
      <w:lang w:val="x-none" w:eastAsia="x-none"/>
    </w:rPr>
  </w:style>
  <w:style w:type="character" w:customStyle="1" w:styleId="StyleNormalFont11ptBoldUnderlineChar">
    <w:name w:val="Style Normal Font + 11 pt Bold Underline Char"/>
    <w:link w:val="StyleNormalFont11ptBoldUnderline"/>
    <w:rsid w:val="00E5226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qFormat/>
    <w:rsid w:val="00E52263"/>
    <w:rPr>
      <w:sz w:val="15"/>
    </w:rPr>
  </w:style>
  <w:style w:type="character" w:customStyle="1" w:styleId="authors1">
    <w:name w:val="authors1"/>
    <w:rsid w:val="00E52263"/>
    <w:rPr>
      <w:rFonts w:ascii="Verdana" w:hAnsi="Verdana" w:hint="default"/>
      <w:b/>
      <w:bCs/>
      <w:color w:val="006699"/>
      <w:sz w:val="20"/>
      <w:szCs w:val="20"/>
    </w:rPr>
  </w:style>
  <w:style w:type="character" w:customStyle="1" w:styleId="headlinesectionlarge">
    <w:name w:val="headline_section_large"/>
    <w:rsid w:val="00E52263"/>
  </w:style>
  <w:style w:type="paragraph" w:customStyle="1" w:styleId="formatvorlage2">
    <w:name w:val="formatvorlage2"/>
    <w:basedOn w:val="Normal"/>
    <w:uiPriority w:val="99"/>
    <w:qFormat/>
    <w:rsid w:val="00E52263"/>
    <w:pPr>
      <w:spacing w:before="100" w:beforeAutospacing="1" w:after="100" w:afterAutospacing="1"/>
    </w:pPr>
    <w:rPr>
      <w:rFonts w:eastAsia="Calibri"/>
    </w:rPr>
  </w:style>
  <w:style w:type="character" w:customStyle="1" w:styleId="Styleunderline11ptBlack">
    <w:name w:val="Style underline + 11 pt Black"/>
    <w:rsid w:val="00E52263"/>
    <w:rPr>
      <w:color w:val="000000"/>
      <w:sz w:val="20"/>
      <w:u w:val="single"/>
    </w:rPr>
  </w:style>
  <w:style w:type="character" w:customStyle="1" w:styleId="Styleunderline11ptBoldBlack">
    <w:name w:val="Style underline + 11 pt Bold Black"/>
    <w:rsid w:val="00E52263"/>
    <w:rPr>
      <w:b/>
      <w:bCs/>
      <w:color w:val="000000"/>
      <w:sz w:val="20"/>
      <w:u w:val="single"/>
    </w:rPr>
  </w:style>
  <w:style w:type="paragraph" w:customStyle="1" w:styleId="StyleTitle11ptNotBold">
    <w:name w:val="Style Title + 11 pt Not Bold"/>
    <w:basedOn w:val="Title"/>
    <w:link w:val="StyleTitle11ptNotBoldChar"/>
    <w:qFormat/>
    <w:rsid w:val="00E52263"/>
    <w:pPr>
      <w:pBdr>
        <w:bottom w:val="none" w:sz="0" w:space="0" w:color="auto"/>
      </w:pBdr>
      <w:spacing w:after="0"/>
      <w:contextualSpacing w:val="0"/>
      <w:jc w:val="center"/>
    </w:pPr>
    <w:rPr>
      <w:rFonts w:ascii="Georgia" w:hAnsi="Georgia"/>
      <w:b/>
      <w:bCs w:val="0"/>
      <w:sz w:val="20"/>
      <w:lang w:val="x-none" w:eastAsia="x-none"/>
    </w:rPr>
  </w:style>
  <w:style w:type="character" w:customStyle="1" w:styleId="StyleTitle11ptNotBoldChar">
    <w:name w:val="Style Title + 11 pt Not Bold Char"/>
    <w:link w:val="StyleTitle11ptNotBold"/>
    <w:rsid w:val="00E52263"/>
    <w:rPr>
      <w:rFonts w:ascii="Georgia"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52263"/>
    <w:pPr>
      <w:pBdr>
        <w:bottom w:val="none" w:sz="0" w:space="0" w:color="auto"/>
      </w:pBdr>
      <w:spacing w:after="0"/>
      <w:contextualSpacing w:val="0"/>
      <w:jc w:val="center"/>
    </w:pPr>
    <w:rPr>
      <w:rFonts w:ascii="Georgia" w:hAnsi="Georgia"/>
      <w:bCs w:val="0"/>
      <w:sz w:val="20"/>
      <w:lang w:val="x-none" w:eastAsia="x-none"/>
    </w:rPr>
  </w:style>
  <w:style w:type="character" w:customStyle="1" w:styleId="StyleTitle11ptNotBoldNounderlineChar">
    <w:name w:val="Style Title + 11 pt Not Bold No underline Char"/>
    <w:link w:val="StyleTitle11ptNotBoldNounderline"/>
    <w:rsid w:val="00E52263"/>
    <w:rPr>
      <w:rFonts w:ascii="Georgia" w:hAnsi="Georgia"/>
      <w:sz w:val="20"/>
      <w:u w:val="single"/>
      <w:lang w:val="x-none" w:eastAsia="x-none"/>
    </w:rPr>
  </w:style>
  <w:style w:type="character" w:customStyle="1" w:styleId="Style11ptBoldBlackUnderline">
    <w:name w:val="Style 11 pt Bold Black Underline"/>
    <w:rsid w:val="00E52263"/>
    <w:rPr>
      <w:b/>
      <w:bCs/>
      <w:color w:val="000000"/>
      <w:sz w:val="20"/>
      <w:u w:val="single"/>
    </w:rPr>
  </w:style>
  <w:style w:type="character" w:customStyle="1" w:styleId="Style11ptBoldBlackUnderlineBorderSinglesolidline">
    <w:name w:val="Style 11 pt Bold Black Underline Border: : (Single solid line ..."/>
    <w:rsid w:val="00E52263"/>
    <w:rPr>
      <w:b/>
      <w:bCs/>
      <w:color w:val="000000"/>
      <w:sz w:val="20"/>
      <w:u w:val="single"/>
      <w:bdr w:val="single" w:sz="4" w:space="0" w:color="auto"/>
    </w:rPr>
  </w:style>
  <w:style w:type="character" w:customStyle="1" w:styleId="StyleLatinMeridien-Italic11ptItalicUnderline">
    <w:name w:val="Style (Latin) Meridien-Italic 11 pt Italic Underline"/>
    <w:rsid w:val="00E52263"/>
    <w:rPr>
      <w:rFonts w:ascii="Meridien-Italic" w:hAnsi="Meridien-Italic"/>
      <w:i/>
      <w:iCs/>
      <w:sz w:val="20"/>
      <w:u w:val="single"/>
    </w:rPr>
  </w:style>
  <w:style w:type="character" w:customStyle="1" w:styleId="Citation-AuthorDate">
    <w:name w:val="Citation - Author/Date"/>
    <w:rsid w:val="00E52263"/>
    <w:rPr>
      <w:b/>
      <w:bCs w:val="0"/>
      <w:smallCaps/>
      <w:sz w:val="24"/>
      <w:u w:val="single"/>
    </w:rPr>
  </w:style>
  <w:style w:type="paragraph" w:customStyle="1" w:styleId="HotRouteCharCharCharCharChar">
    <w:name w:val="Hot Route! Char Char Char Char Char"/>
    <w:basedOn w:val="Normal"/>
    <w:link w:val="HotRouteCharCharCharCharCharChar"/>
    <w:qFormat/>
    <w:rsid w:val="00E52263"/>
    <w:pPr>
      <w:ind w:left="144"/>
    </w:pPr>
    <w:rPr>
      <w:lang w:val="x-none" w:eastAsia="x-none"/>
    </w:rPr>
  </w:style>
  <w:style w:type="character" w:customStyle="1" w:styleId="HotRouteCharCharCharCharCharChar">
    <w:name w:val="Hot Route! Char Char Char Char Char Char"/>
    <w:link w:val="HotRouteCharCharCharCharChar"/>
    <w:rsid w:val="00E52263"/>
    <w:rPr>
      <w:rFonts w:ascii="Georgia" w:hAnsi="Georgia"/>
      <w:sz w:val="22"/>
      <w:lang w:val="x-none" w:eastAsia="x-none"/>
    </w:rPr>
  </w:style>
  <w:style w:type="character" w:customStyle="1" w:styleId="underlinestylechar0">
    <w:name w:val="underlinestylechar"/>
    <w:rsid w:val="00E52263"/>
  </w:style>
  <w:style w:type="character" w:customStyle="1" w:styleId="highlight">
    <w:name w:val="highlight"/>
    <w:rsid w:val="00E52263"/>
  </w:style>
  <w:style w:type="character" w:customStyle="1" w:styleId="BlockHeaderHiddenChar">
    <w:name w:val="Block Header Hidden Char"/>
    <w:link w:val="BlockHeaderHidden"/>
    <w:locked/>
    <w:rsid w:val="00E52263"/>
    <w:rPr>
      <w:rFonts w:ascii="Georgia" w:eastAsia="Times New Roman" w:hAnsi="Georgia" w:cs="Times New Roman"/>
      <w:b/>
      <w:bCs/>
      <w:sz w:val="32"/>
      <w:szCs w:val="26"/>
      <w:u w:val="single"/>
    </w:rPr>
  </w:style>
  <w:style w:type="character" w:customStyle="1" w:styleId="DottedUnderline0">
    <w:name w:val="Dotted Underline"/>
    <w:rsid w:val="00E52263"/>
    <w:rPr>
      <w:rFonts w:ascii="Times New Roman" w:hAnsi="Times New Roman" w:cs="Times New Roman" w:hint="default"/>
      <w:sz w:val="20"/>
      <w:u w:val="dottedHeavy"/>
    </w:rPr>
  </w:style>
  <w:style w:type="character" w:customStyle="1" w:styleId="CardsFont6ptCharChar">
    <w:name w:val="Cards + Font: 6 pt Char Char"/>
    <w:rsid w:val="00E52263"/>
    <w:rPr>
      <w:sz w:val="8"/>
      <w:lang w:val="en-US" w:eastAsia="en-US" w:bidi="ar-SA"/>
    </w:rPr>
  </w:style>
  <w:style w:type="character" w:customStyle="1" w:styleId="titleauthoretc">
    <w:name w:val="titleauthoretc"/>
    <w:rsid w:val="00E52263"/>
  </w:style>
  <w:style w:type="paragraph" w:customStyle="1" w:styleId="deck">
    <w:name w:val="deck"/>
    <w:basedOn w:val="Normal"/>
    <w:qFormat/>
    <w:rsid w:val="00E52263"/>
    <w:pPr>
      <w:spacing w:before="100" w:beforeAutospacing="1" w:after="100" w:afterAutospacing="1"/>
    </w:pPr>
  </w:style>
  <w:style w:type="paragraph" w:customStyle="1" w:styleId="i1">
    <w:name w:val="i1"/>
    <w:basedOn w:val="Normal"/>
    <w:qFormat/>
    <w:rsid w:val="00E52263"/>
    <w:pPr>
      <w:spacing w:before="100" w:beforeAutospacing="1" w:after="100" w:afterAutospacing="1"/>
    </w:pPr>
  </w:style>
  <w:style w:type="paragraph" w:customStyle="1" w:styleId="question">
    <w:name w:val="question"/>
    <w:basedOn w:val="Normal"/>
    <w:uiPriority w:val="99"/>
    <w:qFormat/>
    <w:rsid w:val="00E52263"/>
    <w:pPr>
      <w:spacing w:before="100" w:beforeAutospacing="1" w:after="100" w:afterAutospacing="1"/>
    </w:pPr>
  </w:style>
  <w:style w:type="paragraph" w:customStyle="1" w:styleId="bodycopy">
    <w:name w:val="bodycopy"/>
    <w:basedOn w:val="Normal"/>
    <w:uiPriority w:val="99"/>
    <w:qFormat/>
    <w:rsid w:val="00E52263"/>
    <w:pPr>
      <w:spacing w:before="100" w:beforeAutospacing="1" w:after="100" w:afterAutospacing="1"/>
    </w:pPr>
  </w:style>
  <w:style w:type="character" w:customStyle="1" w:styleId="labeltext">
    <w:name w:val="labeltext"/>
    <w:rsid w:val="00E52263"/>
  </w:style>
  <w:style w:type="character" w:customStyle="1" w:styleId="viewlink">
    <w:name w:val="viewlink"/>
    <w:rsid w:val="00E52263"/>
  </w:style>
  <w:style w:type="character" w:customStyle="1" w:styleId="share">
    <w:name w:val="share"/>
    <w:rsid w:val="00E52263"/>
  </w:style>
  <w:style w:type="character" w:customStyle="1" w:styleId="inlinkchart">
    <w:name w:val="inlink_chart"/>
    <w:rsid w:val="00E52263"/>
  </w:style>
  <w:style w:type="character" w:customStyle="1" w:styleId="underLight">
    <w:name w:val="underLight"/>
    <w:uiPriority w:val="1"/>
    <w:qFormat/>
    <w:rsid w:val="00E5226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52263"/>
  </w:style>
  <w:style w:type="character" w:customStyle="1" w:styleId="author-rss">
    <w:name w:val="author-rss"/>
    <w:rsid w:val="00E52263"/>
  </w:style>
  <w:style w:type="character" w:customStyle="1" w:styleId="fbsharecountwrapper">
    <w:name w:val="fb_share_count_wrapper"/>
    <w:rsid w:val="00E52263"/>
  </w:style>
  <w:style w:type="character" w:customStyle="1" w:styleId="fbbuttontext">
    <w:name w:val="fb_button_text"/>
    <w:rsid w:val="00E52263"/>
  </w:style>
  <w:style w:type="character" w:customStyle="1" w:styleId="hw">
    <w:name w:val="hw"/>
    <w:rsid w:val="00E52263"/>
  </w:style>
  <w:style w:type="character" w:customStyle="1" w:styleId="linktotop">
    <w:name w:val="linktotop"/>
    <w:rsid w:val="00E52263"/>
  </w:style>
  <w:style w:type="character" w:customStyle="1" w:styleId="maintextbldleft">
    <w:name w:val="maintextbldleft"/>
    <w:rsid w:val="00E52263"/>
  </w:style>
  <w:style w:type="character" w:customStyle="1" w:styleId="maintextleft">
    <w:name w:val="maintextleft"/>
    <w:rsid w:val="00E52263"/>
  </w:style>
  <w:style w:type="character" w:customStyle="1" w:styleId="descriptionstyle1block">
    <w:name w:val="description style1 block"/>
    <w:rsid w:val="00E52263"/>
  </w:style>
  <w:style w:type="paragraph" w:customStyle="1" w:styleId="Fifth">
    <w:name w:val="Fifth"/>
    <w:basedOn w:val="Normal"/>
    <w:link w:val="FifthChar"/>
    <w:qFormat/>
    <w:rsid w:val="00E52263"/>
    <w:rPr>
      <w:rFonts w:eastAsia="Calibri"/>
    </w:rPr>
  </w:style>
  <w:style w:type="character" w:customStyle="1" w:styleId="gutter-right-1">
    <w:name w:val="gutter-right-1"/>
    <w:basedOn w:val="DefaultParagraphFont"/>
    <w:rsid w:val="00E52263"/>
  </w:style>
  <w:style w:type="character" w:customStyle="1" w:styleId="ssl3">
    <w:name w:val="ss_l3"/>
    <w:rsid w:val="00E52263"/>
  </w:style>
  <w:style w:type="paragraph" w:customStyle="1" w:styleId="NoteLevel22">
    <w:name w:val="Note Level 22"/>
    <w:basedOn w:val="Normal"/>
    <w:next w:val="Normal"/>
    <w:uiPriority w:val="99"/>
    <w:qFormat/>
    <w:rsid w:val="00E52263"/>
    <w:pPr>
      <w:keepNext/>
      <w:ind w:left="288" w:right="288"/>
    </w:pPr>
    <w:rPr>
      <w:rFonts w:eastAsia="MS Gothic"/>
      <w:szCs w:val="20"/>
    </w:rPr>
  </w:style>
  <w:style w:type="paragraph" w:customStyle="1" w:styleId="wp-caption-text">
    <w:name w:val="wp-caption-text"/>
    <w:basedOn w:val="Normal"/>
    <w:uiPriority w:val="99"/>
    <w:qFormat/>
    <w:rsid w:val="00E52263"/>
    <w:pPr>
      <w:spacing w:before="100" w:beforeAutospacing="1" w:after="100" w:afterAutospacing="1"/>
    </w:pPr>
  </w:style>
  <w:style w:type="character" w:customStyle="1" w:styleId="Mention1">
    <w:name w:val="Mention1"/>
    <w:basedOn w:val="DefaultParagraphFont"/>
    <w:uiPriority w:val="99"/>
    <w:semiHidden/>
    <w:unhideWhenUsed/>
    <w:rsid w:val="00E52263"/>
    <w:rPr>
      <w:color w:val="2B579A"/>
      <w:shd w:val="clear" w:color="auto" w:fill="E6E6E6"/>
    </w:rPr>
  </w:style>
  <w:style w:type="paragraph" w:customStyle="1" w:styleId="svarticle">
    <w:name w:val="svarticle"/>
    <w:basedOn w:val="Normal"/>
    <w:uiPriority w:val="99"/>
    <w:qFormat/>
    <w:rsid w:val="00E52263"/>
    <w:pPr>
      <w:spacing w:before="100" w:beforeAutospacing="1" w:after="100" w:afterAutospacing="1"/>
    </w:pPr>
  </w:style>
  <w:style w:type="character" w:customStyle="1" w:styleId="FontStyle39">
    <w:name w:val="Font Style39"/>
    <w:uiPriority w:val="99"/>
    <w:rsid w:val="00E52263"/>
    <w:rPr>
      <w:rFonts w:ascii="Constantia" w:hAnsi="Constantia" w:cs="Constantia" w:hint="default"/>
      <w:b/>
      <w:bCs/>
      <w:sz w:val="18"/>
      <w:szCs w:val="18"/>
    </w:rPr>
  </w:style>
  <w:style w:type="character" w:customStyle="1" w:styleId="6">
    <w:name w:val="6"/>
    <w:rsid w:val="00E52263"/>
    <w:rPr>
      <w:rFonts w:ascii="Arial" w:hAnsi="Arial" w:cs="Arial" w:hint="default"/>
      <w:bCs/>
      <w:sz w:val="20"/>
      <w:u w:val="single"/>
      <w:lang w:val="en-US" w:eastAsia="en-US" w:bidi="ar-SA"/>
    </w:rPr>
  </w:style>
  <w:style w:type="character" w:customStyle="1" w:styleId="CharChar4">
    <w:name w:val="Char Char4"/>
    <w:rsid w:val="00E52263"/>
    <w:rPr>
      <w:szCs w:val="24"/>
      <w:lang w:eastAsia="zh-CN"/>
    </w:rPr>
  </w:style>
  <w:style w:type="character" w:customStyle="1" w:styleId="BodyTextFirstIndentChar1">
    <w:name w:val="Body Text First Indent Char1"/>
    <w:basedOn w:val="BodyTextChar"/>
    <w:semiHidden/>
    <w:rsid w:val="00E52263"/>
    <w:rPr>
      <w:rFonts w:ascii="Times New Roman" w:eastAsia="Calibri" w:hAnsi="Times New Roman" w:cs="Times New Roman"/>
      <w:sz w:val="24"/>
      <w:szCs w:val="24"/>
    </w:rPr>
  </w:style>
  <w:style w:type="character" w:customStyle="1" w:styleId="Header11">
    <w:name w:val="Header11"/>
    <w:rsid w:val="00E52263"/>
  </w:style>
  <w:style w:type="paragraph" w:customStyle="1" w:styleId="canvas-atom">
    <w:name w:val="canvas-atom"/>
    <w:basedOn w:val="Normal"/>
    <w:uiPriority w:val="99"/>
    <w:qFormat/>
    <w:rsid w:val="00E52263"/>
    <w:pPr>
      <w:spacing w:before="100" w:beforeAutospacing="1" w:after="100" w:afterAutospacing="1"/>
    </w:pPr>
  </w:style>
  <w:style w:type="character" w:customStyle="1" w:styleId="posa">
    <w:name w:val="pos(a)"/>
    <w:basedOn w:val="DefaultParagraphFont"/>
    <w:rsid w:val="00E52263"/>
  </w:style>
  <w:style w:type="character" w:customStyle="1" w:styleId="u-hiddeninnarrowenv">
    <w:name w:val="u-hiddeninnarrowenv"/>
    <w:basedOn w:val="DefaultParagraphFont"/>
    <w:rsid w:val="00E52263"/>
  </w:style>
  <w:style w:type="character" w:customStyle="1" w:styleId="followbutton-bird">
    <w:name w:val="followbutton-bird"/>
    <w:basedOn w:val="DefaultParagraphFont"/>
    <w:rsid w:val="00E52263"/>
  </w:style>
  <w:style w:type="character" w:customStyle="1" w:styleId="tweetauthor-name">
    <w:name w:val="tweetauthor-name"/>
    <w:basedOn w:val="DefaultParagraphFont"/>
    <w:rsid w:val="00E52263"/>
  </w:style>
  <w:style w:type="character" w:customStyle="1" w:styleId="tweetauthor-verifiedbadge">
    <w:name w:val="tweetauthor-verifiedbadge"/>
    <w:basedOn w:val="DefaultParagraphFont"/>
    <w:rsid w:val="00E52263"/>
  </w:style>
  <w:style w:type="character" w:customStyle="1" w:styleId="tweetauthor-screenname">
    <w:name w:val="tweetauthor-screenname"/>
    <w:basedOn w:val="DefaultParagraphFont"/>
    <w:rsid w:val="00E52263"/>
  </w:style>
  <w:style w:type="paragraph" w:customStyle="1" w:styleId="tweet-text">
    <w:name w:val="tweet-text"/>
    <w:basedOn w:val="Normal"/>
    <w:uiPriority w:val="99"/>
    <w:qFormat/>
    <w:rsid w:val="00E52263"/>
    <w:pPr>
      <w:spacing w:before="100" w:beforeAutospacing="1" w:after="100" w:afterAutospacing="1"/>
    </w:pPr>
  </w:style>
  <w:style w:type="character" w:customStyle="1" w:styleId="u-hiddenvisually">
    <w:name w:val="u-hiddenvisually"/>
    <w:basedOn w:val="DefaultParagraphFont"/>
    <w:rsid w:val="00E52263"/>
  </w:style>
  <w:style w:type="character" w:customStyle="1" w:styleId="tweetaction-stat">
    <w:name w:val="tweetaction-stat"/>
    <w:basedOn w:val="DefaultParagraphFont"/>
    <w:rsid w:val="00E52263"/>
  </w:style>
  <w:style w:type="character" w:customStyle="1" w:styleId="related">
    <w:name w:val="related"/>
    <w:basedOn w:val="DefaultParagraphFont"/>
    <w:rsid w:val="00E52263"/>
  </w:style>
  <w:style w:type="character" w:customStyle="1" w:styleId="related-content">
    <w:name w:val="related-content"/>
    <w:basedOn w:val="DefaultParagraphFont"/>
    <w:rsid w:val="00E52263"/>
  </w:style>
  <w:style w:type="character" w:customStyle="1" w:styleId="name-of-author">
    <w:name w:val="name-of-author"/>
    <w:basedOn w:val="DefaultParagraphFont"/>
    <w:rsid w:val="00E52263"/>
  </w:style>
  <w:style w:type="character" w:customStyle="1" w:styleId="first-name">
    <w:name w:val="first-name"/>
    <w:basedOn w:val="DefaultParagraphFont"/>
    <w:rsid w:val="00E52263"/>
  </w:style>
  <w:style w:type="character" w:customStyle="1" w:styleId="last-name">
    <w:name w:val="last-name"/>
    <w:basedOn w:val="DefaultParagraphFont"/>
    <w:rsid w:val="00E52263"/>
  </w:style>
  <w:style w:type="paragraph" w:customStyle="1" w:styleId="description">
    <w:name w:val="description"/>
    <w:basedOn w:val="Normal"/>
    <w:uiPriority w:val="99"/>
    <w:qFormat/>
    <w:rsid w:val="00E52263"/>
    <w:pPr>
      <w:spacing w:before="100" w:beforeAutospacing="1" w:after="100" w:afterAutospacing="1"/>
    </w:pPr>
  </w:style>
  <w:style w:type="paragraph" w:customStyle="1" w:styleId="graf">
    <w:name w:val="graf"/>
    <w:basedOn w:val="Normal"/>
    <w:uiPriority w:val="99"/>
    <w:qFormat/>
    <w:rsid w:val="00E52263"/>
    <w:pPr>
      <w:spacing w:before="100" w:beforeAutospacing="1" w:after="100" w:afterAutospacing="1"/>
    </w:pPr>
  </w:style>
  <w:style w:type="character" w:customStyle="1" w:styleId="caption10">
    <w:name w:val="caption1"/>
    <w:basedOn w:val="DefaultParagraphFont"/>
    <w:rsid w:val="00E52263"/>
  </w:style>
  <w:style w:type="paragraph" w:customStyle="1" w:styleId="column">
    <w:name w:val="column"/>
    <w:basedOn w:val="Normal"/>
    <w:uiPriority w:val="99"/>
    <w:qFormat/>
    <w:rsid w:val="00E52263"/>
    <w:pPr>
      <w:spacing w:before="100" w:beforeAutospacing="1" w:after="100" w:afterAutospacing="1"/>
    </w:pPr>
  </w:style>
  <w:style w:type="paragraph" w:customStyle="1" w:styleId="recirc-container">
    <w:name w:val="recirc-container"/>
    <w:basedOn w:val="Normal"/>
    <w:uiPriority w:val="99"/>
    <w:qFormat/>
    <w:rsid w:val="00E52263"/>
    <w:pPr>
      <w:spacing w:before="100" w:beforeAutospacing="1" w:after="100" w:afterAutospacing="1"/>
    </w:pPr>
  </w:style>
  <w:style w:type="character" w:customStyle="1" w:styleId="recirc-text">
    <w:name w:val="&quot;recirc-text”"/>
    <w:basedOn w:val="DefaultParagraphFont"/>
    <w:rsid w:val="00E52263"/>
  </w:style>
  <w:style w:type="character" w:customStyle="1" w:styleId="video-icon">
    <w:name w:val="video-icon"/>
    <w:basedOn w:val="DefaultParagraphFont"/>
    <w:rsid w:val="00E52263"/>
  </w:style>
  <w:style w:type="paragraph" w:customStyle="1" w:styleId="selectionshareable">
    <w:name w:val="selectionshareable"/>
    <w:basedOn w:val="Normal"/>
    <w:qFormat/>
    <w:rsid w:val="00E52263"/>
    <w:pPr>
      <w:spacing w:before="100" w:beforeAutospacing="1" w:after="100" w:afterAutospacing="1"/>
    </w:pPr>
  </w:style>
  <w:style w:type="character" w:customStyle="1" w:styleId="powa-shot-play-btn-text">
    <w:name w:val="powa-shot-play-btn-text"/>
    <w:basedOn w:val="DefaultParagraphFont"/>
    <w:rsid w:val="00E52263"/>
  </w:style>
  <w:style w:type="character" w:customStyle="1" w:styleId="powa-shot-click">
    <w:name w:val="powa-shot-click"/>
    <w:basedOn w:val="DefaultParagraphFont"/>
    <w:rsid w:val="00E52263"/>
  </w:style>
  <w:style w:type="character" w:customStyle="1" w:styleId="wpv-blurb">
    <w:name w:val="wpv-blurb"/>
    <w:basedOn w:val="DefaultParagraphFont"/>
    <w:rsid w:val="00E52263"/>
  </w:style>
  <w:style w:type="paragraph" w:customStyle="1" w:styleId="interstitial-link">
    <w:name w:val="interstitial-link"/>
    <w:basedOn w:val="Normal"/>
    <w:uiPriority w:val="99"/>
    <w:qFormat/>
    <w:rsid w:val="00E52263"/>
    <w:pPr>
      <w:spacing w:before="100" w:beforeAutospacing="1" w:after="100" w:afterAutospacing="1"/>
    </w:pPr>
  </w:style>
  <w:style w:type="character" w:customStyle="1" w:styleId="pb-caption">
    <w:name w:val="pb-caption"/>
    <w:basedOn w:val="DefaultParagraphFont"/>
    <w:rsid w:val="00E52263"/>
  </w:style>
  <w:style w:type="paragraph" w:customStyle="1" w:styleId="see-also">
    <w:name w:val="see-also"/>
    <w:basedOn w:val="Normal"/>
    <w:uiPriority w:val="99"/>
    <w:qFormat/>
    <w:rsid w:val="00E52263"/>
    <w:pPr>
      <w:spacing w:before="100" w:beforeAutospacing="1" w:after="100" w:afterAutospacing="1"/>
    </w:pPr>
  </w:style>
  <w:style w:type="character" w:customStyle="1" w:styleId="m-2745674872889869693gmail-style13ptbold">
    <w:name w:val="m_-2745674872889869693gmail-style13ptbold"/>
    <w:basedOn w:val="DefaultParagraphFont"/>
    <w:rsid w:val="00E52263"/>
  </w:style>
  <w:style w:type="character" w:customStyle="1" w:styleId="m-2745674872889869693gmail-styleunderline">
    <w:name w:val="m_-2745674872889869693gmail-styleunderline"/>
    <w:basedOn w:val="DefaultParagraphFont"/>
    <w:rsid w:val="00E52263"/>
  </w:style>
  <w:style w:type="character" w:customStyle="1" w:styleId="UnresolvedMention31">
    <w:name w:val="Unresolved Mention31"/>
    <w:basedOn w:val="DefaultParagraphFont"/>
    <w:uiPriority w:val="99"/>
    <w:semiHidden/>
    <w:unhideWhenUsed/>
    <w:rsid w:val="00E52263"/>
    <w:rPr>
      <w:color w:val="808080"/>
      <w:shd w:val="clear" w:color="auto" w:fill="E6E6E6"/>
    </w:rPr>
  </w:style>
  <w:style w:type="character" w:customStyle="1" w:styleId="UnresolvedMention4">
    <w:name w:val="Unresolved Mention4"/>
    <w:basedOn w:val="DefaultParagraphFont"/>
    <w:uiPriority w:val="99"/>
    <w:semiHidden/>
    <w:unhideWhenUsed/>
    <w:rsid w:val="00E52263"/>
    <w:rPr>
      <w:color w:val="808080"/>
      <w:shd w:val="clear" w:color="auto" w:fill="E6E6E6"/>
    </w:rPr>
  </w:style>
  <w:style w:type="character" w:customStyle="1" w:styleId="m-8082899869479211226gmail-styleunderline">
    <w:name w:val="m_-8082899869479211226gmail-styleunderline"/>
    <w:basedOn w:val="DefaultParagraphFont"/>
    <w:rsid w:val="00E52263"/>
  </w:style>
  <w:style w:type="character" w:customStyle="1" w:styleId="StyleUnderlineChar">
    <w:name w:val="Style Underline Char"/>
    <w:basedOn w:val="DefaultParagraphFont"/>
    <w:locked/>
    <w:rsid w:val="00E52263"/>
    <w:rPr>
      <w:u w:val="single"/>
    </w:rPr>
  </w:style>
  <w:style w:type="paragraph" w:customStyle="1" w:styleId="NoteLevel23">
    <w:name w:val="Note Level 23"/>
    <w:basedOn w:val="Normal"/>
    <w:next w:val="Normal"/>
    <w:uiPriority w:val="99"/>
    <w:qFormat/>
    <w:rsid w:val="00E52263"/>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E52263"/>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E52263"/>
    <w:rPr>
      <w:rFonts w:ascii="Georgia" w:hAnsi="Georgia"/>
    </w:rPr>
  </w:style>
  <w:style w:type="paragraph" w:customStyle="1" w:styleId="NoteLevel24">
    <w:name w:val="Note Level 24"/>
    <w:basedOn w:val="Normal"/>
    <w:next w:val="Normal"/>
    <w:uiPriority w:val="99"/>
    <w:qFormat/>
    <w:rsid w:val="00E52263"/>
    <w:pPr>
      <w:keepNext/>
      <w:ind w:left="288" w:right="288"/>
    </w:pPr>
    <w:rPr>
      <w:rFonts w:eastAsia="MS Gothic"/>
      <w:szCs w:val="20"/>
    </w:rPr>
  </w:style>
  <w:style w:type="paragraph" w:customStyle="1" w:styleId="NoteLevel25">
    <w:name w:val="Note Level 25"/>
    <w:basedOn w:val="Normal"/>
    <w:next w:val="Normal"/>
    <w:uiPriority w:val="99"/>
    <w:qFormat/>
    <w:rsid w:val="00E5226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52263"/>
  </w:style>
  <w:style w:type="character" w:customStyle="1" w:styleId="UnresolvedMention5">
    <w:name w:val="Unresolved Mention5"/>
    <w:basedOn w:val="DefaultParagraphFont"/>
    <w:uiPriority w:val="99"/>
    <w:semiHidden/>
    <w:unhideWhenUsed/>
    <w:rsid w:val="00E52263"/>
    <w:rPr>
      <w:color w:val="605E5C"/>
      <w:shd w:val="clear" w:color="auto" w:fill="E1DFDD"/>
    </w:rPr>
  </w:style>
  <w:style w:type="character" w:customStyle="1" w:styleId="UnresolvedMention6">
    <w:name w:val="Unresolved Mention6"/>
    <w:basedOn w:val="DefaultParagraphFont"/>
    <w:uiPriority w:val="99"/>
    <w:semiHidden/>
    <w:unhideWhenUsed/>
    <w:rsid w:val="00E52263"/>
    <w:rPr>
      <w:color w:val="605E5C"/>
      <w:shd w:val="clear" w:color="auto" w:fill="E1DFDD"/>
    </w:rPr>
  </w:style>
  <w:style w:type="character" w:customStyle="1" w:styleId="footnote">
    <w:name w:val="footnote"/>
    <w:basedOn w:val="DefaultParagraphFont"/>
    <w:rsid w:val="00E52263"/>
  </w:style>
  <w:style w:type="character" w:customStyle="1" w:styleId="hubidentifier">
    <w:name w:val="hub_identifier"/>
    <w:basedOn w:val="DefaultParagraphFont"/>
    <w:rsid w:val="00E52263"/>
  </w:style>
  <w:style w:type="paragraph" w:customStyle="1" w:styleId="standardeinzug">
    <w:name w:val="standardeinzug"/>
    <w:basedOn w:val="Normal"/>
    <w:rsid w:val="00E52263"/>
    <w:pPr>
      <w:spacing w:before="100" w:beforeAutospacing="1" w:after="100" w:afterAutospacing="1"/>
    </w:pPr>
  </w:style>
  <w:style w:type="paragraph" w:customStyle="1" w:styleId="aufzhlungnormal">
    <w:name w:val="aufzhlungnormal"/>
    <w:basedOn w:val="Normal"/>
    <w:rsid w:val="00E52263"/>
    <w:pPr>
      <w:spacing w:before="100" w:beforeAutospacing="1" w:after="100" w:afterAutospacing="1"/>
    </w:pPr>
  </w:style>
  <w:style w:type="character" w:customStyle="1" w:styleId="auszeichnungkursiv">
    <w:name w:val="auszeichnungkursiv"/>
    <w:basedOn w:val="DefaultParagraphFont"/>
    <w:rsid w:val="00E52263"/>
  </w:style>
  <w:style w:type="paragraph" w:customStyle="1" w:styleId="entrefilet">
    <w:name w:val="entrefilet"/>
    <w:basedOn w:val="Normal"/>
    <w:rsid w:val="00E52263"/>
    <w:pPr>
      <w:spacing w:before="100" w:beforeAutospacing="1" w:after="100" w:afterAutospacing="1"/>
    </w:pPr>
  </w:style>
  <w:style w:type="paragraph" w:customStyle="1" w:styleId="kapitelreferenzkopf">
    <w:name w:val="kapitelreferenzkopf"/>
    <w:basedOn w:val="Normal"/>
    <w:rsid w:val="00E52263"/>
    <w:pPr>
      <w:spacing w:before="100" w:beforeAutospacing="1" w:after="100" w:afterAutospacing="1"/>
    </w:pPr>
  </w:style>
  <w:style w:type="paragraph" w:customStyle="1" w:styleId="tabberschrift">
    <w:name w:val="tabberschrift"/>
    <w:basedOn w:val="Normal"/>
    <w:rsid w:val="00E52263"/>
    <w:pPr>
      <w:spacing w:before="100" w:beforeAutospacing="1" w:after="100" w:afterAutospacing="1"/>
    </w:pPr>
  </w:style>
  <w:style w:type="character" w:customStyle="1" w:styleId="tabgrafikformalbezeichnungnr">
    <w:name w:val="tabgrafikformalbezeichnungnr"/>
    <w:basedOn w:val="DefaultParagraphFont"/>
    <w:rsid w:val="00E52263"/>
  </w:style>
  <w:style w:type="character" w:customStyle="1" w:styleId="m-5621139387307470627gmail-style13ptbold">
    <w:name w:val="m_-5621139387307470627gmail-style13ptbold"/>
    <w:basedOn w:val="DefaultParagraphFont"/>
    <w:rsid w:val="00E52263"/>
  </w:style>
  <w:style w:type="character" w:customStyle="1" w:styleId="m-5621139387307470627gmail-styleunderline">
    <w:name w:val="m_-5621139387307470627gmail-styleunderline"/>
    <w:basedOn w:val="DefaultParagraphFont"/>
    <w:rsid w:val="00E52263"/>
  </w:style>
  <w:style w:type="character" w:customStyle="1" w:styleId="m-4930835733434609408gmail-style13ptbold">
    <w:name w:val="m_-4930835733434609408gmail-style13ptbold"/>
    <w:basedOn w:val="DefaultParagraphFont"/>
    <w:rsid w:val="00E52263"/>
  </w:style>
  <w:style w:type="character" w:customStyle="1" w:styleId="m-4930835733434609408gmail-styleunderline">
    <w:name w:val="m_-4930835733434609408gmail-styleunderline"/>
    <w:basedOn w:val="DefaultParagraphFont"/>
    <w:rsid w:val="00E52263"/>
  </w:style>
  <w:style w:type="character" w:customStyle="1" w:styleId="m-2456650549122369157gmail-style13ptbold">
    <w:name w:val="m_-2456650549122369157gmail-style13ptbold"/>
    <w:basedOn w:val="DefaultParagraphFont"/>
    <w:rsid w:val="00E52263"/>
  </w:style>
  <w:style w:type="character" w:customStyle="1" w:styleId="m-2456650549122369157gmail-styleunderline">
    <w:name w:val="m_-2456650549122369157gmail-styleunderline"/>
    <w:basedOn w:val="DefaultParagraphFont"/>
    <w:rsid w:val="00E52263"/>
  </w:style>
  <w:style w:type="paragraph" w:customStyle="1" w:styleId="StyleStyle4ArialNarrow9pt">
    <w:name w:val="Style Style4 + Arial Narrow 9 pt"/>
    <w:basedOn w:val="Normal"/>
    <w:link w:val="StyleStyle4ArialNarrow9ptChar"/>
    <w:qFormat/>
    <w:rsid w:val="00E52263"/>
    <w:rPr>
      <w:u w:val="single"/>
    </w:rPr>
  </w:style>
  <w:style w:type="character" w:customStyle="1" w:styleId="StyleStyle4ArialNarrow9ptChar">
    <w:name w:val="Style Style4 + Arial Narrow 9 pt Char"/>
    <w:basedOn w:val="DefaultParagraphFont"/>
    <w:link w:val="StyleStyle4ArialNarrow9pt"/>
    <w:rsid w:val="00E52263"/>
    <w:rPr>
      <w:rFonts w:ascii="Georgia" w:hAnsi="Georgia"/>
      <w:sz w:val="22"/>
      <w:u w:val="single"/>
    </w:rPr>
  </w:style>
  <w:style w:type="paragraph" w:customStyle="1" w:styleId="StyleStyle4ArialNarrow9ptBold">
    <w:name w:val="Style Style4 + Arial Narrow 9 pt Bold"/>
    <w:basedOn w:val="Normal"/>
    <w:link w:val="StyleStyle4ArialNarrow9ptBoldChar"/>
    <w:qFormat/>
    <w:rsid w:val="00E52263"/>
    <w:rPr>
      <w:b/>
      <w:bCs/>
      <w:u w:val="single"/>
    </w:rPr>
  </w:style>
  <w:style w:type="character" w:customStyle="1" w:styleId="StyleStyle4ArialNarrow9ptBoldChar">
    <w:name w:val="Style Style4 + Arial Narrow 9 pt Bold Char"/>
    <w:basedOn w:val="DefaultParagraphFont"/>
    <w:link w:val="StyleStyle4ArialNarrow9ptBold"/>
    <w:rsid w:val="00E52263"/>
    <w:rPr>
      <w:rFonts w:ascii="Georgia" w:hAnsi="Georgia"/>
      <w:b/>
      <w:bCs/>
      <w:sz w:val="22"/>
      <w:u w:val="single"/>
    </w:rPr>
  </w:style>
  <w:style w:type="paragraph" w:customStyle="1" w:styleId="Second">
    <w:name w:val="Second"/>
    <w:basedOn w:val="Normal"/>
    <w:rsid w:val="00E52263"/>
    <w:rPr>
      <w:rFonts w:eastAsia="Calibri"/>
      <w:b/>
      <w:caps/>
      <w:szCs w:val="20"/>
    </w:rPr>
  </w:style>
  <w:style w:type="character" w:customStyle="1" w:styleId="gmail-m5226785990326652285gmail-style13ptbold">
    <w:name w:val="gmail-m_5226785990326652285gmail-style13ptbold"/>
    <w:basedOn w:val="DefaultParagraphFont"/>
    <w:rsid w:val="00E52263"/>
  </w:style>
  <w:style w:type="character" w:customStyle="1" w:styleId="gmail-m5226785990326652285gmail-styleunderline">
    <w:name w:val="gmail-m_5226785990326652285gmail-styleunderline"/>
    <w:basedOn w:val="DefaultParagraphFont"/>
    <w:rsid w:val="00E52263"/>
  </w:style>
  <w:style w:type="character" w:customStyle="1" w:styleId="balancedheadline">
    <w:name w:val="balancedheadline"/>
    <w:basedOn w:val="DefaultParagraphFont"/>
    <w:rsid w:val="00E52263"/>
  </w:style>
  <w:style w:type="character" w:customStyle="1" w:styleId="author-ref">
    <w:name w:val="author-ref"/>
    <w:basedOn w:val="DefaultParagraphFont"/>
    <w:rsid w:val="00E52263"/>
  </w:style>
  <w:style w:type="paragraph" w:customStyle="1" w:styleId="u-mb-2">
    <w:name w:val="u-mb-2"/>
    <w:basedOn w:val="Normal"/>
    <w:rsid w:val="00E52263"/>
    <w:pPr>
      <w:spacing w:before="100" w:beforeAutospacing="1" w:after="100" w:afterAutospacing="1"/>
    </w:pPr>
  </w:style>
  <w:style w:type="character" w:customStyle="1" w:styleId="authorsname">
    <w:name w:val="authors__name"/>
    <w:basedOn w:val="DefaultParagraphFont"/>
    <w:rsid w:val="00E52263"/>
  </w:style>
  <w:style w:type="character" w:customStyle="1" w:styleId="authorscontact">
    <w:name w:val="authors__contact"/>
    <w:basedOn w:val="DefaultParagraphFont"/>
    <w:rsid w:val="00E52263"/>
  </w:style>
  <w:style w:type="character" w:customStyle="1" w:styleId="affiliationdepartment">
    <w:name w:val="affiliation__department"/>
    <w:basedOn w:val="DefaultParagraphFont"/>
    <w:rsid w:val="00E52263"/>
  </w:style>
  <w:style w:type="character" w:customStyle="1" w:styleId="affiliationname">
    <w:name w:val="affiliation__name"/>
    <w:basedOn w:val="DefaultParagraphFont"/>
    <w:rsid w:val="00E52263"/>
  </w:style>
  <w:style w:type="character" w:customStyle="1" w:styleId="affiliationcity">
    <w:name w:val="affiliation__city"/>
    <w:basedOn w:val="DefaultParagraphFont"/>
    <w:rsid w:val="00E52263"/>
  </w:style>
  <w:style w:type="character" w:customStyle="1" w:styleId="affiliationcountry">
    <w:name w:val="affiliation__country"/>
    <w:basedOn w:val="DefaultParagraphFont"/>
    <w:rsid w:val="00E52263"/>
  </w:style>
  <w:style w:type="character" w:customStyle="1" w:styleId="journaltitle">
    <w:name w:val="journaltitle"/>
    <w:basedOn w:val="DefaultParagraphFont"/>
    <w:rsid w:val="00E52263"/>
  </w:style>
  <w:style w:type="paragraph" w:customStyle="1" w:styleId="nav-linksstylessectiontitle-sc-1tike8v-3">
    <w:name w:val="nav-linksstyles__sectiontitle-sc-1tike8v-3"/>
    <w:basedOn w:val="Normal"/>
    <w:rsid w:val="00E52263"/>
    <w:pPr>
      <w:spacing w:before="100" w:beforeAutospacing="1" w:after="100" w:afterAutospacing="1"/>
    </w:pPr>
  </w:style>
  <w:style w:type="character" w:customStyle="1" w:styleId="text-sc-1amvtpj-0-span">
    <w:name w:val="text-sc-1amvtpj-0-span"/>
    <w:basedOn w:val="DefaultParagraphFont"/>
    <w:rsid w:val="00E52263"/>
  </w:style>
  <w:style w:type="character" w:customStyle="1" w:styleId="section-front-header-modulesubtitle">
    <w:name w:val="section-front-header-module__subtitle"/>
    <w:basedOn w:val="DefaultParagraphFont"/>
    <w:rsid w:val="00E52263"/>
  </w:style>
  <w:style w:type="character" w:customStyle="1" w:styleId="article-classifiergap">
    <w:name w:val="article-classifier__gap"/>
    <w:basedOn w:val="DefaultParagraphFont"/>
    <w:rsid w:val="00E52263"/>
  </w:style>
  <w:style w:type="character" w:customStyle="1" w:styleId="a-size-extra-large">
    <w:name w:val="a-size-extra-large"/>
    <w:basedOn w:val="DefaultParagraphFont"/>
    <w:rsid w:val="00E52263"/>
  </w:style>
  <w:style w:type="paragraph" w:customStyle="1" w:styleId="generic-articlebody">
    <w:name w:val="generic-article__body"/>
    <w:basedOn w:val="Normal"/>
    <w:rsid w:val="00E52263"/>
    <w:pPr>
      <w:spacing w:before="100" w:beforeAutospacing="1" w:after="100" w:afterAutospacing="1"/>
    </w:pPr>
  </w:style>
  <w:style w:type="paragraph" w:customStyle="1" w:styleId="CardBody">
    <w:name w:val="Card Body"/>
    <w:basedOn w:val="Normal"/>
    <w:link w:val="CardBodyChar"/>
    <w:qFormat/>
    <w:rsid w:val="00E52263"/>
    <w:rPr>
      <w:sz w:val="16"/>
    </w:rPr>
  </w:style>
  <w:style w:type="character" w:customStyle="1" w:styleId="CardBodyChar">
    <w:name w:val="Card Body Char"/>
    <w:basedOn w:val="DefaultParagraphFont"/>
    <w:link w:val="CardBody"/>
    <w:rsid w:val="00E52263"/>
    <w:rPr>
      <w:rFonts w:ascii="Georgia" w:hAnsi="Georgia"/>
      <w:sz w:val="16"/>
    </w:rPr>
  </w:style>
  <w:style w:type="character" w:customStyle="1" w:styleId="m-6919561637539550718gmail-style13ptbold">
    <w:name w:val="m_-6919561637539550718gmail-style13ptbold"/>
    <w:basedOn w:val="DefaultParagraphFont"/>
    <w:rsid w:val="00E52263"/>
  </w:style>
  <w:style w:type="character" w:customStyle="1" w:styleId="m-6919561637539550718gmail-styleunderline">
    <w:name w:val="m_-6919561637539550718gmail-styleunderline"/>
    <w:basedOn w:val="DefaultParagraphFont"/>
    <w:rsid w:val="00E52263"/>
  </w:style>
  <w:style w:type="paragraph" w:customStyle="1" w:styleId="Shrink6">
    <w:name w:val="Shrink 6"/>
    <w:basedOn w:val="Normal"/>
    <w:qFormat/>
    <w:rsid w:val="00E52263"/>
    <w:rPr>
      <w:rFonts w:eastAsia="Calibri"/>
      <w:sz w:val="12"/>
    </w:rPr>
  </w:style>
  <w:style w:type="character" w:customStyle="1" w:styleId="m-4851586476605706605gmail-styleunderline">
    <w:name w:val="m_-4851586476605706605gmail-styleunderline"/>
    <w:basedOn w:val="DefaultParagraphFont"/>
    <w:rsid w:val="00E52263"/>
  </w:style>
  <w:style w:type="character" w:customStyle="1" w:styleId="CitationCharChar">
    <w:name w:val="Citation Char Char"/>
    <w:basedOn w:val="DefaultParagraphFont"/>
    <w:rsid w:val="00E52263"/>
    <w:rPr>
      <w:rFonts w:ascii="Times New Roman" w:eastAsia="Times New Roman" w:hAnsi="Times New Roman"/>
      <w:bCs/>
      <w:sz w:val="14"/>
    </w:rPr>
  </w:style>
  <w:style w:type="character" w:customStyle="1" w:styleId="italics">
    <w:name w:val="italics"/>
    <w:basedOn w:val="DefaultParagraphFont"/>
    <w:rsid w:val="00E52263"/>
  </w:style>
  <w:style w:type="character" w:customStyle="1" w:styleId="A9">
    <w:name w:val="A9"/>
    <w:uiPriority w:val="99"/>
    <w:rsid w:val="00E52263"/>
    <w:rPr>
      <w:color w:val="000000"/>
      <w:sz w:val="28"/>
      <w:szCs w:val="28"/>
    </w:rPr>
  </w:style>
  <w:style w:type="character" w:customStyle="1" w:styleId="Style9ptItalicUnderline">
    <w:name w:val="Style 9 pt Italic Underline"/>
    <w:rsid w:val="00E52263"/>
    <w:rPr>
      <w:i/>
      <w:iCs/>
      <w:sz w:val="20"/>
      <w:u w:val="single"/>
    </w:rPr>
  </w:style>
  <w:style w:type="paragraph" w:customStyle="1" w:styleId="StyleHeading4TagsmalltextBigcardbodyNormalTagNotBold">
    <w:name w:val="Style Heading 4Tagsmall textBig cardbodyNormal Tag + Not Bold"/>
    <w:basedOn w:val="Heading4"/>
    <w:qFormat/>
    <w:rsid w:val="00E52263"/>
    <w:rPr>
      <w:bCs w:val="0"/>
      <w:sz w:val="22"/>
    </w:rPr>
  </w:style>
  <w:style w:type="character" w:customStyle="1" w:styleId="StyleBox12ptBold">
    <w:name w:val="Style Box + 12 pt Bold"/>
    <w:basedOn w:val="DefaultParagraphFont"/>
    <w:rsid w:val="00E52263"/>
    <w:rPr>
      <w:rFonts w:ascii="Georgia" w:hAnsi="Georgia"/>
      <w:b/>
      <w:bCs/>
      <w:sz w:val="22"/>
      <w:u w:val="single"/>
      <w:bdr w:val="none" w:sz="0" w:space="0" w:color="auto"/>
    </w:rPr>
  </w:style>
  <w:style w:type="character" w:customStyle="1" w:styleId="StyleBox12pt">
    <w:name w:val="Style Box + 12 pt"/>
    <w:basedOn w:val="DefaultParagraphFont"/>
    <w:rsid w:val="00E5226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52263"/>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E52263"/>
    <w:rPr>
      <w:bCs w:val="0"/>
    </w:rPr>
  </w:style>
  <w:style w:type="character" w:customStyle="1" w:styleId="StyleGaramondText1">
    <w:name w:val="Style Garamond Text 1"/>
    <w:basedOn w:val="DefaultParagraphFont"/>
    <w:rsid w:val="00E52263"/>
    <w:rPr>
      <w:rFonts w:ascii="Georgia" w:hAnsi="Georgia"/>
      <w:color w:val="0D0D0D" w:themeColor="text1" w:themeTint="F2"/>
      <w:sz w:val="22"/>
    </w:rPr>
  </w:style>
  <w:style w:type="character" w:customStyle="1" w:styleId="StyleGaramondText1Underline">
    <w:name w:val="Style Garamond Text 1 Underline"/>
    <w:basedOn w:val="DefaultParagraphFont"/>
    <w:rsid w:val="00E5226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E5226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E5226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52263"/>
    <w:rPr>
      <w:b w:val="0"/>
      <w:bCs w:val="0"/>
      <w:sz w:val="14"/>
      <w:u w:val="none"/>
    </w:rPr>
  </w:style>
  <w:style w:type="character" w:customStyle="1" w:styleId="Style7ptBold">
    <w:name w:val="Style 7 pt Bold"/>
    <w:basedOn w:val="DefaultParagraphFont"/>
    <w:rsid w:val="00E52263"/>
    <w:rPr>
      <w:b w:val="0"/>
      <w:bCs/>
      <w:sz w:val="14"/>
    </w:rPr>
  </w:style>
  <w:style w:type="paragraph" w:customStyle="1" w:styleId="Stylecardtext8pt">
    <w:name w:val="Style card text + 8 pt"/>
    <w:basedOn w:val="Normal"/>
    <w:uiPriority w:val="99"/>
    <w:rsid w:val="00E52263"/>
    <w:pPr>
      <w:ind w:right="288"/>
    </w:pPr>
    <w:rPr>
      <w:sz w:val="16"/>
    </w:rPr>
  </w:style>
  <w:style w:type="paragraph" w:customStyle="1" w:styleId="Stylecardtext5pt">
    <w:name w:val="Style card text + 5 pt"/>
    <w:basedOn w:val="Normal"/>
    <w:uiPriority w:val="99"/>
    <w:rsid w:val="00E52263"/>
    <w:pPr>
      <w:ind w:right="288"/>
    </w:pPr>
    <w:rPr>
      <w:sz w:val="10"/>
    </w:rPr>
  </w:style>
  <w:style w:type="character" w:customStyle="1" w:styleId="StyleStyleBoldUnderlineUnderlineIntenseEmphasis1apple-style-">
    <w:name w:val="Style Style Bold UnderlineUnderlineIntense Emphasis1apple-style-..."/>
    <w:basedOn w:val="DefaultParagraphFont"/>
    <w:rsid w:val="00E5226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5226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52263"/>
    <w:rPr>
      <w:rFonts w:ascii="Georgia" w:hAnsi="Georgia"/>
      <w:u w:val="single"/>
    </w:rPr>
  </w:style>
  <w:style w:type="paragraph" w:customStyle="1" w:styleId="StyleCardsGeorgia12ptBoldThickunderlineBorderSin">
    <w:name w:val="Style Cards + Georgia 12 pt Bold Thick underline Border: : (Sin..."/>
    <w:basedOn w:val="Normal"/>
    <w:rsid w:val="00E52263"/>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E52263"/>
    <w:rPr>
      <w:rFonts w:ascii="Georgia" w:hAnsi="Georgia"/>
      <w:sz w:val="24"/>
      <w:u w:val="single"/>
    </w:rPr>
  </w:style>
  <w:style w:type="paragraph" w:customStyle="1" w:styleId="StyleCardsGeorgia">
    <w:name w:val="Style Cards + Georgia"/>
    <w:basedOn w:val="Normal"/>
    <w:rsid w:val="00E5226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E5226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E52263"/>
    <w:pPr>
      <w:spacing w:after="200" w:line="276" w:lineRule="auto"/>
      <w:contextualSpacing/>
    </w:pPr>
    <w:rPr>
      <w:rFonts w:eastAsia="Malgun Gothic"/>
      <w:szCs w:val="22"/>
      <w:u w:val="single"/>
    </w:rPr>
  </w:style>
  <w:style w:type="paragraph" w:styleId="HTMLAddress">
    <w:name w:val="HTML Address"/>
    <w:basedOn w:val="Normal"/>
    <w:link w:val="HTMLAddressChar"/>
    <w:uiPriority w:val="99"/>
    <w:unhideWhenUsed/>
    <w:rsid w:val="00E52263"/>
    <w:rPr>
      <w:i/>
      <w:iCs/>
    </w:rPr>
  </w:style>
  <w:style w:type="character" w:customStyle="1" w:styleId="HTMLAddressChar">
    <w:name w:val="HTML Address Char"/>
    <w:basedOn w:val="DefaultParagraphFont"/>
    <w:link w:val="HTMLAddress"/>
    <w:uiPriority w:val="99"/>
    <w:rsid w:val="00E52263"/>
    <w:rPr>
      <w:rFonts w:ascii="Georgia" w:hAnsi="Georgia"/>
      <w:i/>
      <w:iCs/>
      <w:sz w:val="22"/>
    </w:rPr>
  </w:style>
  <w:style w:type="paragraph" w:styleId="Index1">
    <w:name w:val="index 1"/>
    <w:basedOn w:val="Normal"/>
    <w:next w:val="Normal"/>
    <w:autoRedefine/>
    <w:unhideWhenUsed/>
    <w:rsid w:val="00E52263"/>
    <w:pPr>
      <w:ind w:left="220" w:hanging="220"/>
    </w:pPr>
  </w:style>
  <w:style w:type="character" w:customStyle="1" w:styleId="CardsFont6ptChar1">
    <w:name w:val="Cards + Font: 6 pt Char1"/>
    <w:link w:val="CardsFont6pt"/>
    <w:locked/>
    <w:rsid w:val="00E52263"/>
    <w:rPr>
      <w:rFonts w:ascii="Times New Roman" w:eastAsia="Times New Roman" w:hAnsi="Times New Roman" w:cs="Times New Roman"/>
      <w:sz w:val="12"/>
    </w:rPr>
  </w:style>
  <w:style w:type="paragraph" w:customStyle="1" w:styleId="Quote2">
    <w:name w:val="Quote2"/>
    <w:basedOn w:val="Default"/>
    <w:next w:val="Default"/>
    <w:rsid w:val="00E52263"/>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E52263"/>
    <w:pPr>
      <w:keepNext/>
      <w:keepLines/>
      <w:pageBreakBefore/>
      <w:spacing w:before="480"/>
      <w:jc w:val="center"/>
      <w:outlineLvl w:val="1"/>
    </w:pPr>
    <w:rPr>
      <w:b/>
      <w:bCs/>
      <w:sz w:val="44"/>
      <w:szCs w:val="26"/>
      <w:u w:val="double"/>
    </w:rPr>
  </w:style>
  <w:style w:type="paragraph" w:customStyle="1" w:styleId="post-subtitle">
    <w:name w:val="post-subtitle"/>
    <w:basedOn w:val="Normal"/>
    <w:rsid w:val="00E52263"/>
    <w:pPr>
      <w:spacing w:before="100" w:beforeAutospacing="1" w:after="100" w:afterAutospacing="1"/>
    </w:pPr>
  </w:style>
  <w:style w:type="paragraph" w:customStyle="1" w:styleId="Pa0">
    <w:name w:val="Pa0"/>
    <w:basedOn w:val="Default"/>
    <w:next w:val="Default"/>
    <w:uiPriority w:val="99"/>
    <w:qFormat/>
    <w:rsid w:val="00E52263"/>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E52263"/>
    <w:pPr>
      <w:spacing w:before="100" w:beforeAutospacing="1" w:after="100" w:afterAutospacing="1"/>
    </w:pPr>
  </w:style>
  <w:style w:type="paragraph" w:customStyle="1" w:styleId="Pa1">
    <w:name w:val="Pa1"/>
    <w:basedOn w:val="Default"/>
    <w:next w:val="Default"/>
    <w:uiPriority w:val="99"/>
    <w:qFormat/>
    <w:rsid w:val="00E52263"/>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uiPriority w:val="99"/>
    <w:qFormat/>
    <w:rsid w:val="00E52263"/>
    <w:pPr>
      <w:spacing w:before="100" w:beforeAutospacing="1" w:after="100" w:afterAutospacing="1"/>
    </w:pPr>
  </w:style>
  <w:style w:type="paragraph" w:customStyle="1" w:styleId="tagline0">
    <w:name w:val="tagline"/>
    <w:basedOn w:val="Normal"/>
    <w:rsid w:val="00E52263"/>
    <w:pPr>
      <w:spacing w:before="100" w:beforeAutospacing="1" w:after="100" w:afterAutospacing="1"/>
    </w:pPr>
  </w:style>
  <w:style w:type="paragraph" w:customStyle="1" w:styleId="Block1">
    <w:name w:val="Block1"/>
    <w:basedOn w:val="Normal"/>
    <w:next w:val="Normal"/>
    <w:uiPriority w:val="3"/>
    <w:qFormat/>
    <w:rsid w:val="00E52263"/>
    <w:pPr>
      <w:keepNext/>
      <w:keepLines/>
      <w:pageBreakBefore/>
      <w:spacing w:before="200"/>
      <w:jc w:val="center"/>
      <w:outlineLvl w:val="2"/>
    </w:pPr>
    <w:rPr>
      <w:b/>
      <w:bCs/>
      <w:sz w:val="32"/>
      <w:u w:val="single"/>
    </w:rPr>
  </w:style>
  <w:style w:type="paragraph" w:customStyle="1" w:styleId="TOCHeading1">
    <w:name w:val="TOC Heading1"/>
    <w:basedOn w:val="Heading1"/>
    <w:next w:val="Normal"/>
    <w:uiPriority w:val="39"/>
    <w:qFormat/>
    <w:rsid w:val="00E5226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val="0"/>
      <w:color w:val="365F91"/>
      <w:sz w:val="28"/>
      <w:lang w:eastAsia="ja-JP"/>
    </w:rPr>
  </w:style>
  <w:style w:type="character" w:customStyle="1" w:styleId="ReallySamllTextChar">
    <w:name w:val="ReallySamllText Char"/>
    <w:link w:val="ReallySamllText"/>
    <w:locked/>
    <w:rsid w:val="00E52263"/>
    <w:rPr>
      <w:sz w:val="10"/>
    </w:rPr>
  </w:style>
  <w:style w:type="paragraph" w:customStyle="1" w:styleId="ReallySamllText">
    <w:name w:val="ReallySamllText"/>
    <w:basedOn w:val="Normal"/>
    <w:link w:val="ReallySamllTextChar"/>
    <w:autoRedefine/>
    <w:rsid w:val="00E52263"/>
    <w:rPr>
      <w:rFonts w:asciiTheme="minorHAnsi" w:hAnsiTheme="minorHAnsi"/>
      <w:sz w:val="10"/>
    </w:rPr>
  </w:style>
  <w:style w:type="paragraph" w:customStyle="1" w:styleId="CardCites">
    <w:name w:val="Card Cites"/>
    <w:basedOn w:val="Normal"/>
    <w:next w:val="Normal"/>
    <w:qFormat/>
    <w:rsid w:val="00E52263"/>
    <w:rPr>
      <w:b/>
      <w:sz w:val="20"/>
    </w:rPr>
  </w:style>
  <w:style w:type="paragraph" w:customStyle="1" w:styleId="NormalWeb3">
    <w:name w:val="Normal (Web)3"/>
    <w:basedOn w:val="Normal"/>
    <w:rsid w:val="00E52263"/>
    <w:pPr>
      <w:spacing w:before="100" w:beforeAutospacing="1" w:after="100" w:afterAutospacing="1" w:line="255" w:lineRule="atLeast"/>
    </w:pPr>
    <w:rPr>
      <w:color w:val="000000"/>
      <w:sz w:val="20"/>
      <w:szCs w:val="20"/>
    </w:rPr>
  </w:style>
  <w:style w:type="paragraph" w:customStyle="1" w:styleId="cardCharCharCharCharChar">
    <w:name w:val="card Char Char Char Char Char"/>
    <w:basedOn w:val="Normal"/>
    <w:rsid w:val="00E52263"/>
    <w:pPr>
      <w:ind w:left="400"/>
    </w:pPr>
  </w:style>
  <w:style w:type="paragraph" w:customStyle="1" w:styleId="TagCiteChar2">
    <w:name w:val="Tag / Cite Char"/>
    <w:basedOn w:val="Normal"/>
    <w:rsid w:val="00E52263"/>
    <w:rPr>
      <w:b/>
      <w:color w:val="000000"/>
    </w:rPr>
  </w:style>
  <w:style w:type="paragraph" w:customStyle="1" w:styleId="PageNumber2">
    <w:name w:val="Page Number2"/>
    <w:basedOn w:val="Normal"/>
    <w:next w:val="Normal"/>
    <w:rsid w:val="00E52263"/>
    <w:rPr>
      <w:sz w:val="20"/>
    </w:rPr>
  </w:style>
  <w:style w:type="paragraph" w:customStyle="1" w:styleId="HeaderFooter">
    <w:name w:val="Header &amp; Footer"/>
    <w:rsid w:val="00E52263"/>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E52263"/>
    <w:rPr>
      <w:rFonts w:ascii="Arial Narrow" w:hAnsi="Arial Narrow"/>
      <w:color w:val="000000"/>
      <w:sz w:val="16"/>
    </w:rPr>
  </w:style>
  <w:style w:type="paragraph" w:customStyle="1" w:styleId="CardTextUnderlined">
    <w:name w:val="Card Text Underlined"/>
    <w:basedOn w:val="Normal"/>
    <w:rsid w:val="00E52263"/>
    <w:rPr>
      <w:rFonts w:ascii="Arial Narrow" w:hAnsi="Arial Narrow"/>
      <w:u w:val="single"/>
    </w:rPr>
  </w:style>
  <w:style w:type="paragraph" w:customStyle="1" w:styleId="HeaderDebate">
    <w:name w:val="Header Debate"/>
    <w:basedOn w:val="Normal"/>
    <w:rsid w:val="00E52263"/>
    <w:pPr>
      <w:jc w:val="center"/>
      <w:outlineLvl w:val="0"/>
    </w:pPr>
    <w:rPr>
      <w:b/>
      <w:sz w:val="48"/>
      <w:u w:val="words"/>
    </w:rPr>
  </w:style>
  <w:style w:type="paragraph" w:customStyle="1" w:styleId="NormalWeb1">
    <w:name w:val="Normal (Web)1"/>
    <w:basedOn w:val="Normal"/>
    <w:rsid w:val="00E52263"/>
    <w:pPr>
      <w:spacing w:before="100" w:beforeAutospacing="1" w:after="100" w:afterAutospacing="1"/>
    </w:pPr>
    <w:rPr>
      <w:sz w:val="20"/>
      <w:szCs w:val="20"/>
    </w:rPr>
  </w:style>
  <w:style w:type="paragraph" w:customStyle="1" w:styleId="CardTagCharChar">
    <w:name w:val="Card Tag Char Char"/>
    <w:basedOn w:val="Normal"/>
    <w:rsid w:val="00E52263"/>
    <w:rPr>
      <w:b/>
    </w:rPr>
  </w:style>
  <w:style w:type="paragraph" w:customStyle="1" w:styleId="fixed">
    <w:name w:val="fixed"/>
    <w:basedOn w:val="Normal"/>
    <w:rsid w:val="00E52263"/>
    <w:pPr>
      <w:spacing w:before="100" w:beforeAutospacing="1" w:after="100" w:afterAutospacing="1"/>
    </w:pPr>
    <w:rPr>
      <w:rFonts w:ascii="Courier New" w:hAnsi="Courier New" w:cs="Courier New"/>
    </w:rPr>
  </w:style>
  <w:style w:type="paragraph" w:customStyle="1" w:styleId="textonormal">
    <w:name w:val="textonormal"/>
    <w:basedOn w:val="Normal"/>
    <w:rsid w:val="00E52263"/>
    <w:pPr>
      <w:spacing w:before="100" w:beforeAutospacing="1" w:after="100" w:afterAutospacing="1"/>
    </w:pPr>
  </w:style>
  <w:style w:type="paragraph" w:customStyle="1" w:styleId="ExecutiveSummarytext">
    <w:name w:val="Executive Summary text"/>
    <w:basedOn w:val="Normal"/>
    <w:next w:val="Normal"/>
    <w:rsid w:val="00E52263"/>
    <w:pPr>
      <w:autoSpaceDE w:val="0"/>
      <w:autoSpaceDN w:val="0"/>
      <w:adjustRightInd w:val="0"/>
    </w:pPr>
  </w:style>
  <w:style w:type="character" w:customStyle="1" w:styleId="NormalUnderlineChar1">
    <w:name w:val="Normal Underline Char1"/>
    <w:locked/>
    <w:rsid w:val="00E52263"/>
    <w:rPr>
      <w:u w:val="single"/>
    </w:rPr>
  </w:style>
  <w:style w:type="character" w:customStyle="1" w:styleId="CardUpSize-LightChar">
    <w:name w:val="CardUpSize - Light Char"/>
    <w:link w:val="CardUpSize-Light"/>
    <w:locked/>
    <w:rsid w:val="00E52263"/>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E52263"/>
    <w:pPr>
      <w:jc w:val="both"/>
    </w:pPr>
    <w:rPr>
      <w:rFonts w:ascii="Times New Roman" w:eastAsia="Times New Roman" w:hAnsi="Times New Roman"/>
      <w:sz w:val="24"/>
      <w:szCs w:val="32"/>
      <w:u w:val="single"/>
    </w:rPr>
  </w:style>
  <w:style w:type="character" w:customStyle="1" w:styleId="CiteCardUpSize-HeavyChar">
    <w:name w:val="Cite // CardUpSize - Heavy Char"/>
    <w:link w:val="CiteCardUpSize-Heavy"/>
    <w:locked/>
    <w:rsid w:val="00E52263"/>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E52263"/>
    <w:pPr>
      <w:jc w:val="both"/>
    </w:pPr>
    <w:rPr>
      <w:rFonts w:ascii="Times New Roman" w:eastAsia="Times New Roman" w:hAnsi="Times New Roman"/>
      <w:b/>
      <w:sz w:val="24"/>
      <w:szCs w:val="32"/>
      <w:u w:val="single"/>
    </w:rPr>
  </w:style>
  <w:style w:type="paragraph" w:customStyle="1" w:styleId="SmallCite">
    <w:name w:val="Small Cite"/>
    <w:basedOn w:val="Normal"/>
    <w:qFormat/>
    <w:rsid w:val="00E52263"/>
    <w:rPr>
      <w:rFonts w:ascii="Verdana" w:hAnsi="Verdana"/>
      <w:sz w:val="16"/>
    </w:rPr>
  </w:style>
  <w:style w:type="paragraph" w:customStyle="1" w:styleId="clearformatting">
    <w:name w:val="clear formatting"/>
    <w:basedOn w:val="Heading2"/>
    <w:qFormat/>
    <w:rsid w:val="00E52263"/>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E52263"/>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E52263"/>
    <w:pPr>
      <w:spacing w:after="240" w:line="360" w:lineRule="atLeast"/>
    </w:pPr>
    <w:rPr>
      <w:b/>
      <w:bCs/>
      <w:sz w:val="16"/>
      <w:szCs w:val="16"/>
    </w:rPr>
  </w:style>
  <w:style w:type="paragraph" w:customStyle="1" w:styleId="PlaceholderText1">
    <w:name w:val="Placeholder Text1"/>
    <w:basedOn w:val="Normal"/>
    <w:rsid w:val="00E52263"/>
    <w:pPr>
      <w:keepNext/>
      <w:numPr>
        <w:numId w:val="18"/>
      </w:numPr>
      <w:outlineLvl w:val="0"/>
    </w:pPr>
    <w:rPr>
      <w:rFonts w:eastAsia="MS Gothic"/>
    </w:rPr>
  </w:style>
  <w:style w:type="character" w:customStyle="1" w:styleId="ImportantTextChar">
    <w:name w:val="Important Text Char"/>
    <w:link w:val="ImportantText"/>
    <w:locked/>
    <w:rsid w:val="00E5226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E5226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E52263"/>
    <w:rPr>
      <w:rFonts w:ascii="HNKAOE+Arial" w:hAnsi="HNKAOE+Arial"/>
    </w:rPr>
  </w:style>
  <w:style w:type="paragraph" w:customStyle="1" w:styleId="StyleBodyText11ptBlackUnderline">
    <w:name w:val="Style Body Text + 11 pt Black Underline"/>
    <w:basedOn w:val="BodyText"/>
    <w:link w:val="StyleBodyText11ptBlackUnderlineChar"/>
    <w:rsid w:val="00E52263"/>
    <w:pPr>
      <w:autoSpaceDE w:val="0"/>
      <w:autoSpaceDN w:val="0"/>
      <w:adjustRightInd w:val="0"/>
      <w:spacing w:after="0"/>
    </w:pPr>
    <w:rPr>
      <w:rFonts w:ascii="HNKAOE+Arial" w:hAnsi="HNKAOE+Arial"/>
      <w:sz w:val="24"/>
    </w:rPr>
  </w:style>
  <w:style w:type="character" w:customStyle="1" w:styleId="StyleBodyText11ptBoldBlackChar">
    <w:name w:val="Style Body Text + 11 pt Bold Black Char"/>
    <w:link w:val="StyleBodyText11ptBoldBlack"/>
    <w:locked/>
    <w:rsid w:val="00E52263"/>
    <w:rPr>
      <w:rFonts w:ascii="HNKAOE+Arial" w:hAnsi="HNKAOE+Arial"/>
    </w:rPr>
  </w:style>
  <w:style w:type="paragraph" w:customStyle="1" w:styleId="StyleBodyText11ptBoldBlack">
    <w:name w:val="Style Body Text + 11 pt Bold Black"/>
    <w:basedOn w:val="BodyText"/>
    <w:link w:val="StyleBodyText11ptBoldBlackChar"/>
    <w:qFormat/>
    <w:rsid w:val="00E52263"/>
    <w:pPr>
      <w:autoSpaceDE w:val="0"/>
      <w:autoSpaceDN w:val="0"/>
      <w:adjustRightInd w:val="0"/>
      <w:spacing w:after="0"/>
    </w:pPr>
    <w:rPr>
      <w:rFonts w:ascii="HNKAOE+Arial" w:hAnsi="HNKAOE+Arial"/>
      <w:sz w:val="24"/>
    </w:rPr>
  </w:style>
  <w:style w:type="character" w:customStyle="1" w:styleId="StyletinyBoldChar">
    <w:name w:val="Style tiny + Bold Char"/>
    <w:link w:val="StyletinyBold"/>
    <w:locked/>
    <w:rsid w:val="00E52263"/>
    <w:rPr>
      <w:rFonts w:ascii="Times New Roman" w:eastAsia="Malgun Gothic" w:hAnsi="Times New Roman"/>
      <w:bCs/>
    </w:rPr>
  </w:style>
  <w:style w:type="paragraph" w:customStyle="1" w:styleId="StyletinyBold">
    <w:name w:val="Style tiny + Bold"/>
    <w:basedOn w:val="tiny"/>
    <w:link w:val="StyletinyBoldChar"/>
    <w:qFormat/>
    <w:rsid w:val="00E52263"/>
    <w:rPr>
      <w:rFonts w:cstheme="minorBidi"/>
      <w:bCs/>
      <w:sz w:val="24"/>
      <w:szCs w:val="24"/>
    </w:rPr>
  </w:style>
  <w:style w:type="character" w:customStyle="1" w:styleId="Heading5SizeDownChar">
    <w:name w:val="Heading 5 Size Down Char"/>
    <w:link w:val="Heading5SizeDown"/>
    <w:locked/>
    <w:rsid w:val="00E52263"/>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E52263"/>
    <w:pPr>
      <w:tabs>
        <w:tab w:val="left" w:pos="1440"/>
      </w:tabs>
      <w:jc w:val="both"/>
    </w:pPr>
    <w:rPr>
      <w:rFonts w:ascii="Times New Roman" w:eastAsia="Times New Roman" w:hAnsi="Times New Roman"/>
      <w:sz w:val="24"/>
      <w:szCs w:val="16"/>
    </w:rPr>
  </w:style>
  <w:style w:type="character" w:customStyle="1" w:styleId="Normal2BoldChar">
    <w:name w:val="Normal2 + Bold Char"/>
    <w:link w:val="Normal2Bold"/>
    <w:locked/>
    <w:rsid w:val="00E52263"/>
    <w:rPr>
      <w:rFonts w:ascii="Times New Roman" w:eastAsia="Times New Roman" w:hAnsi="Times New Roman" w:cs="Arial"/>
      <w:b/>
      <w:szCs w:val="44"/>
    </w:rPr>
  </w:style>
  <w:style w:type="paragraph" w:customStyle="1" w:styleId="Normal2Bold">
    <w:name w:val="Normal2 + Bold"/>
    <w:basedOn w:val="Normal"/>
    <w:link w:val="Normal2BoldChar"/>
    <w:rsid w:val="00E52263"/>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E52263"/>
    <w:rPr>
      <w:rFonts w:ascii="Times New Roman" w:eastAsia="Times New Roman" w:hAnsi="Times New Roman"/>
      <w:lang w:eastAsia="ar-SA"/>
    </w:rPr>
  </w:style>
  <w:style w:type="paragraph" w:customStyle="1" w:styleId="ListContents">
    <w:name w:val="List Contents"/>
    <w:basedOn w:val="Normal"/>
    <w:link w:val="ListContentsChar"/>
    <w:rsid w:val="00E52263"/>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E5226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E52263"/>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E52263"/>
  </w:style>
  <w:style w:type="paragraph" w:customStyle="1" w:styleId="CardsFont12ptCharCharCharCharCharCharCharCharChar">
    <w:name w:val="Cards + Font: 12 pt Char Char Char Char Char Char Char Char Char"/>
    <w:basedOn w:val="Cards"/>
    <w:link w:val="CardsFont12ptCharCharCharCharCharCharCharCharCharChar"/>
    <w:qFormat/>
    <w:rsid w:val="00E52263"/>
    <w:pPr>
      <w:widowControl w:val="0"/>
      <w:spacing w:after="160" w:line="259" w:lineRule="auto"/>
      <w:ind w:left="432" w:right="432"/>
    </w:pPr>
    <w:rPr>
      <w:rFonts w:asciiTheme="minorHAnsi" w:eastAsiaTheme="minorEastAsia" w:hAnsiTheme="minorHAnsi" w:cstheme="minorBidi"/>
      <w:sz w:val="24"/>
      <w:szCs w:val="24"/>
    </w:rPr>
  </w:style>
  <w:style w:type="character" w:customStyle="1" w:styleId="StyleCards12ptThickunderlineChar2">
    <w:name w:val="Style Cards + 12 pt Thick underline Char2"/>
    <w:link w:val="StyleCards12ptThickunderline"/>
    <w:locked/>
    <w:rsid w:val="00E52263"/>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E52263"/>
    <w:pPr>
      <w:autoSpaceDE w:val="0"/>
      <w:autoSpaceDN w:val="0"/>
      <w:adjustRightInd w:val="0"/>
      <w:ind w:left="432" w:right="432"/>
      <w:jc w:val="both"/>
    </w:pPr>
    <w:rPr>
      <w:rFonts w:ascii="Times New Roman" w:eastAsia="Times New Roman" w:hAnsi="Times New Roman"/>
      <w:sz w:val="24"/>
      <w:u w:val="thick"/>
    </w:rPr>
  </w:style>
  <w:style w:type="character" w:customStyle="1" w:styleId="UnimportantCharChar">
    <w:name w:val="Unimportant Char Char"/>
    <w:link w:val="Unimportant"/>
    <w:locked/>
    <w:rsid w:val="00E52263"/>
    <w:rPr>
      <w:rFonts w:ascii="Arial" w:eastAsia="Times New Roman" w:hAnsi="Arial"/>
      <w:sz w:val="12"/>
    </w:rPr>
  </w:style>
  <w:style w:type="paragraph" w:customStyle="1" w:styleId="Unimportant">
    <w:name w:val="Unimportant"/>
    <w:basedOn w:val="Normal"/>
    <w:link w:val="UnimportantCharChar"/>
    <w:rsid w:val="00E52263"/>
    <w:pPr>
      <w:jc w:val="both"/>
    </w:pPr>
    <w:rPr>
      <w:rFonts w:ascii="Arial" w:eastAsia="Times New Roman" w:hAnsi="Arial"/>
      <w:sz w:val="12"/>
    </w:rPr>
  </w:style>
  <w:style w:type="character" w:customStyle="1" w:styleId="TagCiteChar3">
    <w:name w:val="Tag &amp; Cite Char"/>
    <w:link w:val="TagCite1"/>
    <w:locked/>
    <w:rsid w:val="00E52263"/>
    <w:rPr>
      <w:rFonts w:ascii="Arial" w:eastAsia="Times New Roman" w:hAnsi="Arial"/>
      <w:b/>
    </w:rPr>
  </w:style>
  <w:style w:type="paragraph" w:customStyle="1" w:styleId="TagCite1">
    <w:name w:val="Tag &amp; Cite"/>
    <w:basedOn w:val="Normal"/>
    <w:link w:val="TagCiteChar3"/>
    <w:qFormat/>
    <w:rsid w:val="00E52263"/>
    <w:pPr>
      <w:jc w:val="both"/>
    </w:pPr>
    <w:rPr>
      <w:rFonts w:ascii="Arial" w:eastAsia="Times New Roman" w:hAnsi="Arial"/>
      <w:b/>
      <w:sz w:val="24"/>
    </w:rPr>
  </w:style>
  <w:style w:type="character" w:customStyle="1" w:styleId="HighlightedTextChar">
    <w:name w:val="Highlighted Text Char"/>
    <w:link w:val="HighlightedText"/>
    <w:locked/>
    <w:rsid w:val="00E52263"/>
    <w:rPr>
      <w:rFonts w:ascii="Arial" w:eastAsia="Times New Roman" w:hAnsi="Arial"/>
      <w:b/>
      <w:u w:val="thick"/>
    </w:rPr>
  </w:style>
  <w:style w:type="paragraph" w:customStyle="1" w:styleId="HighlightedText">
    <w:name w:val="Highlighted Text"/>
    <w:basedOn w:val="Normal"/>
    <w:link w:val="HighlightedTextChar"/>
    <w:qFormat/>
    <w:rsid w:val="00E52263"/>
    <w:pPr>
      <w:jc w:val="both"/>
    </w:pPr>
    <w:rPr>
      <w:rFonts w:ascii="Arial" w:eastAsia="Times New Roman" w:hAnsi="Arial"/>
      <w:b/>
      <w:sz w:val="24"/>
      <w:u w:val="thick"/>
    </w:rPr>
  </w:style>
  <w:style w:type="paragraph" w:customStyle="1" w:styleId="StyleHeading1Justified">
    <w:name w:val="Style Heading 1 + Justified"/>
    <w:basedOn w:val="Normal"/>
    <w:next w:val="Normal"/>
    <w:rsid w:val="00E52263"/>
    <w:rPr>
      <w:sz w:val="20"/>
      <w:szCs w:val="20"/>
    </w:rPr>
  </w:style>
  <w:style w:type="paragraph" w:customStyle="1" w:styleId="textunderline0">
    <w:name w:val="text underline"/>
    <w:basedOn w:val="Normal"/>
    <w:link w:val="textunderlineChar0"/>
    <w:autoRedefine/>
    <w:rsid w:val="00E52263"/>
    <w:rPr>
      <w:rFonts w:asciiTheme="minorHAnsi" w:hAnsiTheme="minorHAnsi"/>
      <w:sz w:val="24"/>
      <w:szCs w:val="22"/>
      <w:u w:val="thick"/>
    </w:rPr>
  </w:style>
  <w:style w:type="character" w:customStyle="1" w:styleId="DebateTagChar">
    <w:name w:val="Debate Tag Char"/>
    <w:link w:val="DebateTag"/>
    <w:locked/>
    <w:rsid w:val="00E52263"/>
    <w:rPr>
      <w:rFonts w:ascii="Garamond" w:hAnsi="Garamond"/>
      <w:b/>
    </w:rPr>
  </w:style>
  <w:style w:type="paragraph" w:customStyle="1" w:styleId="DebateTag">
    <w:name w:val="Debate Tag"/>
    <w:basedOn w:val="Normal"/>
    <w:link w:val="DebateTagChar"/>
    <w:autoRedefine/>
    <w:qFormat/>
    <w:rsid w:val="00E52263"/>
    <w:pPr>
      <w:tabs>
        <w:tab w:val="left" w:pos="270"/>
      </w:tabs>
    </w:pPr>
    <w:rPr>
      <w:rFonts w:ascii="Garamond" w:hAnsi="Garamond"/>
      <w:b/>
      <w:sz w:val="24"/>
    </w:rPr>
  </w:style>
  <w:style w:type="paragraph" w:customStyle="1" w:styleId="DebateCite">
    <w:name w:val="Debate Cite"/>
    <w:basedOn w:val="Normal"/>
    <w:autoRedefine/>
    <w:rsid w:val="00E52263"/>
    <w:pPr>
      <w:tabs>
        <w:tab w:val="left" w:pos="270"/>
      </w:tabs>
    </w:pPr>
    <w:rPr>
      <w:sz w:val="20"/>
    </w:rPr>
  </w:style>
  <w:style w:type="paragraph" w:customStyle="1" w:styleId="BlockTitle10">
    <w:name w:val="Block Title #1"/>
    <w:basedOn w:val="Heading1"/>
    <w:rsid w:val="00E5226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E52263"/>
    <w:pPr>
      <w:widowControl w:val="0"/>
      <w:suppressAutoHyphens/>
    </w:pPr>
    <w:rPr>
      <w:rFonts w:ascii="Courier New" w:eastAsia="Courier New" w:hAnsi="Courier New"/>
      <w:sz w:val="20"/>
      <w:szCs w:val="20"/>
    </w:rPr>
  </w:style>
  <w:style w:type="paragraph" w:customStyle="1" w:styleId="MaggieTag">
    <w:name w:val="MaggieTag"/>
    <w:basedOn w:val="Heading2"/>
    <w:qFormat/>
    <w:rsid w:val="00E52263"/>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E52263"/>
    <w:rPr>
      <w:rFonts w:ascii="Times New Roman" w:eastAsia="Times New Roman" w:hAnsi="Times New Roman"/>
    </w:rPr>
  </w:style>
  <w:style w:type="paragraph" w:customStyle="1" w:styleId="Heading4Cite">
    <w:name w:val="Heading 4 Cite"/>
    <w:basedOn w:val="Normal"/>
    <w:link w:val="Heading4CiteChar"/>
    <w:autoRedefine/>
    <w:qFormat/>
    <w:rsid w:val="00E52263"/>
    <w:rPr>
      <w:rFonts w:ascii="Times New Roman" w:eastAsia="Times New Roman" w:hAnsi="Times New Roman"/>
      <w:sz w:val="24"/>
    </w:rPr>
  </w:style>
  <w:style w:type="paragraph" w:customStyle="1" w:styleId="4">
    <w:name w:val="4"/>
    <w:basedOn w:val="Normal"/>
    <w:rsid w:val="00E52263"/>
    <w:rPr>
      <w:sz w:val="20"/>
    </w:rPr>
  </w:style>
  <w:style w:type="character" w:customStyle="1" w:styleId="UnunderlinedTextChar">
    <w:name w:val="Ununderlined Text Char"/>
    <w:link w:val="UnunderlinedText"/>
    <w:locked/>
    <w:rsid w:val="00E52263"/>
    <w:rPr>
      <w:rFonts w:eastAsia="Times New Roman"/>
      <w:bCs/>
      <w:sz w:val="12"/>
    </w:rPr>
  </w:style>
  <w:style w:type="paragraph" w:customStyle="1" w:styleId="UnunderlinedText">
    <w:name w:val="Ununderlined Text"/>
    <w:basedOn w:val="Normal"/>
    <w:link w:val="UnunderlinedTextChar"/>
    <w:autoRedefine/>
    <w:qFormat/>
    <w:rsid w:val="00E52263"/>
    <w:pPr>
      <w:spacing w:after="200" w:line="276" w:lineRule="auto"/>
    </w:pPr>
    <w:rPr>
      <w:rFonts w:asciiTheme="minorHAnsi" w:eastAsia="Times New Roman" w:hAnsiTheme="minorHAnsi"/>
      <w:bCs/>
      <w:sz w:val="12"/>
    </w:rPr>
  </w:style>
  <w:style w:type="paragraph" w:customStyle="1" w:styleId="card0">
    <w:name w:val="%card"/>
    <w:basedOn w:val="Normal"/>
    <w:link w:val="cardChar2"/>
    <w:autoRedefine/>
    <w:qFormat/>
    <w:rsid w:val="00E52263"/>
    <w:pPr>
      <w:spacing w:after="200" w:line="276" w:lineRule="auto"/>
      <w:ind w:left="288" w:right="288"/>
    </w:pPr>
    <w:rPr>
      <w:bCs/>
    </w:rPr>
  </w:style>
  <w:style w:type="paragraph" w:customStyle="1" w:styleId="BlockTitle4">
    <w:name w:val="%Block Title"/>
    <w:basedOn w:val="Heading1"/>
    <w:qFormat/>
    <w:rsid w:val="00E52263"/>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kern w:val="32"/>
      <w:sz w:val="28"/>
    </w:rPr>
  </w:style>
  <w:style w:type="paragraph" w:customStyle="1" w:styleId="HiddenBlockHeader">
    <w:name w:val="Hidden Block Header"/>
    <w:basedOn w:val="BlockHeadings"/>
    <w:next w:val="Nothing"/>
    <w:link w:val="HiddenBlockHeaderChar"/>
    <w:qFormat/>
    <w:rsid w:val="00E52263"/>
    <w:pPr>
      <w:spacing w:after="160" w:line="259" w:lineRule="auto"/>
      <w:outlineLvl w:val="9"/>
    </w:pPr>
    <w:rPr>
      <w:rFonts w:cs="Courier New"/>
      <w:bCs/>
      <w:sz w:val="28"/>
      <w:szCs w:val="22"/>
      <w:u w:val="none"/>
    </w:rPr>
  </w:style>
  <w:style w:type="paragraph" w:customStyle="1" w:styleId="ThickUnderline">
    <w:name w:val="ThickUnderline"/>
    <w:rsid w:val="00E52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1">
    <w:name w:val="DottedUnderline"/>
    <w:basedOn w:val="Cites"/>
    <w:rsid w:val="00E52263"/>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uiPriority w:val="99"/>
    <w:locked/>
    <w:rsid w:val="00E52263"/>
    <w:rPr>
      <w:rFonts w:ascii="Georgia" w:hAnsi="Georgia"/>
      <w:sz w:val="22"/>
    </w:rPr>
  </w:style>
  <w:style w:type="character" w:customStyle="1" w:styleId="Card-UnderlineChar">
    <w:name w:val="Card-Underline Char"/>
    <w:link w:val="Card-Underline0"/>
    <w:locked/>
    <w:rsid w:val="00E52263"/>
    <w:rPr>
      <w:rFonts w:ascii="Century Gothic" w:eastAsia="Cambria" w:hAnsi="Century Gothic"/>
      <w:u w:val="thick"/>
    </w:rPr>
  </w:style>
  <w:style w:type="paragraph" w:customStyle="1" w:styleId="Card-Underline0">
    <w:name w:val="Card-Underline"/>
    <w:basedOn w:val="Normal"/>
    <w:link w:val="Card-UnderlineChar"/>
    <w:qFormat/>
    <w:rsid w:val="00E52263"/>
    <w:rPr>
      <w:rFonts w:ascii="Century Gothic" w:eastAsia="Cambria" w:hAnsi="Century Gothic"/>
      <w:sz w:val="24"/>
      <w:u w:val="thick"/>
    </w:rPr>
  </w:style>
  <w:style w:type="paragraph" w:customStyle="1" w:styleId="PageNumber3">
    <w:name w:val="Page Number3"/>
    <w:basedOn w:val="Normal"/>
    <w:next w:val="Normal"/>
    <w:rsid w:val="00E52263"/>
    <w:rPr>
      <w:sz w:val="20"/>
    </w:rPr>
  </w:style>
  <w:style w:type="paragraph" w:customStyle="1" w:styleId="PageNumber4">
    <w:name w:val="Page Number4"/>
    <w:basedOn w:val="Normal"/>
    <w:next w:val="Normal"/>
    <w:rsid w:val="00E52263"/>
    <w:rPr>
      <w:sz w:val="20"/>
    </w:rPr>
  </w:style>
  <w:style w:type="paragraph" w:customStyle="1" w:styleId="PageNumber5">
    <w:name w:val="Page Number5"/>
    <w:basedOn w:val="Normal"/>
    <w:next w:val="Normal"/>
    <w:rsid w:val="00E52263"/>
    <w:rPr>
      <w:sz w:val="20"/>
    </w:rPr>
  </w:style>
  <w:style w:type="paragraph" w:customStyle="1" w:styleId="smalltext1">
    <w:name w:val="small text1"/>
    <w:basedOn w:val="Normal"/>
    <w:next w:val="Normal"/>
    <w:uiPriority w:val="4"/>
    <w:qFormat/>
    <w:rsid w:val="00E52263"/>
    <w:pPr>
      <w:keepNext/>
      <w:keepLines/>
      <w:spacing w:before="200"/>
      <w:outlineLvl w:val="3"/>
    </w:pPr>
    <w:rPr>
      <w:b/>
      <w:bCs/>
      <w:iCs/>
      <w:sz w:val="26"/>
    </w:rPr>
  </w:style>
  <w:style w:type="character" w:customStyle="1" w:styleId="CircleChar">
    <w:name w:val="Circle Char"/>
    <w:link w:val="Circle"/>
    <w:locked/>
    <w:rsid w:val="00E52263"/>
    <w:rPr>
      <w:rFonts w:ascii="Times New Roman" w:eastAsia="Times New Roman" w:hAnsi="Times New Roman"/>
      <w:b/>
      <w:u w:val="words"/>
    </w:rPr>
  </w:style>
  <w:style w:type="paragraph" w:customStyle="1" w:styleId="Circle">
    <w:name w:val="Circle"/>
    <w:basedOn w:val="Normal"/>
    <w:link w:val="CircleChar"/>
    <w:qFormat/>
    <w:rsid w:val="00E52263"/>
    <w:rPr>
      <w:rFonts w:ascii="Times New Roman" w:eastAsia="Times New Roman" w:hAnsi="Times New Roman"/>
      <w:b/>
      <w:sz w:val="24"/>
      <w:u w:val="words"/>
    </w:rPr>
  </w:style>
  <w:style w:type="paragraph" w:customStyle="1" w:styleId="PageNumber6">
    <w:name w:val="Page Number6"/>
    <w:basedOn w:val="Normal"/>
    <w:next w:val="Normal"/>
    <w:rsid w:val="00E52263"/>
    <w:rPr>
      <w:sz w:val="20"/>
    </w:rPr>
  </w:style>
  <w:style w:type="paragraph" w:customStyle="1" w:styleId="user">
    <w:name w:val="user"/>
    <w:basedOn w:val="Normal"/>
    <w:rsid w:val="00E52263"/>
    <w:pPr>
      <w:spacing w:before="100" w:beforeAutospacing="1" w:after="100" w:afterAutospacing="1"/>
    </w:pPr>
    <w:rPr>
      <w:rFonts w:ascii="Times" w:hAnsi="Times"/>
      <w:sz w:val="20"/>
      <w:szCs w:val="20"/>
    </w:rPr>
  </w:style>
  <w:style w:type="paragraph" w:customStyle="1" w:styleId="lastupdated">
    <w:name w:val="lastupdated"/>
    <w:basedOn w:val="Normal"/>
    <w:rsid w:val="00E52263"/>
    <w:pPr>
      <w:spacing w:before="100" w:beforeAutospacing="1" w:after="100" w:afterAutospacing="1"/>
    </w:pPr>
    <w:rPr>
      <w:rFonts w:ascii="Times" w:hAnsi="Times"/>
      <w:sz w:val="20"/>
      <w:szCs w:val="20"/>
    </w:rPr>
  </w:style>
  <w:style w:type="paragraph" w:customStyle="1" w:styleId="hn-byline">
    <w:name w:val="hn-byline"/>
    <w:basedOn w:val="Normal"/>
    <w:rsid w:val="00E52263"/>
    <w:pPr>
      <w:spacing w:before="100" w:beforeAutospacing="1" w:after="100" w:afterAutospacing="1"/>
    </w:pPr>
    <w:rPr>
      <w:rFonts w:ascii="Times" w:hAnsi="Times"/>
      <w:sz w:val="20"/>
      <w:szCs w:val="20"/>
    </w:rPr>
  </w:style>
  <w:style w:type="paragraph" w:customStyle="1" w:styleId="articleinfo">
    <w:name w:val="articleinfo"/>
    <w:basedOn w:val="Normal"/>
    <w:rsid w:val="00E52263"/>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E5226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E52263"/>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E52263"/>
    <w:rPr>
      <w:sz w:val="20"/>
    </w:rPr>
  </w:style>
  <w:style w:type="paragraph" w:customStyle="1" w:styleId="DebateTag0">
    <w:name w:val="DebateTag"/>
    <w:basedOn w:val="Normal"/>
    <w:qFormat/>
    <w:rsid w:val="00E52263"/>
    <w:rPr>
      <w:b/>
    </w:rPr>
  </w:style>
  <w:style w:type="paragraph" w:customStyle="1" w:styleId="date-comments">
    <w:name w:val="date-comments"/>
    <w:basedOn w:val="Normal"/>
    <w:uiPriority w:val="99"/>
    <w:qFormat/>
    <w:rsid w:val="00E52263"/>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qFormat/>
    <w:rsid w:val="00E52263"/>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qFormat/>
    <w:rsid w:val="00E52263"/>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5"/>
    <w:qFormat/>
    <w:rsid w:val="00E52263"/>
    <w:rPr>
      <w:rFonts w:asciiTheme="majorHAnsi" w:eastAsiaTheme="majorEastAsia" w:hAnsiTheme="majorHAnsi" w:cstheme="majorBidi"/>
      <w:spacing w:val="-10"/>
      <w:kern w:val="28"/>
      <w:sz w:val="56"/>
      <w:szCs w:val="56"/>
    </w:rPr>
  </w:style>
  <w:style w:type="character" w:customStyle="1" w:styleId="SmallChar0">
    <w:name w:val="Small Char"/>
    <w:aliases w:val="Debate Text Char1,No Spacing2 Char1,No Spacing11 Char1,ClearFormatting Char,Dont use Char"/>
    <w:qFormat/>
    <w:rsid w:val="00E52263"/>
    <w:rPr>
      <w:rFonts w:ascii="Book Antiqua" w:hAnsi="Book Antiqua" w:hint="default"/>
      <w:sz w:val="16"/>
      <w:szCs w:val="24"/>
      <w:lang w:val="en-US" w:eastAsia="en-US" w:bidi="ar-SA"/>
    </w:rPr>
  </w:style>
  <w:style w:type="character" w:customStyle="1" w:styleId="CardChar11">
    <w:name w:val="Card Char1"/>
    <w:rsid w:val="00E52263"/>
    <w:rPr>
      <w:lang w:val="en-US" w:eastAsia="en-US" w:bidi="ar-SA"/>
    </w:rPr>
  </w:style>
  <w:style w:type="character" w:customStyle="1" w:styleId="Style8ptChar">
    <w:name w:val="Style 8 pt Char"/>
    <w:rsid w:val="00E52263"/>
    <w:rPr>
      <w:rFonts w:ascii="Garamond" w:eastAsia="Calibri" w:hAnsi="Garamond" w:hint="default"/>
      <w:sz w:val="16"/>
      <w:szCs w:val="22"/>
    </w:rPr>
  </w:style>
  <w:style w:type="character" w:customStyle="1" w:styleId="message-item">
    <w:name w:val="message-item"/>
    <w:rsid w:val="00E52263"/>
  </w:style>
  <w:style w:type="character" w:customStyle="1" w:styleId="lightheader">
    <w:name w:val="lightheader"/>
    <w:rsid w:val="00E52263"/>
  </w:style>
  <w:style w:type="character" w:customStyle="1" w:styleId="datestamp">
    <w:name w:val="datestamp"/>
    <w:rsid w:val="00E52263"/>
  </w:style>
  <w:style w:type="character" w:customStyle="1" w:styleId="i">
    <w:name w:val="i"/>
    <w:uiPriority w:val="99"/>
    <w:rsid w:val="00E52263"/>
  </w:style>
  <w:style w:type="character" w:customStyle="1" w:styleId="forenames">
    <w:name w:val="forenames"/>
    <w:rsid w:val="00E52263"/>
  </w:style>
  <w:style w:type="character" w:customStyle="1" w:styleId="surname">
    <w:name w:val="surname"/>
    <w:rsid w:val="00E52263"/>
  </w:style>
  <w:style w:type="character" w:customStyle="1" w:styleId="medium-font">
    <w:name w:val="medium-font"/>
    <w:rsid w:val="00E52263"/>
  </w:style>
  <w:style w:type="character" w:customStyle="1" w:styleId="title-link-wrapper">
    <w:name w:val="title-link-wrapper"/>
    <w:rsid w:val="00E52263"/>
  </w:style>
  <w:style w:type="character" w:customStyle="1" w:styleId="refpreview">
    <w:name w:val="refpreview"/>
    <w:rsid w:val="00E52263"/>
  </w:style>
  <w:style w:type="character" w:customStyle="1" w:styleId="loose1">
    <w:name w:val="loose1"/>
    <w:rsid w:val="00E52263"/>
  </w:style>
  <w:style w:type="character" w:customStyle="1" w:styleId="email">
    <w:name w:val="email"/>
    <w:rsid w:val="00E52263"/>
  </w:style>
  <w:style w:type="character" w:customStyle="1" w:styleId="gsa">
    <w:name w:val="gs_a"/>
    <w:rsid w:val="00E52263"/>
  </w:style>
  <w:style w:type="character" w:customStyle="1" w:styleId="goohl1">
    <w:name w:val="goohl1"/>
    <w:rsid w:val="00E52263"/>
  </w:style>
  <w:style w:type="character" w:customStyle="1" w:styleId="mainarttitle">
    <w:name w:val="mainarttitle"/>
    <w:rsid w:val="00E52263"/>
  </w:style>
  <w:style w:type="character" w:customStyle="1" w:styleId="mainartauthor">
    <w:name w:val="mainartauthor"/>
    <w:rsid w:val="00E52263"/>
  </w:style>
  <w:style w:type="character" w:customStyle="1" w:styleId="mainartdate">
    <w:name w:val="mainartdate"/>
    <w:rsid w:val="00E52263"/>
  </w:style>
  <w:style w:type="character" w:customStyle="1" w:styleId="gsggs">
    <w:name w:val="gs_ggs"/>
    <w:rsid w:val="00E52263"/>
  </w:style>
  <w:style w:type="character" w:customStyle="1" w:styleId="ahead">
    <w:name w:val="a_head"/>
    <w:rsid w:val="00E52263"/>
  </w:style>
  <w:style w:type="character" w:customStyle="1" w:styleId="articleauthor">
    <w:name w:val="articleauthor"/>
    <w:rsid w:val="00E52263"/>
  </w:style>
  <w:style w:type="character" w:customStyle="1" w:styleId="docbody">
    <w:name w:val="docbody"/>
    <w:rsid w:val="00E52263"/>
  </w:style>
  <w:style w:type="character" w:customStyle="1" w:styleId="superscript">
    <w:name w:val="superscript"/>
    <w:rsid w:val="00E52263"/>
  </w:style>
  <w:style w:type="character" w:customStyle="1" w:styleId="citeChar1">
    <w:name w:val="cite Char"/>
    <w:locked/>
    <w:rsid w:val="00E52263"/>
    <w:rPr>
      <w:b/>
      <w:bCs w:val="0"/>
      <w:u w:val="single"/>
    </w:rPr>
  </w:style>
  <w:style w:type="character" w:customStyle="1" w:styleId="CitesCharChar">
    <w:name w:val="Cites Char Char"/>
    <w:locked/>
    <w:rsid w:val="00E52263"/>
    <w:rPr>
      <w:b/>
      <w:bCs/>
    </w:rPr>
  </w:style>
  <w:style w:type="character" w:customStyle="1" w:styleId="bwxsm">
    <w:name w:val="b w xsm"/>
    <w:rsid w:val="00E52263"/>
  </w:style>
  <w:style w:type="character" w:customStyle="1" w:styleId="fstd">
    <w:name w:val="f std"/>
    <w:rsid w:val="00E52263"/>
  </w:style>
  <w:style w:type="character" w:customStyle="1" w:styleId="gl">
    <w:name w:val="gl"/>
    <w:rsid w:val="00E52263"/>
  </w:style>
  <w:style w:type="character" w:customStyle="1" w:styleId="UNDERLINECharChar0">
    <w:name w:val="UNDERLINE Char Char"/>
    <w:rsid w:val="00E52263"/>
    <w:rPr>
      <w:bCs/>
      <w:kern w:val="28"/>
      <w:szCs w:val="32"/>
      <w:u w:val="single"/>
    </w:rPr>
  </w:style>
  <w:style w:type="character" w:customStyle="1" w:styleId="heading2char2charchar1">
    <w:name w:val="heading2char2charchar1"/>
    <w:rsid w:val="00E52263"/>
  </w:style>
  <w:style w:type="character" w:customStyle="1" w:styleId="charchar60">
    <w:name w:val="charchar6"/>
    <w:rsid w:val="00E52263"/>
  </w:style>
  <w:style w:type="character" w:customStyle="1" w:styleId="bio1">
    <w:name w:val="bio1"/>
    <w:rsid w:val="00E52263"/>
    <w:rPr>
      <w:rFonts w:ascii="Arial" w:hAnsi="Arial" w:cs="Arial" w:hint="default"/>
      <w:i/>
      <w:iCs/>
      <w:color w:val="000000"/>
      <w:sz w:val="20"/>
      <w:szCs w:val="20"/>
    </w:rPr>
  </w:style>
  <w:style w:type="character" w:customStyle="1" w:styleId="cardCharCharCharCharCharChar">
    <w:name w:val="card Char Char Char Char Char Char"/>
    <w:rsid w:val="00E52263"/>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E52263"/>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E52263"/>
    <w:rPr>
      <w:b/>
      <w:bCs/>
      <w:sz w:val="48"/>
      <w:szCs w:val="24"/>
      <w:u w:val="single"/>
      <w:lang w:val="en-US" w:eastAsia="en-US" w:bidi="ar-SA"/>
    </w:rPr>
  </w:style>
  <w:style w:type="character" w:customStyle="1" w:styleId="TagCiteCharChar0">
    <w:name w:val="Tag / Cite Char Char"/>
    <w:rsid w:val="00E52263"/>
    <w:rPr>
      <w:b/>
      <w:bCs w:val="0"/>
      <w:color w:val="000000"/>
      <w:sz w:val="24"/>
      <w:szCs w:val="24"/>
      <w:lang w:val="en-US" w:eastAsia="en-US" w:bidi="ar-SA"/>
    </w:rPr>
  </w:style>
  <w:style w:type="character" w:customStyle="1" w:styleId="CardTextUnderlinedCharChar">
    <w:name w:val="Card Text Underlined Char Char"/>
    <w:rsid w:val="00E52263"/>
    <w:rPr>
      <w:rFonts w:ascii="Arial Narrow" w:hAnsi="Arial Narrow" w:hint="default"/>
      <w:szCs w:val="24"/>
      <w:u w:val="single"/>
      <w:lang w:val="en-US" w:eastAsia="en-US" w:bidi="ar-SA"/>
    </w:rPr>
  </w:style>
  <w:style w:type="character" w:customStyle="1" w:styleId="CardTagCharCharChar">
    <w:name w:val="Card Tag Char Char Char"/>
    <w:rsid w:val="00E52263"/>
    <w:rPr>
      <w:b/>
      <w:bCs w:val="0"/>
      <w:sz w:val="24"/>
      <w:szCs w:val="24"/>
      <w:lang w:val="en-US" w:eastAsia="en-US" w:bidi="ar-SA"/>
    </w:rPr>
  </w:style>
  <w:style w:type="character" w:customStyle="1" w:styleId="mainbody">
    <w:name w:val="mainbody"/>
    <w:rsid w:val="00E52263"/>
  </w:style>
  <w:style w:type="character" w:customStyle="1" w:styleId="UnderlineStyleChar2">
    <w:name w:val="Underline Style Char2"/>
    <w:rsid w:val="00E52263"/>
    <w:rPr>
      <w:rFonts w:ascii="Garamond" w:hAnsi="Garamond" w:hint="default"/>
      <w:sz w:val="22"/>
      <w:szCs w:val="24"/>
      <w:u w:val="single"/>
      <w:lang w:val="en-US" w:eastAsia="en-US" w:bidi="ar-SA"/>
    </w:rPr>
  </w:style>
  <w:style w:type="character" w:customStyle="1" w:styleId="Style1Char2">
    <w:name w:val="Style1 Char2"/>
    <w:rsid w:val="00E52263"/>
    <w:rPr>
      <w:szCs w:val="24"/>
    </w:rPr>
  </w:style>
  <w:style w:type="character" w:customStyle="1" w:styleId="t13">
    <w:name w:val="t13"/>
    <w:rsid w:val="00E52263"/>
  </w:style>
  <w:style w:type="character" w:customStyle="1" w:styleId="lead">
    <w:name w:val="lead"/>
    <w:rsid w:val="00E52263"/>
  </w:style>
  <w:style w:type="paragraph" w:customStyle="1" w:styleId="CardDownx1">
    <w:name w:val="CardDown x1"/>
    <w:basedOn w:val="Normal"/>
    <w:link w:val="CardDownx1Char"/>
    <w:qFormat/>
    <w:rsid w:val="00E52263"/>
  </w:style>
  <w:style w:type="character" w:customStyle="1" w:styleId="CardDownx1Char">
    <w:name w:val="CardDown x1 Char"/>
    <w:link w:val="CardDownx1"/>
    <w:locked/>
    <w:rsid w:val="00E52263"/>
    <w:rPr>
      <w:rFonts w:ascii="Georgia" w:hAnsi="Georgia"/>
      <w:sz w:val="22"/>
    </w:rPr>
  </w:style>
  <w:style w:type="character" w:customStyle="1" w:styleId="SmallFont7pt">
    <w:name w:val="Small Font (7 pt)"/>
    <w:qFormat/>
    <w:rsid w:val="00E52263"/>
    <w:rPr>
      <w:sz w:val="14"/>
    </w:rPr>
  </w:style>
  <w:style w:type="character" w:customStyle="1" w:styleId="CharChar17">
    <w:name w:val="Char Char17"/>
    <w:locked/>
    <w:rsid w:val="00E52263"/>
    <w:rPr>
      <w:rFonts w:ascii="Arial" w:hAnsi="Arial" w:cs="Arial" w:hint="default"/>
      <w:b/>
      <w:bCs/>
      <w:sz w:val="26"/>
      <w:szCs w:val="26"/>
    </w:rPr>
  </w:style>
  <w:style w:type="character" w:customStyle="1" w:styleId="address">
    <w:name w:val="address"/>
    <w:rsid w:val="00E52263"/>
  </w:style>
  <w:style w:type="character" w:customStyle="1" w:styleId="ilspan">
    <w:name w:val="il_span"/>
    <w:rsid w:val="00E52263"/>
  </w:style>
  <w:style w:type="character" w:customStyle="1" w:styleId="articletitle1">
    <w:name w:val="articletitle1"/>
    <w:rsid w:val="00E52263"/>
    <w:rPr>
      <w:rFonts w:ascii="Times New Roman" w:hAnsi="Times New Roman" w:cs="Times New Roman" w:hint="default"/>
      <w:b/>
      <w:bCs/>
      <w:sz w:val="36"/>
      <w:szCs w:val="36"/>
    </w:rPr>
  </w:style>
  <w:style w:type="character" w:customStyle="1" w:styleId="leftidx1">
    <w:name w:val="leftidx1"/>
    <w:rsid w:val="00E52263"/>
    <w:rPr>
      <w:rFonts w:ascii="Verdana" w:hAnsi="Verdana" w:hint="default"/>
      <w:sz w:val="22"/>
      <w:szCs w:val="22"/>
    </w:rPr>
  </w:style>
  <w:style w:type="character" w:customStyle="1" w:styleId="blue1">
    <w:name w:val="blue1"/>
    <w:rsid w:val="00E52263"/>
    <w:rPr>
      <w:color w:val="0000FF"/>
    </w:rPr>
  </w:style>
  <w:style w:type="character" w:customStyle="1" w:styleId="author-link1">
    <w:name w:val="author-link1"/>
    <w:rsid w:val="00E52263"/>
    <w:rPr>
      <w:b w:val="0"/>
      <w:bCs w:val="0"/>
    </w:rPr>
  </w:style>
  <w:style w:type="character" w:customStyle="1" w:styleId="black1">
    <w:name w:val="black1"/>
    <w:rsid w:val="00E52263"/>
    <w:rPr>
      <w:color w:val="000000"/>
    </w:rPr>
  </w:style>
  <w:style w:type="character" w:customStyle="1" w:styleId="StyleunderlinedCharBold">
    <w:name w:val="Style underlined Char + Bold"/>
    <w:rsid w:val="00E52263"/>
    <w:rPr>
      <w:rFonts w:ascii="Times New Roman" w:hAnsi="Times New Roman" w:cs="Times New Roman" w:hint="default"/>
      <w:b/>
      <w:bCs/>
      <w:sz w:val="21"/>
      <w:szCs w:val="24"/>
      <w:u w:val="single"/>
    </w:rPr>
  </w:style>
  <w:style w:type="character" w:customStyle="1" w:styleId="ThickUnderlineCharChar">
    <w:name w:val="Thick Underline Char Char"/>
    <w:rsid w:val="00E52263"/>
    <w:rPr>
      <w:rFonts w:ascii="Calibri" w:eastAsia="Calibri" w:hAnsi="Calibri" w:hint="default"/>
    </w:rPr>
  </w:style>
  <w:style w:type="character" w:customStyle="1" w:styleId="CardUnderline">
    <w:name w:val="Card Underline"/>
    <w:rsid w:val="00E52263"/>
    <w:rPr>
      <w:rFonts w:ascii="Times New Roman" w:hAnsi="Times New Roman" w:cs="Times New Roman" w:hint="default"/>
      <w:sz w:val="20"/>
      <w:u w:val="single"/>
    </w:rPr>
  </w:style>
  <w:style w:type="character" w:customStyle="1" w:styleId="lingoregion">
    <w:name w:val="lingo_region"/>
    <w:rsid w:val="00E52263"/>
  </w:style>
  <w:style w:type="character" w:customStyle="1" w:styleId="cite0">
    <w:name w:val="%cite"/>
    <w:rsid w:val="00E52263"/>
    <w:rPr>
      <w:rFonts w:ascii="Times New Roman" w:hAnsi="Times New Roman" w:cs="Times New Roman" w:hint="default"/>
      <w:b/>
      <w:bCs w:val="0"/>
      <w:sz w:val="24"/>
    </w:rPr>
  </w:style>
  <w:style w:type="character" w:customStyle="1" w:styleId="Emphasis21">
    <w:name w:val="%Emphasis2"/>
    <w:rsid w:val="00E52263"/>
    <w:rPr>
      <w:rFonts w:ascii="Cooper Black" w:hAnsi="Cooper Black" w:hint="default"/>
      <w:iCs/>
      <w:u w:val="single"/>
    </w:rPr>
  </w:style>
  <w:style w:type="character" w:customStyle="1" w:styleId="bodycontentlink">
    <w:name w:val="bodycontentlink"/>
    <w:rsid w:val="00E52263"/>
  </w:style>
  <w:style w:type="character" w:customStyle="1" w:styleId="AAAcite">
    <w:name w:val="AAAcite"/>
    <w:rsid w:val="00E52263"/>
    <w:rPr>
      <w:rFonts w:ascii="Times New Roman" w:hAnsi="Times New Roman" w:cs="Times New Roman" w:hint="default"/>
      <w:b/>
      <w:bCs w:val="0"/>
      <w:sz w:val="24"/>
    </w:rPr>
  </w:style>
  <w:style w:type="character" w:customStyle="1" w:styleId="tmplheaderlink">
    <w:name w:val="tmplheaderlink"/>
    <w:rsid w:val="00E52263"/>
    <w:rPr>
      <w:rFonts w:ascii="Times New Roman" w:hAnsi="Times New Roman" w:cs="Times New Roman" w:hint="default"/>
    </w:rPr>
  </w:style>
  <w:style w:type="character" w:customStyle="1" w:styleId="UnderlinedEvidenceCharChar">
    <w:name w:val="Underlined Evidence Char Char"/>
    <w:rsid w:val="00E52263"/>
    <w:rPr>
      <w:rFonts w:ascii="Verdana" w:hAnsi="Verdana" w:hint="default"/>
      <w:sz w:val="21"/>
      <w:szCs w:val="21"/>
      <w:u w:val="thick"/>
      <w:lang w:val="en-US" w:eastAsia="en-US" w:bidi="ar-SA"/>
    </w:rPr>
  </w:style>
  <w:style w:type="character" w:customStyle="1" w:styleId="role">
    <w:name w:val="role"/>
    <w:rsid w:val="00E52263"/>
  </w:style>
  <w:style w:type="character" w:customStyle="1" w:styleId="pagination">
    <w:name w:val="pagination"/>
    <w:rsid w:val="00E52263"/>
  </w:style>
  <w:style w:type="character" w:customStyle="1" w:styleId="doi">
    <w:name w:val="doi"/>
    <w:rsid w:val="00E52263"/>
  </w:style>
  <w:style w:type="character" w:customStyle="1" w:styleId="bodycontents">
    <w:name w:val="bodycontents"/>
    <w:rsid w:val="00E52263"/>
  </w:style>
  <w:style w:type="character" w:customStyle="1" w:styleId="comma">
    <w:name w:val="comma"/>
    <w:rsid w:val="00E52263"/>
  </w:style>
  <w:style w:type="character" w:customStyle="1" w:styleId="pad5right">
    <w:name w:val="pad5right"/>
    <w:rsid w:val="00E52263"/>
  </w:style>
  <w:style w:type="character" w:customStyle="1" w:styleId="entry-date">
    <w:name w:val="entry-date"/>
    <w:rsid w:val="00E52263"/>
  </w:style>
  <w:style w:type="character" w:customStyle="1" w:styleId="desc">
    <w:name w:val="desc"/>
    <w:rsid w:val="00E52263"/>
  </w:style>
  <w:style w:type="character" w:customStyle="1" w:styleId="divider">
    <w:name w:val="divider"/>
    <w:rsid w:val="00E52263"/>
  </w:style>
  <w:style w:type="character" w:customStyle="1" w:styleId="blogdate">
    <w:name w:val="blogdate"/>
    <w:rsid w:val="00E52263"/>
  </w:style>
  <w:style w:type="character" w:customStyle="1" w:styleId="ticker">
    <w:name w:val="ticker"/>
    <w:rsid w:val="00E52263"/>
  </w:style>
  <w:style w:type="character" w:customStyle="1" w:styleId="posted">
    <w:name w:val="posted"/>
    <w:rsid w:val="00E52263"/>
  </w:style>
  <w:style w:type="character" w:customStyle="1" w:styleId="time">
    <w:name w:val="time"/>
    <w:rsid w:val="00E52263"/>
  </w:style>
  <w:style w:type="character" w:customStyle="1" w:styleId="dot">
    <w:name w:val="dot"/>
    <w:rsid w:val="00E52263"/>
  </w:style>
  <w:style w:type="character" w:customStyle="1" w:styleId="hn-date">
    <w:name w:val="hn-date"/>
    <w:rsid w:val="00E52263"/>
  </w:style>
  <w:style w:type="character" w:customStyle="1" w:styleId="location">
    <w:name w:val="location"/>
    <w:rsid w:val="00E52263"/>
  </w:style>
  <w:style w:type="character" w:customStyle="1" w:styleId="arial11">
    <w:name w:val="arial_11"/>
    <w:rsid w:val="00E52263"/>
  </w:style>
  <w:style w:type="character" w:customStyle="1" w:styleId="dropcap-letter">
    <w:name w:val="dropcap-letter"/>
    <w:rsid w:val="00E52263"/>
  </w:style>
  <w:style w:type="character" w:customStyle="1" w:styleId="offscreen">
    <w:name w:val="offscreen"/>
    <w:rsid w:val="00E52263"/>
  </w:style>
  <w:style w:type="character" w:customStyle="1" w:styleId="linked-in">
    <w:name w:val="linked-in"/>
    <w:rsid w:val="00E52263"/>
  </w:style>
  <w:style w:type="character" w:customStyle="1" w:styleId="in-widget">
    <w:name w:val="in-widget"/>
    <w:rsid w:val="00E52263"/>
  </w:style>
  <w:style w:type="character" w:customStyle="1" w:styleId="in-right">
    <w:name w:val="in-right"/>
    <w:rsid w:val="00E52263"/>
  </w:style>
  <w:style w:type="character" w:customStyle="1" w:styleId="tickerwrap">
    <w:name w:val="ticker_wrap"/>
    <w:rsid w:val="00E52263"/>
  </w:style>
  <w:style w:type="character" w:customStyle="1" w:styleId="divs">
    <w:name w:val="divs"/>
    <w:rsid w:val="00E52263"/>
  </w:style>
  <w:style w:type="character" w:customStyle="1" w:styleId="in-top">
    <w:name w:val="in-top"/>
    <w:rsid w:val="00E52263"/>
  </w:style>
  <w:style w:type="character" w:customStyle="1" w:styleId="article-date">
    <w:name w:val="article-date"/>
    <w:rsid w:val="00E52263"/>
  </w:style>
  <w:style w:type="character" w:customStyle="1" w:styleId="bodysubtoc">
    <w:name w:val="bodysubtoc"/>
    <w:rsid w:val="00E52263"/>
  </w:style>
  <w:style w:type="character" w:customStyle="1" w:styleId="lefttitlesmaller">
    <w:name w:val="lefttitlesmaller"/>
    <w:rsid w:val="00E52263"/>
  </w:style>
  <w:style w:type="character" w:customStyle="1" w:styleId="mb">
    <w:name w:val="mb"/>
    <w:rsid w:val="00E52263"/>
  </w:style>
  <w:style w:type="character" w:customStyle="1" w:styleId="field-content">
    <w:name w:val="field-content"/>
    <w:rsid w:val="00E52263"/>
  </w:style>
  <w:style w:type="character" w:customStyle="1" w:styleId="submitted-date">
    <w:name w:val="submitted-date"/>
    <w:rsid w:val="00E52263"/>
  </w:style>
  <w:style w:type="character" w:customStyle="1" w:styleId="submitted-time">
    <w:name w:val="submitted-time"/>
    <w:rsid w:val="00E52263"/>
  </w:style>
  <w:style w:type="character" w:customStyle="1" w:styleId="A2">
    <w:name w:val="A2"/>
    <w:uiPriority w:val="99"/>
    <w:rsid w:val="00E52263"/>
    <w:rPr>
      <w:rFonts w:ascii="Sabon LT Std" w:hAnsi="Sabon LT Std" w:cs="Sabon LT Std" w:hint="default"/>
      <w:color w:val="000000"/>
      <w:sz w:val="15"/>
      <w:szCs w:val="15"/>
    </w:rPr>
  </w:style>
  <w:style w:type="character" w:customStyle="1" w:styleId="searchword">
    <w:name w:val="searchword"/>
    <w:rsid w:val="00E52263"/>
  </w:style>
  <w:style w:type="character" w:customStyle="1" w:styleId="meta-prep">
    <w:name w:val="meta-prep"/>
    <w:rsid w:val="00E52263"/>
  </w:style>
  <w:style w:type="numbering" w:customStyle="1" w:styleId="1ai1">
    <w:name w:val="1 / a / i1"/>
    <w:rsid w:val="00E52263"/>
    <w:pPr>
      <w:numPr>
        <w:numId w:val="18"/>
      </w:numPr>
    </w:pPr>
  </w:style>
  <w:style w:type="numbering" w:styleId="1ai">
    <w:name w:val="Outline List 1"/>
    <w:basedOn w:val="NoList"/>
    <w:unhideWhenUsed/>
    <w:rsid w:val="00E52263"/>
    <w:pPr>
      <w:numPr>
        <w:numId w:val="19"/>
      </w:numPr>
    </w:pPr>
  </w:style>
  <w:style w:type="paragraph" w:customStyle="1" w:styleId="Style21">
    <w:name w:val="Style21"/>
    <w:basedOn w:val="Normal"/>
    <w:uiPriority w:val="99"/>
    <w:qFormat/>
    <w:rsid w:val="00E52263"/>
    <w:pPr>
      <w:widowControl w:val="0"/>
      <w:autoSpaceDE w:val="0"/>
      <w:autoSpaceDN w:val="0"/>
      <w:adjustRightInd w:val="0"/>
      <w:spacing w:line="224" w:lineRule="exact"/>
      <w:ind w:hanging="158"/>
      <w:jc w:val="both"/>
    </w:pPr>
  </w:style>
  <w:style w:type="character" w:customStyle="1" w:styleId="FontStyle310">
    <w:name w:val="Font Style310"/>
    <w:uiPriority w:val="99"/>
    <w:rsid w:val="00E52263"/>
    <w:rPr>
      <w:rFonts w:ascii="Times New Roman" w:hAnsi="Times New Roman" w:cs="Times New Roman"/>
      <w:b/>
      <w:bCs/>
      <w:i/>
      <w:iCs/>
      <w:spacing w:val="-10"/>
      <w:sz w:val="18"/>
      <w:szCs w:val="18"/>
    </w:rPr>
  </w:style>
  <w:style w:type="character" w:customStyle="1" w:styleId="FontStyle329">
    <w:name w:val="Font Style329"/>
    <w:uiPriority w:val="99"/>
    <w:rsid w:val="00E52263"/>
    <w:rPr>
      <w:rFonts w:ascii="Times New Roman" w:hAnsi="Times New Roman" w:cs="Times New Roman"/>
      <w:b/>
      <w:bCs/>
      <w:spacing w:val="-10"/>
      <w:sz w:val="18"/>
      <w:szCs w:val="18"/>
    </w:rPr>
  </w:style>
  <w:style w:type="character" w:customStyle="1" w:styleId="FontStyle370">
    <w:name w:val="Font Style370"/>
    <w:uiPriority w:val="99"/>
    <w:rsid w:val="00E52263"/>
    <w:rPr>
      <w:rFonts w:ascii="Cambria" w:hAnsi="Cambria" w:cs="Cambria"/>
      <w:b/>
      <w:bCs/>
      <w:spacing w:val="-10"/>
      <w:sz w:val="18"/>
      <w:szCs w:val="18"/>
    </w:rPr>
  </w:style>
  <w:style w:type="character" w:customStyle="1" w:styleId="FontStyle302">
    <w:name w:val="Font Style302"/>
    <w:uiPriority w:val="99"/>
    <w:rsid w:val="00E52263"/>
    <w:rPr>
      <w:rFonts w:ascii="Times New Roman" w:hAnsi="Times New Roman" w:cs="Times New Roman"/>
      <w:b/>
      <w:bCs/>
      <w:sz w:val="22"/>
      <w:szCs w:val="22"/>
    </w:rPr>
  </w:style>
  <w:style w:type="character" w:customStyle="1" w:styleId="FontStyle347">
    <w:name w:val="Font Style347"/>
    <w:uiPriority w:val="99"/>
    <w:rsid w:val="00E52263"/>
    <w:rPr>
      <w:rFonts w:ascii="Times New Roman" w:hAnsi="Times New Roman" w:cs="Times New Roman"/>
      <w:b/>
      <w:bCs/>
      <w:spacing w:val="-10"/>
      <w:sz w:val="20"/>
      <w:szCs w:val="20"/>
    </w:rPr>
  </w:style>
  <w:style w:type="paragraph" w:customStyle="1" w:styleId="Style27">
    <w:name w:val="Style27"/>
    <w:basedOn w:val="Normal"/>
    <w:uiPriority w:val="99"/>
    <w:rsid w:val="00E52263"/>
    <w:pPr>
      <w:widowControl w:val="0"/>
      <w:autoSpaceDE w:val="0"/>
      <w:autoSpaceDN w:val="0"/>
      <w:adjustRightInd w:val="0"/>
      <w:spacing w:line="223" w:lineRule="exact"/>
    </w:pPr>
  </w:style>
  <w:style w:type="paragraph" w:customStyle="1" w:styleId="Style31">
    <w:name w:val="Style31"/>
    <w:basedOn w:val="Normal"/>
    <w:uiPriority w:val="99"/>
    <w:qFormat/>
    <w:rsid w:val="00E52263"/>
    <w:pPr>
      <w:widowControl w:val="0"/>
      <w:autoSpaceDE w:val="0"/>
      <w:autoSpaceDN w:val="0"/>
      <w:adjustRightInd w:val="0"/>
      <w:spacing w:line="227" w:lineRule="exact"/>
      <w:jc w:val="both"/>
    </w:pPr>
  </w:style>
  <w:style w:type="character" w:customStyle="1" w:styleId="FontStyle303">
    <w:name w:val="Font Style303"/>
    <w:uiPriority w:val="99"/>
    <w:rsid w:val="00E52263"/>
    <w:rPr>
      <w:rFonts w:ascii="Times New Roman" w:hAnsi="Times New Roman" w:cs="Times New Roman"/>
      <w:spacing w:val="-10"/>
      <w:sz w:val="18"/>
      <w:szCs w:val="18"/>
    </w:rPr>
  </w:style>
  <w:style w:type="character" w:customStyle="1" w:styleId="FontStyle312">
    <w:name w:val="Font Style312"/>
    <w:uiPriority w:val="99"/>
    <w:rsid w:val="00E52263"/>
    <w:rPr>
      <w:rFonts w:ascii="Times New Roman" w:hAnsi="Times New Roman" w:cs="Times New Roman"/>
      <w:b/>
      <w:bCs/>
      <w:spacing w:val="-10"/>
      <w:sz w:val="16"/>
      <w:szCs w:val="16"/>
    </w:rPr>
  </w:style>
  <w:style w:type="character" w:customStyle="1" w:styleId="FontStyle346">
    <w:name w:val="Font Style346"/>
    <w:uiPriority w:val="99"/>
    <w:rsid w:val="00E52263"/>
    <w:rPr>
      <w:rFonts w:ascii="Times New Roman" w:hAnsi="Times New Roman" w:cs="Times New Roman"/>
      <w:b/>
      <w:bCs/>
      <w:spacing w:val="-10"/>
      <w:sz w:val="18"/>
      <w:szCs w:val="18"/>
    </w:rPr>
  </w:style>
  <w:style w:type="character" w:customStyle="1" w:styleId="FontStyle330">
    <w:name w:val="Font Style330"/>
    <w:uiPriority w:val="99"/>
    <w:rsid w:val="00E52263"/>
    <w:rPr>
      <w:rFonts w:ascii="Times New Roman" w:hAnsi="Times New Roman" w:cs="Times New Roman"/>
      <w:b/>
      <w:bCs/>
      <w:sz w:val="16"/>
      <w:szCs w:val="16"/>
    </w:rPr>
  </w:style>
  <w:style w:type="character" w:customStyle="1" w:styleId="FontStyle372">
    <w:name w:val="Font Style372"/>
    <w:uiPriority w:val="99"/>
    <w:rsid w:val="00E52263"/>
    <w:rPr>
      <w:rFonts w:ascii="Times New Roman" w:hAnsi="Times New Roman" w:cs="Times New Roman"/>
      <w:b/>
      <w:bCs/>
      <w:sz w:val="16"/>
      <w:szCs w:val="16"/>
    </w:rPr>
  </w:style>
  <w:style w:type="paragraph" w:customStyle="1" w:styleId="Style59">
    <w:name w:val="Style59"/>
    <w:basedOn w:val="Normal"/>
    <w:uiPriority w:val="99"/>
    <w:rsid w:val="00E52263"/>
    <w:pPr>
      <w:widowControl w:val="0"/>
      <w:autoSpaceDE w:val="0"/>
      <w:autoSpaceDN w:val="0"/>
      <w:adjustRightInd w:val="0"/>
      <w:spacing w:line="236" w:lineRule="exact"/>
    </w:pPr>
  </w:style>
  <w:style w:type="character" w:customStyle="1" w:styleId="FontStyle315">
    <w:name w:val="Font Style315"/>
    <w:uiPriority w:val="99"/>
    <w:rsid w:val="00E52263"/>
    <w:rPr>
      <w:rFonts w:ascii="Times New Roman" w:hAnsi="Times New Roman" w:cs="Times New Roman"/>
      <w:b/>
      <w:bCs/>
      <w:i/>
      <w:iCs/>
      <w:sz w:val="16"/>
      <w:szCs w:val="16"/>
    </w:rPr>
  </w:style>
  <w:style w:type="paragraph" w:customStyle="1" w:styleId="Style200">
    <w:name w:val="Style20"/>
    <w:basedOn w:val="Normal"/>
    <w:uiPriority w:val="99"/>
    <w:rsid w:val="00E52263"/>
    <w:pPr>
      <w:widowControl w:val="0"/>
      <w:autoSpaceDE w:val="0"/>
      <w:autoSpaceDN w:val="0"/>
      <w:adjustRightInd w:val="0"/>
      <w:spacing w:line="232" w:lineRule="exact"/>
    </w:pPr>
  </w:style>
  <w:style w:type="character" w:customStyle="1" w:styleId="FontStyle313">
    <w:name w:val="Font Style313"/>
    <w:uiPriority w:val="99"/>
    <w:rsid w:val="00E52263"/>
    <w:rPr>
      <w:rFonts w:ascii="Times New Roman" w:hAnsi="Times New Roman" w:cs="Times New Roman"/>
      <w:smallCaps/>
      <w:sz w:val="14"/>
      <w:szCs w:val="14"/>
    </w:rPr>
  </w:style>
  <w:style w:type="paragraph" w:customStyle="1" w:styleId="Style89">
    <w:name w:val="Style89"/>
    <w:basedOn w:val="Normal"/>
    <w:uiPriority w:val="99"/>
    <w:rsid w:val="00E52263"/>
    <w:pPr>
      <w:widowControl w:val="0"/>
      <w:autoSpaceDE w:val="0"/>
      <w:autoSpaceDN w:val="0"/>
      <w:adjustRightInd w:val="0"/>
      <w:spacing w:line="270" w:lineRule="exact"/>
      <w:jc w:val="both"/>
    </w:pPr>
  </w:style>
  <w:style w:type="character" w:customStyle="1" w:styleId="FontStyle319">
    <w:name w:val="Font Style319"/>
    <w:uiPriority w:val="99"/>
    <w:rsid w:val="00E52263"/>
    <w:rPr>
      <w:rFonts w:ascii="Times New Roman" w:hAnsi="Times New Roman" w:cs="Times New Roman"/>
      <w:b/>
      <w:bCs/>
      <w:spacing w:val="-10"/>
      <w:sz w:val="22"/>
      <w:szCs w:val="22"/>
    </w:rPr>
  </w:style>
  <w:style w:type="character" w:customStyle="1" w:styleId="FontStyle320">
    <w:name w:val="Font Style320"/>
    <w:uiPriority w:val="99"/>
    <w:rsid w:val="00E52263"/>
    <w:rPr>
      <w:rFonts w:ascii="Times New Roman" w:hAnsi="Times New Roman" w:cs="Times New Roman"/>
      <w:b/>
      <w:bCs/>
      <w:spacing w:val="-10"/>
      <w:sz w:val="22"/>
      <w:szCs w:val="22"/>
    </w:rPr>
  </w:style>
  <w:style w:type="character" w:customStyle="1" w:styleId="FontStyle352">
    <w:name w:val="Font Style352"/>
    <w:uiPriority w:val="99"/>
    <w:rsid w:val="00E52263"/>
    <w:rPr>
      <w:rFonts w:ascii="Times New Roman" w:hAnsi="Times New Roman" w:cs="Times New Roman"/>
      <w:b/>
      <w:bCs/>
      <w:sz w:val="16"/>
      <w:szCs w:val="16"/>
    </w:rPr>
  </w:style>
  <w:style w:type="character" w:customStyle="1" w:styleId="FontStyle356">
    <w:name w:val="Font Style356"/>
    <w:uiPriority w:val="99"/>
    <w:rsid w:val="00E52263"/>
    <w:rPr>
      <w:rFonts w:ascii="Times New Roman" w:hAnsi="Times New Roman" w:cs="Times New Roman"/>
      <w:b/>
      <w:bCs/>
      <w:spacing w:val="-10"/>
      <w:sz w:val="22"/>
      <w:szCs w:val="22"/>
    </w:rPr>
  </w:style>
  <w:style w:type="character" w:customStyle="1" w:styleId="FontStyle298">
    <w:name w:val="Font Style298"/>
    <w:uiPriority w:val="99"/>
    <w:rsid w:val="00E52263"/>
    <w:rPr>
      <w:rFonts w:ascii="Times New Roman" w:hAnsi="Times New Roman" w:cs="Times New Roman"/>
      <w:sz w:val="18"/>
      <w:szCs w:val="18"/>
    </w:rPr>
  </w:style>
  <w:style w:type="character" w:customStyle="1" w:styleId="FontStyle311">
    <w:name w:val="Font Style311"/>
    <w:uiPriority w:val="99"/>
    <w:rsid w:val="00E52263"/>
    <w:rPr>
      <w:rFonts w:ascii="Times New Roman" w:hAnsi="Times New Roman" w:cs="Times New Roman"/>
      <w:b/>
      <w:bCs/>
      <w:spacing w:val="-10"/>
      <w:sz w:val="18"/>
      <w:szCs w:val="18"/>
    </w:rPr>
  </w:style>
  <w:style w:type="character" w:customStyle="1" w:styleId="FontStyle332">
    <w:name w:val="Font Style332"/>
    <w:uiPriority w:val="99"/>
    <w:rsid w:val="00E52263"/>
    <w:rPr>
      <w:rFonts w:ascii="Times New Roman" w:hAnsi="Times New Roman" w:cs="Times New Roman"/>
      <w:b/>
      <w:bCs/>
      <w:i/>
      <w:iCs/>
      <w:spacing w:val="-10"/>
      <w:sz w:val="20"/>
      <w:szCs w:val="20"/>
    </w:rPr>
  </w:style>
  <w:style w:type="character" w:customStyle="1" w:styleId="FontStyle371">
    <w:name w:val="Font Style371"/>
    <w:uiPriority w:val="99"/>
    <w:rsid w:val="00E52263"/>
    <w:rPr>
      <w:rFonts w:ascii="Times New Roman" w:hAnsi="Times New Roman" w:cs="Times New Roman"/>
      <w:sz w:val="16"/>
      <w:szCs w:val="16"/>
    </w:rPr>
  </w:style>
  <w:style w:type="character" w:customStyle="1" w:styleId="FontStyle350">
    <w:name w:val="Font Style350"/>
    <w:uiPriority w:val="99"/>
    <w:rsid w:val="00E52263"/>
    <w:rPr>
      <w:rFonts w:ascii="Times New Roman" w:hAnsi="Times New Roman" w:cs="Times New Roman"/>
      <w:b/>
      <w:bCs/>
      <w:i/>
      <w:iCs/>
      <w:sz w:val="20"/>
      <w:szCs w:val="20"/>
    </w:rPr>
  </w:style>
  <w:style w:type="paragraph" w:customStyle="1" w:styleId="Style8">
    <w:name w:val="Style8"/>
    <w:basedOn w:val="Normal"/>
    <w:uiPriority w:val="99"/>
    <w:rsid w:val="00E52263"/>
    <w:pPr>
      <w:widowControl w:val="0"/>
      <w:autoSpaceDE w:val="0"/>
      <w:autoSpaceDN w:val="0"/>
      <w:adjustRightInd w:val="0"/>
    </w:pPr>
  </w:style>
  <w:style w:type="paragraph" w:customStyle="1" w:styleId="Style19">
    <w:name w:val="Style19"/>
    <w:basedOn w:val="Normal"/>
    <w:uiPriority w:val="99"/>
    <w:qFormat/>
    <w:rsid w:val="00E52263"/>
    <w:pPr>
      <w:widowControl w:val="0"/>
      <w:autoSpaceDE w:val="0"/>
      <w:autoSpaceDN w:val="0"/>
      <w:adjustRightInd w:val="0"/>
      <w:spacing w:line="287" w:lineRule="exact"/>
    </w:pPr>
  </w:style>
  <w:style w:type="paragraph" w:customStyle="1" w:styleId="Style5">
    <w:name w:val="Style5"/>
    <w:basedOn w:val="Normal"/>
    <w:uiPriority w:val="99"/>
    <w:rsid w:val="00E52263"/>
    <w:pPr>
      <w:widowControl w:val="0"/>
      <w:autoSpaceDE w:val="0"/>
      <w:autoSpaceDN w:val="0"/>
      <w:adjustRightInd w:val="0"/>
      <w:spacing w:line="230" w:lineRule="exact"/>
      <w:jc w:val="both"/>
    </w:pPr>
  </w:style>
  <w:style w:type="paragraph" w:customStyle="1" w:styleId="Style51">
    <w:name w:val="Style51"/>
    <w:basedOn w:val="Normal"/>
    <w:uiPriority w:val="99"/>
    <w:qFormat/>
    <w:rsid w:val="00E52263"/>
    <w:pPr>
      <w:widowControl w:val="0"/>
      <w:autoSpaceDE w:val="0"/>
      <w:autoSpaceDN w:val="0"/>
      <w:adjustRightInd w:val="0"/>
    </w:pPr>
  </w:style>
  <w:style w:type="character" w:customStyle="1" w:styleId="FontStyle351">
    <w:name w:val="Font Style351"/>
    <w:uiPriority w:val="99"/>
    <w:rsid w:val="00E52263"/>
    <w:rPr>
      <w:rFonts w:ascii="Times New Roman" w:hAnsi="Times New Roman" w:cs="Times New Roman"/>
      <w:b/>
      <w:bCs/>
      <w:sz w:val="22"/>
      <w:szCs w:val="22"/>
    </w:rPr>
  </w:style>
  <w:style w:type="paragraph" w:customStyle="1" w:styleId="Style10">
    <w:name w:val="Style10"/>
    <w:basedOn w:val="Normal"/>
    <w:uiPriority w:val="99"/>
    <w:rsid w:val="00E52263"/>
    <w:pPr>
      <w:widowControl w:val="0"/>
      <w:autoSpaceDE w:val="0"/>
      <w:autoSpaceDN w:val="0"/>
      <w:adjustRightInd w:val="0"/>
      <w:spacing w:line="230" w:lineRule="exact"/>
    </w:pPr>
  </w:style>
  <w:style w:type="paragraph" w:customStyle="1" w:styleId="Style130">
    <w:name w:val="Style130"/>
    <w:basedOn w:val="Normal"/>
    <w:uiPriority w:val="99"/>
    <w:rsid w:val="00E52263"/>
    <w:pPr>
      <w:widowControl w:val="0"/>
      <w:autoSpaceDE w:val="0"/>
      <w:autoSpaceDN w:val="0"/>
      <w:adjustRightInd w:val="0"/>
      <w:jc w:val="both"/>
    </w:pPr>
  </w:style>
  <w:style w:type="character" w:customStyle="1" w:styleId="FontStyle369">
    <w:name w:val="Font Style369"/>
    <w:uiPriority w:val="99"/>
    <w:rsid w:val="00E52263"/>
    <w:rPr>
      <w:rFonts w:ascii="Times New Roman" w:hAnsi="Times New Roman" w:cs="Times New Roman"/>
      <w:b/>
      <w:bCs/>
      <w:spacing w:val="-10"/>
      <w:sz w:val="20"/>
      <w:szCs w:val="20"/>
    </w:rPr>
  </w:style>
  <w:style w:type="character" w:customStyle="1" w:styleId="FontStyle357">
    <w:name w:val="Font Style357"/>
    <w:uiPriority w:val="99"/>
    <w:rsid w:val="00E52263"/>
    <w:rPr>
      <w:rFonts w:ascii="Times New Roman" w:hAnsi="Times New Roman" w:cs="Times New Roman"/>
      <w:b/>
      <w:bCs/>
      <w:spacing w:val="-10"/>
      <w:sz w:val="22"/>
      <w:szCs w:val="22"/>
    </w:rPr>
  </w:style>
  <w:style w:type="paragraph" w:customStyle="1" w:styleId="Style67">
    <w:name w:val="Style67"/>
    <w:basedOn w:val="Normal"/>
    <w:uiPriority w:val="99"/>
    <w:rsid w:val="00E52263"/>
    <w:pPr>
      <w:widowControl w:val="0"/>
      <w:autoSpaceDE w:val="0"/>
      <w:autoSpaceDN w:val="0"/>
      <w:adjustRightInd w:val="0"/>
      <w:spacing w:line="274" w:lineRule="exact"/>
      <w:jc w:val="both"/>
    </w:pPr>
  </w:style>
  <w:style w:type="character" w:customStyle="1" w:styleId="FontStyle360">
    <w:name w:val="Font Style360"/>
    <w:uiPriority w:val="99"/>
    <w:rsid w:val="00E52263"/>
    <w:rPr>
      <w:rFonts w:ascii="Times New Roman" w:hAnsi="Times New Roman" w:cs="Times New Roman"/>
      <w:sz w:val="20"/>
      <w:szCs w:val="20"/>
    </w:rPr>
  </w:style>
  <w:style w:type="character" w:customStyle="1" w:styleId="FontStyle374">
    <w:name w:val="Font Style374"/>
    <w:uiPriority w:val="99"/>
    <w:rsid w:val="00E52263"/>
    <w:rPr>
      <w:rFonts w:ascii="Times New Roman" w:hAnsi="Times New Roman" w:cs="Times New Roman"/>
      <w:b/>
      <w:bCs/>
      <w:spacing w:val="-10"/>
      <w:sz w:val="22"/>
      <w:szCs w:val="22"/>
    </w:rPr>
  </w:style>
  <w:style w:type="paragraph" w:customStyle="1" w:styleId="Style30">
    <w:name w:val="Style30"/>
    <w:basedOn w:val="Normal"/>
    <w:uiPriority w:val="99"/>
    <w:rsid w:val="00E52263"/>
    <w:pPr>
      <w:widowControl w:val="0"/>
      <w:autoSpaceDE w:val="0"/>
      <w:autoSpaceDN w:val="0"/>
      <w:adjustRightInd w:val="0"/>
      <w:spacing w:line="191" w:lineRule="exact"/>
      <w:jc w:val="both"/>
    </w:pPr>
  </w:style>
  <w:style w:type="character" w:customStyle="1" w:styleId="FontStyle314">
    <w:name w:val="Font Style314"/>
    <w:uiPriority w:val="99"/>
    <w:rsid w:val="00E52263"/>
    <w:rPr>
      <w:rFonts w:ascii="Times New Roman" w:hAnsi="Times New Roman" w:cs="Times New Roman"/>
      <w:smallCaps/>
      <w:sz w:val="16"/>
      <w:szCs w:val="16"/>
    </w:rPr>
  </w:style>
  <w:style w:type="paragraph" w:customStyle="1" w:styleId="Style93">
    <w:name w:val="Style93"/>
    <w:basedOn w:val="Normal"/>
    <w:uiPriority w:val="99"/>
    <w:rsid w:val="00E52263"/>
    <w:pPr>
      <w:widowControl w:val="0"/>
      <w:autoSpaceDE w:val="0"/>
      <w:autoSpaceDN w:val="0"/>
      <w:adjustRightInd w:val="0"/>
      <w:spacing w:line="229" w:lineRule="exact"/>
    </w:pPr>
  </w:style>
  <w:style w:type="paragraph" w:customStyle="1" w:styleId="Style176">
    <w:name w:val="Style176"/>
    <w:basedOn w:val="Normal"/>
    <w:uiPriority w:val="99"/>
    <w:rsid w:val="00E52263"/>
    <w:pPr>
      <w:widowControl w:val="0"/>
      <w:autoSpaceDE w:val="0"/>
      <w:autoSpaceDN w:val="0"/>
      <w:adjustRightInd w:val="0"/>
      <w:spacing w:line="207" w:lineRule="exact"/>
    </w:pPr>
  </w:style>
  <w:style w:type="character" w:customStyle="1" w:styleId="ReallyfuckingsmallCharCharCharChar">
    <w:name w:val="Really fucking small Char Char Char Char"/>
    <w:link w:val="ReallyfuckingsmallCharCharChar"/>
    <w:rsid w:val="00E52263"/>
    <w:rPr>
      <w:sz w:val="10"/>
    </w:rPr>
  </w:style>
  <w:style w:type="character" w:customStyle="1" w:styleId="UnderlineCharCharCharCharCharCharCharChar">
    <w:name w:val="Underline Char Char Char Char Char Char Char Char"/>
    <w:link w:val="UnderlineCharCharCharCharCharCharChar"/>
    <w:rsid w:val="00E52263"/>
    <w:rPr>
      <w:u w:val="single"/>
    </w:rPr>
  </w:style>
  <w:style w:type="character" w:customStyle="1" w:styleId="SmalltextCharCharCharChar0">
    <w:name w:val="Small text Char Char Char Char"/>
    <w:link w:val="SmalltextCharCharChar0"/>
    <w:rsid w:val="00E52263"/>
    <w:rPr>
      <w:sz w:val="16"/>
    </w:rPr>
  </w:style>
  <w:style w:type="paragraph" w:customStyle="1" w:styleId="boldcitation">
    <w:name w:val="bold citation"/>
    <w:basedOn w:val="Normal"/>
    <w:rsid w:val="00E52263"/>
    <w:rPr>
      <w:b/>
      <w:sz w:val="28"/>
      <w:u w:val="thick"/>
    </w:rPr>
  </w:style>
  <w:style w:type="character" w:customStyle="1" w:styleId="underlinecardChar">
    <w:name w:val="underline card Char"/>
    <w:rsid w:val="00E52263"/>
    <w:rPr>
      <w:rFonts w:ascii="Arial" w:hAnsi="Arial"/>
      <w:noProof w:val="0"/>
      <w:sz w:val="18"/>
      <w:szCs w:val="24"/>
      <w:u w:val="single"/>
      <w:lang w:val="en-US" w:eastAsia="en-US" w:bidi="ar-SA"/>
    </w:rPr>
  </w:style>
  <w:style w:type="paragraph" w:customStyle="1" w:styleId="boldcite">
    <w:name w:val="bold cite"/>
    <w:basedOn w:val="Normal"/>
    <w:link w:val="boldciteChar4"/>
    <w:uiPriority w:val="99"/>
    <w:qFormat/>
    <w:rsid w:val="00E52263"/>
    <w:rPr>
      <w:b/>
      <w:color w:val="000000"/>
      <w:u w:val="thick" w:color="000000"/>
    </w:rPr>
  </w:style>
  <w:style w:type="character" w:customStyle="1" w:styleId="CardsCharCharChar">
    <w:name w:val="Cards Char Char Char"/>
    <w:rsid w:val="00E52263"/>
    <w:rPr>
      <w:szCs w:val="24"/>
      <w:lang w:val="en-US" w:eastAsia="en-US" w:bidi="ar-SA"/>
    </w:rPr>
  </w:style>
  <w:style w:type="character" w:customStyle="1" w:styleId="HiddenBlockHeaderChar">
    <w:name w:val="Hidden Block Header Char"/>
    <w:link w:val="HiddenBlockHeader"/>
    <w:rsid w:val="00E52263"/>
    <w:rPr>
      <w:rFonts w:ascii="Times New Roman" w:eastAsia="Times New Roman" w:hAnsi="Times New Roman" w:cs="Courier New"/>
      <w:b/>
      <w:bCs/>
      <w:sz w:val="28"/>
      <w:szCs w:val="22"/>
    </w:rPr>
  </w:style>
  <w:style w:type="paragraph" w:customStyle="1" w:styleId="NothingCharChar">
    <w:name w:val="Nothing Char Char"/>
    <w:link w:val="NothingCharCharChar"/>
    <w:rsid w:val="00E52263"/>
    <w:pPr>
      <w:jc w:val="both"/>
    </w:pPr>
    <w:rPr>
      <w:rFonts w:ascii="Times New Roman" w:eastAsia="MS Mincho" w:hAnsi="Times New Roman" w:cs="Times New Roman"/>
    </w:rPr>
  </w:style>
  <w:style w:type="character" w:customStyle="1" w:styleId="NothingCharCharChar">
    <w:name w:val="Nothing Char Char Char"/>
    <w:link w:val="NothingCharChar"/>
    <w:rsid w:val="00E52263"/>
    <w:rPr>
      <w:rFonts w:ascii="Times New Roman" w:eastAsia="MS Mincho" w:hAnsi="Times New Roman" w:cs="Times New Roman"/>
    </w:rPr>
  </w:style>
  <w:style w:type="character" w:customStyle="1" w:styleId="CardsCharChar">
    <w:name w:val="Cards Char Char"/>
    <w:rsid w:val="00E52263"/>
    <w:rPr>
      <w:szCs w:val="24"/>
      <w:lang w:val="en-US" w:eastAsia="en-US" w:bidi="ar-SA"/>
    </w:rPr>
  </w:style>
  <w:style w:type="character" w:customStyle="1" w:styleId="CardsCharCharCharChar">
    <w:name w:val="Cards Char Char Char Char"/>
    <w:rsid w:val="00E52263"/>
    <w:rPr>
      <w:szCs w:val="24"/>
      <w:lang w:val="en-US" w:eastAsia="en-US" w:bidi="ar-SA"/>
    </w:rPr>
  </w:style>
  <w:style w:type="character" w:customStyle="1" w:styleId="BlockHeadingsCharChar">
    <w:name w:val="Block Headings Char Char"/>
    <w:rsid w:val="00E52263"/>
    <w:rPr>
      <w:b/>
      <w:sz w:val="36"/>
      <w:szCs w:val="24"/>
      <w:u w:val="single"/>
      <w:lang w:val="en-US" w:eastAsia="en-US" w:bidi="ar-SA"/>
    </w:rPr>
  </w:style>
  <w:style w:type="character" w:customStyle="1" w:styleId="NothingChar1">
    <w:name w:val="Nothing Char1"/>
    <w:rsid w:val="00E52263"/>
    <w:rPr>
      <w:szCs w:val="24"/>
      <w:lang w:val="en-US" w:eastAsia="en-US" w:bidi="ar-SA"/>
    </w:rPr>
  </w:style>
  <w:style w:type="paragraph" w:customStyle="1" w:styleId="bloctitles">
    <w:name w:val="bloc titles"/>
    <w:basedOn w:val="Heading1"/>
    <w:next w:val="Normal"/>
    <w:link w:val="bloctitlesChar"/>
    <w:autoRedefine/>
    <w:qFormat/>
    <w:rsid w:val="00E52263"/>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val="0"/>
      <w:kern w:val="32"/>
      <w:sz w:val="32"/>
      <w:u w:val="single"/>
    </w:rPr>
  </w:style>
  <w:style w:type="paragraph" w:customStyle="1" w:styleId="NoSpacingCharCharChar">
    <w:name w:val="No Spacing Char Char Char"/>
    <w:next w:val="Normal"/>
    <w:rsid w:val="00E5226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E5226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heading3char0">
    <w:name w:val="heading3char"/>
    <w:rsid w:val="00E52263"/>
  </w:style>
  <w:style w:type="paragraph" w:customStyle="1" w:styleId="Regular">
    <w:name w:val="Regular"/>
    <w:link w:val="RegularChar"/>
    <w:qFormat/>
    <w:rsid w:val="00E52263"/>
    <w:rPr>
      <w:rFonts w:ascii="Garamond" w:eastAsia="Times New Roman" w:hAnsi="Garamond" w:cs="Times New Roman"/>
      <w:bCs/>
      <w:kern w:val="20"/>
      <w:sz w:val="20"/>
      <w:szCs w:val="32"/>
    </w:rPr>
  </w:style>
  <w:style w:type="character" w:customStyle="1" w:styleId="RegularChar">
    <w:name w:val="Regular Char"/>
    <w:link w:val="Regular"/>
    <w:rsid w:val="00E52263"/>
    <w:rPr>
      <w:rFonts w:ascii="Garamond" w:eastAsia="Times New Roman" w:hAnsi="Garamond" w:cs="Times New Roman"/>
      <w:bCs/>
      <w:kern w:val="20"/>
      <w:sz w:val="20"/>
      <w:szCs w:val="32"/>
    </w:rPr>
  </w:style>
  <w:style w:type="character" w:customStyle="1" w:styleId="StyleTimesNewRoman">
    <w:name w:val="Style Times New Roman"/>
    <w:rsid w:val="00E52263"/>
    <w:rPr>
      <w:rFonts w:ascii="Garamond" w:hAnsi="Garamond"/>
    </w:rPr>
  </w:style>
  <w:style w:type="paragraph" w:customStyle="1" w:styleId="INDENTEDPARAGRAPH">
    <w:name w:val="INDENTED PARAGRAPH"/>
    <w:rsid w:val="00E52263"/>
    <w:pPr>
      <w:spacing w:line="360" w:lineRule="atLeast"/>
      <w:ind w:firstLine="864"/>
      <w:jc w:val="both"/>
    </w:pPr>
    <w:rPr>
      <w:rFonts w:ascii="Times New Roman" w:eastAsia="Times New Roman" w:hAnsi="Times New Roman" w:cs="Times New Roman"/>
      <w:szCs w:val="20"/>
    </w:rPr>
  </w:style>
  <w:style w:type="character" w:customStyle="1" w:styleId="IndexHeadersCharChar">
    <w:name w:val="Index Headers Char Char"/>
    <w:rsid w:val="00E52263"/>
    <w:rPr>
      <w:rFonts w:cs="Arial"/>
      <w:bCs/>
      <w:caps/>
      <w:color w:val="FFFFFF"/>
      <w:sz w:val="2"/>
      <w:szCs w:val="2"/>
      <w:lang w:val="en-US" w:eastAsia="en-US" w:bidi="ar-SA"/>
    </w:rPr>
  </w:style>
  <w:style w:type="paragraph" w:customStyle="1" w:styleId="Numbering">
    <w:name w:val="Numbering"/>
    <w:basedOn w:val="Normal"/>
    <w:next w:val="Normal"/>
    <w:qFormat/>
    <w:rsid w:val="00E52263"/>
    <w:pPr>
      <w:widowControl w:val="0"/>
      <w:numPr>
        <w:numId w:val="24"/>
      </w:numPr>
      <w:suppressAutoHyphens/>
      <w:spacing w:after="200"/>
    </w:pPr>
    <w:rPr>
      <w:b/>
      <w:szCs w:val="18"/>
    </w:rPr>
  </w:style>
  <w:style w:type="paragraph" w:customStyle="1" w:styleId="Un-IndexedHeading">
    <w:name w:val="Un-Indexed Heading"/>
    <w:basedOn w:val="Heading1"/>
    <w:next w:val="Normal"/>
    <w:qFormat/>
    <w:rsid w:val="00E52263"/>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val="0"/>
      <w:kern w:val="32"/>
      <w:sz w:val="32"/>
      <w:u w:val="thick"/>
    </w:rPr>
  </w:style>
  <w:style w:type="character" w:customStyle="1" w:styleId="CircleChar1">
    <w:name w:val="Circle Char1"/>
    <w:rsid w:val="00E52263"/>
    <w:rPr>
      <w:b/>
      <w:i/>
      <w:szCs w:val="18"/>
      <w:u w:val="thick"/>
      <w:lang w:val="en-US" w:eastAsia="en-US" w:bidi="ar-SA"/>
    </w:rPr>
  </w:style>
  <w:style w:type="paragraph" w:customStyle="1" w:styleId="PageHeader">
    <w:name w:val="Page Header"/>
    <w:basedOn w:val="Normal"/>
    <w:link w:val="PageHeaderChar"/>
    <w:qFormat/>
    <w:rsid w:val="00E52263"/>
    <w:pPr>
      <w:widowControl w:val="0"/>
      <w:numPr>
        <w:numId w:val="27"/>
      </w:numPr>
      <w:tabs>
        <w:tab w:val="clear" w:pos="360"/>
        <w:tab w:val="left" w:pos="10080"/>
      </w:tabs>
      <w:suppressAutoHyphens/>
      <w:ind w:left="0" w:firstLine="0"/>
      <w:jc w:val="both"/>
    </w:pPr>
    <w:rPr>
      <w:b/>
      <w:szCs w:val="18"/>
    </w:rPr>
  </w:style>
  <w:style w:type="paragraph" w:customStyle="1" w:styleId="IndentedLettering">
    <w:name w:val="Indented Lettering"/>
    <w:basedOn w:val="Numbering"/>
    <w:next w:val="Normal"/>
    <w:qFormat/>
    <w:rsid w:val="00E52263"/>
    <w:pPr>
      <w:numPr>
        <w:numId w:val="22"/>
      </w:numPr>
    </w:pPr>
  </w:style>
  <w:style w:type="paragraph" w:customStyle="1" w:styleId="Lettering">
    <w:name w:val="Lettering"/>
    <w:basedOn w:val="Numbering"/>
    <w:next w:val="Normal"/>
    <w:qFormat/>
    <w:rsid w:val="00E52263"/>
    <w:pPr>
      <w:numPr>
        <w:numId w:val="20"/>
      </w:numPr>
    </w:pPr>
    <w:rPr>
      <w:szCs w:val="22"/>
    </w:rPr>
  </w:style>
  <w:style w:type="paragraph" w:customStyle="1" w:styleId="FileName">
    <w:name w:val="File Name"/>
    <w:basedOn w:val="Normal"/>
    <w:next w:val="Normal"/>
    <w:qFormat/>
    <w:rsid w:val="00E52263"/>
    <w:pPr>
      <w:widowControl w:val="0"/>
      <w:numPr>
        <w:numId w:val="21"/>
      </w:numPr>
      <w:suppressAutoHyphens/>
      <w:spacing w:after="120"/>
      <w:ind w:left="0" w:firstLine="0"/>
      <w:contextualSpacing/>
      <w:jc w:val="center"/>
    </w:pPr>
    <w:rPr>
      <w:b/>
      <w:caps/>
      <w:sz w:val="28"/>
      <w:szCs w:val="20"/>
    </w:rPr>
  </w:style>
  <w:style w:type="paragraph" w:customStyle="1" w:styleId="Pagination0">
    <w:name w:val="Pagination"/>
    <w:basedOn w:val="Normal"/>
    <w:next w:val="Normal"/>
    <w:qFormat/>
    <w:rsid w:val="00E52263"/>
    <w:pPr>
      <w:widowControl w:val="0"/>
      <w:tabs>
        <w:tab w:val="num" w:pos="0"/>
      </w:tabs>
      <w:suppressAutoHyphens/>
      <w:jc w:val="right"/>
    </w:pPr>
    <w:rPr>
      <w:b/>
      <w:sz w:val="28"/>
      <w:szCs w:val="18"/>
    </w:rPr>
  </w:style>
  <w:style w:type="paragraph" w:customStyle="1" w:styleId="IndentedNumbering">
    <w:name w:val="Indented Numbering"/>
    <w:basedOn w:val="IndentedLettering"/>
    <w:next w:val="Normal"/>
    <w:qFormat/>
    <w:rsid w:val="00E52263"/>
    <w:pPr>
      <w:numPr>
        <w:numId w:val="23"/>
      </w:numPr>
      <w:tabs>
        <w:tab w:val="num" w:pos="360"/>
      </w:tabs>
      <w:ind w:left="360"/>
    </w:pPr>
  </w:style>
  <w:style w:type="paragraph" w:customStyle="1" w:styleId="CardContinued1">
    <w:name w:val="Card Continued 1"/>
    <w:basedOn w:val="Normal"/>
    <w:next w:val="Normal"/>
    <w:qFormat/>
    <w:rsid w:val="00E52263"/>
    <w:pPr>
      <w:widowControl w:val="0"/>
      <w:numPr>
        <w:numId w:val="26"/>
      </w:numPr>
      <w:tabs>
        <w:tab w:val="clear" w:pos="1080"/>
      </w:tabs>
      <w:suppressAutoHyphens/>
      <w:spacing w:before="120"/>
      <w:ind w:left="0" w:firstLine="0"/>
      <w:contextualSpacing/>
      <w:jc w:val="right"/>
    </w:pPr>
    <w:rPr>
      <w:b/>
      <w:caps/>
      <w:sz w:val="20"/>
      <w:szCs w:val="18"/>
    </w:rPr>
  </w:style>
  <w:style w:type="paragraph" w:customStyle="1" w:styleId="CardContinued2">
    <w:name w:val="Card Continued 2"/>
    <w:basedOn w:val="CardContinued1"/>
    <w:next w:val="Normal"/>
    <w:qFormat/>
    <w:rsid w:val="00E52263"/>
    <w:pPr>
      <w:numPr>
        <w:numId w:val="0"/>
      </w:numPr>
      <w:spacing w:before="0" w:after="120"/>
      <w:jc w:val="left"/>
    </w:pPr>
  </w:style>
  <w:style w:type="paragraph" w:customStyle="1" w:styleId="Clearformatting0">
    <w:name w:val="Clear formatting"/>
    <w:basedOn w:val="Normal"/>
    <w:qFormat/>
    <w:rsid w:val="00E52263"/>
    <w:pPr>
      <w:keepNext/>
      <w:tabs>
        <w:tab w:val="num" w:pos="0"/>
      </w:tabs>
      <w:outlineLvl w:val="2"/>
    </w:pPr>
    <w:rPr>
      <w:rFonts w:ascii="Arial Narrow" w:hAnsi="Arial Narrow" w:cs="Arial"/>
      <w:b/>
      <w:bCs/>
      <w:szCs w:val="26"/>
    </w:rPr>
  </w:style>
  <w:style w:type="character" w:customStyle="1" w:styleId="justify">
    <w:name w:val="justify"/>
    <w:basedOn w:val="DefaultParagraphFont"/>
    <w:rsid w:val="00E52263"/>
  </w:style>
  <w:style w:type="paragraph" w:customStyle="1" w:styleId="SmallCardText">
    <w:name w:val="Small Card Text"/>
    <w:qFormat/>
    <w:rsid w:val="00E52263"/>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E52263"/>
    <w:rPr>
      <w:sz w:val="16"/>
      <w:szCs w:val="16"/>
      <w:lang w:val="en-US" w:eastAsia="en-US" w:bidi="ar-SA"/>
    </w:rPr>
  </w:style>
  <w:style w:type="paragraph" w:customStyle="1" w:styleId="TAGFONT">
    <w:name w:val="TAG FONT"/>
    <w:basedOn w:val="Normal"/>
    <w:autoRedefine/>
    <w:qFormat/>
    <w:rsid w:val="00E52263"/>
  </w:style>
  <w:style w:type="character" w:customStyle="1" w:styleId="mainarttxt">
    <w:name w:val="mainarttxt"/>
    <w:basedOn w:val="DefaultParagraphFont"/>
    <w:rsid w:val="00E52263"/>
  </w:style>
  <w:style w:type="paragraph" w:customStyle="1" w:styleId="TagChar1CharCharCharChar">
    <w:name w:val="Tag Char1 Char Char Char Char"/>
    <w:basedOn w:val="Normal"/>
    <w:rsid w:val="00E52263"/>
    <w:pPr>
      <w:overflowPunct w:val="0"/>
      <w:autoSpaceDE w:val="0"/>
      <w:autoSpaceDN w:val="0"/>
      <w:adjustRightInd w:val="0"/>
      <w:textAlignment w:val="baseline"/>
    </w:pPr>
    <w:rPr>
      <w:rFonts w:ascii="Palatino Linotype" w:hAnsi="Palatino Linotype"/>
      <w:b/>
      <w:szCs w:val="20"/>
    </w:rPr>
  </w:style>
  <w:style w:type="character" w:customStyle="1" w:styleId="Style10pt">
    <w:name w:val="Style 10 pt"/>
    <w:rsid w:val="00E52263"/>
    <w:rPr>
      <w:sz w:val="20"/>
    </w:rPr>
  </w:style>
  <w:style w:type="character" w:customStyle="1" w:styleId="highlightChar">
    <w:name w:val="highlight Char"/>
    <w:rsid w:val="00E52263"/>
    <w:rPr>
      <w:sz w:val="24"/>
      <w:szCs w:val="24"/>
      <w:u w:val="single"/>
      <w:lang w:val="en-US" w:eastAsia="en-US" w:bidi="ar-SA"/>
    </w:rPr>
  </w:style>
  <w:style w:type="paragraph" w:customStyle="1" w:styleId="formfldssel">
    <w:name w:val="formfldssel"/>
    <w:basedOn w:val="Normal"/>
    <w:qFormat/>
    <w:rsid w:val="00E52263"/>
    <w:pPr>
      <w:spacing w:before="100" w:beforeAutospacing="1" w:after="100" w:afterAutospacing="1"/>
    </w:pPr>
    <w:rPr>
      <w:rFonts w:eastAsia="Arial Unicode MS" w:cs="Arial"/>
      <w:color w:val="000000"/>
      <w:sz w:val="20"/>
      <w:szCs w:val="20"/>
    </w:rPr>
  </w:style>
  <w:style w:type="paragraph" w:customStyle="1" w:styleId="hpleftlk">
    <w:name w:val="hpleftlk"/>
    <w:basedOn w:val="Normal"/>
    <w:qFormat/>
    <w:rsid w:val="00E52263"/>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E52263"/>
    <w:pPr>
      <w:spacing w:before="100" w:beforeAutospacing="1" w:after="100" w:afterAutospacing="1"/>
    </w:pPr>
    <w:rPr>
      <w:rFonts w:eastAsia="Arial Unicode MS" w:cs="Arial"/>
      <w:b/>
      <w:bCs/>
      <w:sz w:val="20"/>
      <w:szCs w:val="20"/>
    </w:rPr>
  </w:style>
  <w:style w:type="character" w:customStyle="1" w:styleId="pmterms2">
    <w:name w:val="pmterms2"/>
    <w:basedOn w:val="DefaultParagraphFont"/>
    <w:rsid w:val="00E52263"/>
  </w:style>
  <w:style w:type="character" w:customStyle="1" w:styleId="UnreadTextChar">
    <w:name w:val="Unread Text Char"/>
    <w:link w:val="UnreadText"/>
    <w:rsid w:val="00E52263"/>
    <w:rPr>
      <w:rFonts w:eastAsia="SimSun"/>
      <w:sz w:val="15"/>
      <w:lang w:eastAsia="zh-CN"/>
    </w:rPr>
  </w:style>
  <w:style w:type="character" w:customStyle="1" w:styleId="StyleCardTextUnderline3Char">
    <w:name w:val="Style Card Text + Underline3 Char"/>
    <w:rsid w:val="00E52263"/>
    <w:rPr>
      <w:rFonts w:eastAsia="SimSun"/>
      <w:szCs w:val="24"/>
      <w:u w:val="thick"/>
      <w:lang w:val="en-US" w:eastAsia="zh-CN" w:bidi="ar-SA"/>
    </w:rPr>
  </w:style>
  <w:style w:type="character" w:customStyle="1" w:styleId="BoldandUnderlineChar1Char2CharChar">
    <w:name w:val="Bold and Underline Char1 Char2 Char Char"/>
    <w:rsid w:val="00E52263"/>
    <w:rPr>
      <w:b/>
      <w:noProof w:val="0"/>
      <w:szCs w:val="24"/>
      <w:u w:val="single"/>
      <w:lang w:val="en-US" w:eastAsia="en-US" w:bidi="ar-SA"/>
    </w:rPr>
  </w:style>
  <w:style w:type="character" w:customStyle="1" w:styleId="UnderlineChar1Char1">
    <w:name w:val="Underline Char1 Char1"/>
    <w:rsid w:val="00E52263"/>
    <w:rPr>
      <w:noProof w:val="0"/>
      <w:szCs w:val="24"/>
      <w:u w:val="single"/>
      <w:lang w:val="en-US" w:eastAsia="en-US" w:bidi="ar-SA"/>
    </w:rPr>
  </w:style>
  <w:style w:type="paragraph" w:customStyle="1" w:styleId="Underlinestyle1">
    <w:name w:val="Underlinestyle"/>
    <w:basedOn w:val="Normal"/>
    <w:qFormat/>
    <w:rsid w:val="00E52263"/>
    <w:pPr>
      <w:tabs>
        <w:tab w:val="left" w:pos="720"/>
      </w:tabs>
      <w:ind w:left="720"/>
    </w:pPr>
    <w:rPr>
      <w:szCs w:val="20"/>
      <w:u w:val="single"/>
    </w:rPr>
  </w:style>
  <w:style w:type="character" w:customStyle="1" w:styleId="featurecontentgray1">
    <w:name w:val="featurecontentgray1"/>
    <w:rsid w:val="00E52263"/>
    <w:rPr>
      <w:rFonts w:ascii="Arial" w:hAnsi="Arial" w:cs="Arial" w:hint="default"/>
      <w:color w:val="666666"/>
    </w:rPr>
  </w:style>
  <w:style w:type="character" w:customStyle="1" w:styleId="CardCharCharChar0">
    <w:name w:val="Card Char Char Char"/>
    <w:rsid w:val="00E52263"/>
    <w:rPr>
      <w:rFonts w:ascii="Book Antiqua" w:hAnsi="Book Antiqua"/>
      <w:szCs w:val="24"/>
      <w:lang w:val="en-US" w:eastAsia="en-US" w:bidi="ar-SA"/>
    </w:rPr>
  </w:style>
  <w:style w:type="character" w:customStyle="1" w:styleId="big1">
    <w:name w:val="big1"/>
    <w:rsid w:val="00E52263"/>
    <w:rPr>
      <w:sz w:val="28"/>
      <w:szCs w:val="28"/>
    </w:rPr>
  </w:style>
  <w:style w:type="character" w:customStyle="1" w:styleId="prodgeneral">
    <w:name w:val="prodgeneral"/>
    <w:basedOn w:val="DefaultParagraphFont"/>
    <w:rsid w:val="00E52263"/>
  </w:style>
  <w:style w:type="character" w:customStyle="1" w:styleId="StyleUnderlineChar0">
    <w:name w:val="Style Underline + Char"/>
    <w:rsid w:val="00E52263"/>
    <w:rPr>
      <w:rFonts w:eastAsia="SimSun" w:cs="Arial"/>
      <w:b/>
      <w:bCs/>
      <w:iCs/>
      <w:caps/>
      <w:sz w:val="24"/>
      <w:szCs w:val="24"/>
      <w:u w:val="single"/>
      <w:lang w:val="en-US" w:eastAsia="en-US" w:bidi="ar-SA"/>
    </w:rPr>
  </w:style>
  <w:style w:type="character" w:customStyle="1" w:styleId="StyleciteChar">
    <w:name w:val="Style cite + Char"/>
    <w:basedOn w:val="citeChar1"/>
    <w:rsid w:val="00E52263"/>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52263"/>
    <w:rPr>
      <w:b/>
    </w:rPr>
  </w:style>
  <w:style w:type="paragraph" w:customStyle="1" w:styleId="RepeatHeader">
    <w:name w:val="Repeat Header"/>
    <w:basedOn w:val="HeaderDebate"/>
    <w:rsid w:val="00E52263"/>
    <w:pPr>
      <w:outlineLvl w:val="1"/>
    </w:pPr>
    <w:rPr>
      <w:szCs w:val="48"/>
    </w:rPr>
  </w:style>
  <w:style w:type="character" w:customStyle="1" w:styleId="sectiontitle">
    <w:name w:val="sectiontitle"/>
    <w:basedOn w:val="DefaultParagraphFont"/>
    <w:rsid w:val="00E52263"/>
  </w:style>
  <w:style w:type="character" w:customStyle="1" w:styleId="sectionsubtitle">
    <w:name w:val="sectionsubtitle"/>
    <w:basedOn w:val="DefaultParagraphFont"/>
    <w:rsid w:val="00E52263"/>
  </w:style>
  <w:style w:type="character" w:customStyle="1" w:styleId="copyright">
    <w:name w:val="copyright"/>
    <w:basedOn w:val="DefaultParagraphFont"/>
    <w:rsid w:val="00E52263"/>
  </w:style>
  <w:style w:type="character" w:customStyle="1" w:styleId="EvidenceTag">
    <w:name w:val="Evidence Tag"/>
    <w:rsid w:val="00E5226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5226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5226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5226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5226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E52263"/>
    <w:rPr>
      <w:sz w:val="16"/>
    </w:rPr>
  </w:style>
  <w:style w:type="paragraph" w:customStyle="1" w:styleId="citationunderline">
    <w:name w:val="citation/underline"/>
    <w:autoRedefine/>
    <w:qFormat/>
    <w:rsid w:val="00E52263"/>
    <w:rPr>
      <w:rFonts w:ascii="Times New Roman" w:eastAsia="Times New Roman" w:hAnsi="Times New Roman" w:cs="Times New Roman"/>
      <w:b/>
      <w:u w:val="single"/>
    </w:rPr>
  </w:style>
  <w:style w:type="character" w:customStyle="1" w:styleId="smcaps">
    <w:name w:val="smcaps"/>
    <w:basedOn w:val="DefaultParagraphFont"/>
    <w:rsid w:val="00E52263"/>
  </w:style>
  <w:style w:type="character" w:customStyle="1" w:styleId="inside-head1">
    <w:name w:val="inside-head1"/>
    <w:rsid w:val="00E52263"/>
    <w:rPr>
      <w:rFonts w:ascii="Arial" w:hAnsi="Arial" w:cs="Arial" w:hint="default"/>
      <w:b/>
      <w:bCs/>
      <w:color w:val="000000"/>
      <w:spacing w:val="-15"/>
      <w:sz w:val="45"/>
      <w:szCs w:val="45"/>
    </w:rPr>
  </w:style>
  <w:style w:type="character" w:customStyle="1" w:styleId="datestamp1">
    <w:name w:val="datestamp1"/>
    <w:rsid w:val="00E5226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52263"/>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E52263"/>
  </w:style>
  <w:style w:type="paragraph" w:customStyle="1" w:styleId="links1">
    <w:name w:val="links1"/>
    <w:basedOn w:val="Normal"/>
    <w:qFormat/>
    <w:rsid w:val="00E52263"/>
    <w:pPr>
      <w:spacing w:before="100" w:beforeAutospacing="1" w:after="100" w:afterAutospacing="1"/>
    </w:pPr>
    <w:rPr>
      <w:color w:val="FFFFFF"/>
      <w:sz w:val="16"/>
      <w:szCs w:val="16"/>
    </w:rPr>
  </w:style>
  <w:style w:type="paragraph" w:customStyle="1" w:styleId="endtext">
    <w:name w:val="endtext"/>
    <w:basedOn w:val="Normal"/>
    <w:qFormat/>
    <w:rsid w:val="00E52263"/>
    <w:pPr>
      <w:spacing w:before="100" w:beforeAutospacing="1" w:after="100" w:afterAutospacing="1"/>
      <w:ind w:left="300"/>
    </w:pPr>
    <w:rPr>
      <w:rFonts w:cs="Arial"/>
      <w:sz w:val="20"/>
      <w:szCs w:val="20"/>
    </w:rPr>
  </w:style>
  <w:style w:type="character" w:customStyle="1" w:styleId="storyheading31">
    <w:name w:val="storyheading31"/>
    <w:rsid w:val="00E52263"/>
    <w:rPr>
      <w:rFonts w:ascii="Verdana" w:hAnsi="Verdana" w:hint="default"/>
      <w:b/>
      <w:bCs/>
      <w:sz w:val="32"/>
      <w:szCs w:val="32"/>
    </w:rPr>
  </w:style>
  <w:style w:type="character" w:customStyle="1" w:styleId="storydeck31">
    <w:name w:val="storydeck31"/>
    <w:rsid w:val="00E52263"/>
    <w:rPr>
      <w:rFonts w:ascii="Verdana" w:hAnsi="Verdana" w:hint="default"/>
      <w:i w:val="0"/>
      <w:iCs w:val="0"/>
      <w:sz w:val="21"/>
      <w:szCs w:val="21"/>
    </w:rPr>
  </w:style>
  <w:style w:type="character" w:customStyle="1" w:styleId="subtitle10">
    <w:name w:val="subtitle1"/>
    <w:rsid w:val="00E52263"/>
    <w:rPr>
      <w:rFonts w:ascii="Verdana" w:hAnsi="Verdana" w:hint="default"/>
      <w:b w:val="0"/>
      <w:bCs w:val="0"/>
      <w:vanish w:val="0"/>
      <w:webHidden w:val="0"/>
      <w:color w:val="484848"/>
      <w:sz w:val="14"/>
      <w:szCs w:val="14"/>
      <w:specVanish w:val="0"/>
    </w:rPr>
  </w:style>
  <w:style w:type="paragraph" w:customStyle="1" w:styleId="g">
    <w:name w:val="g"/>
    <w:basedOn w:val="Normal"/>
    <w:qFormat/>
    <w:rsid w:val="00E52263"/>
    <w:pPr>
      <w:spacing w:before="240" w:after="240"/>
    </w:pPr>
  </w:style>
  <w:style w:type="character" w:customStyle="1" w:styleId="clsbiolink">
    <w:name w:val="clsbiolink"/>
    <w:basedOn w:val="DefaultParagraphFont"/>
    <w:rsid w:val="00E52263"/>
  </w:style>
  <w:style w:type="character" w:customStyle="1" w:styleId="clssmaller">
    <w:name w:val="clssmaller"/>
    <w:basedOn w:val="DefaultParagraphFont"/>
    <w:rsid w:val="00E52263"/>
  </w:style>
  <w:style w:type="character" w:customStyle="1" w:styleId="sm1">
    <w:name w:val="sm1"/>
    <w:rsid w:val="00E52263"/>
    <w:rPr>
      <w:rFonts w:ascii="Verdana" w:hAnsi="Verdana" w:hint="default"/>
      <w:i w:val="0"/>
      <w:iCs w:val="0"/>
      <w:smallCaps w:val="0"/>
      <w:color w:val="000000"/>
      <w:sz w:val="17"/>
      <w:szCs w:val="17"/>
    </w:rPr>
  </w:style>
  <w:style w:type="character" w:customStyle="1" w:styleId="noindentChar">
    <w:name w:val="noindent Char"/>
    <w:rsid w:val="00E52263"/>
    <w:rPr>
      <w:rFonts w:ascii="Arial" w:hAnsi="Arial" w:cs="Arial"/>
      <w:sz w:val="24"/>
      <w:szCs w:val="24"/>
      <w:lang w:val="en-US" w:eastAsia="en-US" w:bidi="ar-SA"/>
    </w:rPr>
  </w:style>
  <w:style w:type="character" w:customStyle="1" w:styleId="SmallChar1">
    <w:name w:val="Small Char1"/>
    <w:rsid w:val="00E52263"/>
    <w:rPr>
      <w:sz w:val="16"/>
      <w:szCs w:val="24"/>
      <w:lang w:val="en-US" w:eastAsia="en-US" w:bidi="ar-SA"/>
    </w:rPr>
  </w:style>
  <w:style w:type="character" w:customStyle="1" w:styleId="fullcite0">
    <w:name w:val="fullcite"/>
    <w:basedOn w:val="DefaultParagraphFont"/>
    <w:rsid w:val="00E52263"/>
  </w:style>
  <w:style w:type="character" w:customStyle="1" w:styleId="Style9ptThickunderline">
    <w:name w:val="Style 9 pt Thick underline"/>
    <w:rsid w:val="00E52263"/>
    <w:rPr>
      <w:sz w:val="24"/>
      <w:u w:val="thick"/>
    </w:rPr>
  </w:style>
  <w:style w:type="paragraph" w:customStyle="1" w:styleId="Repeatheader0">
    <w:name w:val="Repeat header"/>
    <w:basedOn w:val="Normal"/>
    <w:autoRedefine/>
    <w:qFormat/>
    <w:rsid w:val="00E52263"/>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E52263"/>
    <w:rPr>
      <w:rFonts w:ascii="Times New Roman" w:eastAsia="Times New Roman" w:hAnsi="Times New Roman"/>
      <w:sz w:val="16"/>
    </w:rPr>
  </w:style>
  <w:style w:type="character" w:customStyle="1" w:styleId="CardNotUnderlinedChar">
    <w:name w:val="Card Not Underlined Char"/>
    <w:rsid w:val="00E52263"/>
    <w:rPr>
      <w:sz w:val="16"/>
      <w:lang w:val="en-US" w:eastAsia="en-US" w:bidi="ar-SA"/>
    </w:rPr>
  </w:style>
  <w:style w:type="paragraph" w:customStyle="1" w:styleId="CardNotUnderlined3">
    <w:name w:val="Card Not Underlined 3"/>
    <w:basedOn w:val="CardNotUnderlined"/>
    <w:qFormat/>
    <w:rsid w:val="00E52263"/>
    <w:rPr>
      <w:rFonts w:ascii="Times New Roman" w:eastAsia="Times New Roman" w:hAnsi="Times New Roman"/>
      <w:sz w:val="18"/>
    </w:rPr>
  </w:style>
  <w:style w:type="paragraph" w:customStyle="1" w:styleId="CardNotUnderlinedFinal">
    <w:name w:val="Card Not Underlined Final"/>
    <w:basedOn w:val="CardNotUnderlined3"/>
    <w:qFormat/>
    <w:rsid w:val="00E52263"/>
    <w:rPr>
      <w:sz w:val="20"/>
    </w:rPr>
  </w:style>
  <w:style w:type="character" w:customStyle="1" w:styleId="tagChar30">
    <w:name w:val="tag Char3"/>
    <w:rsid w:val="00E52263"/>
    <w:rPr>
      <w:b/>
      <w:sz w:val="24"/>
      <w:szCs w:val="24"/>
      <w:lang w:val="en-US" w:eastAsia="en-US" w:bidi="ar-SA"/>
    </w:rPr>
  </w:style>
  <w:style w:type="character" w:customStyle="1" w:styleId="link-mailto">
    <w:name w:val="link-mailto"/>
    <w:basedOn w:val="DefaultParagraphFont"/>
    <w:rsid w:val="00E52263"/>
  </w:style>
  <w:style w:type="character" w:customStyle="1" w:styleId="StyleUnderlineUnderlineChar">
    <w:name w:val="Style Underline + Underline Char"/>
    <w:rsid w:val="00E52263"/>
    <w:rPr>
      <w:rFonts w:ascii="Trebuchet MS" w:hAnsi="Trebuchet MS"/>
      <w:szCs w:val="18"/>
      <w:u w:val="single"/>
      <w:lang w:val="en-US" w:eastAsia="en-US" w:bidi="ar-SA"/>
    </w:rPr>
  </w:style>
  <w:style w:type="paragraph" w:customStyle="1" w:styleId="formfld">
    <w:name w:val="formfld"/>
    <w:basedOn w:val="Normal"/>
    <w:qFormat/>
    <w:rsid w:val="00E52263"/>
    <w:pPr>
      <w:spacing w:before="100" w:beforeAutospacing="1" w:after="100" w:afterAutospacing="1"/>
    </w:pPr>
    <w:rPr>
      <w:rFonts w:eastAsia="Arial Unicode MS" w:cs="Arial"/>
      <w:sz w:val="20"/>
      <w:szCs w:val="20"/>
    </w:rPr>
  </w:style>
  <w:style w:type="paragraph" w:customStyle="1" w:styleId="Number">
    <w:name w:val="Number"/>
    <w:basedOn w:val="Heading2"/>
    <w:rsid w:val="00E52263"/>
    <w:pPr>
      <w:keepLines w:val="0"/>
      <w:pageBreakBefore w:val="0"/>
      <w:numPr>
        <w:numId w:val="25"/>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E52263"/>
    <w:pPr>
      <w:ind w:left="288"/>
      <w:jc w:val="left"/>
    </w:pPr>
    <w:rPr>
      <w:rFonts w:eastAsia="Times New Roman"/>
      <w:szCs w:val="24"/>
      <w:u w:val="thick"/>
    </w:rPr>
  </w:style>
  <w:style w:type="character" w:customStyle="1" w:styleId="UnderlineCardsChar">
    <w:name w:val="Underline Cards Char"/>
    <w:link w:val="UnderlineCards"/>
    <w:rsid w:val="00E52263"/>
    <w:rPr>
      <w:rFonts w:ascii="Times New Roman" w:eastAsia="Times New Roman" w:hAnsi="Times New Roman" w:cs="Times New Roman"/>
      <w:sz w:val="20"/>
      <w:u w:val="thick"/>
    </w:rPr>
  </w:style>
  <w:style w:type="paragraph" w:customStyle="1" w:styleId="SmallCards">
    <w:name w:val="Small Cards"/>
    <w:basedOn w:val="Cards"/>
    <w:link w:val="SmallCardsChar"/>
    <w:rsid w:val="00E52263"/>
    <w:pPr>
      <w:ind w:left="288"/>
      <w:jc w:val="left"/>
    </w:pPr>
    <w:rPr>
      <w:rFonts w:eastAsia="Times New Roman"/>
      <w:sz w:val="14"/>
      <w:szCs w:val="24"/>
    </w:rPr>
  </w:style>
  <w:style w:type="character" w:customStyle="1" w:styleId="SmallCardsChar">
    <w:name w:val="Small Cards Char"/>
    <w:link w:val="SmallCards"/>
    <w:rsid w:val="00E52263"/>
    <w:rPr>
      <w:rFonts w:ascii="Times New Roman" w:eastAsia="Times New Roman" w:hAnsi="Times New Roman" w:cs="Times New Roman"/>
      <w:sz w:val="14"/>
    </w:rPr>
  </w:style>
  <w:style w:type="paragraph" w:customStyle="1" w:styleId="ReadingCites">
    <w:name w:val="Reading Cites"/>
    <w:basedOn w:val="Normal"/>
    <w:link w:val="ReadingCitesChar"/>
    <w:rsid w:val="00E52263"/>
    <w:rPr>
      <w:b/>
      <w:sz w:val="20"/>
      <w:szCs w:val="20"/>
    </w:rPr>
  </w:style>
  <w:style w:type="character" w:customStyle="1" w:styleId="ReadingCitesChar">
    <w:name w:val="Reading Cites Char"/>
    <w:link w:val="ReadingCites"/>
    <w:rsid w:val="00E52263"/>
    <w:rPr>
      <w:rFonts w:ascii="Georgia" w:hAnsi="Georgia"/>
      <w:b/>
      <w:sz w:val="20"/>
      <w:szCs w:val="20"/>
    </w:rPr>
  </w:style>
  <w:style w:type="paragraph" w:customStyle="1" w:styleId="ContentsHeading">
    <w:name w:val="Contents Heading"/>
    <w:basedOn w:val="Heading1"/>
    <w:next w:val="Normal"/>
    <w:rsid w:val="00E5226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E52263"/>
    <w:pPr>
      <w:spacing w:before="100" w:beforeAutospacing="1" w:after="100" w:afterAutospacing="1"/>
    </w:pPr>
    <w:rPr>
      <w:sz w:val="20"/>
    </w:rPr>
  </w:style>
  <w:style w:type="character" w:customStyle="1" w:styleId="CharacterStyle8">
    <w:name w:val="Character Style 8"/>
    <w:rsid w:val="00E52263"/>
    <w:rPr>
      <w:sz w:val="22"/>
      <w:szCs w:val="22"/>
    </w:rPr>
  </w:style>
  <w:style w:type="paragraph" w:customStyle="1" w:styleId="Style110">
    <w:name w:val="Style 11"/>
    <w:rsid w:val="00E5226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E5226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E52263"/>
    <w:rPr>
      <w:b/>
      <w:szCs w:val="22"/>
    </w:rPr>
  </w:style>
  <w:style w:type="character" w:customStyle="1" w:styleId="CardText1CharChar">
    <w:name w:val="Card Text 1 Char Char"/>
    <w:rsid w:val="00E52263"/>
    <w:rPr>
      <w:rFonts w:ascii="Arial Narrow" w:hAnsi="Arial Narrow"/>
      <w:color w:val="000000"/>
      <w:sz w:val="22"/>
      <w:szCs w:val="22"/>
      <w:u w:val="single"/>
      <w:lang w:val="en-US" w:eastAsia="en-US" w:bidi="ar-SA"/>
    </w:rPr>
  </w:style>
  <w:style w:type="character" w:customStyle="1" w:styleId="CardText1Char1">
    <w:name w:val="Card Text 1 Char1"/>
    <w:rsid w:val="00E52263"/>
    <w:rPr>
      <w:rFonts w:ascii="Arial Narrow" w:hAnsi="Arial Narrow"/>
      <w:color w:val="000000"/>
      <w:sz w:val="22"/>
      <w:szCs w:val="22"/>
      <w:u w:val="single"/>
      <w:lang w:val="en-US" w:eastAsia="en-US" w:bidi="ar-SA"/>
    </w:rPr>
  </w:style>
  <w:style w:type="paragraph" w:customStyle="1" w:styleId="Style7">
    <w:name w:val="Style 7"/>
    <w:qFormat/>
    <w:rsid w:val="00E52263"/>
    <w:pPr>
      <w:widowControl w:val="0"/>
      <w:autoSpaceDE w:val="0"/>
      <w:autoSpaceDN w:val="0"/>
    </w:pPr>
    <w:rPr>
      <w:rFonts w:ascii="Times New Roman" w:eastAsia="Times New Roman" w:hAnsi="Times New Roman" w:cs="Times New Roman"/>
      <w:sz w:val="20"/>
      <w:szCs w:val="20"/>
    </w:rPr>
  </w:style>
  <w:style w:type="paragraph" w:customStyle="1" w:styleId="Style50">
    <w:name w:val="Style 5"/>
    <w:rsid w:val="00E52263"/>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E52263"/>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E52263"/>
  </w:style>
  <w:style w:type="character" w:customStyle="1" w:styleId="arttitle1">
    <w:name w:val="arttitle1"/>
    <w:rsid w:val="00E52263"/>
    <w:rPr>
      <w:b/>
      <w:bCs/>
      <w:color w:val="695B54"/>
    </w:rPr>
  </w:style>
  <w:style w:type="paragraph" w:customStyle="1" w:styleId="Heading11">
    <w:name w:val="Heading 11"/>
    <w:basedOn w:val="Normal"/>
    <w:next w:val="Normal"/>
    <w:rsid w:val="00E52263"/>
    <w:pPr>
      <w:keepNext/>
      <w:widowControl w:val="0"/>
      <w:suppressAutoHyphens/>
      <w:jc w:val="center"/>
    </w:pPr>
    <w:rPr>
      <w:rFonts w:eastAsia="Tahoma"/>
      <w:b/>
      <w:sz w:val="48"/>
      <w:szCs w:val="32"/>
      <w:u w:val="single"/>
    </w:rPr>
  </w:style>
  <w:style w:type="paragraph" w:customStyle="1" w:styleId="TextHeading">
    <w:name w:val="Text Heading"/>
    <w:basedOn w:val="Heading3"/>
    <w:rsid w:val="00E52263"/>
    <w:pPr>
      <w:keepLines w:val="0"/>
      <w:pageBreakBefore w:val="0"/>
      <w:spacing w:before="0"/>
      <w:jc w:val="left"/>
    </w:pPr>
    <w:rPr>
      <w:rFonts w:eastAsia="Times New Roman" w:cs="Arial"/>
      <w:bCs w:val="0"/>
      <w:sz w:val="22"/>
      <w:szCs w:val="26"/>
    </w:rPr>
  </w:style>
  <w:style w:type="character" w:customStyle="1" w:styleId="TextHeadingChar">
    <w:name w:val="Text Heading Char"/>
    <w:rsid w:val="00E52263"/>
    <w:rPr>
      <w:rFonts w:cs="Arial"/>
      <w:b/>
      <w:bCs/>
      <w:sz w:val="22"/>
      <w:szCs w:val="26"/>
      <w:u w:val="single"/>
      <w:lang w:val="en-US" w:eastAsia="en-US" w:bidi="ar-SA"/>
    </w:rPr>
  </w:style>
  <w:style w:type="character" w:customStyle="1" w:styleId="FootnoteCharacters">
    <w:name w:val="Footnote Characters"/>
    <w:rsid w:val="00E52263"/>
    <w:rPr>
      <w:vertAlign w:val="superscript"/>
    </w:rPr>
  </w:style>
  <w:style w:type="paragraph" w:customStyle="1" w:styleId="StyleHeading1BlockTitleHeading1Char1ALEXHeadingBrief-He2">
    <w:name w:val="Style Heading 1Block TitleHeading 1 Char1ALEXHeadingBrief - He...2"/>
    <w:basedOn w:val="Heading1"/>
    <w:autoRedefine/>
    <w:rsid w:val="00E5226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5226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E5226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Analyticals">
    <w:name w:val="Analyticals"/>
    <w:basedOn w:val="Normal"/>
    <w:qFormat/>
    <w:rsid w:val="00E52263"/>
    <w:rPr>
      <w:smallCaps/>
    </w:rPr>
  </w:style>
  <w:style w:type="paragraph" w:customStyle="1" w:styleId="DebateBody">
    <w:name w:val="Debate Body"/>
    <w:basedOn w:val="Normal"/>
    <w:qFormat/>
    <w:rsid w:val="00E52263"/>
    <w:rPr>
      <w:rFonts w:ascii="Cambria" w:eastAsia="Cambria" w:hAnsi="Cambria"/>
      <w:b/>
      <w:caps/>
    </w:rPr>
  </w:style>
  <w:style w:type="paragraph" w:customStyle="1" w:styleId="StyleDebateBodyBefore12pt">
    <w:name w:val="Style Debate Body + Before:  12 pt"/>
    <w:basedOn w:val="Normal"/>
    <w:next w:val="Normal"/>
    <w:rsid w:val="00E52263"/>
    <w:pPr>
      <w:spacing w:before="240"/>
    </w:pPr>
    <w:rPr>
      <w:rFonts w:ascii="Garamond" w:hAnsi="Garamond"/>
      <w:bCs/>
      <w:sz w:val="20"/>
      <w:szCs w:val="20"/>
    </w:rPr>
  </w:style>
  <w:style w:type="paragraph" w:customStyle="1" w:styleId="StyleDebateBodyBefore12pt1">
    <w:name w:val="Style Debate Body + Before:  12 pt1"/>
    <w:basedOn w:val="Normal"/>
    <w:rsid w:val="00E52263"/>
    <w:pPr>
      <w:spacing w:before="240"/>
    </w:pPr>
    <w:rPr>
      <w:rFonts w:ascii="Garamond" w:hAnsi="Garamond"/>
      <w:bCs/>
      <w:sz w:val="20"/>
      <w:szCs w:val="20"/>
    </w:rPr>
  </w:style>
  <w:style w:type="character" w:customStyle="1" w:styleId="10ptnotbold">
    <w:name w:val="10ptnotbold"/>
    <w:rsid w:val="00E52263"/>
    <w:rPr>
      <w:sz w:val="20"/>
    </w:rPr>
  </w:style>
  <w:style w:type="paragraph" w:customStyle="1" w:styleId="PageNumber11">
    <w:name w:val="Page Number11"/>
    <w:basedOn w:val="Normal"/>
    <w:next w:val="Normal"/>
    <w:rsid w:val="00E52263"/>
    <w:rPr>
      <w:sz w:val="20"/>
    </w:rPr>
  </w:style>
  <w:style w:type="character" w:customStyle="1" w:styleId="Heading2CharCharCharCharCharCharCharCharCharCharCharCharCharChar1">
    <w:name w:val="Heading 2 Char Char Char Char Char Char Char Char Char Char Char Char Char Char1"/>
    <w:rsid w:val="00E52263"/>
    <w:rPr>
      <w:rFonts w:eastAsia="SimSun" w:cs="Arial"/>
      <w:b/>
      <w:bCs/>
      <w:iCs/>
      <w:sz w:val="24"/>
      <w:szCs w:val="28"/>
      <w:lang w:val="en-US" w:eastAsia="zh-CN" w:bidi="ar-SA"/>
    </w:rPr>
  </w:style>
  <w:style w:type="character" w:customStyle="1" w:styleId="Char31">
    <w:name w:val="Char31"/>
    <w:rsid w:val="00E52263"/>
    <w:rPr>
      <w:rFonts w:cs="Arial"/>
      <w:bCs/>
      <w:u w:val="thick"/>
      <w:lang w:val="en-US" w:eastAsia="en-US" w:bidi="ar-SA"/>
    </w:rPr>
  </w:style>
  <w:style w:type="paragraph" w:customStyle="1" w:styleId="StyleHeading1Centered">
    <w:name w:val="Style Heading 1 + Centered"/>
    <w:basedOn w:val="Heading1"/>
    <w:rsid w:val="00E522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E522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E522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E52263"/>
    <w:pPr>
      <w:spacing w:before="120"/>
    </w:pPr>
    <w:rPr>
      <w:sz w:val="20"/>
    </w:rPr>
  </w:style>
  <w:style w:type="character" w:customStyle="1" w:styleId="underliningChar0">
    <w:name w:val="underlining Char"/>
    <w:rsid w:val="00E52263"/>
    <w:rPr>
      <w:b/>
      <w:szCs w:val="24"/>
      <w:u w:val="single"/>
      <w:lang w:val="en-US" w:eastAsia="en-US" w:bidi="ar-SA"/>
    </w:rPr>
  </w:style>
  <w:style w:type="character" w:customStyle="1" w:styleId="notreadChar">
    <w:name w:val="not read Char"/>
    <w:rsid w:val="00E52263"/>
    <w:rPr>
      <w:sz w:val="18"/>
      <w:szCs w:val="24"/>
      <w:lang w:val="en-US" w:eastAsia="en-US" w:bidi="ar-SA"/>
    </w:rPr>
  </w:style>
  <w:style w:type="paragraph" w:customStyle="1" w:styleId="StyleStrong10ptNotBold">
    <w:name w:val="Style Strong + 10 pt Not Bold"/>
    <w:basedOn w:val="Normal"/>
    <w:autoRedefine/>
    <w:rsid w:val="00E52263"/>
    <w:pPr>
      <w:ind w:left="720" w:hanging="360"/>
    </w:pPr>
    <w:rPr>
      <w:sz w:val="26"/>
      <w:szCs w:val="26"/>
    </w:rPr>
  </w:style>
  <w:style w:type="character" w:customStyle="1" w:styleId="prbodytext1">
    <w:name w:val="pr_bodytext1"/>
    <w:rsid w:val="00E52263"/>
    <w:rPr>
      <w:rFonts w:ascii="Arial" w:hAnsi="Arial" w:cs="Arial" w:hint="default"/>
      <w:sz w:val="20"/>
      <w:szCs w:val="20"/>
    </w:rPr>
  </w:style>
  <w:style w:type="character" w:customStyle="1" w:styleId="smallCharChar">
    <w:name w:val="small Char Char"/>
    <w:rsid w:val="00E52263"/>
    <w:rPr>
      <w:rFonts w:ascii="Times New Roman" w:eastAsia="Times New Roman" w:hAnsi="Times New Roman" w:cs="Times New Roman"/>
      <w:sz w:val="12"/>
      <w:szCs w:val="16"/>
    </w:rPr>
  </w:style>
  <w:style w:type="character" w:customStyle="1" w:styleId="Undlerine">
    <w:name w:val="Undlerine"/>
    <w:qFormat/>
    <w:rsid w:val="00E52263"/>
    <w:rPr>
      <w:rFonts w:ascii="Times New Roman" w:hAnsi="Times New Roman"/>
      <w:w w:val="110"/>
      <w:sz w:val="20"/>
      <w:szCs w:val="20"/>
      <w:u w:val="single"/>
      <w:bdr w:val="none" w:sz="0" w:space="0" w:color="auto"/>
      <w:lang w:bidi="he-IL"/>
    </w:rPr>
  </w:style>
  <w:style w:type="character" w:customStyle="1" w:styleId="Aunderline1">
    <w:name w:val="Aunderline"/>
    <w:qFormat/>
    <w:rsid w:val="00E52263"/>
    <w:rPr>
      <w:rFonts w:ascii="Times New Roman" w:hAnsi="Times New Roman"/>
      <w:sz w:val="20"/>
      <w:u w:val="single"/>
    </w:rPr>
  </w:style>
  <w:style w:type="paragraph" w:customStyle="1" w:styleId="NormalUnderline0">
    <w:name w:val="Normal + Underline"/>
    <w:basedOn w:val="Normal"/>
    <w:link w:val="NormalUnderlineChar0"/>
    <w:qFormat/>
    <w:rsid w:val="00E52263"/>
    <w:pPr>
      <w:ind w:left="720"/>
    </w:pPr>
    <w:rPr>
      <w:b/>
      <w:sz w:val="20"/>
      <w:u w:val="single"/>
      <w:lang w:val="x-none" w:eastAsia="x-none"/>
    </w:rPr>
  </w:style>
  <w:style w:type="character" w:customStyle="1" w:styleId="NormalUnderlineChar0">
    <w:name w:val="Normal + Underline Char"/>
    <w:link w:val="NormalUnderline0"/>
    <w:rsid w:val="00E52263"/>
    <w:rPr>
      <w:rFonts w:ascii="Georgia" w:hAnsi="Georgia"/>
      <w:b/>
      <w:sz w:val="20"/>
      <w:u w:val="single"/>
      <w:lang w:val="x-none" w:eastAsia="x-none"/>
    </w:rPr>
  </w:style>
  <w:style w:type="character" w:customStyle="1" w:styleId="Boxes">
    <w:name w:val="Boxes"/>
    <w:qFormat/>
    <w:rsid w:val="00E52263"/>
    <w:rPr>
      <w:rFonts w:ascii="Times New Roman" w:hAnsi="Times New Roman"/>
      <w:sz w:val="20"/>
      <w:u w:val="single"/>
      <w:bdr w:val="single" w:sz="4" w:space="0" w:color="auto"/>
    </w:rPr>
  </w:style>
  <w:style w:type="character" w:customStyle="1" w:styleId="tim">
    <w:name w:val="tim"/>
    <w:qFormat/>
    <w:rsid w:val="00E52263"/>
    <w:rPr>
      <w:rFonts w:ascii="Times New Roman" w:hAnsi="Times New Roman"/>
      <w:sz w:val="20"/>
      <w:u w:val="single"/>
    </w:rPr>
  </w:style>
  <w:style w:type="character" w:customStyle="1" w:styleId="hl">
    <w:name w:val="hl"/>
    <w:basedOn w:val="DefaultParagraphFont"/>
    <w:rsid w:val="00E52263"/>
  </w:style>
  <w:style w:type="character" w:customStyle="1" w:styleId="clock1">
    <w:name w:val="clock1"/>
    <w:rsid w:val="00E52263"/>
    <w:rPr>
      <w:color w:val="B51B1B"/>
    </w:rPr>
  </w:style>
  <w:style w:type="character" w:customStyle="1" w:styleId="smallChar10">
    <w:name w:val="small Char1"/>
    <w:rsid w:val="00E52263"/>
    <w:rPr>
      <w:sz w:val="12"/>
      <w:szCs w:val="16"/>
      <w:lang w:val="en-US" w:eastAsia="en-US" w:bidi="ar-SA"/>
    </w:rPr>
  </w:style>
  <w:style w:type="character" w:customStyle="1" w:styleId="SmallCardsCharChar">
    <w:name w:val="Small Cards Char Char"/>
    <w:rsid w:val="00E52263"/>
    <w:rPr>
      <w:sz w:val="14"/>
      <w:szCs w:val="24"/>
      <w:lang w:val="en-US" w:eastAsia="en-US" w:bidi="ar-SA"/>
    </w:rPr>
  </w:style>
  <w:style w:type="paragraph" w:customStyle="1" w:styleId="NormalCards">
    <w:name w:val="Normal Cards"/>
    <w:basedOn w:val="Normal"/>
    <w:rsid w:val="00E52263"/>
    <w:pPr>
      <w:ind w:left="288"/>
    </w:pPr>
    <w:rPr>
      <w:sz w:val="20"/>
    </w:rPr>
  </w:style>
  <w:style w:type="character" w:customStyle="1" w:styleId="iniciales">
    <w:name w:val="iniciales"/>
    <w:basedOn w:val="DefaultParagraphFont"/>
    <w:rsid w:val="00E52263"/>
  </w:style>
  <w:style w:type="character" w:customStyle="1" w:styleId="Style10ptBoldUnderline">
    <w:name w:val="Style 10 pt Bold Underline"/>
    <w:rsid w:val="00E52263"/>
    <w:rPr>
      <w:b/>
      <w:bCs/>
      <w:sz w:val="20"/>
      <w:u w:val="single"/>
    </w:rPr>
  </w:style>
  <w:style w:type="paragraph" w:customStyle="1" w:styleId="outdent">
    <w:name w:val="outdent"/>
    <w:basedOn w:val="Normal"/>
    <w:rsid w:val="00E52263"/>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E52263"/>
    <w:pPr>
      <w:spacing w:before="100" w:beforeAutospacing="1" w:after="100" w:afterAutospacing="1"/>
    </w:pPr>
  </w:style>
  <w:style w:type="paragraph" w:customStyle="1" w:styleId="separator">
    <w:name w:val="separator"/>
    <w:basedOn w:val="Normal"/>
    <w:rsid w:val="00E52263"/>
    <w:pPr>
      <w:spacing w:before="100" w:beforeAutospacing="1" w:after="100" w:afterAutospacing="1"/>
    </w:pPr>
  </w:style>
  <w:style w:type="paragraph" w:customStyle="1" w:styleId="bulletfollow">
    <w:name w:val="bulletfollow"/>
    <w:basedOn w:val="Normal"/>
    <w:rsid w:val="00E52263"/>
    <w:pPr>
      <w:spacing w:before="100" w:beforeAutospacing="1" w:after="100" w:afterAutospacing="1"/>
    </w:pPr>
  </w:style>
  <w:style w:type="paragraph" w:customStyle="1" w:styleId="bulleted">
    <w:name w:val="bulleted"/>
    <w:basedOn w:val="Normal"/>
    <w:rsid w:val="00E52263"/>
    <w:pPr>
      <w:spacing w:before="100" w:beforeAutospacing="1" w:after="100" w:afterAutospacing="1"/>
    </w:pPr>
  </w:style>
  <w:style w:type="paragraph" w:customStyle="1" w:styleId="Strikethrough0">
    <w:name w:val="Strikethrough"/>
    <w:next w:val="Normal"/>
    <w:link w:val="StrikethroughChar"/>
    <w:rsid w:val="00E52263"/>
    <w:rPr>
      <w:rFonts w:ascii="Times New Roman" w:eastAsia="Times New Roman" w:hAnsi="Times New Roman" w:cs="Times New Roman"/>
      <w:strike/>
      <w:sz w:val="20"/>
      <w:szCs w:val="20"/>
    </w:rPr>
  </w:style>
  <w:style w:type="character" w:customStyle="1" w:styleId="StrikethroughChar">
    <w:name w:val="Strikethrough Char"/>
    <w:link w:val="Strikethrough0"/>
    <w:rsid w:val="00E52263"/>
    <w:rPr>
      <w:rFonts w:ascii="Times New Roman" w:eastAsia="Times New Roman" w:hAnsi="Times New Roman" w:cs="Times New Roman"/>
      <w:strike/>
      <w:sz w:val="20"/>
      <w:szCs w:val="20"/>
    </w:rPr>
  </w:style>
  <w:style w:type="character" w:customStyle="1" w:styleId="UnderlineCardsCharChar">
    <w:name w:val="Underline Cards Char Char"/>
    <w:rsid w:val="00E52263"/>
    <w:rPr>
      <w:rFonts w:eastAsia="SimSun"/>
      <w:szCs w:val="24"/>
      <w:u w:val="thick"/>
      <w:lang w:val="en-US" w:eastAsia="en-US" w:bidi="ar-SA"/>
    </w:rPr>
  </w:style>
  <w:style w:type="character" w:customStyle="1" w:styleId="head">
    <w:name w:val="head"/>
    <w:basedOn w:val="DefaultParagraphFont"/>
    <w:rsid w:val="00E52263"/>
  </w:style>
  <w:style w:type="paragraph" w:customStyle="1" w:styleId="authorgroup">
    <w:name w:val="authorgroup"/>
    <w:basedOn w:val="Normal"/>
    <w:rsid w:val="00E52263"/>
    <w:pPr>
      <w:spacing w:before="100" w:beforeAutospacing="1" w:after="100" w:afterAutospacing="1"/>
    </w:pPr>
    <w:rPr>
      <w:rFonts w:eastAsia="Calibri"/>
    </w:rPr>
  </w:style>
  <w:style w:type="paragraph" w:customStyle="1" w:styleId="affiliation1">
    <w:name w:val="affiliation1"/>
    <w:basedOn w:val="Normal"/>
    <w:rsid w:val="00E52263"/>
    <w:pPr>
      <w:spacing w:before="100" w:beforeAutospacing="1" w:after="100" w:afterAutospacing="1"/>
    </w:pPr>
    <w:rPr>
      <w:rFonts w:eastAsia="Calibri"/>
    </w:rPr>
  </w:style>
  <w:style w:type="paragraph" w:customStyle="1" w:styleId="norm">
    <w:name w:val="norm"/>
    <w:basedOn w:val="Normal"/>
    <w:rsid w:val="00E52263"/>
    <w:pPr>
      <w:spacing w:before="100" w:beforeAutospacing="1" w:after="100" w:afterAutospacing="1"/>
    </w:pPr>
    <w:rPr>
      <w:rFonts w:eastAsia="Calibri"/>
    </w:rPr>
  </w:style>
  <w:style w:type="character" w:customStyle="1" w:styleId="smallcapitals">
    <w:name w:val="smallcapitals"/>
    <w:basedOn w:val="DefaultParagraphFont"/>
    <w:rsid w:val="00E52263"/>
  </w:style>
  <w:style w:type="character" w:customStyle="1" w:styleId="number0">
    <w:name w:val="number"/>
    <w:basedOn w:val="DefaultParagraphFont"/>
    <w:rsid w:val="00E52263"/>
  </w:style>
  <w:style w:type="character" w:customStyle="1" w:styleId="swauthor">
    <w:name w:val="sw_author"/>
    <w:rsid w:val="00E52263"/>
  </w:style>
  <w:style w:type="character" w:customStyle="1" w:styleId="articlebody1">
    <w:name w:val="articlebody1"/>
    <w:rsid w:val="00E52263"/>
  </w:style>
  <w:style w:type="character" w:customStyle="1" w:styleId="small1">
    <w:name w:val="small1"/>
    <w:rsid w:val="00E52263"/>
  </w:style>
  <w:style w:type="paragraph" w:customStyle="1" w:styleId="AuthorDate2">
    <w:name w:val="Author/Date"/>
    <w:basedOn w:val="Normal"/>
    <w:link w:val="AuthorDateChar1"/>
    <w:rsid w:val="00E52263"/>
    <w:rPr>
      <w:b/>
      <w:u w:val="single"/>
    </w:rPr>
  </w:style>
  <w:style w:type="character" w:customStyle="1" w:styleId="AuthorDateChar1">
    <w:name w:val="Author/Date Char1"/>
    <w:link w:val="AuthorDate2"/>
    <w:rsid w:val="00E52263"/>
    <w:rPr>
      <w:rFonts w:ascii="Georgia" w:hAnsi="Georgia"/>
      <w:b/>
      <w:sz w:val="22"/>
      <w:u w:val="single"/>
    </w:rPr>
  </w:style>
  <w:style w:type="character" w:customStyle="1" w:styleId="Shortcite">
    <w:name w:val="Shortcite"/>
    <w:basedOn w:val="DefaultParagraphFont"/>
    <w:rsid w:val="00E52263"/>
    <w:rPr>
      <w:rFonts w:ascii="Times New Roman" w:hAnsi="Times New Roman"/>
      <w:b/>
      <w:bCs/>
      <w:sz w:val="20"/>
    </w:rPr>
  </w:style>
  <w:style w:type="character" w:customStyle="1" w:styleId="Longcite">
    <w:name w:val="Longcite"/>
    <w:basedOn w:val="DefaultParagraphFont"/>
    <w:rsid w:val="00E52263"/>
    <w:rPr>
      <w:sz w:val="16"/>
    </w:rPr>
  </w:style>
  <w:style w:type="character" w:customStyle="1" w:styleId="analyticChar">
    <w:name w:val="analytic Char"/>
    <w:basedOn w:val="DefaultParagraphFont"/>
    <w:link w:val="analytic"/>
    <w:uiPriority w:val="4"/>
    <w:rsid w:val="00E52263"/>
    <w:rPr>
      <w:rFonts w:ascii="Georgia" w:eastAsiaTheme="majorEastAsia" w:hAnsi="Georgia" w:cstheme="majorBidi"/>
      <w:b/>
      <w:bCs/>
      <w:color w:val="1F497D" w:themeColor="text2"/>
      <w:sz w:val="26"/>
      <w:szCs w:val="26"/>
    </w:rPr>
  </w:style>
  <w:style w:type="character" w:customStyle="1" w:styleId="UnderlineCharCharChar">
    <w:name w:val="Underline Char Char Char"/>
    <w:rsid w:val="00E52263"/>
    <w:rPr>
      <w:szCs w:val="18"/>
      <w:u w:val="thick"/>
      <w:lang w:val="en-US" w:eastAsia="en-US" w:bidi="ar-SA"/>
    </w:rPr>
  </w:style>
  <w:style w:type="character" w:customStyle="1" w:styleId="Normal30">
    <w:name w:val="Normal3"/>
    <w:basedOn w:val="DefaultParagraphFont"/>
    <w:rsid w:val="00E52263"/>
  </w:style>
  <w:style w:type="paragraph" w:customStyle="1" w:styleId="PageNumber8">
    <w:name w:val="Page Number8"/>
    <w:basedOn w:val="Normal"/>
    <w:next w:val="Normal"/>
    <w:rsid w:val="00E52263"/>
    <w:rPr>
      <w:rFonts w:ascii="Times New Roman" w:hAnsi="Times New Roman"/>
      <w:sz w:val="20"/>
    </w:rPr>
  </w:style>
  <w:style w:type="paragraph" w:customStyle="1" w:styleId="Header2">
    <w:name w:val="Header2"/>
    <w:basedOn w:val="Heading1"/>
    <w:next w:val="Heading1"/>
    <w:rsid w:val="00E52263"/>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E52263"/>
    <w:pPr>
      <w:keepNext/>
      <w:widowControl w:val="0"/>
      <w:suppressAutoHyphens/>
      <w:jc w:val="center"/>
    </w:pPr>
    <w:rPr>
      <w:rFonts w:ascii="Times New Roman" w:eastAsia="Tahoma" w:hAnsi="Times New Roman"/>
      <w:b/>
      <w:sz w:val="48"/>
      <w:szCs w:val="32"/>
      <w:u w:val="single"/>
    </w:rPr>
  </w:style>
  <w:style w:type="character" w:customStyle="1" w:styleId="NoterefInText">
    <w:name w:val="_NoterefInText"/>
    <w:uiPriority w:val="99"/>
    <w:rsid w:val="00E52263"/>
    <w:rPr>
      <w:rFonts w:cs="New Baskerville"/>
      <w:color w:val="000000"/>
    </w:rPr>
  </w:style>
  <w:style w:type="character" w:customStyle="1" w:styleId="postauthor">
    <w:name w:val="postauthor"/>
    <w:basedOn w:val="DefaultParagraphFont"/>
    <w:rsid w:val="00E52263"/>
  </w:style>
  <w:style w:type="paragraph" w:customStyle="1" w:styleId="notes-source-hasnotes">
    <w:name w:val="notes-source-hasnotes"/>
    <w:basedOn w:val="Normal"/>
    <w:uiPriority w:val="99"/>
    <w:qFormat/>
    <w:rsid w:val="00E52263"/>
    <w:pPr>
      <w:spacing w:before="100" w:beforeAutospacing="1" w:after="100" w:afterAutospacing="1"/>
    </w:pPr>
    <w:rPr>
      <w:rFonts w:ascii="Times" w:hAnsi="Times"/>
      <w:sz w:val="20"/>
      <w:szCs w:val="20"/>
    </w:rPr>
  </w:style>
  <w:style w:type="character" w:customStyle="1" w:styleId="span">
    <w:name w:val="span"/>
    <w:basedOn w:val="DefaultParagraphFont"/>
    <w:rsid w:val="00E52263"/>
  </w:style>
  <w:style w:type="character" w:customStyle="1" w:styleId="maintitle">
    <w:name w:val="maintitle"/>
    <w:basedOn w:val="DefaultParagraphFont"/>
    <w:rsid w:val="00E52263"/>
  </w:style>
  <w:style w:type="character" w:customStyle="1" w:styleId="thirdparty-logo">
    <w:name w:val="thirdparty-logo"/>
    <w:basedOn w:val="DefaultParagraphFont"/>
    <w:rsid w:val="00E52263"/>
  </w:style>
  <w:style w:type="paragraph" w:customStyle="1" w:styleId="articlemeta">
    <w:name w:val="articlemeta"/>
    <w:basedOn w:val="Normal"/>
    <w:uiPriority w:val="99"/>
    <w:qFormat/>
    <w:rsid w:val="00E52263"/>
    <w:pPr>
      <w:spacing w:before="100" w:beforeAutospacing="1" w:after="100" w:afterAutospacing="1"/>
    </w:pPr>
    <w:rPr>
      <w:rFonts w:ascii="Times" w:hAnsi="Times"/>
      <w:sz w:val="20"/>
      <w:szCs w:val="20"/>
    </w:rPr>
  </w:style>
  <w:style w:type="character" w:customStyle="1" w:styleId="vcard">
    <w:name w:val="vcard"/>
    <w:basedOn w:val="DefaultParagraphFont"/>
    <w:rsid w:val="00E52263"/>
  </w:style>
  <w:style w:type="character" w:customStyle="1" w:styleId="print-footnote">
    <w:name w:val="print-footnote"/>
    <w:basedOn w:val="DefaultParagraphFont"/>
    <w:rsid w:val="00E52263"/>
  </w:style>
  <w:style w:type="character" w:customStyle="1" w:styleId="datestring">
    <w:name w:val="datestring"/>
    <w:basedOn w:val="DefaultParagraphFont"/>
    <w:rsid w:val="00E52263"/>
  </w:style>
  <w:style w:type="paragraph" w:customStyle="1" w:styleId="left">
    <w:name w:val="left"/>
    <w:basedOn w:val="Normal"/>
    <w:uiPriority w:val="99"/>
    <w:qFormat/>
    <w:rsid w:val="00E52263"/>
    <w:pPr>
      <w:spacing w:before="100" w:beforeAutospacing="1" w:after="100" w:afterAutospacing="1"/>
    </w:pPr>
    <w:rPr>
      <w:rFonts w:ascii="Times" w:hAnsi="Times"/>
      <w:sz w:val="20"/>
      <w:szCs w:val="20"/>
    </w:rPr>
  </w:style>
  <w:style w:type="character" w:customStyle="1" w:styleId="org">
    <w:name w:val="org"/>
    <w:basedOn w:val="DefaultParagraphFont"/>
    <w:rsid w:val="00E52263"/>
  </w:style>
  <w:style w:type="paragraph" w:customStyle="1" w:styleId="right">
    <w:name w:val="right"/>
    <w:basedOn w:val="Normal"/>
    <w:uiPriority w:val="99"/>
    <w:qFormat/>
    <w:rsid w:val="00E52263"/>
    <w:pPr>
      <w:spacing w:before="100" w:beforeAutospacing="1" w:after="100" w:afterAutospacing="1"/>
    </w:pPr>
    <w:rPr>
      <w:rFonts w:ascii="Times" w:hAnsi="Times"/>
      <w:sz w:val="20"/>
      <w:szCs w:val="20"/>
    </w:rPr>
  </w:style>
  <w:style w:type="character" w:customStyle="1" w:styleId="gptad">
    <w:name w:val="gptad"/>
    <w:basedOn w:val="DefaultParagraphFont"/>
    <w:rsid w:val="00E52263"/>
  </w:style>
  <w:style w:type="paragraph" w:customStyle="1" w:styleId="creditpostedmodified">
    <w:name w:val="credit_posted_modified"/>
    <w:basedOn w:val="Normal"/>
    <w:uiPriority w:val="99"/>
    <w:qFormat/>
    <w:rsid w:val="00E52263"/>
    <w:pPr>
      <w:spacing w:before="100" w:beforeAutospacing="1" w:after="100" w:afterAutospacing="1"/>
    </w:pPr>
    <w:rPr>
      <w:rFonts w:ascii="Times" w:hAnsi="Times"/>
      <w:sz w:val="20"/>
      <w:szCs w:val="20"/>
    </w:rPr>
  </w:style>
  <w:style w:type="character" w:customStyle="1" w:styleId="creditline">
    <w:name w:val="creditline"/>
    <w:basedOn w:val="DefaultParagraphFont"/>
    <w:rsid w:val="00E52263"/>
  </w:style>
  <w:style w:type="character" w:customStyle="1" w:styleId="grd">
    <w:name w:val="grd"/>
    <w:basedOn w:val="DefaultParagraphFont"/>
    <w:rsid w:val="00E52263"/>
  </w:style>
  <w:style w:type="paragraph" w:customStyle="1" w:styleId="hs-text-container">
    <w:name w:val="hs-text-container"/>
    <w:basedOn w:val="Normal"/>
    <w:uiPriority w:val="99"/>
    <w:qFormat/>
    <w:rsid w:val="00E52263"/>
    <w:pPr>
      <w:spacing w:before="100" w:beforeAutospacing="1" w:after="100" w:afterAutospacing="1"/>
    </w:pPr>
    <w:rPr>
      <w:rFonts w:ascii="Times" w:hAnsi="Times"/>
      <w:sz w:val="20"/>
      <w:szCs w:val="20"/>
    </w:rPr>
  </w:style>
  <w:style w:type="character" w:customStyle="1" w:styleId="created">
    <w:name w:val="created"/>
    <w:basedOn w:val="DefaultParagraphFont"/>
    <w:rsid w:val="00E52263"/>
  </w:style>
  <w:style w:type="character" w:customStyle="1" w:styleId="changed">
    <w:name w:val="changed"/>
    <w:basedOn w:val="DefaultParagraphFont"/>
    <w:rsid w:val="00E52263"/>
  </w:style>
  <w:style w:type="character" w:customStyle="1" w:styleId="article-author-name">
    <w:name w:val="article-author-name"/>
    <w:basedOn w:val="DefaultParagraphFont"/>
    <w:rsid w:val="00E52263"/>
  </w:style>
  <w:style w:type="character" w:customStyle="1" w:styleId="bioexcerpt">
    <w:name w:val="bio_excerpt"/>
    <w:basedOn w:val="DefaultParagraphFont"/>
    <w:rsid w:val="00E52263"/>
  </w:style>
  <w:style w:type="character" w:customStyle="1" w:styleId="commentcount">
    <w:name w:val="comment_count"/>
    <w:basedOn w:val="DefaultParagraphFont"/>
    <w:rsid w:val="00E52263"/>
  </w:style>
  <w:style w:type="character" w:customStyle="1" w:styleId="searchtermshighlighted">
    <w:name w:val="searchtermshighlighted"/>
    <w:basedOn w:val="DefaultParagraphFont"/>
    <w:rsid w:val="00E52263"/>
  </w:style>
  <w:style w:type="character" w:customStyle="1" w:styleId="contributornametrigger">
    <w:name w:val="contributornametrigger"/>
    <w:basedOn w:val="DefaultParagraphFont"/>
    <w:rsid w:val="00E52263"/>
  </w:style>
  <w:style w:type="character" w:customStyle="1" w:styleId="bylinepipe">
    <w:name w:val="bylinepipe"/>
    <w:basedOn w:val="DefaultParagraphFont"/>
    <w:rsid w:val="00E52263"/>
  </w:style>
  <w:style w:type="character" w:customStyle="1" w:styleId="lucenesearchresulturlb">
    <w:name w:val="lucene_search_result_url_b"/>
    <w:basedOn w:val="DefaultParagraphFont"/>
    <w:rsid w:val="00E52263"/>
  </w:style>
  <w:style w:type="character" w:customStyle="1" w:styleId="faculty-title">
    <w:name w:val="faculty-title"/>
    <w:basedOn w:val="DefaultParagraphFont"/>
    <w:rsid w:val="00E52263"/>
  </w:style>
  <w:style w:type="character" w:customStyle="1" w:styleId="count">
    <w:name w:val="count"/>
    <w:basedOn w:val="DefaultParagraphFont"/>
    <w:rsid w:val="00E52263"/>
  </w:style>
  <w:style w:type="character" w:customStyle="1" w:styleId="volume">
    <w:name w:val="volume"/>
    <w:basedOn w:val="DefaultParagraphFont"/>
    <w:rsid w:val="00E52263"/>
  </w:style>
  <w:style w:type="character" w:customStyle="1" w:styleId="issue">
    <w:name w:val="issue"/>
    <w:basedOn w:val="DefaultParagraphFont"/>
    <w:rsid w:val="00E52263"/>
  </w:style>
  <w:style w:type="character" w:customStyle="1" w:styleId="pages">
    <w:name w:val="pages"/>
    <w:basedOn w:val="DefaultParagraphFont"/>
    <w:rsid w:val="00E52263"/>
  </w:style>
  <w:style w:type="character" w:customStyle="1" w:styleId="person">
    <w:name w:val="person"/>
    <w:basedOn w:val="DefaultParagraphFont"/>
    <w:rsid w:val="00E52263"/>
  </w:style>
  <w:style w:type="character" w:customStyle="1" w:styleId="corresponding">
    <w:name w:val="corresponding"/>
    <w:basedOn w:val="DefaultParagraphFont"/>
    <w:rsid w:val="00E52263"/>
  </w:style>
  <w:style w:type="paragraph" w:customStyle="1" w:styleId="entry-meta">
    <w:name w:val="entry-meta"/>
    <w:basedOn w:val="Normal"/>
    <w:uiPriority w:val="99"/>
    <w:qFormat/>
    <w:rsid w:val="00E52263"/>
    <w:pPr>
      <w:spacing w:before="100" w:beforeAutospacing="1" w:after="100" w:afterAutospacing="1"/>
    </w:pPr>
    <w:rPr>
      <w:rFonts w:ascii="Times" w:hAnsi="Times"/>
      <w:sz w:val="20"/>
      <w:szCs w:val="20"/>
    </w:rPr>
  </w:style>
  <w:style w:type="character" w:customStyle="1" w:styleId="post-time">
    <w:name w:val="post-time"/>
    <w:basedOn w:val="DefaultParagraphFont"/>
    <w:rsid w:val="00E52263"/>
  </w:style>
  <w:style w:type="character" w:customStyle="1" w:styleId="post-category">
    <w:name w:val="post-category"/>
    <w:basedOn w:val="DefaultParagraphFont"/>
    <w:rsid w:val="00E52263"/>
  </w:style>
  <w:style w:type="character" w:customStyle="1" w:styleId="post-author">
    <w:name w:val="post-author"/>
    <w:basedOn w:val="DefaultParagraphFont"/>
    <w:rsid w:val="00E52263"/>
  </w:style>
  <w:style w:type="character" w:customStyle="1" w:styleId="A10">
    <w:name w:val="A10"/>
    <w:uiPriority w:val="99"/>
    <w:rsid w:val="00E52263"/>
    <w:rPr>
      <w:rFonts w:cs="Trebuchet MS"/>
      <w:color w:val="000000"/>
      <w:sz w:val="11"/>
      <w:szCs w:val="11"/>
    </w:rPr>
  </w:style>
  <w:style w:type="paragraph" w:customStyle="1" w:styleId="Pa10">
    <w:name w:val="Pa10"/>
    <w:basedOn w:val="Default"/>
    <w:next w:val="Default"/>
    <w:uiPriority w:val="99"/>
    <w:qFormat/>
    <w:rsid w:val="00E52263"/>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uiPriority w:val="99"/>
    <w:qFormat/>
    <w:rsid w:val="00E52263"/>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E52263"/>
  </w:style>
  <w:style w:type="paragraph" w:customStyle="1" w:styleId="aff">
    <w:name w:val="aff"/>
    <w:basedOn w:val="Normal"/>
    <w:uiPriority w:val="99"/>
    <w:qFormat/>
    <w:rsid w:val="00E52263"/>
    <w:pPr>
      <w:spacing w:before="100" w:beforeAutospacing="1" w:after="100" w:afterAutospacing="1"/>
    </w:pPr>
    <w:rPr>
      <w:rFonts w:ascii="Times" w:hAnsi="Times"/>
      <w:sz w:val="20"/>
      <w:szCs w:val="20"/>
    </w:rPr>
  </w:style>
  <w:style w:type="character" w:customStyle="1" w:styleId="entry-author">
    <w:name w:val="entry-author"/>
    <w:basedOn w:val="DefaultParagraphFont"/>
    <w:rsid w:val="00E52263"/>
  </w:style>
  <w:style w:type="character" w:customStyle="1" w:styleId="entry-author-name">
    <w:name w:val="entry-author-name"/>
    <w:basedOn w:val="DefaultParagraphFont"/>
    <w:rsid w:val="00E52263"/>
  </w:style>
  <w:style w:type="character" w:customStyle="1" w:styleId="contrib-degrees">
    <w:name w:val="contrib-degrees"/>
    <w:basedOn w:val="DefaultParagraphFont"/>
    <w:rsid w:val="00E52263"/>
  </w:style>
  <w:style w:type="character" w:customStyle="1" w:styleId="contrib-on-behalf-of">
    <w:name w:val="contrib-on-behalf-of"/>
    <w:basedOn w:val="DefaultParagraphFont"/>
    <w:rsid w:val="00E52263"/>
  </w:style>
  <w:style w:type="character" w:customStyle="1" w:styleId="pubtime">
    <w:name w:val="pubtime"/>
    <w:basedOn w:val="DefaultParagraphFont"/>
    <w:rsid w:val="00E52263"/>
  </w:style>
  <w:style w:type="character" w:customStyle="1" w:styleId="fbcommentscount">
    <w:name w:val="fb_comments_count"/>
    <w:basedOn w:val="DefaultParagraphFont"/>
    <w:rsid w:val="00E52263"/>
  </w:style>
  <w:style w:type="character" w:customStyle="1" w:styleId="stsharethiscustom">
    <w:name w:val="st_sharethis_custom"/>
    <w:basedOn w:val="DefaultParagraphFont"/>
    <w:rsid w:val="00E52263"/>
  </w:style>
  <w:style w:type="paragraph" w:customStyle="1" w:styleId="permalinkable">
    <w:name w:val="permalinkable"/>
    <w:basedOn w:val="Normal"/>
    <w:uiPriority w:val="99"/>
    <w:qFormat/>
    <w:rsid w:val="00E52263"/>
    <w:pPr>
      <w:spacing w:before="100" w:beforeAutospacing="1" w:after="100" w:afterAutospacing="1"/>
    </w:pPr>
    <w:rPr>
      <w:rFonts w:ascii="Times" w:hAnsi="Times"/>
      <w:sz w:val="20"/>
      <w:szCs w:val="20"/>
    </w:rPr>
  </w:style>
  <w:style w:type="character" w:customStyle="1" w:styleId="post-date">
    <w:name w:val="post-date"/>
    <w:basedOn w:val="DefaultParagraphFont"/>
    <w:rsid w:val="00E52263"/>
  </w:style>
  <w:style w:type="character" w:customStyle="1" w:styleId="link-external">
    <w:name w:val="link-external"/>
    <w:basedOn w:val="DefaultParagraphFont"/>
    <w:rsid w:val="00E52263"/>
  </w:style>
  <w:style w:type="character" w:customStyle="1" w:styleId="articleauthor0">
    <w:name w:val="article_author"/>
    <w:basedOn w:val="DefaultParagraphFont"/>
    <w:rsid w:val="00E52263"/>
  </w:style>
  <w:style w:type="character" w:customStyle="1" w:styleId="articleissue">
    <w:name w:val="article_issue"/>
    <w:basedOn w:val="DefaultParagraphFont"/>
    <w:rsid w:val="00E52263"/>
  </w:style>
  <w:style w:type="character" w:customStyle="1" w:styleId="a-size-large">
    <w:name w:val="a-size-large"/>
    <w:basedOn w:val="DefaultParagraphFont"/>
    <w:rsid w:val="00E52263"/>
  </w:style>
  <w:style w:type="character" w:customStyle="1" w:styleId="a-size-medium">
    <w:name w:val="a-size-medium"/>
    <w:basedOn w:val="DefaultParagraphFont"/>
    <w:rsid w:val="00E52263"/>
  </w:style>
  <w:style w:type="character" w:customStyle="1" w:styleId="contribution">
    <w:name w:val="contribution"/>
    <w:basedOn w:val="DefaultParagraphFont"/>
    <w:rsid w:val="00E52263"/>
  </w:style>
  <w:style w:type="character" w:customStyle="1" w:styleId="a-color-secondary">
    <w:name w:val="a-color-secondary"/>
    <w:basedOn w:val="DefaultParagraphFont"/>
    <w:rsid w:val="00E52263"/>
  </w:style>
  <w:style w:type="paragraph" w:customStyle="1" w:styleId="sbyline">
    <w:name w:val="sbyline"/>
    <w:basedOn w:val="Normal"/>
    <w:uiPriority w:val="99"/>
    <w:qFormat/>
    <w:rsid w:val="00E52263"/>
    <w:pPr>
      <w:spacing w:before="100" w:beforeAutospacing="1" w:after="100" w:afterAutospacing="1"/>
    </w:pPr>
    <w:rPr>
      <w:rFonts w:ascii="Times" w:hAnsi="Times"/>
      <w:sz w:val="20"/>
      <w:szCs w:val="20"/>
    </w:rPr>
  </w:style>
  <w:style w:type="character" w:customStyle="1" w:styleId="ui-author">
    <w:name w:val="ui-author"/>
    <w:basedOn w:val="DefaultParagraphFont"/>
    <w:rsid w:val="00E52263"/>
  </w:style>
  <w:style w:type="character" w:customStyle="1" w:styleId="ui-staffline">
    <w:name w:val="ui-staffline"/>
    <w:basedOn w:val="DefaultParagraphFont"/>
    <w:rsid w:val="00E52263"/>
  </w:style>
  <w:style w:type="paragraph" w:customStyle="1" w:styleId="promotion-tag-p">
    <w:name w:val="promotion-tag-p"/>
    <w:basedOn w:val="Normal"/>
    <w:uiPriority w:val="99"/>
    <w:qFormat/>
    <w:rsid w:val="00E52263"/>
    <w:pPr>
      <w:spacing w:before="100" w:beforeAutospacing="1" w:after="100" w:afterAutospacing="1"/>
    </w:pPr>
    <w:rPr>
      <w:rFonts w:ascii="Times" w:hAnsi="Times"/>
      <w:sz w:val="20"/>
      <w:szCs w:val="20"/>
    </w:rPr>
  </w:style>
  <w:style w:type="paragraph" w:customStyle="1" w:styleId="heading">
    <w:name w:val="heading"/>
    <w:basedOn w:val="Normal"/>
    <w:uiPriority w:val="99"/>
    <w:qFormat/>
    <w:rsid w:val="00E52263"/>
    <w:pPr>
      <w:spacing w:before="100" w:beforeAutospacing="1" w:after="100" w:afterAutospacing="1"/>
    </w:pPr>
    <w:rPr>
      <w:rFonts w:ascii="Times" w:hAnsi="Times"/>
      <w:sz w:val="20"/>
      <w:szCs w:val="20"/>
    </w:rPr>
  </w:style>
  <w:style w:type="character" w:customStyle="1" w:styleId="value">
    <w:name w:val="value"/>
    <w:basedOn w:val="DefaultParagraphFont"/>
    <w:rsid w:val="00E52263"/>
  </w:style>
  <w:style w:type="character" w:customStyle="1" w:styleId="specialissuelabel">
    <w:name w:val="specialissuelabel"/>
    <w:basedOn w:val="DefaultParagraphFont"/>
    <w:rsid w:val="00E52263"/>
  </w:style>
  <w:style w:type="character" w:customStyle="1" w:styleId="referencediv">
    <w:name w:val="referencediv"/>
    <w:basedOn w:val="DefaultParagraphFont"/>
    <w:rsid w:val="00E52263"/>
  </w:style>
  <w:style w:type="character" w:customStyle="1" w:styleId="wp-smiley">
    <w:name w:val="wp-smiley"/>
    <w:basedOn w:val="DefaultParagraphFont"/>
    <w:rsid w:val="00E52263"/>
  </w:style>
  <w:style w:type="character" w:customStyle="1" w:styleId="artjournal">
    <w:name w:val="art_journal"/>
    <w:basedOn w:val="DefaultParagraphFont"/>
    <w:rsid w:val="00E52263"/>
  </w:style>
  <w:style w:type="character" w:customStyle="1" w:styleId="artdatevolumeissuepart">
    <w:name w:val="art_datevolumeissuepart"/>
    <w:basedOn w:val="DefaultParagraphFont"/>
    <w:rsid w:val="00E52263"/>
  </w:style>
  <w:style w:type="character" w:customStyle="1" w:styleId="artpages">
    <w:name w:val="art_pages"/>
    <w:basedOn w:val="DefaultParagraphFont"/>
    <w:rsid w:val="00E52263"/>
  </w:style>
  <w:style w:type="character" w:customStyle="1" w:styleId="singlehighlightclass">
    <w:name w:val="single_highlight_class"/>
    <w:basedOn w:val="DefaultParagraphFont"/>
    <w:rsid w:val="00E52263"/>
  </w:style>
  <w:style w:type="character" w:customStyle="1" w:styleId="degree">
    <w:name w:val="degree"/>
    <w:basedOn w:val="DefaultParagraphFont"/>
    <w:rsid w:val="00E52263"/>
  </w:style>
  <w:style w:type="character" w:customStyle="1" w:styleId="major">
    <w:name w:val="major"/>
    <w:basedOn w:val="DefaultParagraphFont"/>
    <w:rsid w:val="00E52263"/>
  </w:style>
  <w:style w:type="character" w:customStyle="1" w:styleId="authors">
    <w:name w:val="authors"/>
    <w:basedOn w:val="DefaultParagraphFont"/>
    <w:rsid w:val="00E52263"/>
  </w:style>
  <w:style w:type="character" w:customStyle="1" w:styleId="views">
    <w:name w:val="views"/>
    <w:basedOn w:val="DefaultParagraphFont"/>
    <w:rsid w:val="00E52263"/>
  </w:style>
  <w:style w:type="character" w:customStyle="1" w:styleId="stmainservices">
    <w:name w:val="stmainservices"/>
    <w:basedOn w:val="DefaultParagraphFont"/>
    <w:rsid w:val="00E52263"/>
  </w:style>
  <w:style w:type="character" w:customStyle="1" w:styleId="stbubblehcount">
    <w:name w:val="stbubble_hcount"/>
    <w:basedOn w:val="DefaultParagraphFont"/>
    <w:rsid w:val="00E52263"/>
  </w:style>
  <w:style w:type="paragraph" w:customStyle="1" w:styleId="Document">
    <w:name w:val="_Document"/>
    <w:basedOn w:val="Default"/>
    <w:next w:val="Default"/>
    <w:uiPriority w:val="99"/>
    <w:qFormat/>
    <w:rsid w:val="00E52263"/>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qFormat/>
    <w:rsid w:val="00E52263"/>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qFormat/>
    <w:rsid w:val="00E52263"/>
    <w:pPr>
      <w:widowControl w:val="0"/>
    </w:pPr>
    <w:rPr>
      <w:rFonts w:ascii="New Baskerville" w:eastAsiaTheme="minorEastAsia" w:hAnsi="New Baskerville"/>
      <w:color w:val="auto"/>
      <w:szCs w:val="22"/>
    </w:rPr>
  </w:style>
  <w:style w:type="paragraph" w:customStyle="1" w:styleId="collapsed-hide">
    <w:name w:val="collapsed-hide"/>
    <w:basedOn w:val="Normal"/>
    <w:uiPriority w:val="99"/>
    <w:qFormat/>
    <w:rsid w:val="00E52263"/>
    <w:pPr>
      <w:spacing w:before="100" w:beforeAutospacing="1" w:after="100" w:afterAutospacing="1"/>
    </w:pPr>
    <w:rPr>
      <w:rFonts w:ascii="Times" w:hAnsi="Times"/>
      <w:sz w:val="20"/>
      <w:szCs w:val="20"/>
    </w:rPr>
  </w:style>
  <w:style w:type="paragraph" w:customStyle="1" w:styleId="Pa7">
    <w:name w:val="Pa7"/>
    <w:basedOn w:val="Default"/>
    <w:next w:val="Default"/>
    <w:uiPriority w:val="99"/>
    <w:qFormat/>
    <w:rsid w:val="00E52263"/>
    <w:pPr>
      <w:widowControl w:val="0"/>
      <w:spacing w:line="211" w:lineRule="atLeast"/>
    </w:pPr>
    <w:rPr>
      <w:rFonts w:ascii="Mokka" w:eastAsiaTheme="minorEastAsia" w:hAnsi="Mokka"/>
      <w:color w:val="auto"/>
      <w:szCs w:val="22"/>
    </w:rPr>
  </w:style>
  <w:style w:type="paragraph" w:customStyle="1" w:styleId="odd">
    <w:name w:val="odd"/>
    <w:basedOn w:val="Normal"/>
    <w:uiPriority w:val="99"/>
    <w:qFormat/>
    <w:rsid w:val="00E52263"/>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E52263"/>
  </w:style>
  <w:style w:type="character" w:customStyle="1" w:styleId="tolocaltime">
    <w:name w:val="tolocaltime"/>
    <w:basedOn w:val="DefaultParagraphFont"/>
    <w:rsid w:val="00E52263"/>
  </w:style>
  <w:style w:type="character" w:customStyle="1" w:styleId="pb-byline">
    <w:name w:val="pb-byline"/>
    <w:basedOn w:val="DefaultParagraphFont"/>
    <w:rsid w:val="00E52263"/>
  </w:style>
  <w:style w:type="character" w:customStyle="1" w:styleId="pb-timestamp">
    <w:name w:val="pb-timestamp"/>
    <w:basedOn w:val="DefaultParagraphFont"/>
    <w:rsid w:val="00E52263"/>
  </w:style>
  <w:style w:type="character" w:customStyle="1" w:styleId="posted-on">
    <w:name w:val="posted-on"/>
    <w:basedOn w:val="DefaultParagraphFont"/>
    <w:rsid w:val="00E52263"/>
  </w:style>
  <w:style w:type="character" w:customStyle="1" w:styleId="even">
    <w:name w:val="even"/>
    <w:basedOn w:val="DefaultParagraphFont"/>
    <w:rsid w:val="00E52263"/>
  </w:style>
  <w:style w:type="character" w:customStyle="1" w:styleId="foreground">
    <w:name w:val="foreground"/>
    <w:basedOn w:val="DefaultParagraphFont"/>
    <w:rsid w:val="00E52263"/>
  </w:style>
  <w:style w:type="paragraph" w:customStyle="1" w:styleId="volissue">
    <w:name w:val="volissue"/>
    <w:basedOn w:val="Normal"/>
    <w:uiPriority w:val="99"/>
    <w:qFormat/>
    <w:rsid w:val="00E52263"/>
    <w:pPr>
      <w:spacing w:before="100" w:beforeAutospacing="1" w:after="100" w:afterAutospacing="1"/>
    </w:pPr>
    <w:rPr>
      <w:rFonts w:ascii="Times" w:hAnsi="Times"/>
      <w:sz w:val="20"/>
      <w:szCs w:val="20"/>
    </w:rPr>
  </w:style>
  <w:style w:type="character" w:customStyle="1" w:styleId="cat-date-line4">
    <w:name w:val="cat-date-line4"/>
    <w:basedOn w:val="DefaultParagraphFont"/>
    <w:rsid w:val="00E52263"/>
  </w:style>
  <w:style w:type="character" w:customStyle="1" w:styleId="articledate">
    <w:name w:val="articledate"/>
    <w:basedOn w:val="DefaultParagraphFont"/>
    <w:rsid w:val="00E52263"/>
  </w:style>
  <w:style w:type="character" w:customStyle="1" w:styleId="post-byline">
    <w:name w:val="post-byline"/>
    <w:basedOn w:val="DefaultParagraphFont"/>
    <w:rsid w:val="00E52263"/>
  </w:style>
  <w:style w:type="character" w:customStyle="1" w:styleId="upper">
    <w:name w:val="upper"/>
    <w:basedOn w:val="DefaultParagraphFont"/>
    <w:rsid w:val="00E52263"/>
  </w:style>
  <w:style w:type="character" w:customStyle="1" w:styleId="metadate">
    <w:name w:val="meta_date"/>
    <w:basedOn w:val="DefaultParagraphFont"/>
    <w:rsid w:val="00E52263"/>
  </w:style>
  <w:style w:type="character" w:customStyle="1" w:styleId="fa">
    <w:name w:val="fa"/>
    <w:basedOn w:val="DefaultParagraphFont"/>
    <w:rsid w:val="00E52263"/>
  </w:style>
  <w:style w:type="character" w:customStyle="1" w:styleId="longname">
    <w:name w:val="longname"/>
    <w:basedOn w:val="DefaultParagraphFont"/>
    <w:rsid w:val="00E52263"/>
  </w:style>
  <w:style w:type="character" w:customStyle="1" w:styleId="echocontainer">
    <w:name w:val="echo_container"/>
    <w:basedOn w:val="DefaultParagraphFont"/>
    <w:rsid w:val="00E52263"/>
  </w:style>
  <w:style w:type="character" w:customStyle="1" w:styleId="comment-display">
    <w:name w:val="comment-display"/>
    <w:basedOn w:val="DefaultParagraphFont"/>
    <w:rsid w:val="00E52263"/>
  </w:style>
  <w:style w:type="paragraph" w:customStyle="1" w:styleId="comment-count-label">
    <w:name w:val="comment-count-label"/>
    <w:basedOn w:val="Normal"/>
    <w:rsid w:val="00E52263"/>
    <w:pPr>
      <w:spacing w:before="100" w:beforeAutospacing="1" w:after="100" w:afterAutospacing="1"/>
    </w:pPr>
    <w:rPr>
      <w:rFonts w:ascii="Times" w:hAnsi="Times"/>
      <w:sz w:val="20"/>
      <w:szCs w:val="20"/>
    </w:rPr>
  </w:style>
  <w:style w:type="character" w:customStyle="1" w:styleId="echo-counter">
    <w:name w:val="echo-counter"/>
    <w:basedOn w:val="DefaultParagraphFont"/>
    <w:rsid w:val="00E52263"/>
  </w:style>
  <w:style w:type="character" w:customStyle="1" w:styleId="discussion-policy">
    <w:name w:val="discussion-policy"/>
    <w:basedOn w:val="DefaultParagraphFont"/>
    <w:rsid w:val="00E52263"/>
  </w:style>
  <w:style w:type="character" w:customStyle="1" w:styleId="echo-apps-conversations-streamcaption">
    <w:name w:val="echo-apps-conversations-streamcaption"/>
    <w:basedOn w:val="DefaultParagraphFont"/>
    <w:rsid w:val="00E52263"/>
  </w:style>
  <w:style w:type="character" w:customStyle="1" w:styleId="echo-streamserver-controls-stream-item-text">
    <w:name w:val="echo-streamserver-controls-stream-item-text"/>
    <w:basedOn w:val="DefaultParagraphFont"/>
    <w:rsid w:val="00E52263"/>
  </w:style>
  <w:style w:type="character" w:customStyle="1" w:styleId="echo-streamserver-controls-facepile-more">
    <w:name w:val="echo-streamserver-controls-facepile-more"/>
    <w:basedOn w:val="DefaultParagraphFont"/>
    <w:rsid w:val="00E52263"/>
  </w:style>
  <w:style w:type="character" w:customStyle="1" w:styleId="echo-primaryfont">
    <w:name w:val="echo-primaryfont"/>
    <w:basedOn w:val="DefaultParagraphFont"/>
    <w:rsid w:val="00E52263"/>
  </w:style>
  <w:style w:type="character" w:customStyle="1" w:styleId="section">
    <w:name w:val="section"/>
    <w:basedOn w:val="DefaultParagraphFont"/>
    <w:rsid w:val="00E52263"/>
  </w:style>
  <w:style w:type="character" w:customStyle="1" w:styleId="wpsr-txt-headline">
    <w:name w:val="wpsr-txt-headline"/>
    <w:basedOn w:val="DefaultParagraphFont"/>
    <w:rsid w:val="00E52263"/>
  </w:style>
  <w:style w:type="character" w:customStyle="1" w:styleId="asset-metabar-author">
    <w:name w:val="asset-metabar-author"/>
    <w:basedOn w:val="DefaultParagraphFont"/>
    <w:rsid w:val="00E52263"/>
  </w:style>
  <w:style w:type="character" w:customStyle="1" w:styleId="asset-metabar-time">
    <w:name w:val="asset-metabar-time"/>
    <w:basedOn w:val="DefaultParagraphFont"/>
    <w:rsid w:val="00E52263"/>
  </w:style>
  <w:style w:type="character" w:customStyle="1" w:styleId="eza-dateline">
    <w:name w:val="eza-dateline"/>
    <w:basedOn w:val="DefaultParagraphFont"/>
    <w:rsid w:val="00E52263"/>
  </w:style>
  <w:style w:type="character" w:customStyle="1" w:styleId="eza-authors">
    <w:name w:val="eza-authors"/>
    <w:basedOn w:val="DefaultParagraphFont"/>
    <w:rsid w:val="00E52263"/>
  </w:style>
  <w:style w:type="character" w:customStyle="1" w:styleId="csmstaff">
    <w:name w:val="csm_staff"/>
    <w:basedOn w:val="DefaultParagraphFont"/>
    <w:rsid w:val="00E52263"/>
  </w:style>
  <w:style w:type="paragraph" w:customStyle="1" w:styleId="mol-para-with-font">
    <w:name w:val="mol-para-with-font"/>
    <w:basedOn w:val="Normal"/>
    <w:rsid w:val="00E5226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E52263"/>
  </w:style>
  <w:style w:type="character" w:customStyle="1" w:styleId="byline-text">
    <w:name w:val="byline-text"/>
    <w:basedOn w:val="DefaultParagraphFont"/>
    <w:rsid w:val="00E52263"/>
  </w:style>
  <w:style w:type="character" w:customStyle="1" w:styleId="itemauthor">
    <w:name w:val="itemauthor"/>
    <w:basedOn w:val="DefaultParagraphFont"/>
    <w:rsid w:val="00E52263"/>
  </w:style>
  <w:style w:type="character" w:customStyle="1" w:styleId="itemdatecreated">
    <w:name w:val="itemdatecreated"/>
    <w:basedOn w:val="DefaultParagraphFont"/>
    <w:rsid w:val="00E52263"/>
  </w:style>
  <w:style w:type="character" w:customStyle="1" w:styleId="slug-metadata-note">
    <w:name w:val="slug-metadata-note"/>
    <w:basedOn w:val="DefaultParagraphFont"/>
    <w:rsid w:val="00E52263"/>
  </w:style>
  <w:style w:type="character" w:customStyle="1" w:styleId="drop-capped">
    <w:name w:val="drop-capped"/>
    <w:basedOn w:val="DefaultParagraphFont"/>
    <w:rsid w:val="00E52263"/>
  </w:style>
  <w:style w:type="character" w:customStyle="1" w:styleId="published">
    <w:name w:val="published"/>
    <w:basedOn w:val="DefaultParagraphFont"/>
    <w:rsid w:val="00E52263"/>
  </w:style>
  <w:style w:type="paragraph" w:customStyle="1" w:styleId="articleopinion-standfirst">
    <w:name w:val="articleopinion-standfirst"/>
    <w:basedOn w:val="Normal"/>
    <w:rsid w:val="00E52263"/>
    <w:pPr>
      <w:spacing w:before="100" w:beforeAutospacing="1" w:after="100" w:afterAutospacing="1"/>
    </w:pPr>
    <w:rPr>
      <w:rFonts w:ascii="Times" w:hAnsi="Times"/>
      <w:sz w:val="20"/>
      <w:szCs w:val="20"/>
    </w:rPr>
  </w:style>
  <w:style w:type="paragraph" w:customStyle="1" w:styleId="snippet">
    <w:name w:val="snippet"/>
    <w:basedOn w:val="Normal"/>
    <w:rsid w:val="00E52263"/>
    <w:pPr>
      <w:spacing w:before="100" w:beforeAutospacing="1" w:after="100" w:afterAutospacing="1"/>
    </w:pPr>
    <w:rPr>
      <w:rFonts w:ascii="Times" w:hAnsi="Times"/>
      <w:sz w:val="20"/>
      <w:szCs w:val="20"/>
    </w:rPr>
  </w:style>
  <w:style w:type="character" w:customStyle="1" w:styleId="thetitle">
    <w:name w:val="the_title"/>
    <w:basedOn w:val="DefaultParagraphFont"/>
    <w:rsid w:val="00E52263"/>
  </w:style>
  <w:style w:type="character" w:customStyle="1" w:styleId="view-count">
    <w:name w:val="view-count"/>
    <w:basedOn w:val="DefaultParagraphFont"/>
    <w:rsid w:val="00E52263"/>
  </w:style>
  <w:style w:type="character" w:customStyle="1" w:styleId="rupee">
    <w:name w:val="rupee"/>
    <w:basedOn w:val="DefaultParagraphFont"/>
    <w:rsid w:val="00E52263"/>
  </w:style>
  <w:style w:type="character" w:customStyle="1" w:styleId="grey1">
    <w:name w:val="grey1"/>
    <w:basedOn w:val="DefaultParagraphFont"/>
    <w:rsid w:val="00E52263"/>
  </w:style>
  <w:style w:type="paragraph" w:customStyle="1" w:styleId="Pa13">
    <w:name w:val="Pa13"/>
    <w:basedOn w:val="Default"/>
    <w:next w:val="Default"/>
    <w:uiPriority w:val="99"/>
    <w:rsid w:val="00E52263"/>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E52263"/>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E52263"/>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E52263"/>
  </w:style>
  <w:style w:type="character" w:customStyle="1" w:styleId="reporttitle">
    <w:name w:val="report_title"/>
    <w:basedOn w:val="DefaultParagraphFont"/>
    <w:rsid w:val="00E52263"/>
  </w:style>
  <w:style w:type="character" w:customStyle="1" w:styleId="documenttype-longreleases">
    <w:name w:val="document_type_-_long_releases"/>
    <w:basedOn w:val="DefaultParagraphFont"/>
    <w:rsid w:val="00E52263"/>
  </w:style>
  <w:style w:type="character" w:customStyle="1" w:styleId="alt-date">
    <w:name w:val="alt-date"/>
    <w:basedOn w:val="DefaultParagraphFont"/>
    <w:rsid w:val="00E52263"/>
  </w:style>
  <w:style w:type="character" w:customStyle="1" w:styleId="entry-byline">
    <w:name w:val="entry-byline"/>
    <w:basedOn w:val="DefaultParagraphFont"/>
    <w:rsid w:val="00E52263"/>
  </w:style>
  <w:style w:type="character" w:customStyle="1" w:styleId="taglinecontrib">
    <w:name w:val="tagline_contrib"/>
    <w:basedOn w:val="DefaultParagraphFont"/>
    <w:rsid w:val="00E52263"/>
  </w:style>
  <w:style w:type="character" w:customStyle="1" w:styleId="articledate0">
    <w:name w:val="article_date"/>
    <w:basedOn w:val="DefaultParagraphFont"/>
    <w:rsid w:val="00E52263"/>
  </w:style>
  <w:style w:type="paragraph" w:customStyle="1" w:styleId="hg-daily">
    <w:name w:val="hg-daily"/>
    <w:basedOn w:val="Normal"/>
    <w:rsid w:val="00E52263"/>
    <w:pPr>
      <w:spacing w:before="100" w:beforeAutospacing="1" w:after="100" w:afterAutospacing="1"/>
    </w:pPr>
    <w:rPr>
      <w:rFonts w:ascii="Times" w:hAnsi="Times"/>
      <w:sz w:val="20"/>
      <w:szCs w:val="20"/>
    </w:rPr>
  </w:style>
  <w:style w:type="character" w:customStyle="1" w:styleId="cit">
    <w:name w:val="cit"/>
    <w:basedOn w:val="DefaultParagraphFont"/>
    <w:rsid w:val="00E52263"/>
  </w:style>
  <w:style w:type="paragraph" w:customStyle="1" w:styleId="buttonheading">
    <w:name w:val="buttonheading"/>
    <w:basedOn w:val="Normal"/>
    <w:rsid w:val="00E52263"/>
    <w:pPr>
      <w:spacing w:before="100" w:beforeAutospacing="1" w:after="100" w:afterAutospacing="1"/>
    </w:pPr>
    <w:rPr>
      <w:rFonts w:ascii="Times" w:hAnsi="Times"/>
      <w:sz w:val="20"/>
      <w:szCs w:val="20"/>
    </w:rPr>
  </w:style>
  <w:style w:type="character" w:customStyle="1" w:styleId="createdate">
    <w:name w:val="createdate"/>
    <w:basedOn w:val="DefaultParagraphFont"/>
    <w:rsid w:val="00E52263"/>
  </w:style>
  <w:style w:type="paragraph" w:customStyle="1" w:styleId="p">
    <w:name w:val="p"/>
    <w:basedOn w:val="Normal"/>
    <w:rsid w:val="00E52263"/>
    <w:pPr>
      <w:spacing w:before="100" w:beforeAutospacing="1" w:after="100" w:afterAutospacing="1"/>
    </w:pPr>
    <w:rPr>
      <w:rFonts w:ascii="Times" w:hAnsi="Times"/>
      <w:sz w:val="20"/>
      <w:szCs w:val="20"/>
    </w:rPr>
  </w:style>
  <w:style w:type="character" w:customStyle="1" w:styleId="text-label">
    <w:name w:val="text-label"/>
    <w:basedOn w:val="DefaultParagraphFont"/>
    <w:rsid w:val="00E52263"/>
  </w:style>
  <w:style w:type="paragraph" w:customStyle="1" w:styleId="TOC3Char">
    <w:name w:val="TOC 3 Char"/>
    <w:basedOn w:val="Normal"/>
    <w:next w:val="Normal"/>
    <w:rsid w:val="00E52263"/>
    <w:rPr>
      <w:szCs w:val="20"/>
    </w:rPr>
  </w:style>
  <w:style w:type="paragraph" w:customStyle="1" w:styleId="TOC1Char">
    <w:name w:val="TOC 1 Char"/>
    <w:basedOn w:val="Normal"/>
    <w:next w:val="Normal"/>
    <w:rsid w:val="00E52263"/>
    <w:rPr>
      <w:b/>
      <w:szCs w:val="20"/>
    </w:rPr>
  </w:style>
  <w:style w:type="character" w:customStyle="1" w:styleId="StyleCardtextChar10pt">
    <w:name w:val="Style Card text Char + 10 pt"/>
    <w:rsid w:val="00E52263"/>
    <w:rPr>
      <w:rFonts w:ascii="Georgia" w:eastAsia="Calibri" w:hAnsi="Georgia"/>
      <w:sz w:val="20"/>
      <w:u w:val="single"/>
      <w:lang w:bidi="ar-SA"/>
    </w:rPr>
  </w:style>
  <w:style w:type="paragraph" w:customStyle="1" w:styleId="ColorfulList-Accent11">
    <w:name w:val="Colorful List - Accent 11"/>
    <w:basedOn w:val="Normal"/>
    <w:uiPriority w:val="99"/>
    <w:qFormat/>
    <w:rsid w:val="00E52263"/>
    <w:pPr>
      <w:ind w:left="720"/>
      <w:contextualSpacing/>
      <w:jc w:val="both"/>
    </w:pPr>
    <w:rPr>
      <w:sz w:val="20"/>
      <w:szCs w:val="20"/>
    </w:rPr>
  </w:style>
  <w:style w:type="paragraph" w:customStyle="1" w:styleId="NoteLevel11">
    <w:name w:val="Note Level 11"/>
    <w:basedOn w:val="Normal"/>
    <w:uiPriority w:val="99"/>
    <w:rsid w:val="00E52263"/>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E52263"/>
    <w:pPr>
      <w:keepNext/>
      <w:tabs>
        <w:tab w:val="num" w:pos="1440"/>
      </w:tabs>
      <w:ind w:left="1800" w:hanging="360"/>
      <w:outlineLvl w:val="2"/>
    </w:pPr>
    <w:rPr>
      <w:rFonts w:eastAsia="MS Gothic"/>
    </w:rPr>
  </w:style>
  <w:style w:type="paragraph" w:customStyle="1" w:styleId="NoteLevel41">
    <w:name w:val="Note Level 41"/>
    <w:basedOn w:val="Normal"/>
    <w:rsid w:val="00E52263"/>
    <w:pPr>
      <w:keepNext/>
      <w:tabs>
        <w:tab w:val="num" w:pos="2160"/>
      </w:tabs>
      <w:ind w:left="2520" w:hanging="360"/>
      <w:outlineLvl w:val="3"/>
    </w:pPr>
    <w:rPr>
      <w:rFonts w:eastAsia="MS Gothic"/>
    </w:rPr>
  </w:style>
  <w:style w:type="paragraph" w:customStyle="1" w:styleId="NoteLevel51">
    <w:name w:val="Note Level 51"/>
    <w:basedOn w:val="Normal"/>
    <w:rsid w:val="00E52263"/>
    <w:pPr>
      <w:keepNext/>
      <w:tabs>
        <w:tab w:val="num" w:pos="2880"/>
      </w:tabs>
      <w:ind w:left="3240" w:hanging="360"/>
      <w:outlineLvl w:val="4"/>
    </w:pPr>
    <w:rPr>
      <w:rFonts w:eastAsia="MS Gothic"/>
    </w:rPr>
  </w:style>
  <w:style w:type="paragraph" w:customStyle="1" w:styleId="NoteLevel61">
    <w:name w:val="Note Level 61"/>
    <w:basedOn w:val="Normal"/>
    <w:rsid w:val="00E52263"/>
    <w:pPr>
      <w:keepNext/>
      <w:tabs>
        <w:tab w:val="num" w:pos="3600"/>
      </w:tabs>
      <w:ind w:left="3960" w:hanging="360"/>
      <w:outlineLvl w:val="5"/>
    </w:pPr>
    <w:rPr>
      <w:rFonts w:eastAsia="MS Gothic"/>
    </w:rPr>
  </w:style>
  <w:style w:type="paragraph" w:customStyle="1" w:styleId="NoteLevel71">
    <w:name w:val="Note Level 71"/>
    <w:basedOn w:val="Normal"/>
    <w:rsid w:val="00E52263"/>
    <w:pPr>
      <w:keepNext/>
      <w:tabs>
        <w:tab w:val="num" w:pos="4320"/>
      </w:tabs>
      <w:ind w:left="4680" w:hanging="360"/>
      <w:outlineLvl w:val="6"/>
    </w:pPr>
    <w:rPr>
      <w:rFonts w:eastAsia="MS Gothic"/>
    </w:rPr>
  </w:style>
  <w:style w:type="paragraph" w:customStyle="1" w:styleId="NoteLevel81">
    <w:name w:val="Note Level 81"/>
    <w:basedOn w:val="Normal"/>
    <w:rsid w:val="00E52263"/>
    <w:pPr>
      <w:keepNext/>
      <w:tabs>
        <w:tab w:val="num" w:pos="5040"/>
      </w:tabs>
      <w:ind w:left="5400" w:hanging="360"/>
      <w:outlineLvl w:val="7"/>
    </w:pPr>
    <w:rPr>
      <w:rFonts w:eastAsia="MS Gothic"/>
    </w:rPr>
  </w:style>
  <w:style w:type="paragraph" w:customStyle="1" w:styleId="NoteLevel91">
    <w:name w:val="Note Level 91"/>
    <w:basedOn w:val="Normal"/>
    <w:rsid w:val="00E52263"/>
    <w:pPr>
      <w:keepNext/>
      <w:tabs>
        <w:tab w:val="num" w:pos="5760"/>
      </w:tabs>
      <w:ind w:left="6120" w:hanging="360"/>
      <w:outlineLvl w:val="8"/>
    </w:pPr>
    <w:rPr>
      <w:rFonts w:eastAsia="MS Gothic"/>
    </w:rPr>
  </w:style>
  <w:style w:type="paragraph" w:styleId="Index2">
    <w:name w:val="index 2"/>
    <w:basedOn w:val="Normal"/>
    <w:next w:val="Normal"/>
    <w:autoRedefine/>
    <w:rsid w:val="00E52263"/>
    <w:pPr>
      <w:spacing w:after="200" w:line="276" w:lineRule="auto"/>
      <w:ind w:left="400" w:hanging="200"/>
    </w:pPr>
    <w:rPr>
      <w:rFonts w:ascii="Garamond" w:hAnsi="Garamond"/>
      <w:bCs/>
    </w:rPr>
  </w:style>
  <w:style w:type="paragraph" w:styleId="Index3">
    <w:name w:val="index 3"/>
    <w:basedOn w:val="Normal"/>
    <w:next w:val="Normal"/>
    <w:autoRedefine/>
    <w:rsid w:val="00E52263"/>
    <w:pPr>
      <w:spacing w:after="200" w:line="276" w:lineRule="auto"/>
      <w:ind w:left="600" w:hanging="200"/>
    </w:pPr>
    <w:rPr>
      <w:rFonts w:ascii="Garamond" w:hAnsi="Garamond"/>
      <w:bCs/>
    </w:rPr>
  </w:style>
  <w:style w:type="paragraph" w:styleId="Index4">
    <w:name w:val="index 4"/>
    <w:basedOn w:val="Normal"/>
    <w:next w:val="Normal"/>
    <w:autoRedefine/>
    <w:rsid w:val="00E52263"/>
    <w:pPr>
      <w:spacing w:after="200" w:line="276" w:lineRule="auto"/>
      <w:ind w:left="800" w:hanging="200"/>
    </w:pPr>
    <w:rPr>
      <w:rFonts w:ascii="Garamond" w:hAnsi="Garamond"/>
      <w:bCs/>
    </w:rPr>
  </w:style>
  <w:style w:type="paragraph" w:styleId="Index5">
    <w:name w:val="index 5"/>
    <w:basedOn w:val="Normal"/>
    <w:next w:val="Normal"/>
    <w:autoRedefine/>
    <w:rsid w:val="00E52263"/>
    <w:pPr>
      <w:spacing w:after="200" w:line="276" w:lineRule="auto"/>
      <w:ind w:left="1000" w:hanging="200"/>
    </w:pPr>
    <w:rPr>
      <w:rFonts w:ascii="Garamond" w:hAnsi="Garamond"/>
      <w:bCs/>
    </w:rPr>
  </w:style>
  <w:style w:type="paragraph" w:styleId="Index6">
    <w:name w:val="index 6"/>
    <w:basedOn w:val="Normal"/>
    <w:next w:val="Normal"/>
    <w:autoRedefine/>
    <w:rsid w:val="00E52263"/>
    <w:pPr>
      <w:spacing w:after="200" w:line="276" w:lineRule="auto"/>
      <w:ind w:left="1200" w:hanging="200"/>
    </w:pPr>
    <w:rPr>
      <w:rFonts w:ascii="Garamond" w:hAnsi="Garamond"/>
      <w:bCs/>
    </w:rPr>
  </w:style>
  <w:style w:type="paragraph" w:styleId="Index7">
    <w:name w:val="index 7"/>
    <w:basedOn w:val="Normal"/>
    <w:next w:val="Normal"/>
    <w:autoRedefine/>
    <w:rsid w:val="00E52263"/>
    <w:pPr>
      <w:spacing w:after="200" w:line="276" w:lineRule="auto"/>
      <w:ind w:left="1400" w:hanging="200"/>
    </w:pPr>
    <w:rPr>
      <w:rFonts w:ascii="Garamond" w:hAnsi="Garamond"/>
      <w:bCs/>
    </w:rPr>
  </w:style>
  <w:style w:type="paragraph" w:styleId="Index8">
    <w:name w:val="index 8"/>
    <w:basedOn w:val="Normal"/>
    <w:next w:val="Normal"/>
    <w:autoRedefine/>
    <w:rsid w:val="00E52263"/>
    <w:pPr>
      <w:spacing w:after="200" w:line="276" w:lineRule="auto"/>
      <w:ind w:left="1600" w:hanging="200"/>
    </w:pPr>
    <w:rPr>
      <w:rFonts w:ascii="Garamond" w:hAnsi="Garamond"/>
      <w:bCs/>
    </w:rPr>
  </w:style>
  <w:style w:type="paragraph" w:styleId="Index9">
    <w:name w:val="index 9"/>
    <w:basedOn w:val="Normal"/>
    <w:next w:val="Normal"/>
    <w:autoRedefine/>
    <w:rsid w:val="00E52263"/>
    <w:pPr>
      <w:spacing w:after="200" w:line="276" w:lineRule="auto"/>
      <w:ind w:left="1800" w:hanging="200"/>
    </w:pPr>
    <w:rPr>
      <w:rFonts w:ascii="Garamond" w:hAnsi="Garamond"/>
      <w:bCs/>
    </w:rPr>
  </w:style>
  <w:style w:type="paragraph" w:styleId="IndexHeading">
    <w:name w:val="index heading"/>
    <w:basedOn w:val="Normal"/>
    <w:next w:val="Index1"/>
    <w:rsid w:val="00E52263"/>
    <w:pPr>
      <w:spacing w:after="200" w:line="276" w:lineRule="auto"/>
    </w:pPr>
    <w:rPr>
      <w:rFonts w:ascii="Garamond" w:hAnsi="Garamond"/>
      <w:bCs/>
    </w:rPr>
  </w:style>
  <w:style w:type="paragraph" w:customStyle="1" w:styleId="ColorfulGrid-Accent11">
    <w:name w:val="Colorful Grid - Accent 11"/>
    <w:basedOn w:val="Normal"/>
    <w:next w:val="Normal"/>
    <w:uiPriority w:val="29"/>
    <w:qFormat/>
    <w:rsid w:val="00E52263"/>
    <w:pPr>
      <w:jc w:val="both"/>
    </w:pPr>
    <w:rPr>
      <w:i/>
      <w:iCs/>
      <w:color w:val="000000"/>
      <w:sz w:val="20"/>
    </w:rPr>
  </w:style>
  <w:style w:type="character" w:customStyle="1" w:styleId="MediumGrid11">
    <w:name w:val="Medium Grid 11"/>
    <w:uiPriority w:val="99"/>
    <w:rsid w:val="00E52263"/>
    <w:rPr>
      <w:color w:val="808080"/>
    </w:rPr>
  </w:style>
  <w:style w:type="numbering" w:customStyle="1" w:styleId="NoList8">
    <w:name w:val="No List8"/>
    <w:next w:val="NoList"/>
    <w:semiHidden/>
    <w:unhideWhenUsed/>
    <w:rsid w:val="00E52263"/>
  </w:style>
  <w:style w:type="numbering" w:customStyle="1" w:styleId="NoList9">
    <w:name w:val="No List9"/>
    <w:next w:val="NoList"/>
    <w:semiHidden/>
    <w:unhideWhenUsed/>
    <w:rsid w:val="00E52263"/>
  </w:style>
  <w:style w:type="numbering" w:customStyle="1" w:styleId="NoList10">
    <w:name w:val="No List10"/>
    <w:next w:val="NoList"/>
    <w:semiHidden/>
    <w:unhideWhenUsed/>
    <w:rsid w:val="00E52263"/>
  </w:style>
  <w:style w:type="numbering" w:customStyle="1" w:styleId="NoList12">
    <w:name w:val="No List12"/>
    <w:next w:val="NoList"/>
    <w:semiHidden/>
    <w:unhideWhenUsed/>
    <w:rsid w:val="00E52263"/>
  </w:style>
  <w:style w:type="numbering" w:customStyle="1" w:styleId="NoList13">
    <w:name w:val="No List13"/>
    <w:next w:val="NoList"/>
    <w:semiHidden/>
    <w:unhideWhenUsed/>
    <w:rsid w:val="00E52263"/>
  </w:style>
  <w:style w:type="numbering" w:customStyle="1" w:styleId="NoList14">
    <w:name w:val="No List14"/>
    <w:next w:val="NoList"/>
    <w:semiHidden/>
    <w:unhideWhenUsed/>
    <w:rsid w:val="00E52263"/>
  </w:style>
  <w:style w:type="numbering" w:customStyle="1" w:styleId="NoList15">
    <w:name w:val="No List15"/>
    <w:next w:val="NoList"/>
    <w:uiPriority w:val="99"/>
    <w:semiHidden/>
    <w:unhideWhenUsed/>
    <w:rsid w:val="00E52263"/>
  </w:style>
  <w:style w:type="numbering" w:customStyle="1" w:styleId="NoList16">
    <w:name w:val="No List16"/>
    <w:next w:val="NoList"/>
    <w:uiPriority w:val="99"/>
    <w:semiHidden/>
    <w:unhideWhenUsed/>
    <w:rsid w:val="00E52263"/>
  </w:style>
  <w:style w:type="numbering" w:customStyle="1" w:styleId="NoList17">
    <w:name w:val="No List17"/>
    <w:next w:val="NoList"/>
    <w:semiHidden/>
    <w:unhideWhenUsed/>
    <w:rsid w:val="00E52263"/>
  </w:style>
  <w:style w:type="numbering" w:customStyle="1" w:styleId="NoList18">
    <w:name w:val="No List18"/>
    <w:next w:val="NoList"/>
    <w:uiPriority w:val="99"/>
    <w:semiHidden/>
    <w:unhideWhenUsed/>
    <w:rsid w:val="00E52263"/>
  </w:style>
  <w:style w:type="numbering" w:customStyle="1" w:styleId="NoList19">
    <w:name w:val="No List19"/>
    <w:next w:val="NoList"/>
    <w:uiPriority w:val="99"/>
    <w:semiHidden/>
    <w:unhideWhenUsed/>
    <w:rsid w:val="00E52263"/>
  </w:style>
  <w:style w:type="numbering" w:customStyle="1" w:styleId="NoList20">
    <w:name w:val="No List20"/>
    <w:next w:val="NoList"/>
    <w:semiHidden/>
    <w:unhideWhenUsed/>
    <w:rsid w:val="00E52263"/>
  </w:style>
  <w:style w:type="numbering" w:customStyle="1" w:styleId="NoList21">
    <w:name w:val="No List21"/>
    <w:next w:val="NoList"/>
    <w:uiPriority w:val="99"/>
    <w:semiHidden/>
    <w:unhideWhenUsed/>
    <w:rsid w:val="00E52263"/>
  </w:style>
  <w:style w:type="paragraph" w:customStyle="1" w:styleId="PlaceholderText2">
    <w:name w:val="Placeholder Text2"/>
    <w:basedOn w:val="Normal"/>
    <w:uiPriority w:val="99"/>
    <w:rsid w:val="00E5226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E52263"/>
    <w:pPr>
      <w:keepNext/>
      <w:tabs>
        <w:tab w:val="num" w:pos="1440"/>
      </w:tabs>
      <w:ind w:left="1800" w:hanging="360"/>
      <w:outlineLvl w:val="2"/>
    </w:pPr>
    <w:rPr>
      <w:rFonts w:eastAsia="MS Gothic"/>
    </w:rPr>
  </w:style>
  <w:style w:type="paragraph" w:customStyle="1" w:styleId="LightList1">
    <w:name w:val="Light List1"/>
    <w:basedOn w:val="Normal"/>
    <w:rsid w:val="00E52263"/>
    <w:pPr>
      <w:keepNext/>
      <w:tabs>
        <w:tab w:val="num" w:pos="2160"/>
      </w:tabs>
      <w:ind w:left="2520" w:hanging="360"/>
      <w:outlineLvl w:val="3"/>
    </w:pPr>
    <w:rPr>
      <w:rFonts w:eastAsia="MS Gothic"/>
    </w:rPr>
  </w:style>
  <w:style w:type="paragraph" w:customStyle="1" w:styleId="LightGrid1">
    <w:name w:val="Light Grid1"/>
    <w:basedOn w:val="Normal"/>
    <w:rsid w:val="00E52263"/>
    <w:pPr>
      <w:keepNext/>
      <w:tabs>
        <w:tab w:val="num" w:pos="2880"/>
      </w:tabs>
      <w:ind w:left="3240" w:hanging="360"/>
      <w:outlineLvl w:val="4"/>
    </w:pPr>
    <w:rPr>
      <w:rFonts w:eastAsia="MS Gothic"/>
    </w:rPr>
  </w:style>
  <w:style w:type="paragraph" w:customStyle="1" w:styleId="MediumShading11">
    <w:name w:val="Medium Shading 11"/>
    <w:basedOn w:val="Normal"/>
    <w:rsid w:val="00E52263"/>
    <w:pPr>
      <w:keepNext/>
      <w:tabs>
        <w:tab w:val="num" w:pos="3600"/>
      </w:tabs>
      <w:ind w:left="3960" w:hanging="360"/>
      <w:outlineLvl w:val="5"/>
    </w:pPr>
    <w:rPr>
      <w:rFonts w:eastAsia="MS Gothic"/>
    </w:rPr>
  </w:style>
  <w:style w:type="paragraph" w:customStyle="1" w:styleId="MediumShading21">
    <w:name w:val="Medium Shading 21"/>
    <w:basedOn w:val="Normal"/>
    <w:rsid w:val="00E52263"/>
    <w:pPr>
      <w:keepNext/>
      <w:tabs>
        <w:tab w:val="num" w:pos="4320"/>
      </w:tabs>
      <w:ind w:left="4680" w:hanging="360"/>
      <w:outlineLvl w:val="6"/>
    </w:pPr>
    <w:rPr>
      <w:rFonts w:eastAsia="MS Gothic"/>
    </w:rPr>
  </w:style>
  <w:style w:type="paragraph" w:customStyle="1" w:styleId="MediumList11">
    <w:name w:val="Medium List 11"/>
    <w:basedOn w:val="Normal"/>
    <w:rsid w:val="00E52263"/>
    <w:pPr>
      <w:keepNext/>
      <w:tabs>
        <w:tab w:val="num" w:pos="5040"/>
      </w:tabs>
      <w:ind w:left="5400" w:hanging="360"/>
      <w:outlineLvl w:val="7"/>
    </w:pPr>
    <w:rPr>
      <w:rFonts w:eastAsia="MS Gothic"/>
    </w:rPr>
  </w:style>
  <w:style w:type="paragraph" w:customStyle="1" w:styleId="MediumList21">
    <w:name w:val="Medium List 21"/>
    <w:basedOn w:val="Normal"/>
    <w:rsid w:val="00E52263"/>
    <w:pPr>
      <w:keepNext/>
      <w:tabs>
        <w:tab w:val="num" w:pos="5760"/>
      </w:tabs>
      <w:ind w:left="6120" w:hanging="360"/>
      <w:outlineLvl w:val="8"/>
    </w:pPr>
    <w:rPr>
      <w:rFonts w:eastAsia="MS Gothic"/>
    </w:rPr>
  </w:style>
  <w:style w:type="character" w:customStyle="1" w:styleId="SmallCharChar0">
    <w:name w:val="Small Char Char"/>
    <w:basedOn w:val="DefaultParagraphFont"/>
    <w:rsid w:val="00E52263"/>
    <w:rPr>
      <w:sz w:val="17"/>
      <w:szCs w:val="24"/>
      <w:lang w:val="en-US" w:eastAsia="en-US" w:bidi="ar-SA"/>
    </w:rPr>
  </w:style>
  <w:style w:type="paragraph" w:customStyle="1" w:styleId="TagsFutura">
    <w:name w:val="TagsFutura"/>
    <w:basedOn w:val="Normal"/>
    <w:next w:val="Cites"/>
    <w:rsid w:val="00E52263"/>
    <w:rPr>
      <w:rFonts w:ascii="Futura" w:eastAsia="Times" w:hAnsi="Futura"/>
      <w:b/>
      <w:caps/>
      <w:sz w:val="18"/>
      <w:szCs w:val="20"/>
    </w:rPr>
  </w:style>
  <w:style w:type="character" w:customStyle="1" w:styleId="m-3583723223135346788gmail-style13ptbold">
    <w:name w:val="m_-3583723223135346788gmail-style13ptbold"/>
    <w:basedOn w:val="DefaultParagraphFont"/>
    <w:rsid w:val="00E52263"/>
  </w:style>
  <w:style w:type="character" w:customStyle="1" w:styleId="m-3583723223135346788gmail-styleunderline">
    <w:name w:val="m_-3583723223135346788gmail-styleunderline"/>
    <w:basedOn w:val="DefaultParagraphFont"/>
    <w:rsid w:val="00E52263"/>
  </w:style>
  <w:style w:type="character" w:customStyle="1" w:styleId="10garamond">
    <w:name w:val="10 garamond"/>
    <w:rsid w:val="00E52263"/>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E52263"/>
  </w:style>
  <w:style w:type="paragraph" w:customStyle="1" w:styleId="BreakTag">
    <w:name w:val="Break Tag"/>
    <w:basedOn w:val="Normal"/>
    <w:autoRedefine/>
    <w:uiPriority w:val="4"/>
    <w:qFormat/>
    <w:rsid w:val="00E52263"/>
    <w:pPr>
      <w:spacing w:before="240"/>
    </w:pPr>
    <w:rPr>
      <w:rFonts w:cs="Arial"/>
      <w:b/>
      <w:sz w:val="26"/>
    </w:rPr>
  </w:style>
  <w:style w:type="paragraph" w:customStyle="1" w:styleId="BreakBlock">
    <w:name w:val="Break Block"/>
    <w:basedOn w:val="Normal"/>
    <w:link w:val="BreakBlockChar"/>
    <w:autoRedefine/>
    <w:qFormat/>
    <w:rsid w:val="00E52263"/>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E52263"/>
    <w:rPr>
      <w:rFonts w:ascii="Arial Bold" w:hAnsi="Arial Bold" w:cs="Arial"/>
      <w:b/>
      <w:caps/>
      <w:sz w:val="32"/>
      <w:u w:val="single"/>
    </w:rPr>
  </w:style>
  <w:style w:type="character" w:customStyle="1" w:styleId="CiteCharChar">
    <w:name w:val="Cite Char Char"/>
    <w:basedOn w:val="DefaultParagraphFont"/>
    <w:rsid w:val="00E52263"/>
    <w:rPr>
      <w:rFonts w:ascii="Cambria" w:hAnsi="Cambria" w:cs="Times New Roman"/>
      <w:b/>
      <w:bCs/>
      <w:sz w:val="26"/>
      <w:szCs w:val="26"/>
    </w:rPr>
  </w:style>
  <w:style w:type="character" w:customStyle="1" w:styleId="CardCharChar1">
    <w:name w:val="Card Char Char1"/>
    <w:basedOn w:val="DefaultParagraphFont"/>
    <w:rsid w:val="00E52263"/>
    <w:rPr>
      <w:rFonts w:cs="Times New Roman"/>
      <w:b/>
      <w:bCs/>
      <w:sz w:val="28"/>
      <w:szCs w:val="28"/>
    </w:rPr>
  </w:style>
  <w:style w:type="character" w:customStyle="1" w:styleId="hit1">
    <w:name w:val="hit1"/>
    <w:basedOn w:val="DefaultParagraphFont"/>
    <w:rsid w:val="00E52263"/>
    <w:rPr>
      <w:b/>
      <w:bCs/>
      <w:color w:val="CC0033"/>
    </w:rPr>
  </w:style>
  <w:style w:type="character" w:customStyle="1" w:styleId="Boxing">
    <w:name w:val="Boxing"/>
    <w:basedOn w:val="DefaultParagraphFont"/>
    <w:rsid w:val="00E52263"/>
    <w:rPr>
      <w:rFonts w:ascii="Arial Narrow" w:hAnsi="Arial Narrow"/>
      <w:dstrike w:val="0"/>
      <w:sz w:val="20"/>
      <w:bdr w:val="single" w:sz="2" w:space="0" w:color="auto"/>
      <w:vertAlign w:val="baseline"/>
    </w:rPr>
  </w:style>
  <w:style w:type="character" w:customStyle="1" w:styleId="style65">
    <w:name w:val="style65"/>
    <w:basedOn w:val="DefaultParagraphFont"/>
    <w:rsid w:val="00E52263"/>
    <w:rPr>
      <w:rFonts w:cs="Times New Roman"/>
    </w:rPr>
  </w:style>
  <w:style w:type="character" w:customStyle="1" w:styleId="newscontent">
    <w:name w:val="newscontent"/>
    <w:rsid w:val="00E52263"/>
  </w:style>
  <w:style w:type="paragraph" w:customStyle="1" w:styleId="Cardstyle0">
    <w:name w:val="Cardstyle"/>
    <w:basedOn w:val="Normal"/>
    <w:next w:val="Normal"/>
    <w:uiPriority w:val="99"/>
    <w:qFormat/>
    <w:rsid w:val="00E52263"/>
    <w:rPr>
      <w:rFonts w:cs="Arial"/>
    </w:rPr>
  </w:style>
  <w:style w:type="character" w:customStyle="1" w:styleId="StyleEmphasisArial12ptBoldNotItalic">
    <w:name w:val="Style Emphasis + Arial 12 pt Bold Not Italic"/>
    <w:basedOn w:val="Emphasis"/>
    <w:rsid w:val="00E52263"/>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E52263"/>
    <w:pPr>
      <w:ind w:left="360"/>
    </w:pPr>
    <w:rPr>
      <w:rFonts w:asciiTheme="minorHAnsi" w:eastAsia="SimSun" w:hAnsiTheme="minorHAnsi"/>
      <w:sz w:val="15"/>
      <w:lang w:eastAsia="zh-CN"/>
    </w:rPr>
  </w:style>
  <w:style w:type="character" w:customStyle="1" w:styleId="navy13bd">
    <w:name w:val="navy13bd"/>
    <w:basedOn w:val="DefaultParagraphFont"/>
    <w:rsid w:val="00E52263"/>
  </w:style>
  <w:style w:type="paragraph" w:customStyle="1" w:styleId="UnderlineBoldIndent">
    <w:name w:val="Underline + Bold Indent"/>
    <w:basedOn w:val="Normal"/>
    <w:link w:val="UnderlineBoldIndentCharChar"/>
    <w:qFormat/>
    <w:rsid w:val="00E52263"/>
    <w:pPr>
      <w:autoSpaceDE w:val="0"/>
      <w:autoSpaceDN w:val="0"/>
      <w:adjustRightInd w:val="0"/>
      <w:spacing w:after="200" w:line="276" w:lineRule="auto"/>
      <w:ind w:left="288" w:right="288"/>
      <w:jc w:val="both"/>
    </w:pPr>
    <w:rPr>
      <w:rFonts w:cs="Arial"/>
      <w:szCs w:val="20"/>
      <w:u w:val="thick"/>
    </w:rPr>
  </w:style>
  <w:style w:type="character" w:customStyle="1" w:styleId="UnderlineBoldIndentCharChar">
    <w:name w:val="Underline + Bold Indent Char Char"/>
    <w:link w:val="UnderlineBoldIndent"/>
    <w:rsid w:val="00E52263"/>
    <w:rPr>
      <w:rFonts w:ascii="Georgia" w:hAnsi="Georgia" w:cs="Arial"/>
      <w:sz w:val="22"/>
      <w:szCs w:val="20"/>
      <w:u w:val="thick"/>
    </w:rPr>
  </w:style>
  <w:style w:type="paragraph" w:customStyle="1" w:styleId="StyleUnderlineBoldIndent11pt">
    <w:name w:val="Style Underline + Bold Indent + 11 pt"/>
    <w:basedOn w:val="UnderlineBoldIndent"/>
    <w:link w:val="StyleUnderlineBoldIndent11ptChar"/>
    <w:qFormat/>
    <w:rsid w:val="00E52263"/>
    <w:rPr>
      <w:u w:val="single"/>
    </w:rPr>
  </w:style>
  <w:style w:type="character" w:customStyle="1" w:styleId="StyleUnderlineBoldIndent11ptChar">
    <w:name w:val="Style Underline + Bold Indent + 11 pt Char"/>
    <w:link w:val="StyleUnderlineBoldIndent11pt"/>
    <w:rsid w:val="00E52263"/>
    <w:rPr>
      <w:rFonts w:ascii="Georgia" w:hAnsi="Georgia"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52263"/>
    <w:rPr>
      <w:b/>
      <w:bCs/>
      <w:u w:val="single"/>
    </w:rPr>
  </w:style>
  <w:style w:type="character" w:customStyle="1" w:styleId="StyleUnderlineBoldIndent11ptBoldChar">
    <w:name w:val="Style Underline + Bold Indent + 11 pt Bold Char"/>
    <w:link w:val="StyleUnderlineBoldIndent11ptBold"/>
    <w:rsid w:val="00E52263"/>
    <w:rPr>
      <w:rFonts w:ascii="Georgia" w:hAnsi="Georgia" w:cs="Arial"/>
      <w:b/>
      <w:bCs/>
      <w:sz w:val="22"/>
      <w:szCs w:val="20"/>
      <w:u w:val="single"/>
    </w:rPr>
  </w:style>
  <w:style w:type="paragraph" w:customStyle="1" w:styleId="Normal20pt">
    <w:name w:val="Normal  + 20 pt"/>
    <w:basedOn w:val="Normal"/>
    <w:uiPriority w:val="6"/>
    <w:qFormat/>
    <w:rsid w:val="00E52263"/>
    <w:rPr>
      <w:rFonts w:cs="Arial"/>
      <w:bCs/>
      <w:u w:val="single"/>
    </w:rPr>
  </w:style>
  <w:style w:type="character" w:customStyle="1" w:styleId="StyleStyle4CharTimesNewRoman11ptItalic">
    <w:name w:val="Style Style4 Char + Times New Roman 11 pt Italic"/>
    <w:basedOn w:val="DefaultParagraphFont"/>
    <w:rsid w:val="00E52263"/>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E52263"/>
    <w:rPr>
      <w:rFonts w:cs="Arial"/>
      <w:b/>
    </w:rPr>
  </w:style>
  <w:style w:type="character" w:customStyle="1" w:styleId="Style6Char">
    <w:name w:val="Style6 Char"/>
    <w:basedOn w:val="DefaultParagraphFont"/>
    <w:link w:val="Style6"/>
    <w:rsid w:val="00E52263"/>
    <w:rPr>
      <w:rFonts w:ascii="Georgia" w:hAnsi="Georgia" w:cs="Arial"/>
      <w:b/>
      <w:sz w:val="22"/>
    </w:rPr>
  </w:style>
  <w:style w:type="paragraph" w:customStyle="1" w:styleId="Style11">
    <w:name w:val="Style11"/>
    <w:basedOn w:val="Normal"/>
    <w:link w:val="Style11Char"/>
    <w:qFormat/>
    <w:rsid w:val="00E52263"/>
    <w:rPr>
      <w:rFonts w:asciiTheme="minorHAnsi" w:hAnsiTheme="minorHAnsi"/>
      <w:b/>
      <w:sz w:val="24"/>
      <w:u w:val="thick"/>
    </w:rPr>
  </w:style>
  <w:style w:type="paragraph" w:customStyle="1" w:styleId="Style12">
    <w:name w:val="Style12"/>
    <w:basedOn w:val="Normal"/>
    <w:link w:val="Style12Char"/>
    <w:qFormat/>
    <w:rsid w:val="00E52263"/>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E52263"/>
    <w:rPr>
      <w:b w:val="0"/>
      <w:bCs w:val="0"/>
      <w:sz w:val="22"/>
      <w:u w:val="single"/>
      <w:bdr w:val="none" w:sz="0" w:space="0" w:color="auto"/>
    </w:rPr>
  </w:style>
  <w:style w:type="character" w:customStyle="1" w:styleId="UnderlineCard">
    <w:name w:val="Underline Card"/>
    <w:uiPriority w:val="6"/>
    <w:qFormat/>
    <w:rsid w:val="00E52263"/>
    <w:rPr>
      <w:rFonts w:ascii="Arial" w:hAnsi="Arial"/>
      <w:b w:val="0"/>
      <w:bCs/>
      <w:sz w:val="20"/>
      <w:u w:val="single"/>
    </w:rPr>
  </w:style>
  <w:style w:type="character" w:customStyle="1" w:styleId="story-author">
    <w:name w:val="story-author"/>
    <w:basedOn w:val="DefaultParagraphFont"/>
    <w:rsid w:val="00E52263"/>
  </w:style>
  <w:style w:type="paragraph" w:customStyle="1" w:styleId="type">
    <w:name w:val="type"/>
    <w:basedOn w:val="Normal"/>
    <w:qFormat/>
    <w:rsid w:val="00E52263"/>
    <w:pPr>
      <w:spacing w:before="100" w:beforeAutospacing="1" w:after="100" w:afterAutospacing="1"/>
    </w:pPr>
    <w:rPr>
      <w:rFonts w:cs="Arial"/>
    </w:rPr>
  </w:style>
  <w:style w:type="character" w:customStyle="1" w:styleId="abodyblack3">
    <w:name w:val="abodyblack3"/>
    <w:basedOn w:val="DefaultParagraphFont"/>
    <w:rsid w:val="00E52263"/>
  </w:style>
  <w:style w:type="character" w:customStyle="1" w:styleId="FontStyle177">
    <w:name w:val="Font Style177"/>
    <w:basedOn w:val="DefaultParagraphFont"/>
    <w:uiPriority w:val="99"/>
    <w:rsid w:val="00E52263"/>
    <w:rPr>
      <w:rFonts w:ascii="Times New Roman" w:hAnsi="Times New Roman" w:cs="Times New Roman"/>
      <w:sz w:val="20"/>
      <w:szCs w:val="20"/>
    </w:rPr>
  </w:style>
  <w:style w:type="character" w:customStyle="1" w:styleId="FontStyle173">
    <w:name w:val="Font Style173"/>
    <w:basedOn w:val="DefaultParagraphFont"/>
    <w:uiPriority w:val="99"/>
    <w:rsid w:val="00E52263"/>
    <w:rPr>
      <w:rFonts w:ascii="Times New Roman" w:hAnsi="Times New Roman" w:cs="Times New Roman"/>
      <w:sz w:val="14"/>
      <w:szCs w:val="14"/>
    </w:rPr>
  </w:style>
  <w:style w:type="character" w:customStyle="1" w:styleId="FontStyle151">
    <w:name w:val="Font Style151"/>
    <w:basedOn w:val="DefaultParagraphFont"/>
    <w:uiPriority w:val="99"/>
    <w:rsid w:val="00E52263"/>
    <w:rPr>
      <w:rFonts w:ascii="Arial Narrow" w:hAnsi="Arial Narrow" w:cs="Arial Narrow"/>
      <w:b/>
      <w:bCs/>
      <w:sz w:val="12"/>
      <w:szCs w:val="12"/>
    </w:rPr>
  </w:style>
  <w:style w:type="character" w:customStyle="1" w:styleId="FontStyle156">
    <w:name w:val="Font Style156"/>
    <w:basedOn w:val="DefaultParagraphFont"/>
    <w:uiPriority w:val="99"/>
    <w:rsid w:val="00E52263"/>
    <w:rPr>
      <w:rFonts w:ascii="Arial Narrow" w:hAnsi="Arial Narrow" w:cs="Arial Narrow"/>
      <w:sz w:val="8"/>
      <w:szCs w:val="8"/>
    </w:rPr>
  </w:style>
  <w:style w:type="character" w:customStyle="1" w:styleId="FontStyle160">
    <w:name w:val="Font Style160"/>
    <w:basedOn w:val="DefaultParagraphFont"/>
    <w:uiPriority w:val="99"/>
    <w:rsid w:val="00E52263"/>
    <w:rPr>
      <w:rFonts w:ascii="Times New Roman" w:hAnsi="Times New Roman" w:cs="Times New Roman"/>
      <w:b/>
      <w:bCs/>
      <w:sz w:val="20"/>
      <w:szCs w:val="20"/>
    </w:rPr>
  </w:style>
  <w:style w:type="character" w:customStyle="1" w:styleId="FontStyle178">
    <w:name w:val="Font Style178"/>
    <w:basedOn w:val="DefaultParagraphFont"/>
    <w:uiPriority w:val="99"/>
    <w:rsid w:val="00E52263"/>
    <w:rPr>
      <w:rFonts w:ascii="Times New Roman" w:hAnsi="Times New Roman" w:cs="Times New Roman"/>
      <w:sz w:val="18"/>
      <w:szCs w:val="18"/>
    </w:rPr>
  </w:style>
  <w:style w:type="paragraph" w:customStyle="1" w:styleId="Style14">
    <w:name w:val="Style14"/>
    <w:basedOn w:val="Normal"/>
    <w:uiPriority w:val="99"/>
    <w:qFormat/>
    <w:rsid w:val="00E52263"/>
    <w:pPr>
      <w:widowControl w:val="0"/>
      <w:autoSpaceDE w:val="0"/>
      <w:autoSpaceDN w:val="0"/>
      <w:adjustRightInd w:val="0"/>
      <w:spacing w:line="278" w:lineRule="exact"/>
      <w:jc w:val="both"/>
    </w:pPr>
    <w:rPr>
      <w:rFonts w:cs="Arial"/>
    </w:rPr>
  </w:style>
  <w:style w:type="paragraph" w:customStyle="1" w:styleId="Style16">
    <w:name w:val="Style16"/>
    <w:basedOn w:val="Normal"/>
    <w:uiPriority w:val="99"/>
    <w:qFormat/>
    <w:rsid w:val="00E52263"/>
    <w:pPr>
      <w:widowControl w:val="0"/>
      <w:autoSpaceDE w:val="0"/>
      <w:autoSpaceDN w:val="0"/>
      <w:adjustRightInd w:val="0"/>
      <w:spacing w:line="163" w:lineRule="exact"/>
    </w:pPr>
    <w:rPr>
      <w:rFonts w:cs="Arial"/>
    </w:rPr>
  </w:style>
  <w:style w:type="character" w:customStyle="1" w:styleId="FontStyle168">
    <w:name w:val="Font Style168"/>
    <w:basedOn w:val="DefaultParagraphFont"/>
    <w:uiPriority w:val="99"/>
    <w:rsid w:val="00E52263"/>
    <w:rPr>
      <w:rFonts w:ascii="Times New Roman" w:hAnsi="Times New Roman" w:cs="Times New Roman"/>
      <w:sz w:val="12"/>
      <w:szCs w:val="12"/>
    </w:rPr>
  </w:style>
  <w:style w:type="paragraph" w:customStyle="1" w:styleId="Style9">
    <w:name w:val="Style9"/>
    <w:basedOn w:val="Normal"/>
    <w:uiPriority w:val="99"/>
    <w:qFormat/>
    <w:rsid w:val="00E52263"/>
    <w:pPr>
      <w:widowControl w:val="0"/>
      <w:autoSpaceDE w:val="0"/>
      <w:autoSpaceDN w:val="0"/>
      <w:adjustRightInd w:val="0"/>
      <w:spacing w:line="134" w:lineRule="exact"/>
      <w:jc w:val="both"/>
    </w:pPr>
    <w:rPr>
      <w:rFonts w:cs="Arial"/>
    </w:rPr>
  </w:style>
  <w:style w:type="paragraph" w:customStyle="1" w:styleId="Style44">
    <w:name w:val="Style44"/>
    <w:basedOn w:val="Normal"/>
    <w:uiPriority w:val="99"/>
    <w:qFormat/>
    <w:rsid w:val="00E52263"/>
    <w:pPr>
      <w:widowControl w:val="0"/>
      <w:autoSpaceDE w:val="0"/>
      <w:autoSpaceDN w:val="0"/>
      <w:adjustRightInd w:val="0"/>
      <w:spacing w:line="216" w:lineRule="exact"/>
      <w:jc w:val="both"/>
    </w:pPr>
    <w:rPr>
      <w:rFonts w:cs="Arial"/>
    </w:rPr>
  </w:style>
  <w:style w:type="character" w:customStyle="1" w:styleId="FontStyle176">
    <w:name w:val="Font Style176"/>
    <w:basedOn w:val="DefaultParagraphFont"/>
    <w:uiPriority w:val="99"/>
    <w:rsid w:val="00E52263"/>
    <w:rPr>
      <w:rFonts w:ascii="Times New Roman" w:hAnsi="Times New Roman" w:cs="Times New Roman"/>
      <w:sz w:val="16"/>
      <w:szCs w:val="16"/>
    </w:rPr>
  </w:style>
  <w:style w:type="character" w:customStyle="1" w:styleId="FontStyle172">
    <w:name w:val="Font Style172"/>
    <w:basedOn w:val="DefaultParagraphFont"/>
    <w:uiPriority w:val="99"/>
    <w:rsid w:val="00E52263"/>
    <w:rPr>
      <w:rFonts w:ascii="Times New Roman" w:hAnsi="Times New Roman" w:cs="Times New Roman"/>
      <w:b/>
      <w:bCs/>
      <w:sz w:val="16"/>
      <w:szCs w:val="16"/>
    </w:rPr>
  </w:style>
  <w:style w:type="paragraph" w:customStyle="1" w:styleId="Style18">
    <w:name w:val="Style18"/>
    <w:basedOn w:val="Normal"/>
    <w:uiPriority w:val="99"/>
    <w:qFormat/>
    <w:rsid w:val="00E52263"/>
    <w:pPr>
      <w:widowControl w:val="0"/>
      <w:autoSpaceDE w:val="0"/>
      <w:autoSpaceDN w:val="0"/>
      <w:adjustRightInd w:val="0"/>
      <w:spacing w:line="269" w:lineRule="exact"/>
    </w:pPr>
    <w:rPr>
      <w:rFonts w:cs="Arial"/>
    </w:rPr>
  </w:style>
  <w:style w:type="character" w:customStyle="1" w:styleId="FontStyle171">
    <w:name w:val="Font Style171"/>
    <w:basedOn w:val="DefaultParagraphFont"/>
    <w:uiPriority w:val="99"/>
    <w:rsid w:val="00E52263"/>
    <w:rPr>
      <w:rFonts w:ascii="Times New Roman" w:hAnsi="Times New Roman" w:cs="Times New Roman"/>
      <w:i/>
      <w:iCs/>
      <w:sz w:val="16"/>
      <w:szCs w:val="16"/>
    </w:rPr>
  </w:style>
  <w:style w:type="character" w:customStyle="1" w:styleId="FontStyle162">
    <w:name w:val="Font Style162"/>
    <w:basedOn w:val="DefaultParagraphFont"/>
    <w:uiPriority w:val="99"/>
    <w:rsid w:val="00E52263"/>
    <w:rPr>
      <w:rFonts w:ascii="Times New Roman" w:hAnsi="Times New Roman" w:cs="Times New Roman"/>
      <w:b/>
      <w:bCs/>
      <w:sz w:val="18"/>
      <w:szCs w:val="18"/>
    </w:rPr>
  </w:style>
  <w:style w:type="character" w:customStyle="1" w:styleId="FontStyle167">
    <w:name w:val="Font Style167"/>
    <w:basedOn w:val="DefaultParagraphFont"/>
    <w:uiPriority w:val="99"/>
    <w:rsid w:val="00E52263"/>
    <w:rPr>
      <w:rFonts w:ascii="Times New Roman" w:hAnsi="Times New Roman" w:cs="Times New Roman"/>
      <w:sz w:val="10"/>
      <w:szCs w:val="10"/>
    </w:rPr>
  </w:style>
  <w:style w:type="character" w:customStyle="1" w:styleId="FontStyle174">
    <w:name w:val="Font Style174"/>
    <w:basedOn w:val="DefaultParagraphFont"/>
    <w:uiPriority w:val="99"/>
    <w:rsid w:val="00E52263"/>
    <w:rPr>
      <w:rFonts w:ascii="Arial Narrow" w:hAnsi="Arial Narrow" w:cs="Arial Narrow"/>
      <w:b/>
      <w:bCs/>
      <w:sz w:val="18"/>
      <w:szCs w:val="18"/>
    </w:rPr>
  </w:style>
  <w:style w:type="paragraph" w:customStyle="1" w:styleId="Style47">
    <w:name w:val="Style47"/>
    <w:basedOn w:val="Normal"/>
    <w:uiPriority w:val="99"/>
    <w:qFormat/>
    <w:rsid w:val="00E52263"/>
    <w:pPr>
      <w:widowControl w:val="0"/>
      <w:autoSpaceDE w:val="0"/>
      <w:autoSpaceDN w:val="0"/>
      <w:adjustRightInd w:val="0"/>
      <w:spacing w:line="490" w:lineRule="exact"/>
    </w:pPr>
    <w:rPr>
      <w:rFonts w:cs="Arial"/>
    </w:rPr>
  </w:style>
  <w:style w:type="character" w:customStyle="1" w:styleId="FontStyle169">
    <w:name w:val="Font Style169"/>
    <w:basedOn w:val="DefaultParagraphFont"/>
    <w:uiPriority w:val="99"/>
    <w:rsid w:val="00E52263"/>
    <w:rPr>
      <w:rFonts w:ascii="Times New Roman" w:hAnsi="Times New Roman" w:cs="Times New Roman"/>
      <w:sz w:val="12"/>
      <w:szCs w:val="12"/>
    </w:rPr>
  </w:style>
  <w:style w:type="paragraph" w:customStyle="1" w:styleId="Style24">
    <w:name w:val="Style24"/>
    <w:basedOn w:val="Normal"/>
    <w:uiPriority w:val="99"/>
    <w:qFormat/>
    <w:rsid w:val="00E52263"/>
    <w:pPr>
      <w:widowControl w:val="0"/>
      <w:autoSpaceDE w:val="0"/>
      <w:autoSpaceDN w:val="0"/>
      <w:adjustRightInd w:val="0"/>
      <w:spacing w:line="276" w:lineRule="exact"/>
    </w:pPr>
    <w:rPr>
      <w:rFonts w:cs="Arial"/>
    </w:rPr>
  </w:style>
  <w:style w:type="paragraph" w:customStyle="1" w:styleId="Style99">
    <w:name w:val="Style99"/>
    <w:basedOn w:val="Normal"/>
    <w:uiPriority w:val="99"/>
    <w:qFormat/>
    <w:rsid w:val="00E52263"/>
    <w:pPr>
      <w:widowControl w:val="0"/>
      <w:autoSpaceDE w:val="0"/>
      <w:autoSpaceDN w:val="0"/>
      <w:adjustRightInd w:val="0"/>
      <w:spacing w:line="182" w:lineRule="exact"/>
      <w:jc w:val="both"/>
    </w:pPr>
    <w:rPr>
      <w:rFonts w:cs="Arial"/>
    </w:rPr>
  </w:style>
  <w:style w:type="paragraph" w:customStyle="1" w:styleId="Style26">
    <w:name w:val="Style26"/>
    <w:basedOn w:val="Normal"/>
    <w:uiPriority w:val="99"/>
    <w:qFormat/>
    <w:rsid w:val="00E52263"/>
    <w:pPr>
      <w:widowControl w:val="0"/>
      <w:autoSpaceDE w:val="0"/>
      <w:autoSpaceDN w:val="0"/>
      <w:adjustRightInd w:val="0"/>
      <w:spacing w:line="278" w:lineRule="exact"/>
      <w:jc w:val="both"/>
    </w:pPr>
    <w:rPr>
      <w:rFonts w:cs="Arial"/>
    </w:rPr>
  </w:style>
  <w:style w:type="character" w:customStyle="1" w:styleId="FontStyle139">
    <w:name w:val="Font Style139"/>
    <w:basedOn w:val="DefaultParagraphFont"/>
    <w:uiPriority w:val="99"/>
    <w:rsid w:val="00E52263"/>
    <w:rPr>
      <w:rFonts w:ascii="Times New Roman" w:hAnsi="Times New Roman" w:cs="Times New Roman"/>
      <w:b/>
      <w:bCs/>
      <w:sz w:val="18"/>
      <w:szCs w:val="18"/>
    </w:rPr>
  </w:style>
  <w:style w:type="paragraph" w:customStyle="1" w:styleId="Style500">
    <w:name w:val="Style50"/>
    <w:basedOn w:val="Normal"/>
    <w:uiPriority w:val="99"/>
    <w:qFormat/>
    <w:rsid w:val="00E52263"/>
    <w:pPr>
      <w:widowControl w:val="0"/>
      <w:autoSpaceDE w:val="0"/>
      <w:autoSpaceDN w:val="0"/>
      <w:adjustRightInd w:val="0"/>
      <w:spacing w:line="198" w:lineRule="exact"/>
    </w:pPr>
    <w:rPr>
      <w:rFonts w:cs="Arial"/>
    </w:rPr>
  </w:style>
  <w:style w:type="character" w:customStyle="1" w:styleId="cit-first-element">
    <w:name w:val="cit-first-element"/>
    <w:basedOn w:val="DefaultParagraphFont"/>
    <w:rsid w:val="00E52263"/>
  </w:style>
  <w:style w:type="paragraph" w:customStyle="1" w:styleId="TableParagraph">
    <w:name w:val="Table Paragraph"/>
    <w:basedOn w:val="Normal"/>
    <w:uiPriority w:val="1"/>
    <w:qFormat/>
    <w:rsid w:val="00E52263"/>
    <w:pPr>
      <w:widowControl w:val="0"/>
    </w:pPr>
    <w:rPr>
      <w:rFonts w:cs="Arial"/>
    </w:rPr>
  </w:style>
  <w:style w:type="character" w:customStyle="1" w:styleId="UnderlineChar5">
    <w:name w:val="UnderlineChar"/>
    <w:rsid w:val="00E52263"/>
    <w:rPr>
      <w:sz w:val="24"/>
      <w:u w:val="single"/>
      <w:shd w:val="clear" w:color="auto" w:fill="auto"/>
    </w:rPr>
  </w:style>
  <w:style w:type="paragraph" w:customStyle="1" w:styleId="StyleCircled11pt">
    <w:name w:val="Style Circled + 11 pt"/>
    <w:basedOn w:val="Normal"/>
    <w:link w:val="StyleCircled11ptChar"/>
    <w:qFormat/>
    <w:rsid w:val="00E52263"/>
    <w:rPr>
      <w:rFonts w:cs="Arial"/>
      <w:b/>
      <w:bCs/>
      <w:sz w:val="20"/>
      <w:u w:val="single"/>
    </w:rPr>
  </w:style>
  <w:style w:type="character" w:customStyle="1" w:styleId="StyleCircled11ptChar">
    <w:name w:val="Style Circled + 11 pt Char"/>
    <w:link w:val="StyleCircled11pt"/>
    <w:rsid w:val="00E52263"/>
    <w:rPr>
      <w:rFonts w:ascii="Georgia" w:hAnsi="Georgia" w:cs="Arial"/>
      <w:b/>
      <w:bCs/>
      <w:sz w:val="20"/>
      <w:u w:val="single"/>
    </w:rPr>
  </w:style>
  <w:style w:type="paragraph" w:customStyle="1" w:styleId="StyleUnunderlined10ptThickunderline">
    <w:name w:val="Style Ununderlined + 10 pt Thick underline"/>
    <w:basedOn w:val="Normal"/>
    <w:link w:val="StyleUnunderlined10ptThickunderlineChar"/>
    <w:qFormat/>
    <w:rsid w:val="00E52263"/>
    <w:rPr>
      <w:rFonts w:ascii="Times" w:hAnsi="Times" w:cs="Arial"/>
      <w:sz w:val="20"/>
      <w:szCs w:val="28"/>
      <w:u w:val="single"/>
    </w:rPr>
  </w:style>
  <w:style w:type="character" w:customStyle="1" w:styleId="StyleUnunderlined10ptThickunderlineChar">
    <w:name w:val="Style Ununderlined + 10 pt Thick underline Char"/>
    <w:link w:val="StyleUnunderlined10ptThickunderline"/>
    <w:rsid w:val="00E52263"/>
    <w:rPr>
      <w:rFonts w:ascii="Times" w:hAnsi="Times" w:cs="Arial"/>
      <w:sz w:val="20"/>
      <w:szCs w:val="28"/>
      <w:u w:val="single"/>
    </w:rPr>
  </w:style>
  <w:style w:type="character" w:customStyle="1" w:styleId="Style11ptBorderSinglesolidlineAuto05ptLinewidth">
    <w:name w:val="Style 11 pt Border: : (Single solid line Auto  0.5 pt Line width)"/>
    <w:rsid w:val="00E52263"/>
    <w:rPr>
      <w:sz w:val="20"/>
      <w:bdr w:val="single" w:sz="4" w:space="0" w:color="auto" w:frame="1"/>
    </w:rPr>
  </w:style>
  <w:style w:type="character" w:customStyle="1" w:styleId="StyleUnderlineChar9ptBorderSinglesolidlineAuto0">
    <w:name w:val="Style Underline Char + 9 pt Border: : (Single solid line Auto  0..."/>
    <w:rsid w:val="00E52263"/>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5226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5226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5226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52263"/>
    <w:rPr>
      <w:sz w:val="20"/>
      <w:szCs w:val="24"/>
      <w:u w:val="single"/>
      <w:bdr w:val="single" w:sz="4" w:space="0" w:color="auto"/>
      <w:lang w:val="en-US" w:eastAsia="en-US" w:bidi="ar-SA"/>
    </w:rPr>
  </w:style>
  <w:style w:type="character" w:customStyle="1" w:styleId="StyleLatinGaramondUnderline">
    <w:name w:val="Style (Latin) Garamond Underline"/>
    <w:rsid w:val="00E52263"/>
    <w:rPr>
      <w:rFonts w:ascii="Times New Roman" w:hAnsi="Times New Roman"/>
      <w:sz w:val="20"/>
      <w:u w:val="single"/>
    </w:rPr>
  </w:style>
  <w:style w:type="character" w:customStyle="1" w:styleId="StyleLatinGaramond">
    <w:name w:val="Style (Latin) Garamond"/>
    <w:rsid w:val="00E52263"/>
    <w:rPr>
      <w:rFonts w:ascii="Times New Roman" w:hAnsi="Times New Roman"/>
      <w:sz w:val="20"/>
    </w:rPr>
  </w:style>
  <w:style w:type="character" w:customStyle="1" w:styleId="styletimesnewroman12ptbold0">
    <w:name w:val="styletimesnewroman12ptbold"/>
    <w:basedOn w:val="DefaultParagraphFont"/>
    <w:rsid w:val="00E52263"/>
  </w:style>
  <w:style w:type="paragraph" w:customStyle="1" w:styleId="BoldandUnderlineChar2CharChar">
    <w:name w:val="Bold and Underline Char2 Char Char"/>
    <w:basedOn w:val="Normal"/>
    <w:link w:val="BoldandUnderlineChar2CharCharChar"/>
    <w:qFormat/>
    <w:rsid w:val="00E52263"/>
    <w:rPr>
      <w:rFonts w:cs="Arial"/>
      <w:b/>
      <w:u w:val="single"/>
    </w:rPr>
  </w:style>
  <w:style w:type="character" w:customStyle="1" w:styleId="BoldandUnderlineChar2CharCharChar">
    <w:name w:val="Bold and Underline Char2 Char Char Char"/>
    <w:basedOn w:val="DefaultParagraphFont"/>
    <w:link w:val="BoldandUnderlineChar2CharChar"/>
    <w:rsid w:val="00E52263"/>
    <w:rPr>
      <w:rFonts w:ascii="Georgia" w:hAnsi="Georgia" w:cs="Arial"/>
      <w:b/>
      <w:sz w:val="22"/>
      <w:u w:val="single"/>
    </w:rPr>
  </w:style>
  <w:style w:type="character" w:customStyle="1" w:styleId="StyleUnderlineChar9ptChar">
    <w:name w:val="Style Underline Char + 9 pt Char"/>
    <w:basedOn w:val="UnderlineCharChar"/>
    <w:rsid w:val="00E52263"/>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E52263"/>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E52263"/>
    <w:rPr>
      <w:sz w:val="16"/>
    </w:rPr>
  </w:style>
  <w:style w:type="paragraph" w:customStyle="1" w:styleId="Reduce8pt">
    <w:name w:val="Reduce 8pt"/>
    <w:basedOn w:val="Normal"/>
    <w:link w:val="Reduce8ptCharChar"/>
    <w:qFormat/>
    <w:rsid w:val="00E52263"/>
    <w:pPr>
      <w:autoSpaceDE w:val="0"/>
      <w:autoSpaceDN w:val="0"/>
      <w:adjustRightInd w:val="0"/>
      <w:jc w:val="both"/>
    </w:pPr>
    <w:rPr>
      <w:rFonts w:asciiTheme="minorHAnsi" w:hAnsiTheme="minorHAnsi"/>
      <w:sz w:val="16"/>
    </w:rPr>
  </w:style>
  <w:style w:type="character" w:customStyle="1" w:styleId="boldciteChar4">
    <w:name w:val="bold cite Char4"/>
    <w:link w:val="boldcite"/>
    <w:uiPriority w:val="99"/>
    <w:locked/>
    <w:rsid w:val="00E52263"/>
    <w:rPr>
      <w:rFonts w:ascii="Georgia" w:hAnsi="Georgia"/>
      <w:b/>
      <w:color w:val="000000"/>
      <w:sz w:val="22"/>
      <w:u w:val="thick" w:color="000000"/>
    </w:rPr>
  </w:style>
  <w:style w:type="paragraph" w:customStyle="1" w:styleId="Style70">
    <w:name w:val="Style7"/>
    <w:basedOn w:val="Normal"/>
    <w:uiPriority w:val="99"/>
    <w:qFormat/>
    <w:rsid w:val="00E52263"/>
    <w:pPr>
      <w:widowControl w:val="0"/>
      <w:autoSpaceDE w:val="0"/>
      <w:autoSpaceDN w:val="0"/>
      <w:adjustRightInd w:val="0"/>
      <w:spacing w:line="229" w:lineRule="exact"/>
    </w:pPr>
    <w:rPr>
      <w:rFonts w:ascii="Arial Narrow" w:hAnsi="Arial Narrow" w:cs="Arial"/>
    </w:rPr>
  </w:style>
  <w:style w:type="character" w:customStyle="1" w:styleId="Footnote2Char">
    <w:name w:val="Footnote2 Char"/>
    <w:link w:val="Footnote2"/>
    <w:locked/>
    <w:rsid w:val="00E52263"/>
  </w:style>
  <w:style w:type="paragraph" w:customStyle="1" w:styleId="Footnote2">
    <w:name w:val="Footnote2"/>
    <w:basedOn w:val="Normal"/>
    <w:next w:val="Normal"/>
    <w:link w:val="Footnote2Char"/>
    <w:autoRedefine/>
    <w:qFormat/>
    <w:rsid w:val="00E52263"/>
    <w:pPr>
      <w:spacing w:after="120" w:line="480" w:lineRule="auto"/>
    </w:pPr>
    <w:rPr>
      <w:rFonts w:asciiTheme="minorHAnsi" w:hAnsiTheme="minorHAnsi"/>
      <w:sz w:val="24"/>
    </w:rPr>
  </w:style>
  <w:style w:type="paragraph" w:customStyle="1" w:styleId="indent">
    <w:name w:val="indent"/>
    <w:basedOn w:val="Normal"/>
    <w:uiPriority w:val="99"/>
    <w:qFormat/>
    <w:rsid w:val="00E52263"/>
    <w:pPr>
      <w:spacing w:before="100" w:beforeAutospacing="1" w:after="100" w:afterAutospacing="1"/>
    </w:pPr>
    <w:rPr>
      <w:rFonts w:cs="Arial"/>
    </w:rPr>
  </w:style>
  <w:style w:type="character" w:customStyle="1" w:styleId="FontStyle14">
    <w:name w:val="Font Style14"/>
    <w:basedOn w:val="DefaultParagraphFont"/>
    <w:uiPriority w:val="99"/>
    <w:rsid w:val="00E52263"/>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52263"/>
    <w:rPr>
      <w:rFonts w:ascii="Arial Narrow" w:hAnsi="Arial Narrow" w:cs="Arial Narrow" w:hint="default"/>
      <w:b/>
      <w:bCs/>
      <w:sz w:val="10"/>
      <w:szCs w:val="10"/>
    </w:rPr>
  </w:style>
  <w:style w:type="character" w:customStyle="1" w:styleId="red">
    <w:name w:val="red"/>
    <w:basedOn w:val="DefaultParagraphFont"/>
    <w:rsid w:val="00E52263"/>
  </w:style>
  <w:style w:type="character" w:customStyle="1" w:styleId="Mention11">
    <w:name w:val="Mention11"/>
    <w:basedOn w:val="DefaultParagraphFont"/>
    <w:uiPriority w:val="99"/>
    <w:semiHidden/>
    <w:unhideWhenUsed/>
    <w:rsid w:val="00E52263"/>
    <w:rPr>
      <w:color w:val="2B579A"/>
      <w:shd w:val="clear" w:color="auto" w:fill="E6E6E6"/>
    </w:rPr>
  </w:style>
  <w:style w:type="character" w:customStyle="1" w:styleId="m6370699461968006786gmail-styleunderline">
    <w:name w:val="m_6370699461968006786gmail-styleunderline"/>
    <w:basedOn w:val="DefaultParagraphFont"/>
    <w:rsid w:val="00E52263"/>
  </w:style>
  <w:style w:type="character" w:customStyle="1" w:styleId="Mention2">
    <w:name w:val="Mention2"/>
    <w:basedOn w:val="DefaultParagraphFont"/>
    <w:uiPriority w:val="99"/>
    <w:semiHidden/>
    <w:unhideWhenUsed/>
    <w:rsid w:val="00E52263"/>
    <w:rPr>
      <w:color w:val="2B579A"/>
      <w:shd w:val="clear" w:color="auto" w:fill="E6E6E6"/>
    </w:rPr>
  </w:style>
  <w:style w:type="paragraph" w:customStyle="1" w:styleId="FlashTag">
    <w:name w:val="FlashTag"/>
    <w:basedOn w:val="Normal"/>
    <w:link w:val="FlashTagChar"/>
    <w:autoRedefine/>
    <w:uiPriority w:val="4"/>
    <w:qFormat/>
    <w:rsid w:val="00E52263"/>
    <w:rPr>
      <w:rFonts w:asciiTheme="majorHAnsi" w:hAnsiTheme="majorHAnsi" w:cs="Arial"/>
      <w:b/>
      <w:sz w:val="28"/>
    </w:rPr>
  </w:style>
  <w:style w:type="character" w:customStyle="1" w:styleId="FlashTagChar">
    <w:name w:val="FlashTag Char"/>
    <w:basedOn w:val="DefaultParagraphFont"/>
    <w:link w:val="FlashTag"/>
    <w:uiPriority w:val="4"/>
    <w:rsid w:val="00E52263"/>
    <w:rPr>
      <w:rFonts w:asciiTheme="majorHAnsi" w:hAnsiTheme="majorHAnsi" w:cs="Arial"/>
      <w:b/>
      <w:sz w:val="28"/>
    </w:rPr>
  </w:style>
  <w:style w:type="paragraph" w:customStyle="1" w:styleId="Warrant">
    <w:name w:val="Warrant"/>
    <w:autoRedefine/>
    <w:uiPriority w:val="4"/>
    <w:qFormat/>
    <w:rsid w:val="00E5226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E52263"/>
  </w:style>
  <w:style w:type="character" w:customStyle="1" w:styleId="m3965771245576658108gmail-styleunderline">
    <w:name w:val="m_3965771245576658108gmail-styleunderline"/>
    <w:basedOn w:val="DefaultParagraphFont"/>
    <w:rsid w:val="00E52263"/>
  </w:style>
  <w:style w:type="character" w:customStyle="1" w:styleId="FontStyle220">
    <w:name w:val="Font Style220"/>
    <w:basedOn w:val="DefaultParagraphFont"/>
    <w:uiPriority w:val="99"/>
    <w:rsid w:val="00E52263"/>
    <w:rPr>
      <w:rFonts w:ascii="Candara" w:hAnsi="Candara" w:cs="Candara" w:hint="default"/>
      <w:i/>
      <w:iCs/>
      <w:sz w:val="18"/>
      <w:szCs w:val="18"/>
    </w:rPr>
  </w:style>
  <w:style w:type="character" w:customStyle="1" w:styleId="FontStyle290">
    <w:name w:val="Font Style290"/>
    <w:basedOn w:val="DefaultParagraphFont"/>
    <w:uiPriority w:val="99"/>
    <w:rsid w:val="00E5226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52263"/>
    <w:rPr>
      <w:rFonts w:ascii="Arial" w:hAnsi="Arial" w:cs="Arial"/>
      <w:b/>
      <w:bCs/>
      <w:sz w:val="16"/>
      <w:szCs w:val="16"/>
    </w:rPr>
  </w:style>
  <w:style w:type="character" w:customStyle="1" w:styleId="m-5498913268213319940gmail-styleunderline">
    <w:name w:val="m_-5498913268213319940gmail-styleunderline"/>
    <w:basedOn w:val="DefaultParagraphFont"/>
    <w:rsid w:val="00E52263"/>
  </w:style>
  <w:style w:type="paragraph" w:customStyle="1" w:styleId="speakable">
    <w:name w:val="speakable"/>
    <w:basedOn w:val="Normal"/>
    <w:uiPriority w:val="99"/>
    <w:qFormat/>
    <w:rsid w:val="00E52263"/>
    <w:pPr>
      <w:spacing w:before="100" w:beforeAutospacing="1" w:after="100" w:afterAutospacing="1"/>
    </w:pPr>
    <w:rPr>
      <w:rFonts w:ascii="Times New Roman" w:hAnsi="Times New Roman"/>
    </w:rPr>
  </w:style>
  <w:style w:type="character" w:customStyle="1" w:styleId="overlay">
    <w:name w:val="overlay"/>
    <w:basedOn w:val="DefaultParagraphFont"/>
    <w:rsid w:val="00E52263"/>
  </w:style>
  <w:style w:type="character" w:customStyle="1" w:styleId="TagCharCharCharChar">
    <w:name w:val="Tag Char Char Char Char"/>
    <w:basedOn w:val="DefaultParagraphFont"/>
    <w:rsid w:val="00E52263"/>
    <w:rPr>
      <w:rFonts w:ascii="Calibri" w:hAnsi="Calibri" w:cs="Calibri"/>
      <w:b/>
      <w:sz w:val="24"/>
    </w:rPr>
  </w:style>
  <w:style w:type="paragraph" w:customStyle="1" w:styleId="g-body">
    <w:name w:val="g-body"/>
    <w:basedOn w:val="Normal"/>
    <w:uiPriority w:val="99"/>
    <w:qFormat/>
    <w:rsid w:val="00E52263"/>
    <w:pPr>
      <w:spacing w:before="100" w:beforeAutospacing="1" w:after="100" w:afterAutospacing="1"/>
    </w:pPr>
    <w:rPr>
      <w:rFonts w:ascii="Times New Roman" w:hAnsi="Times New Roman"/>
    </w:rPr>
  </w:style>
  <w:style w:type="paragraph" w:customStyle="1" w:styleId="g-pstyle0">
    <w:name w:val="g-pstyle0"/>
    <w:basedOn w:val="Normal"/>
    <w:uiPriority w:val="99"/>
    <w:qFormat/>
    <w:rsid w:val="00E52263"/>
    <w:pPr>
      <w:spacing w:before="100" w:beforeAutospacing="1" w:after="100" w:afterAutospacing="1"/>
    </w:pPr>
    <w:rPr>
      <w:rFonts w:ascii="Times New Roman" w:hAnsi="Times New Roman"/>
    </w:rPr>
  </w:style>
  <w:style w:type="paragraph" w:customStyle="1" w:styleId="g-pstyle1">
    <w:name w:val="g-pstyle1"/>
    <w:basedOn w:val="Normal"/>
    <w:uiPriority w:val="99"/>
    <w:qFormat/>
    <w:rsid w:val="00E52263"/>
    <w:pPr>
      <w:spacing w:before="100" w:beforeAutospacing="1" w:after="100" w:afterAutospacing="1"/>
    </w:pPr>
    <w:rPr>
      <w:rFonts w:ascii="Times New Roman" w:hAnsi="Times New Roman"/>
    </w:rPr>
  </w:style>
  <w:style w:type="paragraph" w:customStyle="1" w:styleId="g-asset-hed">
    <w:name w:val="g-asset-hed"/>
    <w:basedOn w:val="Normal"/>
    <w:uiPriority w:val="99"/>
    <w:qFormat/>
    <w:rsid w:val="00E52263"/>
    <w:pPr>
      <w:spacing w:before="100" w:beforeAutospacing="1" w:after="100" w:afterAutospacing="1"/>
    </w:pPr>
    <w:rPr>
      <w:rFonts w:ascii="Times New Roman" w:hAnsi="Times New Roman"/>
    </w:rPr>
  </w:style>
  <w:style w:type="paragraph" w:customStyle="1" w:styleId="js-tweet-text">
    <w:name w:val="js-tweet-text"/>
    <w:basedOn w:val="Normal"/>
    <w:uiPriority w:val="99"/>
    <w:qFormat/>
    <w:rsid w:val="00E52263"/>
    <w:pPr>
      <w:spacing w:before="100" w:beforeAutospacing="1" w:after="100" w:afterAutospacing="1"/>
    </w:pPr>
    <w:rPr>
      <w:rFonts w:cs="Arial"/>
    </w:rPr>
  </w:style>
  <w:style w:type="paragraph" w:customStyle="1" w:styleId="style41">
    <w:name w:val="style4"/>
    <w:basedOn w:val="Normal"/>
    <w:uiPriority w:val="99"/>
    <w:qFormat/>
    <w:rsid w:val="00E52263"/>
    <w:pPr>
      <w:spacing w:before="100" w:beforeAutospacing="1" w:after="100" w:afterAutospacing="1"/>
    </w:pPr>
    <w:rPr>
      <w:rFonts w:ascii="Times New Roman" w:hAnsi="Times New Roman" w:cs="Arial"/>
    </w:rPr>
  </w:style>
  <w:style w:type="paragraph" w:customStyle="1" w:styleId="speech">
    <w:name w:val="speech"/>
    <w:basedOn w:val="Normal"/>
    <w:uiPriority w:val="99"/>
    <w:qFormat/>
    <w:rsid w:val="00E52263"/>
    <w:pPr>
      <w:spacing w:before="100" w:beforeAutospacing="1" w:after="100" w:afterAutospacing="1"/>
    </w:pPr>
    <w:rPr>
      <w:rFonts w:ascii="Times New Roman" w:hAnsi="Times New Roman" w:cs="Arial"/>
    </w:rPr>
  </w:style>
  <w:style w:type="character" w:customStyle="1" w:styleId="adtext">
    <w:name w:val="adtext"/>
    <w:basedOn w:val="DefaultParagraphFont"/>
    <w:rsid w:val="00E52263"/>
  </w:style>
  <w:style w:type="character" w:customStyle="1" w:styleId="UL-Bold">
    <w:name w:val="UL-Bold"/>
    <w:basedOn w:val="DefaultParagraphFont"/>
    <w:rsid w:val="00E52263"/>
    <w:rPr>
      <w:u w:val="thick"/>
    </w:rPr>
  </w:style>
  <w:style w:type="character" w:customStyle="1" w:styleId="UL-None">
    <w:name w:val="UL-None"/>
    <w:basedOn w:val="DefaultParagraphFont"/>
    <w:rsid w:val="00E52263"/>
    <w:rPr>
      <w:strike w:val="0"/>
      <w:dstrike w:val="0"/>
      <w:u w:val="none"/>
      <w:effect w:val="none"/>
    </w:rPr>
  </w:style>
  <w:style w:type="character" w:customStyle="1" w:styleId="qu730rj69h">
    <w:name w:val="qu730rj69h"/>
    <w:basedOn w:val="DefaultParagraphFont"/>
    <w:rsid w:val="00E52263"/>
  </w:style>
  <w:style w:type="paragraph" w:customStyle="1" w:styleId="optext">
    <w:name w:val="optext"/>
    <w:basedOn w:val="Normal"/>
    <w:uiPriority w:val="99"/>
    <w:qFormat/>
    <w:rsid w:val="00E52263"/>
    <w:pPr>
      <w:spacing w:before="100" w:beforeAutospacing="1" w:after="100" w:afterAutospacing="1"/>
    </w:pPr>
    <w:rPr>
      <w:rFonts w:ascii="Times New Roman" w:hAnsi="Times New Roman" w:cs="Arial"/>
    </w:rPr>
  </w:style>
  <w:style w:type="character" w:customStyle="1" w:styleId="lmy74qr12z">
    <w:name w:val="lmy74qr12z"/>
    <w:basedOn w:val="DefaultParagraphFont"/>
    <w:rsid w:val="00E52263"/>
  </w:style>
  <w:style w:type="character" w:customStyle="1" w:styleId="icr880">
    <w:name w:val="icr880"/>
    <w:basedOn w:val="DefaultParagraphFont"/>
    <w:rsid w:val="00E52263"/>
  </w:style>
  <w:style w:type="character" w:customStyle="1" w:styleId="hx23q54">
    <w:name w:val="hx23q54"/>
    <w:basedOn w:val="DefaultParagraphFont"/>
    <w:rsid w:val="00E52263"/>
  </w:style>
  <w:style w:type="character" w:customStyle="1" w:styleId="m-5348258726587825636gmail-style13ptbold">
    <w:name w:val="m_-5348258726587825636gmail-style13ptbold"/>
    <w:basedOn w:val="DefaultParagraphFont"/>
    <w:rsid w:val="00E52263"/>
  </w:style>
  <w:style w:type="character" w:customStyle="1" w:styleId="m-5348258726587825636gmail-styleunderline">
    <w:name w:val="m_-5348258726587825636gmail-styleunderline"/>
    <w:basedOn w:val="DefaultParagraphFont"/>
    <w:rsid w:val="00E52263"/>
  </w:style>
  <w:style w:type="paragraph" w:customStyle="1" w:styleId="useless">
    <w:name w:val="useless"/>
    <w:basedOn w:val="Normal"/>
    <w:uiPriority w:val="99"/>
    <w:qFormat/>
    <w:rsid w:val="00E52263"/>
    <w:rPr>
      <w:rFonts w:ascii="Times New Roman" w:hAnsi="Times New Roman" w:cs="Arial"/>
      <w:sz w:val="12"/>
    </w:rPr>
  </w:style>
  <w:style w:type="character" w:customStyle="1" w:styleId="DDIUnderline">
    <w:name w:val="DDI Underline"/>
    <w:qFormat/>
    <w:rsid w:val="00E52263"/>
    <w:rPr>
      <w:rFonts w:ascii="Times New Roman" w:hAnsi="Times New Roman"/>
      <w:sz w:val="24"/>
      <w:u w:val="single"/>
    </w:rPr>
  </w:style>
  <w:style w:type="paragraph" w:customStyle="1" w:styleId="ALLCAPS">
    <w:name w:val="ALL CAPS"/>
    <w:basedOn w:val="Normal"/>
    <w:link w:val="ALLCAPSChar"/>
    <w:qFormat/>
    <w:rsid w:val="00E52263"/>
    <w:rPr>
      <w:rFonts w:ascii="Times New Roman" w:hAnsi="Times New Roman" w:cs="Arial"/>
      <w:b/>
      <w:caps/>
    </w:rPr>
  </w:style>
  <w:style w:type="character" w:customStyle="1" w:styleId="ALLCAPSChar">
    <w:name w:val="ALL CAPS Char"/>
    <w:basedOn w:val="DefaultParagraphFont"/>
    <w:link w:val="ALLCAPS"/>
    <w:rsid w:val="00E52263"/>
    <w:rPr>
      <w:rFonts w:ascii="Times New Roman" w:hAnsi="Times New Roman" w:cs="Arial"/>
      <w:b/>
      <w:caps/>
      <w:sz w:val="22"/>
    </w:rPr>
  </w:style>
  <w:style w:type="paragraph" w:customStyle="1" w:styleId="TagCharCharCharCharCharCharChar0">
    <w:name w:val="Tag Char Char Char Char Char Char Char"/>
    <w:basedOn w:val="Normal"/>
    <w:link w:val="TagCharCharCharCharCharCharCharChar"/>
    <w:qFormat/>
    <w:rsid w:val="00E52263"/>
    <w:rPr>
      <w:rFonts w:ascii="Times New Roman" w:hAnsi="Times New Roman" w:cs="Arial"/>
      <w:b/>
    </w:rPr>
  </w:style>
  <w:style w:type="character" w:customStyle="1" w:styleId="TagCharCharCharCharCharCharCharChar">
    <w:name w:val="Tag Char Char Char Char Char Char Char Char"/>
    <w:basedOn w:val="DefaultParagraphFont"/>
    <w:link w:val="TagCharCharCharCharCharCharChar0"/>
    <w:rsid w:val="00E52263"/>
    <w:rPr>
      <w:rFonts w:ascii="Times New Roman" w:hAnsi="Times New Roman" w:cs="Arial"/>
      <w:b/>
      <w:sz w:val="22"/>
    </w:rPr>
  </w:style>
  <w:style w:type="character" w:customStyle="1" w:styleId="Cites-AuthorDate">
    <w:name w:val="Cites-Author/Date"/>
    <w:qFormat/>
    <w:rsid w:val="00E52263"/>
    <w:rPr>
      <w:rFonts w:ascii="Helvetica" w:hAnsi="Helvetica"/>
      <w:b/>
      <w:sz w:val="22"/>
      <w:szCs w:val="24"/>
      <w:u w:val="thick"/>
    </w:rPr>
  </w:style>
  <w:style w:type="paragraph" w:customStyle="1" w:styleId="CiteTag">
    <w:name w:val="Cite/Tag"/>
    <w:basedOn w:val="Normal"/>
    <w:qFormat/>
    <w:rsid w:val="00E52263"/>
    <w:rPr>
      <w:rFonts w:ascii="Times New Roman" w:eastAsia="Cambria" w:hAnsi="Times New Roman" w:cs="Arial"/>
      <w:b/>
    </w:rPr>
  </w:style>
  <w:style w:type="character" w:customStyle="1" w:styleId="m489902567989944824gmail-style13ptbold">
    <w:name w:val="m_489902567989944824gmail-style13ptbold"/>
    <w:basedOn w:val="DefaultParagraphFont"/>
    <w:rsid w:val="00E52263"/>
  </w:style>
  <w:style w:type="character" w:customStyle="1" w:styleId="m489902567989944824gmail-styleunderline">
    <w:name w:val="m_489902567989944824gmail-styleunderline"/>
    <w:basedOn w:val="DefaultParagraphFont"/>
    <w:rsid w:val="00E52263"/>
  </w:style>
  <w:style w:type="character" w:customStyle="1" w:styleId="UnderlineCharChar3">
    <w:name w:val="Underline Char Char3"/>
    <w:rsid w:val="00E52263"/>
    <w:rPr>
      <w:szCs w:val="24"/>
      <w:u w:val="single"/>
      <w:lang w:val="en-US" w:eastAsia="en-US" w:bidi="ar-SA"/>
    </w:rPr>
  </w:style>
  <w:style w:type="character" w:customStyle="1" w:styleId="Mention3">
    <w:name w:val="Mention3"/>
    <w:basedOn w:val="DefaultParagraphFont"/>
    <w:uiPriority w:val="99"/>
    <w:semiHidden/>
    <w:unhideWhenUsed/>
    <w:rsid w:val="00E52263"/>
    <w:rPr>
      <w:color w:val="2B579A"/>
      <w:shd w:val="clear" w:color="auto" w:fill="E6E6E6"/>
    </w:rPr>
  </w:style>
  <w:style w:type="character" w:customStyle="1" w:styleId="m-5251091010484660064gmail-style13ptbold">
    <w:name w:val="m_-5251091010484660064gmail-style13ptbold"/>
    <w:basedOn w:val="DefaultParagraphFont"/>
    <w:rsid w:val="00E52263"/>
  </w:style>
  <w:style w:type="character" w:customStyle="1" w:styleId="m-5251091010484660064gmail-styleunderline">
    <w:name w:val="m_-5251091010484660064gmail-styleunderline"/>
    <w:basedOn w:val="DefaultParagraphFont"/>
    <w:rsid w:val="00E52263"/>
  </w:style>
  <w:style w:type="character" w:customStyle="1" w:styleId="tablecaption">
    <w:name w:val="tablecaption"/>
    <w:basedOn w:val="DefaultParagraphFont"/>
    <w:rsid w:val="00E52263"/>
  </w:style>
  <w:style w:type="character" w:customStyle="1" w:styleId="StyleLatinHelvetica105ptBlack">
    <w:name w:val="Style (Latin) Helvetica 10.5 pt Black"/>
    <w:basedOn w:val="DefaultParagraphFont"/>
    <w:rsid w:val="00E52263"/>
    <w:rPr>
      <w:rFonts w:ascii="Times New Roman" w:hAnsi="Times New Roman"/>
      <w:color w:val="000000"/>
      <w:sz w:val="21"/>
    </w:rPr>
  </w:style>
  <w:style w:type="character" w:customStyle="1" w:styleId="m-413333960618644972gmail-style13ptbold">
    <w:name w:val="m_-413333960618644972gmail-style13ptbold"/>
    <w:basedOn w:val="DefaultParagraphFont"/>
    <w:rsid w:val="00E52263"/>
  </w:style>
  <w:style w:type="character" w:customStyle="1" w:styleId="m-413333960618644972gmail-styleunderline">
    <w:name w:val="m_-413333960618644972gmail-styleunderline"/>
    <w:basedOn w:val="DefaultParagraphFont"/>
    <w:rsid w:val="00E52263"/>
  </w:style>
  <w:style w:type="character" w:customStyle="1" w:styleId="m8314098763611656848gmail-stylestylebold12pt">
    <w:name w:val="m_8314098763611656848gmail-stylestylebold12pt"/>
    <w:basedOn w:val="DefaultParagraphFont"/>
    <w:rsid w:val="00E52263"/>
  </w:style>
  <w:style w:type="character" w:customStyle="1" w:styleId="m8314098763611656848gmail-styleboldunderline">
    <w:name w:val="m_8314098763611656848gmail-styleboldunderline"/>
    <w:basedOn w:val="DefaultParagraphFont"/>
    <w:rsid w:val="00E52263"/>
  </w:style>
  <w:style w:type="paragraph" w:customStyle="1" w:styleId="Spacer">
    <w:name w:val="Spacer"/>
    <w:basedOn w:val="Heading1"/>
    <w:link w:val="SpacerChar"/>
    <w:autoRedefine/>
    <w:uiPriority w:val="4"/>
    <w:qFormat/>
    <w:rsid w:val="00E5226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52263"/>
    <w:rPr>
      <w:rFonts w:ascii="Georgia" w:eastAsiaTheme="majorEastAsia" w:hAnsi="Georgia" w:cstheme="majorBidi"/>
      <w:b/>
      <w:bCs/>
      <w:szCs w:val="32"/>
    </w:rPr>
  </w:style>
  <w:style w:type="paragraph" w:customStyle="1" w:styleId="msonormal0">
    <w:name w:val="msonormal"/>
    <w:basedOn w:val="Normal"/>
    <w:rsid w:val="00E52263"/>
    <w:pPr>
      <w:spacing w:before="100" w:beforeAutospacing="1" w:after="100" w:afterAutospacing="1"/>
    </w:pPr>
    <w:rPr>
      <w:rFonts w:ascii="Times New Roman" w:hAnsi="Times New Roman"/>
    </w:rPr>
  </w:style>
  <w:style w:type="paragraph" w:customStyle="1" w:styleId="TxBr41p1">
    <w:name w:val="TxBr_41p1"/>
    <w:basedOn w:val="Normal"/>
    <w:uiPriority w:val="99"/>
    <w:qFormat/>
    <w:rsid w:val="00E52263"/>
    <w:pPr>
      <w:tabs>
        <w:tab w:val="left" w:pos="204"/>
      </w:tabs>
      <w:autoSpaceDE w:val="0"/>
      <w:autoSpaceDN w:val="0"/>
      <w:adjustRightInd w:val="0"/>
      <w:spacing w:line="238" w:lineRule="atLeast"/>
      <w:jc w:val="both"/>
    </w:pPr>
    <w:rPr>
      <w:rFonts w:ascii="Times New Roman" w:hAnsi="Times New Roman"/>
    </w:rPr>
  </w:style>
  <w:style w:type="character" w:customStyle="1" w:styleId="BlockTitleCharChar">
    <w:name w:val="Block Title Char Char"/>
    <w:rsid w:val="00E52263"/>
    <w:rPr>
      <w:rFonts w:ascii="Georgia" w:eastAsia="Times New Roman" w:hAnsi="Georgia" w:cs="Arial" w:hint="default"/>
      <w:b/>
      <w:bCs/>
      <w:kern w:val="32"/>
      <w:sz w:val="28"/>
      <w:szCs w:val="32"/>
    </w:rPr>
  </w:style>
  <w:style w:type="character" w:customStyle="1" w:styleId="CiteReal0">
    <w:name w:val="CiteReal"/>
    <w:uiPriority w:val="1"/>
    <w:qFormat/>
    <w:rsid w:val="00E52263"/>
    <w:rPr>
      <w:rFonts w:ascii="Arial" w:hAnsi="Arial"/>
      <w:b/>
      <w:sz w:val="24"/>
      <w:u w:val="single"/>
    </w:rPr>
  </w:style>
  <w:style w:type="character" w:customStyle="1" w:styleId="dropcap1">
    <w:name w:val="dropcap1"/>
    <w:rsid w:val="00E52263"/>
  </w:style>
  <w:style w:type="paragraph" w:customStyle="1" w:styleId="Style42">
    <w:name w:val="Style42"/>
    <w:basedOn w:val="Normal"/>
    <w:uiPriority w:val="99"/>
    <w:qFormat/>
    <w:rsid w:val="00E52263"/>
    <w:pPr>
      <w:spacing w:line="202" w:lineRule="exact"/>
      <w:jc w:val="both"/>
    </w:pPr>
    <w:rPr>
      <w:rFonts w:ascii="Palatino Linotype" w:hAnsi="Palatino Linotype" w:cs="Palatino Linotype"/>
    </w:rPr>
  </w:style>
  <w:style w:type="character" w:customStyle="1" w:styleId="FontStyle72">
    <w:name w:val="Font Style72"/>
    <w:rsid w:val="00E52263"/>
    <w:rPr>
      <w:rFonts w:ascii="Cambria" w:hAnsi="Cambria" w:cs="Cambria" w:hint="default"/>
      <w:sz w:val="16"/>
      <w:szCs w:val="16"/>
    </w:rPr>
  </w:style>
  <w:style w:type="character" w:customStyle="1" w:styleId="FontStyle73">
    <w:name w:val="Font Style73"/>
    <w:uiPriority w:val="99"/>
    <w:rsid w:val="00E52263"/>
    <w:rPr>
      <w:rFonts w:ascii="Cambria" w:hAnsi="Cambria" w:cs="Cambria" w:hint="default"/>
      <w:i/>
      <w:iCs/>
      <w:sz w:val="16"/>
      <w:szCs w:val="16"/>
    </w:rPr>
  </w:style>
  <w:style w:type="character" w:customStyle="1" w:styleId="UnderlinestyleChar20">
    <w:name w:val="Underline style Char2"/>
    <w:rsid w:val="00E52263"/>
    <w:rPr>
      <w:sz w:val="22"/>
      <w:szCs w:val="24"/>
      <w:u w:val="single"/>
      <w:lang w:val="en-US" w:eastAsia="en-US" w:bidi="ar-SA"/>
    </w:rPr>
  </w:style>
  <w:style w:type="character" w:customStyle="1" w:styleId="FontStyle49">
    <w:name w:val="Font Style49"/>
    <w:uiPriority w:val="99"/>
    <w:rsid w:val="00E52263"/>
    <w:rPr>
      <w:rFonts w:ascii="Cambria" w:hAnsi="Cambria" w:cs="Cambria"/>
      <w:sz w:val="20"/>
      <w:szCs w:val="20"/>
    </w:rPr>
  </w:style>
  <w:style w:type="character" w:customStyle="1" w:styleId="FontStyle50">
    <w:name w:val="Font Style50"/>
    <w:uiPriority w:val="99"/>
    <w:rsid w:val="00E5226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E5226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52263"/>
    <w:rPr>
      <w:rFonts w:ascii="Cambria" w:eastAsia="Cambria" w:hAnsi="Cambria" w:cs="Cambria"/>
      <w:spacing w:val="-3"/>
      <w:sz w:val="22"/>
      <w:szCs w:val="20"/>
    </w:rPr>
  </w:style>
  <w:style w:type="character" w:customStyle="1" w:styleId="kn">
    <w:name w:val="kn"/>
    <w:basedOn w:val="DefaultParagraphFont"/>
    <w:rsid w:val="00E52263"/>
  </w:style>
  <w:style w:type="character" w:customStyle="1" w:styleId="StyleStyleUnderlineUnderlineStyleBoldUnderlineIntenseEmphas">
    <w:name w:val="Style Style UnderlineUnderlineStyle Bold UnderlineIntense Emphas..."/>
    <w:basedOn w:val="DefaultParagraphFont"/>
    <w:rsid w:val="00E52263"/>
    <w:rPr>
      <w:b/>
      <w:bCs/>
      <w:sz w:val="26"/>
      <w:u w:val="single"/>
    </w:rPr>
  </w:style>
  <w:style w:type="character" w:customStyle="1" w:styleId="articoloinside">
    <w:name w:val="articolo_inside"/>
    <w:rsid w:val="00E52263"/>
  </w:style>
  <w:style w:type="paragraph" w:customStyle="1" w:styleId="pagetools">
    <w:name w:val="pagetools"/>
    <w:basedOn w:val="Normal"/>
    <w:uiPriority w:val="99"/>
    <w:qFormat/>
    <w:rsid w:val="00E52263"/>
    <w:pPr>
      <w:spacing w:before="100" w:beforeAutospacing="1" w:after="100" w:afterAutospacing="1"/>
    </w:pPr>
    <w:rPr>
      <w:rFonts w:ascii="Cambria" w:eastAsia="Cambria" w:hAnsi="Cambria"/>
    </w:rPr>
  </w:style>
  <w:style w:type="character" w:customStyle="1" w:styleId="job">
    <w:name w:val="job"/>
    <w:basedOn w:val="DefaultParagraphFont"/>
    <w:rsid w:val="00E52263"/>
  </w:style>
  <w:style w:type="character" w:customStyle="1" w:styleId="publisher">
    <w:name w:val="publisher"/>
    <w:basedOn w:val="DefaultParagraphFont"/>
    <w:rsid w:val="00E52263"/>
  </w:style>
  <w:style w:type="character" w:customStyle="1" w:styleId="pubyear">
    <w:name w:val="pubyear"/>
    <w:basedOn w:val="DefaultParagraphFont"/>
    <w:rsid w:val="00E52263"/>
  </w:style>
  <w:style w:type="character" w:customStyle="1" w:styleId="pubcity">
    <w:name w:val="pubcity"/>
    <w:basedOn w:val="DefaultParagraphFont"/>
    <w:rsid w:val="00E52263"/>
  </w:style>
  <w:style w:type="paragraph" w:customStyle="1" w:styleId="C-Text">
    <w:name w:val="C-Text"/>
    <w:basedOn w:val="Normal"/>
    <w:uiPriority w:val="99"/>
    <w:qFormat/>
    <w:rsid w:val="00E52263"/>
    <w:pPr>
      <w:tabs>
        <w:tab w:val="num" w:pos="720"/>
      </w:tabs>
      <w:ind w:left="720" w:hanging="360"/>
    </w:pPr>
    <w:rPr>
      <w:rFonts w:ascii="Book Antiqua" w:hAnsi="Book Antiqua"/>
    </w:rPr>
  </w:style>
  <w:style w:type="character" w:customStyle="1" w:styleId="ecdate">
    <w:name w:val="ec_date"/>
    <w:basedOn w:val="DefaultParagraphFont"/>
    <w:rsid w:val="00E52263"/>
    <w:rPr>
      <w:rFonts w:ascii="Symbol" w:hAnsi="Symbol" w:hint="default"/>
      <w:sz w:val="20"/>
      <w:szCs w:val="20"/>
      <w:shd w:val="clear" w:color="auto" w:fill="FFFFFF"/>
    </w:rPr>
  </w:style>
  <w:style w:type="paragraph" w:customStyle="1" w:styleId="ecmsonormal">
    <w:name w:val="ec_msonormal"/>
    <w:basedOn w:val="Normal"/>
    <w:uiPriority w:val="99"/>
    <w:qFormat/>
    <w:rsid w:val="00E52263"/>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E52263"/>
  </w:style>
  <w:style w:type="character" w:customStyle="1" w:styleId="articleheadline">
    <w:name w:val="articleheadline"/>
    <w:basedOn w:val="DefaultParagraphFont"/>
    <w:rsid w:val="00E52263"/>
  </w:style>
  <w:style w:type="paragraph" w:customStyle="1" w:styleId="u-intro">
    <w:name w:val="u-intro"/>
    <w:basedOn w:val="Normal"/>
    <w:uiPriority w:val="99"/>
    <w:qFormat/>
    <w:rsid w:val="00E52263"/>
    <w:pPr>
      <w:spacing w:before="100" w:beforeAutospacing="1" w:after="100" w:afterAutospacing="1"/>
    </w:pPr>
  </w:style>
  <w:style w:type="character" w:customStyle="1" w:styleId="u-byline">
    <w:name w:val="u-byline"/>
    <w:basedOn w:val="DefaultParagraphFont"/>
    <w:rsid w:val="00E52263"/>
  </w:style>
  <w:style w:type="character" w:customStyle="1" w:styleId="articlebya">
    <w:name w:val="articleby_a"/>
    <w:basedOn w:val="DefaultParagraphFont"/>
    <w:rsid w:val="00E52263"/>
  </w:style>
  <w:style w:type="character" w:customStyle="1" w:styleId="popupwinby">
    <w:name w:val="popupwinby"/>
    <w:basedOn w:val="DefaultParagraphFont"/>
    <w:rsid w:val="00E52263"/>
  </w:style>
  <w:style w:type="character" w:customStyle="1" w:styleId="storyheader">
    <w:name w:val="storyheader"/>
    <w:basedOn w:val="DefaultParagraphFont"/>
    <w:rsid w:val="00E52263"/>
  </w:style>
  <w:style w:type="character" w:customStyle="1" w:styleId="marron">
    <w:name w:val="marron"/>
    <w:basedOn w:val="DefaultParagraphFont"/>
    <w:rsid w:val="00E52263"/>
  </w:style>
  <w:style w:type="paragraph" w:customStyle="1" w:styleId="StyleNormalWeb10pt">
    <w:name w:val="Style Normal (Web) + 10 pt"/>
    <w:basedOn w:val="NormalWeb"/>
    <w:next w:val="Normal"/>
    <w:uiPriority w:val="99"/>
    <w:qFormat/>
    <w:rsid w:val="00E52263"/>
    <w:rPr>
      <w:rFonts w:ascii="Bookman Old Style" w:eastAsiaTheme="minorHAnsi" w:hAnsi="Bookman Old Style"/>
      <w:sz w:val="20"/>
      <w:szCs w:val="22"/>
    </w:rPr>
  </w:style>
  <w:style w:type="character" w:customStyle="1" w:styleId="StyleNormalWeb10ptChar">
    <w:name w:val="Style Normal (Web) + 10 pt Char"/>
    <w:basedOn w:val="DefaultParagraphFont"/>
    <w:rsid w:val="00E52263"/>
    <w:rPr>
      <w:szCs w:val="24"/>
      <w:lang w:val="en-US" w:eastAsia="en-US" w:bidi="ar-SA"/>
    </w:rPr>
  </w:style>
  <w:style w:type="paragraph" w:customStyle="1" w:styleId="TagCiteShells">
    <w:name w:val="Tag/Cite/Shells"/>
    <w:basedOn w:val="Normal"/>
    <w:uiPriority w:val="99"/>
    <w:qFormat/>
    <w:rsid w:val="00E52263"/>
    <w:rPr>
      <w:b/>
    </w:rPr>
  </w:style>
  <w:style w:type="paragraph" w:customStyle="1" w:styleId="DefinitionTerm">
    <w:name w:val="Definition Term"/>
    <w:basedOn w:val="Normal"/>
    <w:next w:val="Normal"/>
    <w:uiPriority w:val="99"/>
    <w:qFormat/>
    <w:rsid w:val="00E52263"/>
    <w:rPr>
      <w:snapToGrid w:val="0"/>
    </w:rPr>
  </w:style>
  <w:style w:type="character" w:customStyle="1" w:styleId="Style3CharChar">
    <w:name w:val="Style3 Char Char"/>
    <w:basedOn w:val="DefaultParagraphFont"/>
    <w:rsid w:val="00E52263"/>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E52263"/>
    <w:pPr>
      <w:spacing w:after="60"/>
    </w:pPr>
    <w:rPr>
      <w:rFonts w:eastAsia="Segoe UI" w:cs="Cambria"/>
      <w:caps/>
      <w:sz w:val="20"/>
      <w:lang w:eastAsia="zh-CN"/>
    </w:rPr>
  </w:style>
  <w:style w:type="character" w:customStyle="1" w:styleId="NormalChar0">
    <w:name w:val="Normal Char"/>
    <w:basedOn w:val="DefaultParagraphFont"/>
    <w:rsid w:val="00E52263"/>
    <w:rPr>
      <w:lang w:eastAsia="en-US"/>
    </w:rPr>
  </w:style>
  <w:style w:type="character" w:customStyle="1" w:styleId="BoldUnderlineChar2">
    <w:name w:val="Bold + Underline Char"/>
    <w:basedOn w:val="DefaultParagraphFont"/>
    <w:rsid w:val="00E52263"/>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E52263"/>
  </w:style>
  <w:style w:type="character" w:customStyle="1" w:styleId="CharacterStyle7">
    <w:name w:val="Character Style 7"/>
    <w:rsid w:val="00E52263"/>
    <w:rPr>
      <w:rFonts w:ascii="Trebuchet MS" w:hAnsi="Trebuchet MS" w:cs="Trebuchet MS"/>
      <w:sz w:val="20"/>
      <w:szCs w:val="20"/>
      <w:u w:val="single"/>
    </w:rPr>
  </w:style>
  <w:style w:type="character" w:customStyle="1" w:styleId="StyleStyle4Char">
    <w:name w:val="Style Style4 + Char"/>
    <w:basedOn w:val="DefaultParagraphFont"/>
    <w:rsid w:val="00E52263"/>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E52263"/>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E52263"/>
    <w:rPr>
      <w:rFonts w:ascii="Symbol" w:hAnsi="Symbol"/>
      <w:sz w:val="21"/>
      <w:szCs w:val="21"/>
      <w:u w:val="thick"/>
    </w:rPr>
  </w:style>
  <w:style w:type="character" w:styleId="PlaceholderText">
    <w:name w:val="Placeholder Text"/>
    <w:basedOn w:val="DefaultParagraphFont"/>
    <w:uiPriority w:val="99"/>
    <w:rsid w:val="00E52263"/>
    <w:rPr>
      <w:color w:val="808080"/>
    </w:rPr>
  </w:style>
  <w:style w:type="paragraph" w:customStyle="1" w:styleId="Cite8">
    <w:name w:val="Cite8"/>
    <w:basedOn w:val="Normal"/>
    <w:autoRedefine/>
    <w:uiPriority w:val="99"/>
    <w:qFormat/>
    <w:rsid w:val="00E52263"/>
    <w:rPr>
      <w:rFonts w:ascii="Trebuchet MS" w:eastAsia="Verdana" w:hAnsi="Trebuchet MS" w:cs="Cambria"/>
      <w:sz w:val="16"/>
    </w:rPr>
  </w:style>
  <w:style w:type="paragraph" w:customStyle="1" w:styleId="8font">
    <w:name w:val="8font"/>
    <w:basedOn w:val="Normal"/>
    <w:next w:val="Normal"/>
    <w:autoRedefine/>
    <w:uiPriority w:val="99"/>
    <w:qFormat/>
    <w:rsid w:val="00E52263"/>
    <w:rPr>
      <w:rFonts w:eastAsia="Cambria Math" w:cs="Cambria"/>
      <w:sz w:val="16"/>
      <w:szCs w:val="16"/>
    </w:rPr>
  </w:style>
  <w:style w:type="paragraph" w:customStyle="1" w:styleId="BoldUnderlineChar20">
    <w:name w:val="BoldUnderline Char2"/>
    <w:link w:val="BoldUnderlineChar2Char"/>
    <w:qFormat/>
    <w:rsid w:val="00E52263"/>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E52263"/>
    <w:rPr>
      <w:rFonts w:ascii="Times New Roman" w:eastAsia="Times New Roman" w:hAnsi="Times New Roman" w:cs="Times New Roman"/>
      <w:b/>
      <w:sz w:val="20"/>
      <w:u w:val="single"/>
    </w:rPr>
  </w:style>
  <w:style w:type="character" w:customStyle="1" w:styleId="UnderlineCharChar4">
    <w:name w:val="Underline Char Char4"/>
    <w:rsid w:val="00E52263"/>
    <w:rPr>
      <w:szCs w:val="24"/>
      <w:u w:val="single"/>
      <w:lang w:val="en-US" w:eastAsia="en-US" w:bidi="ar-SA"/>
    </w:rPr>
  </w:style>
  <w:style w:type="character" w:customStyle="1" w:styleId="BoldUnderlineCharChar3">
    <w:name w:val="BoldUnderline Char Char3"/>
    <w:rsid w:val="00E52263"/>
    <w:rPr>
      <w:b/>
      <w:szCs w:val="24"/>
      <w:u w:val="single"/>
      <w:lang w:val="en-US" w:eastAsia="en-US" w:bidi="ar-SA"/>
    </w:rPr>
  </w:style>
  <w:style w:type="character" w:customStyle="1" w:styleId="BoldUnderlineCharChar2">
    <w:name w:val="BoldUnderline Char Char2"/>
    <w:rsid w:val="00E52263"/>
    <w:rPr>
      <w:b/>
      <w:szCs w:val="24"/>
      <w:u w:val="single"/>
      <w:lang w:val="en-US" w:eastAsia="en-US" w:bidi="ar-SA"/>
    </w:rPr>
  </w:style>
  <w:style w:type="paragraph" w:customStyle="1" w:styleId="UnderlineCard0">
    <w:name w:val="UnderlineCard"/>
    <w:basedOn w:val="Heading3"/>
    <w:link w:val="UnderlineCardChar0"/>
    <w:qFormat/>
    <w:rsid w:val="00E52263"/>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0">
    <w:name w:val="UnderlineCard Char"/>
    <w:link w:val="UnderlineCard0"/>
    <w:rsid w:val="00E52263"/>
    <w:rPr>
      <w:rFonts w:ascii="Georgia" w:eastAsia="Calibri" w:hAnsi="Georgia" w:cs="Times New Roman"/>
      <w:sz w:val="20"/>
      <w:szCs w:val="20"/>
      <w:u w:val="single"/>
      <w:lang w:val="x-none" w:eastAsia="x-none"/>
    </w:rPr>
  </w:style>
  <w:style w:type="character" w:customStyle="1" w:styleId="5Notunderlined">
    <w:name w:val="5 Not underlined"/>
    <w:rsid w:val="00E52263"/>
    <w:rPr>
      <w:rFonts w:ascii="Times New Roman" w:hAnsi="Times New Roman"/>
      <w:sz w:val="16"/>
    </w:rPr>
  </w:style>
  <w:style w:type="character" w:customStyle="1" w:styleId="volume-issue">
    <w:name w:val="volume-issue"/>
    <w:rsid w:val="00E52263"/>
    <w:rPr>
      <w:rFonts w:cs="Times New Roman"/>
    </w:rPr>
  </w:style>
  <w:style w:type="character" w:customStyle="1" w:styleId="storytext">
    <w:name w:val="storytext"/>
    <w:basedOn w:val="DefaultParagraphFont"/>
    <w:rsid w:val="00E52263"/>
  </w:style>
  <w:style w:type="character" w:customStyle="1" w:styleId="boldness1">
    <w:name w:val="boldness1"/>
    <w:rsid w:val="00E52263"/>
  </w:style>
  <w:style w:type="paragraph" w:customStyle="1" w:styleId="Cardd">
    <w:name w:val="Cardd"/>
    <w:basedOn w:val="Normal"/>
    <w:uiPriority w:val="4"/>
    <w:qFormat/>
    <w:rsid w:val="00E52263"/>
    <w:pPr>
      <w:ind w:left="288" w:right="288"/>
    </w:pPr>
  </w:style>
  <w:style w:type="paragraph" w:customStyle="1" w:styleId="document0">
    <w:name w:val="document"/>
    <w:basedOn w:val="Normal"/>
    <w:uiPriority w:val="99"/>
    <w:qFormat/>
    <w:rsid w:val="00E52263"/>
    <w:pPr>
      <w:spacing w:before="100" w:beforeAutospacing="1" w:after="100" w:afterAutospacing="1"/>
    </w:pPr>
  </w:style>
  <w:style w:type="character" w:customStyle="1" w:styleId="current-selection">
    <w:name w:val="current-selection"/>
    <w:basedOn w:val="DefaultParagraphFont"/>
    <w:rsid w:val="00E52263"/>
  </w:style>
  <w:style w:type="character" w:customStyle="1" w:styleId="aa">
    <w:name w:val="_"/>
    <w:basedOn w:val="DefaultParagraphFont"/>
    <w:rsid w:val="00E52263"/>
  </w:style>
  <w:style w:type="character" w:customStyle="1" w:styleId="messagecontent">
    <w:name w:val="message_content"/>
    <w:rsid w:val="00E52263"/>
  </w:style>
  <w:style w:type="paragraph" w:customStyle="1" w:styleId="BriefTitleWorks">
    <w:name w:val="Brief Title Works"/>
    <w:basedOn w:val="Heading1"/>
    <w:link w:val="BriefTitleWorksChar"/>
    <w:qFormat/>
    <w:rsid w:val="00E522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E52263"/>
    <w:rPr>
      <w:rFonts w:ascii="Georgia" w:eastAsia="Times New Roman" w:hAnsi="Georgia" w:cs="Arial"/>
      <w:b/>
      <w:bCs/>
      <w:kern w:val="32"/>
      <w:szCs w:val="32"/>
      <w:u w:val="single"/>
    </w:rPr>
  </w:style>
  <w:style w:type="character" w:customStyle="1" w:styleId="twelptblackblack1">
    <w:name w:val="twelptblackblack1"/>
    <w:basedOn w:val="DefaultParagraphFont"/>
    <w:rsid w:val="00E52263"/>
    <w:rPr>
      <w:rFonts w:ascii="Verdana" w:hAnsi="Verdana" w:hint="default"/>
      <w:color w:val="000000"/>
      <w:sz w:val="16"/>
      <w:szCs w:val="16"/>
    </w:rPr>
  </w:style>
  <w:style w:type="character" w:customStyle="1" w:styleId="Heading3CharCharCharChar1">
    <w:name w:val="Heading 3 Char Char Char Char1"/>
    <w:rsid w:val="00E52263"/>
    <w:rPr>
      <w:rFonts w:cs="Arial"/>
      <w:bCs/>
      <w:szCs w:val="26"/>
      <w:u w:val="single"/>
      <w:lang w:val="en-US" w:eastAsia="en-US" w:bidi="ar-SA"/>
    </w:rPr>
  </w:style>
  <w:style w:type="paragraph" w:customStyle="1" w:styleId="conintrotext">
    <w:name w:val="conintrotext"/>
    <w:basedOn w:val="Normal"/>
    <w:uiPriority w:val="99"/>
    <w:qFormat/>
    <w:rsid w:val="00E52263"/>
    <w:pPr>
      <w:spacing w:before="100" w:beforeAutospacing="1" w:after="100" w:afterAutospacing="1"/>
    </w:pPr>
  </w:style>
  <w:style w:type="character" w:customStyle="1" w:styleId="comment-body">
    <w:name w:val="comment-body"/>
    <w:rsid w:val="00E52263"/>
  </w:style>
  <w:style w:type="character" w:customStyle="1" w:styleId="UnderlineCharCharChar1">
    <w:name w:val="Underline Char Char Char1"/>
    <w:rsid w:val="00E5226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5226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52263"/>
    <w:rPr>
      <w:rFonts w:asciiTheme="minorHAnsi" w:eastAsia="MS Mincho" w:hAnsiTheme="minorHAnsi"/>
      <w:b/>
      <w:sz w:val="24"/>
      <w:u w:val="single"/>
    </w:rPr>
  </w:style>
  <w:style w:type="character" w:customStyle="1" w:styleId="mw-headline">
    <w:name w:val="mw-headline"/>
    <w:rsid w:val="00E52263"/>
  </w:style>
  <w:style w:type="character" w:customStyle="1" w:styleId="flagicon">
    <w:name w:val="flagicon"/>
    <w:rsid w:val="00E52263"/>
  </w:style>
  <w:style w:type="paragraph" w:customStyle="1" w:styleId="assert">
    <w:name w:val="assert"/>
    <w:basedOn w:val="Normal"/>
    <w:uiPriority w:val="99"/>
    <w:qFormat/>
    <w:rsid w:val="00E52263"/>
    <w:pPr>
      <w:spacing w:before="100" w:beforeAutospacing="1" w:after="100" w:afterAutospacing="1"/>
    </w:pPr>
  </w:style>
  <w:style w:type="character" w:customStyle="1" w:styleId="apturelink">
    <w:name w:val="apturelink"/>
    <w:rsid w:val="00E52263"/>
  </w:style>
  <w:style w:type="character" w:customStyle="1" w:styleId="apturelinkicon">
    <w:name w:val="apturelinkicon"/>
    <w:rsid w:val="00E52263"/>
  </w:style>
  <w:style w:type="paragraph" w:customStyle="1" w:styleId="Default1">
    <w:name w:val="Default1"/>
    <w:basedOn w:val="Default"/>
    <w:next w:val="Default"/>
    <w:uiPriority w:val="99"/>
    <w:qFormat/>
    <w:rsid w:val="00E52263"/>
    <w:rPr>
      <w:color w:val="auto"/>
      <w:szCs w:val="22"/>
    </w:rPr>
  </w:style>
  <w:style w:type="paragraph" w:customStyle="1" w:styleId="center">
    <w:name w:val="center"/>
    <w:basedOn w:val="Normal"/>
    <w:uiPriority w:val="99"/>
    <w:qFormat/>
    <w:rsid w:val="00E52263"/>
    <w:pPr>
      <w:spacing w:before="100" w:beforeAutospacing="1" w:after="100" w:afterAutospacing="1"/>
    </w:pPr>
  </w:style>
  <w:style w:type="character" w:customStyle="1" w:styleId="LittleChar">
    <w:name w:val="Little Char"/>
    <w:link w:val="Little"/>
    <w:rsid w:val="00E52263"/>
    <w:rPr>
      <w:rFonts w:ascii="Garamond" w:hAnsi="Garamond"/>
      <w:sz w:val="16"/>
    </w:rPr>
  </w:style>
  <w:style w:type="character" w:customStyle="1" w:styleId="UnderlineChar1Char">
    <w:name w:val="Underline Char1 Char"/>
    <w:rsid w:val="00E5226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5226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52263"/>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5226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52263"/>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5226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52263"/>
    <w:rPr>
      <w:rFonts w:asciiTheme="minorHAnsi" w:eastAsia="MS Mincho" w:hAnsiTheme="minorHAnsi"/>
      <w:b/>
      <w:sz w:val="24"/>
      <w:u w:val="single"/>
    </w:rPr>
  </w:style>
  <w:style w:type="character" w:customStyle="1" w:styleId="ptitleinside">
    <w:name w:val="p_title_inside"/>
    <w:rsid w:val="00E52263"/>
  </w:style>
  <w:style w:type="paragraph" w:customStyle="1" w:styleId="StyleBoldandUnderlineChar11ptBorderSinglesolidline">
    <w:name w:val="Style Bold and Underline Char + 11 pt Border: : (Single solid line..."/>
    <w:link w:val="StyleBoldandUnderlineChar11ptBorderSinglesolidlineChar"/>
    <w:qFormat/>
    <w:rsid w:val="00E52263"/>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52263"/>
    <w:rPr>
      <w:rFonts w:eastAsia="Times New Roman"/>
      <w:b/>
      <w:bCs/>
      <w:sz w:val="22"/>
      <w:szCs w:val="20"/>
      <w:u w:val="single"/>
      <w:bdr w:val="single" w:sz="4" w:space="0" w:color="auto"/>
    </w:rPr>
  </w:style>
  <w:style w:type="paragraph" w:customStyle="1" w:styleId="Indentation">
    <w:name w:val="Indentation"/>
    <w:basedOn w:val="Normal"/>
    <w:uiPriority w:val="99"/>
    <w:qFormat/>
    <w:rsid w:val="00E52263"/>
    <w:pPr>
      <w:ind w:left="288" w:right="288"/>
    </w:pPr>
  </w:style>
  <w:style w:type="character" w:customStyle="1" w:styleId="StyleUnderlineCharChar9ptBold">
    <w:name w:val="Style Underline Char Char + 9 pt Bold"/>
    <w:rsid w:val="00E52263"/>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E52263"/>
    <w:rPr>
      <w:rFonts w:ascii="Times New Roman" w:hAnsi="Times New Roman"/>
      <w:b/>
      <w:bCs/>
      <w:noProof w:val="0"/>
      <w:sz w:val="20"/>
      <w:u w:val="single"/>
    </w:rPr>
  </w:style>
  <w:style w:type="character" w:customStyle="1" w:styleId="StyleUnderlineCharChar19pt">
    <w:name w:val="Style Underline Char Char1 + 9 pt"/>
    <w:rsid w:val="00E5226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5226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E52263"/>
    <w:rPr>
      <w:rFonts w:ascii="Georgia" w:eastAsia="Times New Roman" w:hAnsi="Georgia"/>
      <w:b/>
      <w:smallCaps/>
      <w:sz w:val="24"/>
      <w:szCs w:val="24"/>
      <w:u w:val="single"/>
    </w:rPr>
  </w:style>
  <w:style w:type="character" w:customStyle="1" w:styleId="CardTextCharChar">
    <w:name w:val="Card Text Char Char"/>
    <w:rsid w:val="00E52263"/>
    <w:rPr>
      <w:rFonts w:ascii="Times New Roman" w:eastAsia="Times New Roman" w:hAnsi="Times New Roman" w:cs="Times New Roman"/>
      <w:sz w:val="20"/>
      <w:szCs w:val="20"/>
    </w:rPr>
  </w:style>
  <w:style w:type="character" w:customStyle="1" w:styleId="Underline-Highlighted-WFU">
    <w:name w:val="Underline-Highlighted-WFU"/>
    <w:uiPriority w:val="1"/>
    <w:qFormat/>
    <w:rsid w:val="00E52263"/>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52263"/>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E52263"/>
    <w:rPr>
      <w:rFonts w:ascii="Times New Roman" w:hAnsi="Times New Roman"/>
      <w:sz w:val="24"/>
      <w:u w:val="single"/>
      <w:bdr w:val="none" w:sz="0" w:space="0" w:color="auto"/>
      <w:shd w:val="clear" w:color="auto" w:fill="auto"/>
    </w:rPr>
  </w:style>
  <w:style w:type="character" w:customStyle="1" w:styleId="FifthChar">
    <w:name w:val="Fifth Char"/>
    <w:link w:val="Fifth"/>
    <w:rsid w:val="00E52263"/>
    <w:rPr>
      <w:rFonts w:ascii="Georgia" w:eastAsia="Calibri" w:hAnsi="Georgia"/>
      <w:sz w:val="22"/>
    </w:rPr>
  </w:style>
  <w:style w:type="paragraph" w:customStyle="1" w:styleId="Third">
    <w:name w:val="Third"/>
    <w:basedOn w:val="Normal"/>
    <w:link w:val="ThirdChar"/>
    <w:qFormat/>
    <w:rsid w:val="00E52263"/>
    <w:rPr>
      <w:b/>
      <w:u w:val="single"/>
      <w:lang w:val="x-none" w:eastAsia="x-none"/>
    </w:rPr>
  </w:style>
  <w:style w:type="character" w:customStyle="1" w:styleId="ThirdChar">
    <w:name w:val="Third Char"/>
    <w:link w:val="Third"/>
    <w:rsid w:val="00E52263"/>
    <w:rPr>
      <w:rFonts w:ascii="Georgia" w:hAnsi="Georgia"/>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E52263"/>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E52263"/>
  </w:style>
  <w:style w:type="paragraph" w:customStyle="1" w:styleId="DebateUnderlineBoldChar">
    <w:name w:val="Debate Underline Bold Char"/>
    <w:basedOn w:val="Normal"/>
    <w:link w:val="DebateUnderlineBoldCharChar"/>
    <w:rsid w:val="00E52263"/>
    <w:pPr>
      <w:jc w:val="both"/>
    </w:pPr>
    <w:rPr>
      <w:b/>
      <w:u w:val="thick"/>
    </w:rPr>
  </w:style>
  <w:style w:type="character" w:customStyle="1" w:styleId="DebateUnderlineBoldCharChar">
    <w:name w:val="Debate Underline Bold Char Char"/>
    <w:link w:val="DebateUnderlineBoldChar"/>
    <w:rsid w:val="00E52263"/>
    <w:rPr>
      <w:rFonts w:ascii="Georgia" w:hAnsi="Georgia"/>
      <w:b/>
      <w:sz w:val="22"/>
      <w:u w:val="thick"/>
    </w:rPr>
  </w:style>
  <w:style w:type="character" w:customStyle="1" w:styleId="resultbodyblack">
    <w:name w:val="resultbodyblack"/>
    <w:rsid w:val="00E52263"/>
    <w:rPr>
      <w:rFonts w:cs="Times New Roman"/>
    </w:rPr>
  </w:style>
  <w:style w:type="character" w:customStyle="1" w:styleId="bloctitlesChar">
    <w:name w:val="bloc titles Char"/>
    <w:link w:val="bloctitles"/>
    <w:rsid w:val="00E52263"/>
    <w:rPr>
      <w:rFonts w:ascii="Georgia" w:eastAsia="Malgun Gothic" w:hAnsi="Georgia" w:cs="Arial"/>
      <w:b/>
      <w:kern w:val="32"/>
      <w:sz w:val="32"/>
      <w:szCs w:val="32"/>
      <w:u w:val="single"/>
    </w:rPr>
  </w:style>
  <w:style w:type="paragraph" w:customStyle="1" w:styleId="CiteSmallText">
    <w:name w:val="Cite Small Text"/>
    <w:basedOn w:val="Normal"/>
    <w:uiPriority w:val="99"/>
    <w:qFormat/>
    <w:rsid w:val="00E52263"/>
    <w:pPr>
      <w:widowControl w:val="0"/>
      <w:spacing w:after="200"/>
    </w:pPr>
    <w:rPr>
      <w:rFonts w:ascii="Helvetica Neue" w:hAnsi="Helvetica Neue"/>
      <w:b/>
      <w:sz w:val="18"/>
    </w:rPr>
  </w:style>
  <w:style w:type="character" w:customStyle="1" w:styleId="3TagCite">
    <w:name w:val="3 Tag/Cite"/>
    <w:rsid w:val="00E52263"/>
    <w:rPr>
      <w:rFonts w:ascii="Times New Roman" w:hAnsi="Times New Roman"/>
      <w:b/>
    </w:rPr>
  </w:style>
  <w:style w:type="character" w:customStyle="1" w:styleId="4Qualifications">
    <w:name w:val="4 Qualifications"/>
    <w:rsid w:val="00E52263"/>
    <w:rPr>
      <w:rFonts w:ascii="Times New Roman" w:hAnsi="Times New Roman"/>
      <w:sz w:val="19"/>
    </w:rPr>
  </w:style>
  <w:style w:type="character" w:customStyle="1" w:styleId="6Underlined">
    <w:name w:val="6 Underlined"/>
    <w:rsid w:val="00E52263"/>
    <w:rPr>
      <w:rFonts w:ascii="Times New Roman" w:hAnsi="Times New Roman"/>
      <w:b/>
      <w:sz w:val="21"/>
      <w:u w:val="single"/>
    </w:rPr>
  </w:style>
  <w:style w:type="paragraph" w:customStyle="1" w:styleId="Cards1CharChar">
    <w:name w:val="Cards1 Char Char"/>
    <w:basedOn w:val="Normal"/>
    <w:link w:val="Cards1CharCharChar"/>
    <w:qFormat/>
    <w:rsid w:val="00E52263"/>
    <w:pPr>
      <w:autoSpaceDE w:val="0"/>
      <w:autoSpaceDN w:val="0"/>
      <w:adjustRightInd w:val="0"/>
      <w:ind w:left="432" w:right="432"/>
      <w:jc w:val="both"/>
    </w:pPr>
    <w:rPr>
      <w:lang w:val="x-none"/>
    </w:rPr>
  </w:style>
  <w:style w:type="character" w:customStyle="1" w:styleId="Cards1CharCharChar">
    <w:name w:val="Cards1 Char Char Char"/>
    <w:link w:val="Cards1CharChar"/>
    <w:rsid w:val="00E52263"/>
    <w:rPr>
      <w:rFonts w:ascii="Georgia" w:hAnsi="Georgia"/>
      <w:sz w:val="22"/>
      <w:lang w:val="x-none"/>
    </w:rPr>
  </w:style>
  <w:style w:type="paragraph" w:customStyle="1" w:styleId="UnderlineCharCharCharCharCharCharChar">
    <w:name w:val="Underline Char Char Char Char Char Char Char"/>
    <w:basedOn w:val="Normal"/>
    <w:link w:val="UnderlineCharCharCharCharCharCharCharChar"/>
    <w:qFormat/>
    <w:rsid w:val="00E52263"/>
    <w:rPr>
      <w:rFonts w:asciiTheme="minorHAnsi" w:hAnsiTheme="minorHAnsi"/>
      <w:sz w:val="24"/>
      <w:u w:val="single"/>
    </w:rPr>
  </w:style>
  <w:style w:type="character" w:customStyle="1" w:styleId="CitesCharCharChar">
    <w:name w:val="Cites Char Char Char"/>
    <w:rsid w:val="00E52263"/>
    <w:rPr>
      <w:rFonts w:ascii="Times New Roman" w:eastAsia="Times New Roman" w:hAnsi="Times New Roman" w:cs="Times New Roman"/>
      <w:sz w:val="20"/>
    </w:rPr>
  </w:style>
  <w:style w:type="character" w:customStyle="1" w:styleId="nohighlighting">
    <w:name w:val="no highlighting"/>
    <w:rsid w:val="00E52263"/>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E52263"/>
    <w:rPr>
      <w:rFonts w:ascii="Cambria" w:hAnsi="Cambria" w:hint="default"/>
      <w:sz w:val="21"/>
      <w:u w:val="single"/>
    </w:rPr>
  </w:style>
  <w:style w:type="paragraph" w:customStyle="1" w:styleId="Swag">
    <w:name w:val="Swag"/>
    <w:basedOn w:val="Normal"/>
    <w:link w:val="SwagChar"/>
    <w:qFormat/>
    <w:rsid w:val="00E52263"/>
    <w:rPr>
      <w:color w:val="0000FF"/>
      <w:sz w:val="12"/>
      <w:u w:val="single"/>
    </w:rPr>
  </w:style>
  <w:style w:type="character" w:customStyle="1" w:styleId="SwagChar">
    <w:name w:val="Swag Char"/>
    <w:link w:val="Swag"/>
    <w:rsid w:val="00E52263"/>
    <w:rPr>
      <w:rFonts w:ascii="Georgia" w:hAnsi="Georgia"/>
      <w:color w:val="0000FF"/>
      <w:sz w:val="12"/>
      <w:u w:val="single"/>
    </w:rPr>
  </w:style>
  <w:style w:type="paragraph" w:customStyle="1" w:styleId="StyleUnderlineTimesNewRoman1">
    <w:name w:val="Style Underline + Times New Roman1"/>
    <w:link w:val="StyleUnderlineTimesNewRoman1Char"/>
    <w:qFormat/>
    <w:rsid w:val="00E52263"/>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E52263"/>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E52263"/>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E52263"/>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E52263"/>
    <w:rPr>
      <w:rFonts w:ascii="Garamond" w:eastAsia="MS Mincho" w:hAnsi="Garamond"/>
    </w:rPr>
  </w:style>
  <w:style w:type="character" w:customStyle="1" w:styleId="StyleStyleCardTextLeft-075Right0Char">
    <w:name w:val="Style Style Card Text + Left:  -0.75&quot; + Right:  0&quot; Char"/>
    <w:link w:val="StyleStyleCardTextLeft-075Right0"/>
    <w:rsid w:val="00E52263"/>
    <w:rPr>
      <w:rFonts w:ascii="Garamond" w:eastAsia="MS Mincho" w:hAnsi="Garamond"/>
      <w:sz w:val="22"/>
    </w:rPr>
  </w:style>
  <w:style w:type="character" w:customStyle="1" w:styleId="CharChar61">
    <w:name w:val="Char Char61"/>
    <w:rsid w:val="00E52263"/>
    <w:rPr>
      <w:rFonts w:cs="Arial"/>
      <w:bCs/>
      <w:sz w:val="16"/>
      <w:szCs w:val="26"/>
      <w:lang w:val="en-US" w:eastAsia="en-US" w:bidi="ar-SA"/>
    </w:rPr>
  </w:style>
  <w:style w:type="character" w:customStyle="1" w:styleId="ListBulletChar">
    <w:name w:val="List Bullet Char"/>
    <w:link w:val="ListBullet"/>
    <w:uiPriority w:val="99"/>
    <w:rsid w:val="00E52263"/>
    <w:rPr>
      <w:rFonts w:ascii="Georgia" w:eastAsia="Calibri" w:hAnsi="Georgia"/>
      <w:sz w:val="22"/>
    </w:rPr>
  </w:style>
  <w:style w:type="paragraph" w:customStyle="1" w:styleId="subhead10">
    <w:name w:val="subhead1"/>
    <w:basedOn w:val="Normal"/>
    <w:uiPriority w:val="99"/>
    <w:qFormat/>
    <w:rsid w:val="00E52263"/>
    <w:pPr>
      <w:spacing w:before="100" w:beforeAutospacing="1" w:after="100" w:afterAutospacing="1"/>
    </w:pPr>
  </w:style>
  <w:style w:type="character" w:customStyle="1" w:styleId="styledate">
    <w:name w:val="styledate"/>
    <w:rsid w:val="00E52263"/>
  </w:style>
  <w:style w:type="character" w:customStyle="1" w:styleId="BoldandUnderlineChar1">
    <w:name w:val="Bold and Underline Char1"/>
    <w:rsid w:val="00E52263"/>
    <w:rPr>
      <w:b/>
      <w:szCs w:val="24"/>
      <w:u w:val="single"/>
      <w:lang w:val="en-US" w:eastAsia="en-US" w:bidi="ar-SA"/>
    </w:rPr>
  </w:style>
  <w:style w:type="character" w:customStyle="1" w:styleId="BoldandUnderlineChar1Char2">
    <w:name w:val="Bold and Underline Char1 Char2"/>
    <w:rsid w:val="00E52263"/>
    <w:rPr>
      <w:b/>
      <w:szCs w:val="24"/>
      <w:u w:val="single"/>
      <w:lang w:val="en-US" w:eastAsia="en-US" w:bidi="ar-SA"/>
    </w:rPr>
  </w:style>
  <w:style w:type="character" w:customStyle="1" w:styleId="BoldandUnderlineCharChar1">
    <w:name w:val="Bold and Underline Char Char1"/>
    <w:rsid w:val="00E52263"/>
    <w:rPr>
      <w:b/>
      <w:szCs w:val="24"/>
      <w:u w:val="single"/>
      <w:lang w:val="en-US" w:eastAsia="en-US" w:bidi="ar-SA"/>
    </w:rPr>
  </w:style>
  <w:style w:type="character" w:customStyle="1" w:styleId="BoldandUnderlineChar6">
    <w:name w:val="Bold and Underline Char6"/>
    <w:rsid w:val="00E52263"/>
    <w:rPr>
      <w:b/>
      <w:szCs w:val="24"/>
      <w:u w:val="single"/>
      <w:lang w:val="en-US" w:eastAsia="en-US" w:bidi="ar-SA"/>
    </w:rPr>
  </w:style>
  <w:style w:type="paragraph" w:customStyle="1" w:styleId="abstract">
    <w:name w:val="abstract"/>
    <w:basedOn w:val="Normal"/>
    <w:uiPriority w:val="99"/>
    <w:qFormat/>
    <w:rsid w:val="00E52263"/>
    <w:pPr>
      <w:spacing w:before="100" w:beforeAutospacing="1" w:after="100" w:afterAutospacing="1"/>
    </w:pPr>
  </w:style>
  <w:style w:type="paragraph" w:customStyle="1" w:styleId="StyleUnderlineChar11ptBold2">
    <w:name w:val="Style Underline Char + 11 pt Bold2"/>
    <w:basedOn w:val="Normal"/>
    <w:link w:val="StyleUnderlineChar11ptBold2Char"/>
    <w:qFormat/>
    <w:rsid w:val="00E52263"/>
    <w:rPr>
      <w:b/>
      <w:bCs/>
      <w:u w:val="single"/>
    </w:rPr>
  </w:style>
  <w:style w:type="character" w:customStyle="1" w:styleId="StyleUnderlineChar11ptBold2Char">
    <w:name w:val="Style Underline Char + 11 pt Bold2 Char"/>
    <w:link w:val="StyleUnderlineChar11ptBold2"/>
    <w:rsid w:val="00E52263"/>
    <w:rPr>
      <w:rFonts w:ascii="Georgia" w:hAnsi="Georgia"/>
      <w:b/>
      <w:bCs/>
      <w:sz w:val="22"/>
      <w:u w:val="single"/>
    </w:rPr>
  </w:style>
  <w:style w:type="paragraph" w:customStyle="1" w:styleId="StyleStyleUnderlineTimesNewRoman11pt">
    <w:name w:val="Style Style Underline + Times New Roman + 11 pt"/>
    <w:basedOn w:val="Normal"/>
    <w:link w:val="StyleStyleUnderlineTimesNewRoman11ptChar"/>
    <w:qFormat/>
    <w:rsid w:val="00E52263"/>
    <w:rPr>
      <w:u w:val="single"/>
    </w:rPr>
  </w:style>
  <w:style w:type="character" w:customStyle="1" w:styleId="StyleStyleUnderlineTimesNewRoman11ptChar">
    <w:name w:val="Style Style Underline + Times New Roman + 11 pt Char"/>
    <w:link w:val="StyleStyleUnderlineTimesNewRoman11pt"/>
    <w:rsid w:val="00E52263"/>
    <w:rPr>
      <w:rFonts w:ascii="Georgia"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52263"/>
    <w:rPr>
      <w:u w:val="single"/>
    </w:rPr>
  </w:style>
  <w:style w:type="character" w:customStyle="1" w:styleId="StyleStyleUnderlineTimesNewRomanBold11ptNotBoldChar">
    <w:name w:val="Style Style Underline + Times New Roman Bold + 11 pt Not Bold Char"/>
    <w:link w:val="StyleStyleUnderlineTimesNewRomanBold11ptNotBold"/>
    <w:rsid w:val="00E52263"/>
    <w:rPr>
      <w:rFonts w:ascii="Georgia" w:hAnsi="Georgia"/>
      <w:sz w:val="22"/>
      <w:u w:val="single"/>
    </w:rPr>
  </w:style>
  <w:style w:type="character" w:customStyle="1" w:styleId="style13">
    <w:name w:val="style1"/>
    <w:rsid w:val="00E52263"/>
  </w:style>
  <w:style w:type="character" w:customStyle="1" w:styleId="pmtermsel">
    <w:name w:val="pmtermsel"/>
    <w:rsid w:val="00E52263"/>
  </w:style>
  <w:style w:type="character" w:customStyle="1" w:styleId="showipapr">
    <w:name w:val="show_ipapr"/>
    <w:rsid w:val="00E52263"/>
  </w:style>
  <w:style w:type="character" w:customStyle="1" w:styleId="dnindex">
    <w:name w:val="dnindex"/>
    <w:rsid w:val="00E52263"/>
  </w:style>
  <w:style w:type="character" w:customStyle="1" w:styleId="23">
    <w:name w:val="23"/>
    <w:rsid w:val="00E52263"/>
    <w:rPr>
      <w:rFonts w:ascii="Times New Roman" w:hAnsi="Times New Roman" w:cs="Arial"/>
      <w:bCs/>
      <w:sz w:val="20"/>
      <w:u w:val="single"/>
      <w:lang w:val="en-US" w:eastAsia="en-US" w:bidi="ar-SA"/>
    </w:rPr>
  </w:style>
  <w:style w:type="character" w:customStyle="1" w:styleId="33">
    <w:name w:val="33"/>
    <w:rsid w:val="00E52263"/>
    <w:rPr>
      <w:rFonts w:ascii="Times New Roman" w:hAnsi="Times New Roman" w:cs="Arial"/>
      <w:b/>
      <w:bCs/>
      <w:sz w:val="20"/>
      <w:u w:val="single"/>
      <w:lang w:val="en-US" w:eastAsia="en-US" w:bidi="ar-SA"/>
    </w:rPr>
  </w:style>
  <w:style w:type="character" w:customStyle="1" w:styleId="55">
    <w:name w:val="55"/>
    <w:rsid w:val="00E52263"/>
    <w:rPr>
      <w:rFonts w:cs="Arial"/>
      <w:bCs/>
      <w:sz w:val="20"/>
      <w:u w:val="single"/>
      <w:lang w:val="en-US" w:eastAsia="en-US" w:bidi="ar-SA"/>
    </w:rPr>
  </w:style>
  <w:style w:type="character" w:customStyle="1" w:styleId="authoraffil">
    <w:name w:val="authoraffil"/>
    <w:rsid w:val="00E52263"/>
  </w:style>
  <w:style w:type="character" w:customStyle="1" w:styleId="CharChar8">
    <w:name w:val="Char Char8"/>
    <w:rsid w:val="00E52263"/>
    <w:rPr>
      <w:rFonts w:ascii="Georgia" w:eastAsia="Times New Roman" w:hAnsi="Georgia"/>
      <w:b/>
      <w:bCs/>
      <w:sz w:val="30"/>
      <w:szCs w:val="28"/>
      <w:u w:val="single"/>
    </w:rPr>
  </w:style>
  <w:style w:type="character" w:customStyle="1" w:styleId="FontStyle13">
    <w:name w:val="Font Style13"/>
    <w:uiPriority w:val="99"/>
    <w:rsid w:val="00E52263"/>
    <w:rPr>
      <w:rFonts w:ascii="Constantia" w:hAnsi="Constantia" w:cs="Constantia"/>
      <w:sz w:val="18"/>
      <w:szCs w:val="18"/>
    </w:rPr>
  </w:style>
  <w:style w:type="character" w:customStyle="1" w:styleId="TagsCharCharCharChar">
    <w:name w:val="Tags Char Char Char Char"/>
    <w:rsid w:val="00E52263"/>
    <w:rPr>
      <w:rFonts w:ascii="Times New Roman" w:eastAsia="Times New Roman" w:hAnsi="Times New Roman" w:cs="Times New Roman"/>
      <w:b/>
      <w:sz w:val="24"/>
      <w:szCs w:val="24"/>
    </w:rPr>
  </w:style>
  <w:style w:type="character" w:customStyle="1" w:styleId="Citation1Char">
    <w:name w:val="Citation1 Char"/>
    <w:link w:val="Citation10"/>
    <w:locked/>
    <w:rsid w:val="00E52263"/>
    <w:rPr>
      <w:rFonts w:ascii="Georgia" w:hAnsi="Georgia"/>
      <w:b/>
      <w:u w:val="single"/>
    </w:rPr>
  </w:style>
  <w:style w:type="paragraph" w:customStyle="1" w:styleId="Citation10">
    <w:name w:val="Citation1"/>
    <w:basedOn w:val="Normal"/>
    <w:link w:val="Citation1Char"/>
    <w:qFormat/>
    <w:rsid w:val="00E52263"/>
    <w:rPr>
      <w:b/>
      <w:sz w:val="24"/>
      <w:u w:val="single"/>
    </w:rPr>
  </w:style>
  <w:style w:type="character" w:customStyle="1" w:styleId="TaglineChar">
    <w:name w:val="Tagline Char"/>
    <w:link w:val="Tagline1"/>
    <w:locked/>
    <w:rsid w:val="00E52263"/>
    <w:rPr>
      <w:rFonts w:ascii="Georgia" w:hAnsi="Georgia"/>
      <w:b/>
    </w:rPr>
  </w:style>
  <w:style w:type="paragraph" w:customStyle="1" w:styleId="Tagline1">
    <w:name w:val="Tagline"/>
    <w:basedOn w:val="Normal"/>
    <w:link w:val="TaglineChar"/>
    <w:qFormat/>
    <w:rsid w:val="00E52263"/>
    <w:rPr>
      <w:b/>
      <w:sz w:val="24"/>
    </w:rPr>
  </w:style>
  <w:style w:type="paragraph" w:customStyle="1" w:styleId="StyleLeft021">
    <w:name w:val="Style Left:  0.2&quot;1"/>
    <w:basedOn w:val="Normal"/>
    <w:uiPriority w:val="99"/>
    <w:qFormat/>
    <w:rsid w:val="00E52263"/>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52263"/>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52263"/>
    <w:rPr>
      <w:rFonts w:ascii="Georgia"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52263"/>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52263"/>
    <w:rPr>
      <w:rFonts w:ascii="Georgia" w:hAnsi="Georgia"/>
      <w:sz w:val="22"/>
      <w:u w:val="single"/>
      <w:bdr w:val="single" w:sz="4" w:space="0" w:color="auto"/>
    </w:rPr>
  </w:style>
  <w:style w:type="character" w:customStyle="1" w:styleId="boldcitationChar">
    <w:name w:val="bold citation Char"/>
    <w:rsid w:val="00E52263"/>
    <w:rPr>
      <w:rFonts w:ascii="Arial" w:hAnsi="Arial"/>
      <w:b/>
      <w:sz w:val="28"/>
      <w:szCs w:val="24"/>
      <w:u w:val="thick"/>
      <w:lang w:val="en-US" w:eastAsia="en-US" w:bidi="ar-SA"/>
    </w:rPr>
  </w:style>
  <w:style w:type="paragraph" w:customStyle="1" w:styleId="BlockTitle20">
    <w:name w:val="Block Title #2"/>
    <w:basedOn w:val="Normal"/>
    <w:uiPriority w:val="99"/>
    <w:qFormat/>
    <w:rsid w:val="00E52263"/>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0">
    <w:name w:val="Tagstyle"/>
    <w:basedOn w:val="Normal"/>
    <w:next w:val="Normal"/>
    <w:uiPriority w:val="99"/>
    <w:qFormat/>
    <w:rsid w:val="00E52263"/>
    <w:rPr>
      <w:b/>
    </w:rPr>
  </w:style>
  <w:style w:type="character" w:customStyle="1" w:styleId="BoldunderlineChar3">
    <w:name w:val="Bold/underline Char"/>
    <w:rsid w:val="00E52263"/>
    <w:rPr>
      <w:rFonts w:eastAsia="SimSun"/>
      <w:b/>
      <w:noProof w:val="0"/>
      <w:sz w:val="24"/>
      <w:szCs w:val="24"/>
      <w:u w:val="single"/>
      <w:lang w:val="en-US" w:eastAsia="zh-CN" w:bidi="ar-SA"/>
    </w:rPr>
  </w:style>
  <w:style w:type="character" w:customStyle="1" w:styleId="underlinetextchar0">
    <w:name w:val="underlinetextchar"/>
    <w:rsid w:val="00E52263"/>
  </w:style>
  <w:style w:type="character" w:customStyle="1" w:styleId="boldciteChar1">
    <w:name w:val="bold cite Char1"/>
    <w:rsid w:val="00E52263"/>
    <w:rPr>
      <w:b/>
      <w:sz w:val="28"/>
      <w:u w:val="thick" w:color="000000"/>
    </w:rPr>
  </w:style>
  <w:style w:type="character" w:customStyle="1" w:styleId="tagCharCharChar1">
    <w:name w:val="tag Char Char Char1"/>
    <w:rsid w:val="00E52263"/>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E52263"/>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E52263"/>
    <w:rPr>
      <w:rFonts w:ascii="Times New Roman" w:hAnsi="Times New Roman" w:cs="Times New Roman"/>
      <w:sz w:val="18"/>
      <w:szCs w:val="18"/>
    </w:rPr>
  </w:style>
  <w:style w:type="character" w:customStyle="1" w:styleId="bylines">
    <w:name w:val="bylines"/>
    <w:basedOn w:val="DefaultParagraphFont"/>
    <w:rsid w:val="00E52263"/>
  </w:style>
  <w:style w:type="character" w:customStyle="1" w:styleId="StyleStyleBoldUnderlineUnderlineIntenseEmphasis1apple-style-2">
    <w:name w:val="Style Style Bold UnderlineUnderlineIntense Emphasis1apple-style-...2"/>
    <w:basedOn w:val="DefaultParagraphFont"/>
    <w:rsid w:val="00E52263"/>
    <w:rPr>
      <w:b w:val="0"/>
      <w:bCs/>
      <w:sz w:val="22"/>
      <w:u w:val="single"/>
    </w:rPr>
  </w:style>
  <w:style w:type="character" w:customStyle="1" w:styleId="FontStyle57">
    <w:name w:val="Font Style57"/>
    <w:rsid w:val="00E52263"/>
    <w:rPr>
      <w:rFonts w:ascii="Georgia" w:hAnsi="Georgia" w:cs="Georgia"/>
      <w:b/>
      <w:bCs/>
      <w:sz w:val="14"/>
      <w:szCs w:val="14"/>
    </w:rPr>
  </w:style>
  <w:style w:type="character" w:customStyle="1" w:styleId="FontStyle89">
    <w:name w:val="Font Style89"/>
    <w:rsid w:val="00E52263"/>
    <w:rPr>
      <w:rFonts w:ascii="Times New Roman" w:hAnsi="Times New Roman" w:cs="Times New Roman"/>
      <w:b/>
      <w:bCs/>
      <w:smallCaps/>
      <w:spacing w:val="40"/>
      <w:sz w:val="16"/>
      <w:szCs w:val="16"/>
    </w:rPr>
  </w:style>
  <w:style w:type="character" w:customStyle="1" w:styleId="style3Char0">
    <w:name w:val="style 3 Char"/>
    <w:rsid w:val="00E52263"/>
    <w:rPr>
      <w:sz w:val="18"/>
      <w:szCs w:val="24"/>
      <w:lang w:val="en-US" w:eastAsia="en-US" w:bidi="ar-SA"/>
    </w:rPr>
  </w:style>
  <w:style w:type="paragraph" w:customStyle="1" w:styleId="003Cite">
    <w:name w:val="003Cite"/>
    <w:basedOn w:val="Normal"/>
    <w:uiPriority w:val="99"/>
    <w:qFormat/>
    <w:rsid w:val="00E52263"/>
    <w:rPr>
      <w:rFonts w:ascii="Times New Roman" w:eastAsia="Calibri" w:hAnsi="Times New Roman"/>
      <w:sz w:val="16"/>
      <w:szCs w:val="16"/>
    </w:rPr>
  </w:style>
  <w:style w:type="paragraph" w:customStyle="1" w:styleId="NormalBold">
    <w:name w:val="Normal + Bold"/>
    <w:aliases w:val="Double Underline"/>
    <w:basedOn w:val="Normal"/>
    <w:link w:val="NormalBoldChar"/>
    <w:qFormat/>
    <w:rsid w:val="00E52263"/>
    <w:pPr>
      <w:jc w:val="both"/>
    </w:pPr>
    <w:rPr>
      <w:b/>
      <w:color w:val="000000"/>
      <w:u w:val="single"/>
    </w:rPr>
  </w:style>
  <w:style w:type="character" w:customStyle="1" w:styleId="NormalBoldChar">
    <w:name w:val="Normal + Bold Char"/>
    <w:aliases w:val="Double Underline Char"/>
    <w:basedOn w:val="DefaultParagraphFont"/>
    <w:link w:val="NormalBold"/>
    <w:rsid w:val="00E52263"/>
    <w:rPr>
      <w:rFonts w:ascii="Georgia" w:hAnsi="Georgia"/>
      <w:b/>
      <w:color w:val="000000"/>
      <w:sz w:val="22"/>
      <w:u w:val="single"/>
    </w:rPr>
  </w:style>
  <w:style w:type="character" w:customStyle="1" w:styleId="BlockHeadingsChar1">
    <w:name w:val="Block Headings Char1"/>
    <w:rsid w:val="00E52263"/>
    <w:rPr>
      <w:b/>
      <w:caps/>
    </w:rPr>
  </w:style>
  <w:style w:type="character" w:customStyle="1" w:styleId="FontStyle170">
    <w:name w:val="Font Style170"/>
    <w:uiPriority w:val="99"/>
    <w:rsid w:val="00E52263"/>
    <w:rPr>
      <w:rFonts w:ascii="Bookman Old Style" w:hAnsi="Bookman Old Style" w:cs="Bookman Old Style"/>
      <w:sz w:val="16"/>
      <w:szCs w:val="16"/>
    </w:rPr>
  </w:style>
  <w:style w:type="character" w:customStyle="1" w:styleId="FontStyle17">
    <w:name w:val="Font Style17"/>
    <w:uiPriority w:val="99"/>
    <w:rsid w:val="00E52263"/>
    <w:rPr>
      <w:rFonts w:ascii="Book Antiqua" w:hAnsi="Book Antiqua" w:cs="Book Antiqua"/>
      <w:i/>
      <w:iCs/>
      <w:spacing w:val="10"/>
      <w:sz w:val="22"/>
      <w:szCs w:val="22"/>
    </w:rPr>
  </w:style>
  <w:style w:type="paragraph" w:customStyle="1" w:styleId="Genealogy">
    <w:name w:val="Genealogy"/>
    <w:basedOn w:val="Heading4"/>
    <w:autoRedefine/>
    <w:qFormat/>
    <w:rsid w:val="00E52263"/>
    <w:rPr>
      <w:rFonts w:cs="Calibri"/>
    </w:rPr>
  </w:style>
  <w:style w:type="paragraph" w:customStyle="1" w:styleId="Tag1">
    <w:name w:val="Tag1"/>
    <w:basedOn w:val="Normal"/>
    <w:next w:val="Normal"/>
    <w:uiPriority w:val="4"/>
    <w:qFormat/>
    <w:rsid w:val="00E52263"/>
    <w:pPr>
      <w:keepNext/>
      <w:keepLines/>
      <w:spacing w:before="200"/>
      <w:outlineLvl w:val="3"/>
    </w:pPr>
    <w:rPr>
      <w:b/>
      <w:bCs/>
      <w:iCs/>
      <w:sz w:val="26"/>
    </w:rPr>
  </w:style>
  <w:style w:type="paragraph" w:customStyle="1" w:styleId="flfc">
    <w:name w:val="flfc"/>
    <w:basedOn w:val="Normal"/>
    <w:rsid w:val="00E52263"/>
    <w:pPr>
      <w:spacing w:before="100" w:beforeAutospacing="1" w:after="100" w:afterAutospacing="1"/>
    </w:pPr>
    <w:rPr>
      <w:rFonts w:ascii="Times New Roman" w:hAnsi="Times New Roman"/>
    </w:rPr>
  </w:style>
  <w:style w:type="character" w:customStyle="1" w:styleId="b">
    <w:name w:val="b"/>
    <w:basedOn w:val="DefaultParagraphFont"/>
    <w:rsid w:val="00E52263"/>
  </w:style>
  <w:style w:type="character" w:customStyle="1" w:styleId="m6540463018285843025gmail-heading4char">
    <w:name w:val="m_6540463018285843025gmail-heading4char"/>
    <w:basedOn w:val="DefaultParagraphFont"/>
    <w:rsid w:val="00E52263"/>
  </w:style>
  <w:style w:type="character" w:customStyle="1" w:styleId="m6540463018285843025gmail-styleunderline">
    <w:name w:val="m_6540463018285843025gmail-styleunderline"/>
    <w:basedOn w:val="DefaultParagraphFont"/>
    <w:rsid w:val="00E52263"/>
  </w:style>
  <w:style w:type="character" w:customStyle="1" w:styleId="postsubtitle">
    <w:name w:val="post_subtitle"/>
    <w:basedOn w:val="DefaultParagraphFont"/>
    <w:rsid w:val="00E52263"/>
  </w:style>
  <w:style w:type="character" w:customStyle="1" w:styleId="dispurl">
    <w:name w:val="dispurl"/>
    <w:basedOn w:val="DefaultParagraphFont"/>
    <w:rsid w:val="00E52263"/>
  </w:style>
  <w:style w:type="character" w:customStyle="1" w:styleId="StyleUnderline11ptChar">
    <w:name w:val="Style Underline + 11 pt Char"/>
    <w:link w:val="StyleUnderline11pt0"/>
    <w:locked/>
    <w:rsid w:val="00E52263"/>
    <w:rPr>
      <w:rFonts w:ascii="Georgia" w:hAnsi="Georgia"/>
      <w:u w:val="single"/>
    </w:rPr>
  </w:style>
  <w:style w:type="paragraph" w:customStyle="1" w:styleId="StyleUnderline11pt0">
    <w:name w:val="Style Underline + 11 pt"/>
    <w:basedOn w:val="Normal"/>
    <w:link w:val="StyleUnderline11ptChar"/>
    <w:rsid w:val="00E52263"/>
    <w:rPr>
      <w:sz w:val="24"/>
      <w:u w:val="single"/>
    </w:rPr>
  </w:style>
  <w:style w:type="character" w:customStyle="1" w:styleId="StyleBoldUnderline11ptChar">
    <w:name w:val="Style BoldUnderline + 11 pt Char"/>
    <w:link w:val="StyleBoldUnderline11pt"/>
    <w:locked/>
    <w:rsid w:val="00E52263"/>
    <w:rPr>
      <w:rFonts w:ascii="Georgia" w:hAnsi="Georgia"/>
      <w:b/>
      <w:bCs/>
      <w:u w:val="single"/>
    </w:rPr>
  </w:style>
  <w:style w:type="paragraph" w:customStyle="1" w:styleId="StyleBoldUnderline11pt">
    <w:name w:val="Style BoldUnderline + 11 pt"/>
    <w:basedOn w:val="Normal"/>
    <w:link w:val="StyleBoldUnderline11ptChar"/>
    <w:rsid w:val="00E52263"/>
    <w:rPr>
      <w:b/>
      <w:bCs/>
      <w:sz w:val="24"/>
      <w:u w:val="single"/>
    </w:rPr>
  </w:style>
  <w:style w:type="paragraph" w:customStyle="1" w:styleId="m2799300251894249257gmail-citespacing">
    <w:name w:val="m_2799300251894249257gmail-citespacing"/>
    <w:basedOn w:val="Normal"/>
    <w:rsid w:val="00E52263"/>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E52263"/>
  </w:style>
  <w:style w:type="character" w:customStyle="1" w:styleId="m2799300251894249257gmail-styleunderline">
    <w:name w:val="m_2799300251894249257gmail-styleunderline"/>
    <w:basedOn w:val="DefaultParagraphFont"/>
    <w:rsid w:val="00E52263"/>
  </w:style>
  <w:style w:type="character" w:customStyle="1" w:styleId="SmallFont5pt">
    <w:name w:val="Small Font (5 pt)"/>
    <w:basedOn w:val="DefaultParagraphFont"/>
    <w:rsid w:val="00E52263"/>
    <w:rPr>
      <w:sz w:val="10"/>
    </w:rPr>
  </w:style>
  <w:style w:type="character" w:customStyle="1" w:styleId="m-2739995430265037942gmail-style13ptbold">
    <w:name w:val="m_-2739995430265037942gmail-style13ptbold"/>
    <w:basedOn w:val="DefaultParagraphFont"/>
    <w:rsid w:val="00E52263"/>
  </w:style>
  <w:style w:type="character" w:customStyle="1" w:styleId="m-2739995430265037942gmail-styleunderline">
    <w:name w:val="m_-2739995430265037942gmail-styleunderline"/>
    <w:basedOn w:val="DefaultParagraphFont"/>
    <w:rsid w:val="00E52263"/>
  </w:style>
  <w:style w:type="paragraph" w:customStyle="1" w:styleId="DateTime">
    <w:name w:val="DateTime"/>
    <w:basedOn w:val="Normal"/>
    <w:link w:val="DateTimeChar"/>
    <w:autoRedefine/>
    <w:uiPriority w:val="4"/>
    <w:qFormat/>
    <w:rsid w:val="00E52263"/>
  </w:style>
  <w:style w:type="character" w:customStyle="1" w:styleId="DateTimeChar">
    <w:name w:val="DateTime Char"/>
    <w:basedOn w:val="DefaultParagraphFont"/>
    <w:link w:val="DateTime"/>
    <w:uiPriority w:val="4"/>
    <w:rsid w:val="00E52263"/>
    <w:rPr>
      <w:rFonts w:ascii="Georgia" w:hAnsi="Georgia"/>
      <w:sz w:val="22"/>
    </w:rPr>
  </w:style>
  <w:style w:type="paragraph" w:customStyle="1" w:styleId="Lecture">
    <w:name w:val="Lecture"/>
    <w:next w:val="BodyText"/>
    <w:link w:val="LectureChar"/>
    <w:autoRedefine/>
    <w:uiPriority w:val="4"/>
    <w:qFormat/>
    <w:rsid w:val="00E52263"/>
    <w:pPr>
      <w:spacing w:line="259" w:lineRule="auto"/>
      <w:outlineLvl w:val="5"/>
    </w:pPr>
    <w:rPr>
      <w:rFonts w:ascii="Arial" w:eastAsia="Times New Roman" w:hAnsi="Arial" w:cs="Arial"/>
      <w:spacing w:val="-10"/>
      <w:sz w:val="22"/>
    </w:rPr>
  </w:style>
  <w:style w:type="character" w:customStyle="1" w:styleId="LectureChar">
    <w:name w:val="Lecture Char"/>
    <w:basedOn w:val="DateTimeChar"/>
    <w:link w:val="Lecture"/>
    <w:uiPriority w:val="4"/>
    <w:rsid w:val="00E52263"/>
    <w:rPr>
      <w:rFonts w:ascii="Arial" w:eastAsia="Times New Roman" w:hAnsi="Arial" w:cs="Arial"/>
      <w:spacing w:val="-10"/>
      <w:sz w:val="22"/>
    </w:rPr>
  </w:style>
  <w:style w:type="character" w:customStyle="1" w:styleId="CardsFont12ptCharChar">
    <w:name w:val="Cards + Font: 12 pt Char Char"/>
    <w:basedOn w:val="DefaultParagraphFont"/>
    <w:rsid w:val="00E52263"/>
    <w:rPr>
      <w:sz w:val="24"/>
      <w:szCs w:val="24"/>
      <w:u w:val="thick"/>
      <w:lang w:val="en-US" w:eastAsia="en-US" w:bidi="ar-SA"/>
    </w:rPr>
  </w:style>
  <w:style w:type="character" w:customStyle="1" w:styleId="Heading1CharChar1">
    <w:name w:val="Heading 1 Char Char1"/>
    <w:rsid w:val="00E52263"/>
    <w:rPr>
      <w:rFonts w:cs="Arial"/>
      <w:b/>
      <w:bCs/>
      <w:szCs w:val="32"/>
      <w:lang w:val="en-US" w:eastAsia="en-US" w:bidi="ar-SA"/>
    </w:rPr>
  </w:style>
  <w:style w:type="character" w:customStyle="1" w:styleId="Mention4">
    <w:name w:val="Mention4"/>
    <w:basedOn w:val="DefaultParagraphFont"/>
    <w:uiPriority w:val="99"/>
    <w:semiHidden/>
    <w:unhideWhenUsed/>
    <w:rsid w:val="00E52263"/>
    <w:rPr>
      <w:color w:val="2B579A"/>
      <w:shd w:val="clear" w:color="auto" w:fill="E6E6E6"/>
    </w:rPr>
  </w:style>
  <w:style w:type="character" w:customStyle="1" w:styleId="m-895152127622952443gmail-style13ptbold">
    <w:name w:val="m_-895152127622952443gmail-style13ptbold"/>
    <w:basedOn w:val="DefaultParagraphFont"/>
    <w:rsid w:val="00E52263"/>
  </w:style>
  <w:style w:type="character" w:customStyle="1" w:styleId="m4133802843404377303gmail-style13ptbold">
    <w:name w:val="m_4133802843404377303gmail-style13ptbold"/>
    <w:basedOn w:val="DefaultParagraphFont"/>
    <w:rsid w:val="00E52263"/>
  </w:style>
  <w:style w:type="character" w:customStyle="1" w:styleId="m4133802843404377303gmail-styleunderline">
    <w:name w:val="m_4133802843404377303gmail-styleunderline"/>
    <w:basedOn w:val="DefaultParagraphFont"/>
    <w:rsid w:val="00E52263"/>
  </w:style>
  <w:style w:type="character" w:customStyle="1" w:styleId="m1864609289044096952gmail-style13ptbold">
    <w:name w:val="m_1864609289044096952gmail-style13ptbold"/>
    <w:basedOn w:val="DefaultParagraphFont"/>
    <w:rsid w:val="00E52263"/>
  </w:style>
  <w:style w:type="character" w:customStyle="1" w:styleId="m-2434640214339110092gmail-style13ptbold">
    <w:name w:val="m_-2434640214339110092gmail-style13ptbold"/>
    <w:basedOn w:val="DefaultParagraphFont"/>
    <w:rsid w:val="00E52263"/>
  </w:style>
  <w:style w:type="character" w:customStyle="1" w:styleId="m-2434640214339110092gmail-styleunderline">
    <w:name w:val="m_-2434640214339110092gmail-styleunderline"/>
    <w:basedOn w:val="DefaultParagraphFont"/>
    <w:rsid w:val="00E52263"/>
  </w:style>
  <w:style w:type="character" w:customStyle="1" w:styleId="articlepage-articlebody-firstletter">
    <w:name w:val="articlepage-articlebody-firstletter"/>
    <w:basedOn w:val="DefaultParagraphFont"/>
    <w:rsid w:val="00E52263"/>
  </w:style>
  <w:style w:type="character" w:customStyle="1" w:styleId="UnresolvedMention32">
    <w:name w:val="Unresolved Mention32"/>
    <w:basedOn w:val="DefaultParagraphFont"/>
    <w:uiPriority w:val="99"/>
    <w:semiHidden/>
    <w:unhideWhenUsed/>
    <w:rsid w:val="00E52263"/>
    <w:rPr>
      <w:color w:val="605E5C"/>
      <w:shd w:val="clear" w:color="auto" w:fill="E1DFDD"/>
    </w:rPr>
  </w:style>
  <w:style w:type="character" w:customStyle="1" w:styleId="m-268162420547309261gmail-stylestylebold12pt">
    <w:name w:val="m_-268162420547309261gmail-stylestylebold12pt"/>
    <w:basedOn w:val="DefaultParagraphFont"/>
    <w:rsid w:val="00E52263"/>
  </w:style>
  <w:style w:type="character" w:customStyle="1" w:styleId="m-268162420547309261gmail-styleboldunderline">
    <w:name w:val="m_-268162420547309261gmail-styleboldunderline"/>
    <w:basedOn w:val="DefaultParagraphFont"/>
    <w:rsid w:val="00E52263"/>
  </w:style>
  <w:style w:type="character" w:customStyle="1" w:styleId="hvr">
    <w:name w:val="hvr"/>
    <w:basedOn w:val="DefaultParagraphFont"/>
    <w:rsid w:val="00E52263"/>
  </w:style>
  <w:style w:type="character" w:customStyle="1" w:styleId="m-3350902899047358468gmail-styleunderline">
    <w:name w:val="m_-3350902899047358468gmail-styleunderline"/>
    <w:basedOn w:val="DefaultParagraphFont"/>
    <w:rsid w:val="00E52263"/>
  </w:style>
  <w:style w:type="paragraph" w:customStyle="1" w:styleId="Style5pt">
    <w:name w:val="Style 5 pt"/>
    <w:basedOn w:val="Normal"/>
    <w:link w:val="Style5ptChar"/>
    <w:rsid w:val="00E52263"/>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E52263"/>
    <w:rPr>
      <w:rFonts w:ascii="Georgia" w:hAnsi="Georgia"/>
      <w:sz w:val="10"/>
      <w:szCs w:val="10"/>
    </w:rPr>
  </w:style>
  <w:style w:type="character" w:customStyle="1" w:styleId="m462447500549623171gmail-style13ptbold">
    <w:name w:val="m_462447500549623171gmail-style13ptbold"/>
    <w:basedOn w:val="DefaultParagraphFont"/>
    <w:rsid w:val="00E52263"/>
  </w:style>
  <w:style w:type="paragraph" w:customStyle="1" w:styleId="m462447500549623171gmail-msonormal">
    <w:name w:val="m_462447500549623171gmail-msonormal"/>
    <w:basedOn w:val="Normal"/>
    <w:uiPriority w:val="99"/>
    <w:rsid w:val="00E52263"/>
    <w:pPr>
      <w:spacing w:before="100" w:beforeAutospacing="1" w:after="100" w:afterAutospacing="1"/>
    </w:pPr>
  </w:style>
  <w:style w:type="character" w:customStyle="1" w:styleId="m462447500549623171gmail-styleunderline">
    <w:name w:val="m_462447500549623171gmail-styleunderline"/>
    <w:basedOn w:val="DefaultParagraphFont"/>
    <w:rsid w:val="00E52263"/>
  </w:style>
  <w:style w:type="character" w:customStyle="1" w:styleId="SmallerReal">
    <w:name w:val="SmallerReal"/>
    <w:basedOn w:val="DefaultParagraphFont"/>
    <w:uiPriority w:val="1"/>
    <w:qFormat/>
    <w:rsid w:val="00E52263"/>
    <w:rPr>
      <w:rFonts w:ascii="Garamond" w:hAnsi="Garamond" w:hint="default"/>
      <w:sz w:val="16"/>
    </w:rPr>
  </w:style>
  <w:style w:type="paragraph" w:customStyle="1" w:styleId="dek">
    <w:name w:val="dek"/>
    <w:basedOn w:val="Normal"/>
    <w:uiPriority w:val="99"/>
    <w:rsid w:val="00E52263"/>
    <w:pPr>
      <w:spacing w:before="100" w:beforeAutospacing="1" w:after="100" w:afterAutospacing="1"/>
    </w:pPr>
  </w:style>
  <w:style w:type="character" w:customStyle="1" w:styleId="arttitle">
    <w:name w:val="art_title"/>
    <w:basedOn w:val="DefaultParagraphFont"/>
    <w:rsid w:val="00E52263"/>
  </w:style>
  <w:style w:type="character" w:customStyle="1" w:styleId="serialtitle">
    <w:name w:val="serial_title"/>
    <w:basedOn w:val="DefaultParagraphFont"/>
    <w:rsid w:val="00E52263"/>
  </w:style>
  <w:style w:type="character" w:customStyle="1" w:styleId="volumeissue">
    <w:name w:val="volume_issue"/>
    <w:basedOn w:val="DefaultParagraphFont"/>
    <w:rsid w:val="00E52263"/>
  </w:style>
  <w:style w:type="character" w:customStyle="1" w:styleId="pagerange">
    <w:name w:val="page_range"/>
    <w:basedOn w:val="DefaultParagraphFont"/>
    <w:rsid w:val="00E52263"/>
  </w:style>
  <w:style w:type="character" w:customStyle="1" w:styleId="doilink">
    <w:name w:val="doi_link"/>
    <w:basedOn w:val="DefaultParagraphFont"/>
    <w:rsid w:val="00E52263"/>
  </w:style>
  <w:style w:type="character" w:customStyle="1" w:styleId="headingnumber">
    <w:name w:val="headingnumber"/>
    <w:basedOn w:val="DefaultParagraphFont"/>
    <w:rsid w:val="00E52263"/>
  </w:style>
  <w:style w:type="character" w:customStyle="1" w:styleId="internalref">
    <w:name w:val="internalref"/>
    <w:basedOn w:val="DefaultParagraphFont"/>
    <w:rsid w:val="00E52263"/>
  </w:style>
  <w:style w:type="paragraph" w:customStyle="1" w:styleId="Analyitc">
    <w:name w:val="Analyitc"/>
    <w:basedOn w:val="Normal"/>
    <w:uiPriority w:val="4"/>
    <w:qFormat/>
    <w:rsid w:val="00E52263"/>
    <w:rPr>
      <w:b/>
      <w:color w:val="0070C0"/>
      <w:sz w:val="28"/>
    </w:rPr>
  </w:style>
  <w:style w:type="character" w:customStyle="1" w:styleId="l7">
    <w:name w:val="l7"/>
    <w:basedOn w:val="DefaultParagraphFont"/>
    <w:rsid w:val="00E52263"/>
  </w:style>
  <w:style w:type="character" w:customStyle="1" w:styleId="l6">
    <w:name w:val="l6"/>
    <w:basedOn w:val="DefaultParagraphFont"/>
    <w:rsid w:val="00E52263"/>
  </w:style>
  <w:style w:type="character" w:customStyle="1" w:styleId="l8">
    <w:name w:val="l8"/>
    <w:basedOn w:val="DefaultParagraphFont"/>
    <w:rsid w:val="00E52263"/>
  </w:style>
  <w:style w:type="character" w:customStyle="1" w:styleId="l9">
    <w:name w:val="l9"/>
    <w:basedOn w:val="DefaultParagraphFont"/>
    <w:rsid w:val="00E52263"/>
  </w:style>
  <w:style w:type="character" w:customStyle="1" w:styleId="m-134349766280542120gmail-style13ptbold">
    <w:name w:val="m_-134349766280542120gmail-style13ptbold"/>
    <w:basedOn w:val="DefaultParagraphFont"/>
    <w:rsid w:val="00E52263"/>
  </w:style>
  <w:style w:type="character" w:customStyle="1" w:styleId="m-134349766280542120gmail-msohyperlink">
    <w:name w:val="m_-134349766280542120gmail-msohyperlink"/>
    <w:basedOn w:val="DefaultParagraphFont"/>
    <w:rsid w:val="00E52263"/>
  </w:style>
  <w:style w:type="character" w:customStyle="1" w:styleId="m-134349766280542120gmail-styleunderline">
    <w:name w:val="m_-134349766280542120gmail-styleunderline"/>
    <w:basedOn w:val="DefaultParagraphFont"/>
    <w:rsid w:val="00E52263"/>
  </w:style>
  <w:style w:type="character" w:customStyle="1" w:styleId="m-134349766280542120gmail-cite">
    <w:name w:val="m_-134349766280542120gmail-cite"/>
    <w:basedOn w:val="DefaultParagraphFont"/>
    <w:rsid w:val="00E52263"/>
  </w:style>
  <w:style w:type="character" w:customStyle="1" w:styleId="m-134349766280542120gmail-underline">
    <w:name w:val="m_-134349766280542120gmail-underline"/>
    <w:basedOn w:val="DefaultParagraphFont"/>
    <w:rsid w:val="00E52263"/>
  </w:style>
  <w:style w:type="character" w:customStyle="1" w:styleId="m-134349766280542120gmail-underline0">
    <w:name w:val="m_-134349766280542120gmail-underline0"/>
    <w:basedOn w:val="DefaultParagraphFont"/>
    <w:rsid w:val="00E52263"/>
  </w:style>
  <w:style w:type="paragraph" w:customStyle="1" w:styleId="element">
    <w:name w:val="element"/>
    <w:basedOn w:val="Normal"/>
    <w:rsid w:val="00E52263"/>
    <w:pPr>
      <w:spacing w:before="100" w:beforeAutospacing="1" w:after="100" w:afterAutospacing="1"/>
    </w:pPr>
    <w:rPr>
      <w:lang w:eastAsia="zh-CN"/>
    </w:rPr>
  </w:style>
  <w:style w:type="paragraph" w:customStyle="1" w:styleId="p1">
    <w:name w:val="p1"/>
    <w:basedOn w:val="Normal"/>
    <w:qFormat/>
    <w:rsid w:val="00E52263"/>
    <w:pPr>
      <w:spacing w:before="100" w:beforeAutospacing="1" w:after="100" w:afterAutospacing="1"/>
    </w:pPr>
    <w:rPr>
      <w:lang w:eastAsia="zh-CN"/>
    </w:rPr>
  </w:style>
  <w:style w:type="paragraph" w:customStyle="1" w:styleId="p3">
    <w:name w:val="p3"/>
    <w:basedOn w:val="Normal"/>
    <w:rsid w:val="00E52263"/>
    <w:pPr>
      <w:spacing w:before="100" w:beforeAutospacing="1" w:after="100" w:afterAutospacing="1"/>
    </w:pPr>
    <w:rPr>
      <w:lang w:eastAsia="zh-CN"/>
    </w:rPr>
  </w:style>
  <w:style w:type="paragraph" w:customStyle="1" w:styleId="p5">
    <w:name w:val="p5"/>
    <w:basedOn w:val="Normal"/>
    <w:rsid w:val="00E52263"/>
    <w:pPr>
      <w:spacing w:before="100" w:beforeAutospacing="1" w:after="100" w:afterAutospacing="1"/>
    </w:pPr>
    <w:rPr>
      <w:lang w:eastAsia="zh-CN"/>
    </w:rPr>
  </w:style>
  <w:style w:type="paragraph" w:customStyle="1" w:styleId="p7">
    <w:name w:val="p7"/>
    <w:basedOn w:val="Normal"/>
    <w:rsid w:val="00E52263"/>
    <w:pPr>
      <w:spacing w:before="100" w:beforeAutospacing="1" w:after="100" w:afterAutospacing="1"/>
    </w:pPr>
    <w:rPr>
      <w:lang w:eastAsia="zh-CN"/>
    </w:rPr>
  </w:style>
  <w:style w:type="paragraph" w:customStyle="1" w:styleId="p9">
    <w:name w:val="p9"/>
    <w:basedOn w:val="Normal"/>
    <w:rsid w:val="00E52263"/>
    <w:pPr>
      <w:spacing w:before="100" w:beforeAutospacing="1" w:after="100" w:afterAutospacing="1"/>
    </w:pPr>
    <w:rPr>
      <w:lang w:eastAsia="zh-CN"/>
    </w:rPr>
  </w:style>
  <w:style w:type="paragraph" w:customStyle="1" w:styleId="p11">
    <w:name w:val="p11"/>
    <w:basedOn w:val="Normal"/>
    <w:rsid w:val="00E52263"/>
    <w:pPr>
      <w:spacing w:before="100" w:beforeAutospacing="1" w:after="100" w:afterAutospacing="1"/>
    </w:pPr>
    <w:rPr>
      <w:lang w:eastAsia="zh-CN"/>
    </w:rPr>
  </w:style>
  <w:style w:type="paragraph" w:customStyle="1" w:styleId="p2">
    <w:name w:val="p2"/>
    <w:basedOn w:val="Normal"/>
    <w:rsid w:val="00E52263"/>
    <w:pPr>
      <w:spacing w:before="100" w:beforeAutospacing="1" w:after="100" w:afterAutospacing="1"/>
    </w:pPr>
    <w:rPr>
      <w:lang w:eastAsia="zh-CN"/>
    </w:rPr>
  </w:style>
  <w:style w:type="paragraph" w:customStyle="1" w:styleId="p4">
    <w:name w:val="p4"/>
    <w:basedOn w:val="Normal"/>
    <w:rsid w:val="00E52263"/>
    <w:pPr>
      <w:spacing w:before="100" w:beforeAutospacing="1" w:after="100" w:afterAutospacing="1"/>
    </w:pPr>
    <w:rPr>
      <w:lang w:eastAsia="zh-CN"/>
    </w:rPr>
  </w:style>
  <w:style w:type="paragraph" w:customStyle="1" w:styleId="p6">
    <w:name w:val="p6"/>
    <w:basedOn w:val="Normal"/>
    <w:rsid w:val="00E52263"/>
    <w:pPr>
      <w:spacing w:before="100" w:beforeAutospacing="1" w:after="100" w:afterAutospacing="1"/>
    </w:pPr>
    <w:rPr>
      <w:lang w:eastAsia="zh-CN"/>
    </w:rPr>
  </w:style>
  <w:style w:type="paragraph" w:customStyle="1" w:styleId="p8">
    <w:name w:val="p8"/>
    <w:basedOn w:val="Normal"/>
    <w:rsid w:val="00E52263"/>
    <w:pPr>
      <w:spacing w:before="100" w:beforeAutospacing="1" w:after="100" w:afterAutospacing="1"/>
    </w:pPr>
    <w:rPr>
      <w:lang w:eastAsia="zh-CN"/>
    </w:rPr>
  </w:style>
  <w:style w:type="paragraph" w:customStyle="1" w:styleId="p10">
    <w:name w:val="p10"/>
    <w:basedOn w:val="Normal"/>
    <w:rsid w:val="00E52263"/>
    <w:pPr>
      <w:spacing w:before="100" w:beforeAutospacing="1" w:after="100" w:afterAutospacing="1"/>
    </w:pPr>
    <w:rPr>
      <w:lang w:eastAsia="zh-CN"/>
    </w:rPr>
  </w:style>
  <w:style w:type="paragraph" w:customStyle="1" w:styleId="p12">
    <w:name w:val="p12"/>
    <w:basedOn w:val="Normal"/>
    <w:rsid w:val="00E52263"/>
    <w:pPr>
      <w:spacing w:before="100" w:beforeAutospacing="1" w:after="100" w:afterAutospacing="1"/>
    </w:pPr>
    <w:rPr>
      <w:lang w:eastAsia="zh-CN"/>
    </w:rPr>
  </w:style>
  <w:style w:type="paragraph" w:customStyle="1" w:styleId="p14">
    <w:name w:val="p14"/>
    <w:basedOn w:val="Normal"/>
    <w:rsid w:val="00E52263"/>
    <w:pPr>
      <w:spacing w:before="100" w:beforeAutospacing="1" w:after="100" w:afterAutospacing="1"/>
    </w:pPr>
    <w:rPr>
      <w:lang w:eastAsia="zh-CN"/>
    </w:rPr>
  </w:style>
  <w:style w:type="character" w:customStyle="1" w:styleId="wsj-article-caption-content">
    <w:name w:val="wsj-article-caption-content"/>
    <w:basedOn w:val="DefaultParagraphFont"/>
    <w:rsid w:val="00E52263"/>
  </w:style>
  <w:style w:type="character" w:customStyle="1" w:styleId="wsj-article-credit">
    <w:name w:val="wsj-article-credit"/>
    <w:basedOn w:val="DefaultParagraphFont"/>
    <w:rsid w:val="00E52263"/>
  </w:style>
  <w:style w:type="character" w:customStyle="1" w:styleId="wsj-article-credit-tag">
    <w:name w:val="wsj-article-credit-tag"/>
    <w:basedOn w:val="DefaultParagraphFont"/>
    <w:rsid w:val="00E52263"/>
  </w:style>
  <w:style w:type="paragraph" w:customStyle="1" w:styleId="initial">
    <w:name w:val="initial"/>
    <w:basedOn w:val="Normal"/>
    <w:rsid w:val="00E52263"/>
    <w:pPr>
      <w:spacing w:before="100" w:beforeAutospacing="1" w:after="100" w:afterAutospacing="1"/>
    </w:pPr>
    <w:rPr>
      <w:lang w:eastAsia="zh-CN"/>
    </w:rPr>
  </w:style>
  <w:style w:type="paragraph" w:customStyle="1" w:styleId="speakable-paragraph">
    <w:name w:val="speakable-paragraph"/>
    <w:basedOn w:val="Normal"/>
    <w:rsid w:val="00E52263"/>
    <w:pPr>
      <w:spacing w:before="100" w:beforeAutospacing="1" w:after="100" w:afterAutospacing="1"/>
    </w:pPr>
    <w:rPr>
      <w:lang w:eastAsia="zh-CN"/>
    </w:rPr>
  </w:style>
  <w:style w:type="character" w:customStyle="1" w:styleId="CardUnderlinedCharChar0">
    <w:name w:val="Card Underlined Char Char"/>
    <w:rsid w:val="00E52263"/>
    <w:rPr>
      <w:rFonts w:ascii="Arial Narrow" w:hAnsi="Arial Narrow"/>
      <w:sz w:val="22"/>
      <w:szCs w:val="24"/>
      <w:u w:val="single"/>
      <w:lang w:val="en-US" w:eastAsia="en-US" w:bidi="ar-SA"/>
    </w:rPr>
  </w:style>
  <w:style w:type="paragraph" w:customStyle="1" w:styleId="detailsub">
    <w:name w:val="detail__sub"/>
    <w:basedOn w:val="Normal"/>
    <w:rsid w:val="00E52263"/>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E52263"/>
  </w:style>
  <w:style w:type="character" w:customStyle="1" w:styleId="m-299895914748161361gmail-styleunderline">
    <w:name w:val="m_-299895914748161361gmail-styleunderline"/>
    <w:basedOn w:val="DefaultParagraphFont"/>
    <w:rsid w:val="00E52263"/>
  </w:style>
  <w:style w:type="paragraph" w:customStyle="1" w:styleId="counter-paragraph">
    <w:name w:val="counter-paragraph"/>
    <w:basedOn w:val="Normal"/>
    <w:rsid w:val="00E52263"/>
    <w:pPr>
      <w:spacing w:before="100" w:beforeAutospacing="1" w:after="100" w:afterAutospacing="1"/>
    </w:pPr>
    <w:rPr>
      <w:lang w:eastAsia="zh-CN"/>
    </w:rPr>
  </w:style>
  <w:style w:type="paragraph" w:customStyle="1" w:styleId="m-266642551691440061gmail-cites">
    <w:name w:val="m_-266642551691440061gmail-cites"/>
    <w:basedOn w:val="Normal"/>
    <w:rsid w:val="00E52263"/>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E52263"/>
  </w:style>
  <w:style w:type="paragraph" w:customStyle="1" w:styleId="m-266642551691440061gmail-cards">
    <w:name w:val="m_-266642551691440061gmail-cards"/>
    <w:basedOn w:val="Normal"/>
    <w:rsid w:val="00E52263"/>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E52263"/>
  </w:style>
  <w:style w:type="paragraph" w:customStyle="1" w:styleId="listingexcerpt">
    <w:name w:val="listing__excerpt"/>
    <w:basedOn w:val="Normal"/>
    <w:rsid w:val="00E52263"/>
    <w:pPr>
      <w:spacing w:before="100" w:beforeAutospacing="1" w:after="100" w:afterAutospacing="1"/>
    </w:pPr>
    <w:rPr>
      <w:lang w:eastAsia="zh-CN"/>
    </w:rPr>
  </w:style>
  <w:style w:type="character" w:customStyle="1" w:styleId="listingauthor">
    <w:name w:val="listing__author"/>
    <w:basedOn w:val="DefaultParagraphFont"/>
    <w:rsid w:val="00E52263"/>
  </w:style>
  <w:style w:type="paragraph" w:customStyle="1" w:styleId="specialbutton">
    <w:name w:val="special__button"/>
    <w:basedOn w:val="Normal"/>
    <w:rsid w:val="00E52263"/>
    <w:pPr>
      <w:spacing w:before="100" w:beforeAutospacing="1" w:after="100" w:afterAutospacing="1"/>
    </w:pPr>
    <w:rPr>
      <w:lang w:eastAsia="zh-CN"/>
    </w:rPr>
  </w:style>
  <w:style w:type="character" w:customStyle="1" w:styleId="rollover-people">
    <w:name w:val="rollover-people"/>
    <w:basedOn w:val="DefaultParagraphFont"/>
    <w:rsid w:val="00E52263"/>
  </w:style>
  <w:style w:type="character" w:customStyle="1" w:styleId="StyleUnderliningChar9ptBold">
    <w:name w:val="Style Underlining Char + 9 pt Bold"/>
    <w:rsid w:val="00E52263"/>
    <w:rPr>
      <w:rFonts w:ascii="Times New Roman" w:hAnsi="Times New Roman"/>
      <w:b/>
      <w:bCs/>
      <w:sz w:val="20"/>
      <w:szCs w:val="24"/>
      <w:u w:val="single"/>
    </w:rPr>
  </w:style>
  <w:style w:type="character" w:customStyle="1" w:styleId="StyleUnderliningChar9pt">
    <w:name w:val="Style Underlining Char + 9 pt"/>
    <w:rsid w:val="00E52263"/>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E52263"/>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E52263"/>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E52263"/>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E52263"/>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E52263"/>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E52263"/>
    <w:rPr>
      <w:rFonts w:ascii="Bell MT" w:eastAsia="Calibri" w:hAnsi="Bell MT" w:cs="Times New Roman"/>
      <w:sz w:val="22"/>
      <w:szCs w:val="26"/>
      <w:u w:val="single"/>
    </w:rPr>
  </w:style>
  <w:style w:type="character" w:customStyle="1" w:styleId="n-util-visually-hidden">
    <w:name w:val="n-util-visually-hidden"/>
    <w:basedOn w:val="DefaultParagraphFont"/>
    <w:rsid w:val="00E52263"/>
  </w:style>
  <w:style w:type="paragraph" w:customStyle="1" w:styleId="suggested-readssubheading">
    <w:name w:val="suggested-reads__subheading"/>
    <w:basedOn w:val="Normal"/>
    <w:rsid w:val="00E52263"/>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E52263"/>
  </w:style>
  <w:style w:type="paragraph" w:customStyle="1" w:styleId="suggested-readslist-itemsubheading">
    <w:name w:val="suggested-reads__list-item__subheading"/>
    <w:basedOn w:val="Normal"/>
    <w:rsid w:val="00E52263"/>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E52263"/>
  </w:style>
  <w:style w:type="character" w:customStyle="1" w:styleId="AnalyticTagChar">
    <w:name w:val="Analytic Tag Char"/>
    <w:basedOn w:val="DefaultParagraphFont"/>
    <w:link w:val="AnalyticTag"/>
    <w:uiPriority w:val="4"/>
    <w:rsid w:val="00E52263"/>
    <w:rPr>
      <w:rFonts w:ascii="Georgia" w:eastAsiaTheme="majorEastAsia" w:hAnsi="Georgia" w:cstheme="majorBidi"/>
      <w:b/>
      <w:bCs/>
      <w:sz w:val="26"/>
      <w:szCs w:val="26"/>
    </w:rPr>
  </w:style>
  <w:style w:type="character" w:customStyle="1" w:styleId="DebateUnderlined">
    <w:name w:val="Debate Underlined"/>
    <w:basedOn w:val="DefaultParagraphFont"/>
    <w:rsid w:val="00E52263"/>
    <w:rPr>
      <w:rFonts w:ascii="Tahoma" w:hAnsi="Tahoma"/>
      <w:b/>
      <w:sz w:val="22"/>
      <w:u w:val="single"/>
    </w:rPr>
  </w:style>
  <w:style w:type="paragraph" w:customStyle="1" w:styleId="CiteBold">
    <w:name w:val="Cite Bold"/>
    <w:basedOn w:val="Normal"/>
    <w:link w:val="CiteBoldChar"/>
    <w:qFormat/>
    <w:rsid w:val="00E52263"/>
    <w:pPr>
      <w:widowControl w:val="0"/>
      <w:autoSpaceDE w:val="0"/>
      <w:autoSpaceDN w:val="0"/>
      <w:adjustRightInd w:val="0"/>
      <w:ind w:left="720"/>
    </w:pPr>
    <w:rPr>
      <w:b/>
      <w:caps/>
    </w:rPr>
  </w:style>
  <w:style w:type="character" w:customStyle="1" w:styleId="CiteBoldChar">
    <w:name w:val="Cite Bold Char"/>
    <w:basedOn w:val="DefaultParagraphFont"/>
    <w:link w:val="CiteBold"/>
    <w:rsid w:val="00E52263"/>
    <w:rPr>
      <w:rFonts w:ascii="Georgia" w:hAnsi="Georgia"/>
      <w:b/>
      <w:caps/>
      <w:sz w:val="22"/>
    </w:rPr>
  </w:style>
  <w:style w:type="paragraph" w:customStyle="1" w:styleId="StyleJustifiedCharChar">
    <w:name w:val="Style Justified Char Char"/>
    <w:basedOn w:val="Normal"/>
    <w:link w:val="StyleJustifiedCharCharChar"/>
    <w:rsid w:val="00E5226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E52263"/>
    <w:rPr>
      <w:rFonts w:ascii="Times New Roman" w:eastAsia="Batang" w:hAnsi="Times New Roman"/>
      <w:sz w:val="20"/>
      <w:szCs w:val="20"/>
    </w:rPr>
  </w:style>
  <w:style w:type="paragraph" w:customStyle="1" w:styleId="Heading3New">
    <w:name w:val="Heading 3 New"/>
    <w:basedOn w:val="Heading3"/>
    <w:next w:val="Normal"/>
    <w:qFormat/>
    <w:rsid w:val="00E52263"/>
    <w:rPr>
      <w:rFonts w:eastAsia="Times New Roman" w:cs="Times New Roman"/>
    </w:rPr>
  </w:style>
  <w:style w:type="character" w:customStyle="1" w:styleId="m8370952637483410863gmail-styleunderline">
    <w:name w:val="m_8370952637483410863gmail-styleunderline"/>
    <w:basedOn w:val="DefaultParagraphFont"/>
    <w:rsid w:val="00E52263"/>
  </w:style>
  <w:style w:type="character" w:customStyle="1" w:styleId="m400377485754071043gmail-style13ptbold">
    <w:name w:val="m_400377485754071043gmail-style13ptbold"/>
    <w:basedOn w:val="DefaultParagraphFont"/>
    <w:rsid w:val="00E52263"/>
  </w:style>
  <w:style w:type="character" w:customStyle="1" w:styleId="m-4799866747027741266gmail-style13ptbold">
    <w:name w:val="m_-4799866747027741266gmail-style13ptbold"/>
    <w:basedOn w:val="DefaultParagraphFont"/>
    <w:rsid w:val="00E52263"/>
  </w:style>
  <w:style w:type="character" w:customStyle="1" w:styleId="m-4799866747027741266gmail-apple-converted-space">
    <w:name w:val="m_-4799866747027741266gmail-apple-converted-space"/>
    <w:basedOn w:val="DefaultParagraphFont"/>
    <w:rsid w:val="00E52263"/>
  </w:style>
  <w:style w:type="character" w:customStyle="1" w:styleId="m-4799866747027741266gmail-m3965771245576658108gmail-styleunderline">
    <w:name w:val="m_-4799866747027741266gmail-m3965771245576658108gmail-styleunderline"/>
    <w:basedOn w:val="DefaultParagraphFont"/>
    <w:rsid w:val="00E52263"/>
  </w:style>
  <w:style w:type="character" w:customStyle="1" w:styleId="StyleStyleUnderlineUnderlineStyleBoldUnderlineIntenseEmphas1">
    <w:name w:val="Style Style UnderlineUnderlineStyle Bold UnderlineIntense Emphas...1"/>
    <w:basedOn w:val="DefaultParagraphFont"/>
    <w:rsid w:val="00E52263"/>
    <w:rPr>
      <w:b w:val="0"/>
      <w:bCs w:val="0"/>
      <w:sz w:val="24"/>
      <w:u w:val="single"/>
      <w:bdr w:val="none" w:sz="0" w:space="0" w:color="auto" w:frame="1"/>
    </w:rPr>
  </w:style>
  <w:style w:type="paragraph" w:customStyle="1" w:styleId="CiteChar2">
    <w:name w:val="Cite Char"/>
    <w:basedOn w:val="Normal"/>
    <w:qFormat/>
    <w:rsid w:val="00E52263"/>
    <w:pPr>
      <w:ind w:left="-1080"/>
    </w:pPr>
    <w:rPr>
      <w:rFonts w:ascii="Arial Narrow" w:eastAsia="SimSun" w:hAnsi="Arial Narrow"/>
      <w:b/>
      <w:szCs w:val="20"/>
      <w:lang w:eastAsia="zh-CN"/>
    </w:rPr>
  </w:style>
  <w:style w:type="paragraph" w:customStyle="1" w:styleId="CiteLittle">
    <w:name w:val="Cite Little"/>
    <w:next w:val="Normal"/>
    <w:qFormat/>
    <w:rsid w:val="00E52263"/>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E52263"/>
    <w:pPr>
      <w:ind w:left="-1080" w:right="1728"/>
    </w:pPr>
    <w:rPr>
      <w:rFonts w:ascii="Arial Narrow" w:hAnsi="Arial Narrow"/>
      <w:sz w:val="18"/>
      <w:szCs w:val="20"/>
    </w:rPr>
  </w:style>
  <w:style w:type="character" w:customStyle="1" w:styleId="UnderlinedTextChar">
    <w:name w:val="Underlined Text Char"/>
    <w:link w:val="UnderlinedText"/>
    <w:uiPriority w:val="99"/>
    <w:rsid w:val="00E52263"/>
    <w:rPr>
      <w:rFonts w:eastAsiaTheme="minorHAnsi"/>
      <w:sz w:val="22"/>
      <w:szCs w:val="22"/>
      <w:u w:val="single"/>
    </w:rPr>
  </w:style>
  <w:style w:type="character" w:customStyle="1" w:styleId="StyleAsianMSMinchoBold">
    <w:name w:val="Style (Asian) MS Mincho Bold"/>
    <w:rsid w:val="00E52263"/>
    <w:rPr>
      <w:rFonts w:ascii="Times New Roman" w:eastAsia="MS Mincho" w:hAnsi="Times New Roman"/>
      <w:b/>
      <w:bCs/>
      <w:u w:val="thick"/>
    </w:rPr>
  </w:style>
  <w:style w:type="character" w:customStyle="1" w:styleId="StyleAsianMSMincho">
    <w:name w:val="Style (Asian) MS Mincho"/>
    <w:rsid w:val="00E52263"/>
    <w:rPr>
      <w:rFonts w:ascii="Times New Roman" w:eastAsia="MS Mincho" w:hAnsi="Times New Roman"/>
      <w:u w:val="thick"/>
    </w:rPr>
  </w:style>
  <w:style w:type="paragraph" w:customStyle="1" w:styleId="docheader">
    <w:name w:val="doc header"/>
    <w:autoRedefine/>
    <w:qFormat/>
    <w:rsid w:val="00E52263"/>
    <w:rPr>
      <w:rFonts w:ascii="Times New Roman" w:eastAsia="Malgun Gothic" w:hAnsi="Times New Roman" w:cs="Times New Roman"/>
      <w:b/>
      <w:sz w:val="20"/>
    </w:rPr>
  </w:style>
  <w:style w:type="paragraph" w:customStyle="1" w:styleId="docfooter">
    <w:name w:val="doc footer"/>
    <w:autoRedefine/>
    <w:qFormat/>
    <w:rsid w:val="00E52263"/>
    <w:pPr>
      <w:jc w:val="right"/>
    </w:pPr>
    <w:rPr>
      <w:rFonts w:ascii="Times New Roman" w:eastAsia="Malgun Gothic" w:hAnsi="Times New Roman" w:cs="Times New Roman"/>
      <w:b/>
      <w:sz w:val="22"/>
    </w:rPr>
  </w:style>
  <w:style w:type="character" w:customStyle="1" w:styleId="crosslinkpopup">
    <w:name w:val="crosslinkpopup"/>
    <w:rsid w:val="00E52263"/>
  </w:style>
  <w:style w:type="paragraph" w:customStyle="1" w:styleId="blocorganizer">
    <w:name w:val="bloc organizer"/>
    <w:basedOn w:val="Heading1"/>
    <w:next w:val="bloctitles"/>
    <w:link w:val="blocorganizerChar"/>
    <w:autoRedefine/>
    <w:qFormat/>
    <w:rsid w:val="00E5226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E52263"/>
    <w:rPr>
      <w:rFonts w:ascii="Times New Roman" w:eastAsia="Times New Roman" w:hAnsi="Times New Roman" w:cs="Times New Roman"/>
      <w:b/>
      <w:bCs/>
      <w:sz w:val="4"/>
      <w:szCs w:val="32"/>
      <w:u w:val="single"/>
    </w:rPr>
  </w:style>
  <w:style w:type="character" w:customStyle="1" w:styleId="UnderlineBoldChar">
    <w:name w:val="Underline Bold Char"/>
    <w:locked/>
    <w:rsid w:val="00E52263"/>
    <w:rPr>
      <w:rFonts w:ascii="Times New Roman" w:eastAsia="Times New Roman" w:hAnsi="Times New Roman"/>
      <w:b/>
      <w:szCs w:val="20"/>
      <w:u w:val="single"/>
    </w:rPr>
  </w:style>
  <w:style w:type="character" w:customStyle="1" w:styleId="tagChar">
    <w:name w:val="%tag Char"/>
    <w:link w:val="tag"/>
    <w:rsid w:val="00E52263"/>
    <w:rPr>
      <w:rFonts w:ascii="Garamond" w:eastAsia="Calibri" w:hAnsi="Garamond"/>
      <w:bCs/>
      <w:sz w:val="18"/>
    </w:rPr>
  </w:style>
  <w:style w:type="character" w:customStyle="1" w:styleId="cardChar2">
    <w:name w:val="%card Char"/>
    <w:link w:val="card0"/>
    <w:rsid w:val="00E52263"/>
    <w:rPr>
      <w:rFonts w:ascii="Georgia" w:hAnsi="Georgia"/>
      <w:bCs/>
      <w:sz w:val="22"/>
    </w:rPr>
  </w:style>
  <w:style w:type="character" w:customStyle="1" w:styleId="AAAcardChar">
    <w:name w:val="AAAcard Char"/>
    <w:link w:val="AAAcard"/>
    <w:uiPriority w:val="99"/>
    <w:rsid w:val="00E52263"/>
    <w:rPr>
      <w:rFonts w:ascii="Georgia" w:hAnsi="Georgia"/>
      <w:sz w:val="22"/>
    </w:rPr>
  </w:style>
  <w:style w:type="character" w:customStyle="1" w:styleId="underlineCharChar2">
    <w:name w:val="underline Char Char"/>
    <w:rsid w:val="00E52263"/>
    <w:rPr>
      <w:rFonts w:ascii="Arial Narrow" w:eastAsia="Times New Roman" w:hAnsi="Arial Narrow"/>
      <w:szCs w:val="24"/>
      <w:u w:val="single"/>
    </w:rPr>
  </w:style>
  <w:style w:type="paragraph" w:customStyle="1" w:styleId="tagstyle1">
    <w:name w:val="tagstyle"/>
    <w:basedOn w:val="Normal"/>
    <w:qFormat/>
    <w:rsid w:val="00E52263"/>
    <w:pPr>
      <w:spacing w:before="100" w:beforeAutospacing="1" w:after="100" w:afterAutospacing="1"/>
    </w:pPr>
    <w:rPr>
      <w:rFonts w:ascii="Times New Roman" w:hAnsi="Times New Roman"/>
    </w:rPr>
  </w:style>
  <w:style w:type="character" w:customStyle="1" w:styleId="newsstorytitle">
    <w:name w:val="news_story_title"/>
    <w:rsid w:val="00E52263"/>
  </w:style>
  <w:style w:type="paragraph" w:customStyle="1" w:styleId="CardDownx15">
    <w:name w:val="CardDown x1.5"/>
    <w:basedOn w:val="Header"/>
    <w:qFormat/>
    <w:rsid w:val="00E52263"/>
    <w:pPr>
      <w:tabs>
        <w:tab w:val="clear" w:pos="4680"/>
        <w:tab w:val="clear" w:pos="9360"/>
      </w:tabs>
    </w:pPr>
    <w:rPr>
      <w:rFonts w:eastAsiaTheme="minorEastAsia"/>
    </w:rPr>
  </w:style>
  <w:style w:type="character" w:customStyle="1" w:styleId="yqlink">
    <w:name w:val="yqlink"/>
    <w:rsid w:val="00E52263"/>
  </w:style>
  <w:style w:type="character" w:customStyle="1" w:styleId="clbody">
    <w:name w:val="clbody"/>
    <w:rsid w:val="00E52263"/>
  </w:style>
  <w:style w:type="character" w:customStyle="1" w:styleId="boldandunderlinecharcharcharcharcharcharcharcharcharcharcharcharcharcharcharchar0">
    <w:name w:val="boldandunderlinecharcharcharcharcharcharcharcharcharcharcharcharcharcharcharchar"/>
    <w:rsid w:val="00E52263"/>
  </w:style>
  <w:style w:type="character" w:customStyle="1" w:styleId="underlinecharcharcharcharcharcharcharcharcharcharcharcharcharchar0">
    <w:name w:val="underlinecharcharcharcharcharcharcharcharcharcharcharcharcharchar"/>
    <w:rsid w:val="00E52263"/>
  </w:style>
  <w:style w:type="character" w:customStyle="1" w:styleId="CharCharCharCharCharChar1Char">
    <w:name w:val="Char Char Char Char Char Char1 Char"/>
    <w:rsid w:val="00E52263"/>
    <w:rPr>
      <w:rFonts w:ascii="Times New Roman" w:eastAsia="Times New Roman" w:hAnsi="Times New Roman" w:cs="Times New Roman"/>
      <w:b/>
      <w:sz w:val="24"/>
      <w:szCs w:val="24"/>
    </w:rPr>
  </w:style>
  <w:style w:type="character" w:customStyle="1" w:styleId="emphasis22">
    <w:name w:val="emphasis2"/>
    <w:rsid w:val="00E5226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52263"/>
    <w:rPr>
      <w:sz w:val="24"/>
      <w:szCs w:val="24"/>
      <w:lang w:val="en-US" w:eastAsia="en-US" w:bidi="ar-SA"/>
    </w:rPr>
  </w:style>
  <w:style w:type="character" w:customStyle="1" w:styleId="NewTag">
    <w:name w:val="NewTag"/>
    <w:uiPriority w:val="1"/>
    <w:qFormat/>
    <w:rsid w:val="00E52263"/>
    <w:rPr>
      <w:rFonts w:ascii="Georgia" w:hAnsi="Georgia"/>
      <w:b/>
      <w:sz w:val="24"/>
    </w:rPr>
  </w:style>
  <w:style w:type="character" w:customStyle="1" w:styleId="searchtools-record-title">
    <w:name w:val="searchtools-record-title"/>
    <w:basedOn w:val="DefaultParagraphFont"/>
    <w:rsid w:val="00E52263"/>
  </w:style>
  <w:style w:type="character" w:customStyle="1" w:styleId="apple">
    <w:name w:val="apple"/>
    <w:rsid w:val="00E52263"/>
  </w:style>
  <w:style w:type="character" w:customStyle="1" w:styleId="rightside">
    <w:name w:val="rightside"/>
    <w:rsid w:val="00E52263"/>
  </w:style>
  <w:style w:type="character" w:customStyle="1" w:styleId="flourish">
    <w:name w:val="flourish"/>
    <w:rsid w:val="00E52263"/>
  </w:style>
  <w:style w:type="character" w:customStyle="1" w:styleId="style150">
    <w:name w:val="style150"/>
    <w:rsid w:val="00E52263"/>
  </w:style>
  <w:style w:type="character" w:customStyle="1" w:styleId="commentstext0">
    <w:name w:val="commentstext"/>
    <w:rsid w:val="00E52263"/>
  </w:style>
  <w:style w:type="character" w:customStyle="1" w:styleId="marrontitulobig">
    <w:name w:val="marron_titulo_big"/>
    <w:rsid w:val="00E52263"/>
  </w:style>
  <w:style w:type="character" w:styleId="HTMLAcronym">
    <w:name w:val="HTML Acronym"/>
    <w:uiPriority w:val="99"/>
    <w:semiHidden/>
    <w:unhideWhenUsed/>
    <w:rsid w:val="00E52263"/>
  </w:style>
  <w:style w:type="character" w:customStyle="1" w:styleId="titletxt">
    <w:name w:val="titletxt"/>
    <w:rsid w:val="00E52263"/>
  </w:style>
  <w:style w:type="character" w:customStyle="1" w:styleId="colbcopy">
    <w:name w:val="colbcopy"/>
    <w:rsid w:val="00E52263"/>
  </w:style>
  <w:style w:type="character" w:customStyle="1" w:styleId="hcard">
    <w:name w:val="hcard"/>
    <w:rsid w:val="00E52263"/>
  </w:style>
  <w:style w:type="table" w:styleId="MediumGrid2">
    <w:name w:val="Medium Grid 2"/>
    <w:basedOn w:val="TableNormal"/>
    <w:uiPriority w:val="68"/>
    <w:rsid w:val="00E5226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E52263"/>
    <w:pPr>
      <w:widowControl/>
      <w:autoSpaceDE/>
      <w:autoSpaceDN/>
      <w:adjustRightInd/>
    </w:pPr>
    <w:rPr>
      <w:rFonts w:ascii="Courier" w:eastAsia="Cambria" w:hAnsi="Courier"/>
      <w:sz w:val="21"/>
      <w:szCs w:val="21"/>
    </w:rPr>
  </w:style>
  <w:style w:type="paragraph" w:customStyle="1" w:styleId="hotroute2">
    <w:name w:val="hotroute"/>
    <w:basedOn w:val="Normal"/>
    <w:qFormat/>
    <w:rsid w:val="00E52263"/>
    <w:pPr>
      <w:ind w:left="288"/>
    </w:pPr>
  </w:style>
  <w:style w:type="paragraph" w:customStyle="1" w:styleId="DeleteAnalytics">
    <w:name w:val="Delete Analytics"/>
    <w:basedOn w:val="Heading4"/>
    <w:qFormat/>
    <w:rsid w:val="00E52263"/>
    <w:rPr>
      <w:color w:val="800000"/>
    </w:rPr>
  </w:style>
  <w:style w:type="paragraph" w:customStyle="1" w:styleId="ReallyFuckingSmall0">
    <w:name w:val="Really Fucking Small"/>
    <w:basedOn w:val="Normal"/>
    <w:link w:val="ReallyFuckingSmallChar0"/>
    <w:qFormat/>
    <w:rsid w:val="00E52263"/>
    <w:pPr>
      <w:ind w:left="144"/>
    </w:pPr>
    <w:rPr>
      <w:rFonts w:ascii="Times New Roman" w:hAnsi="Times New Roman"/>
      <w:sz w:val="12"/>
    </w:rPr>
  </w:style>
  <w:style w:type="character" w:customStyle="1" w:styleId="ReallyFuckingSmallChar0">
    <w:name w:val="Really Fucking Small Char"/>
    <w:link w:val="ReallyFuckingSmall0"/>
    <w:rsid w:val="00E52263"/>
    <w:rPr>
      <w:rFonts w:ascii="Times New Roman" w:hAnsi="Times New Roman"/>
      <w:sz w:val="12"/>
    </w:rPr>
  </w:style>
  <w:style w:type="paragraph" w:customStyle="1" w:styleId="ReallyfuckingsmallCharCharChar">
    <w:name w:val="Really fucking small Char Char Char"/>
    <w:basedOn w:val="Normal"/>
    <w:link w:val="ReallyfuckingsmallCharCharCharChar"/>
    <w:qFormat/>
    <w:rsid w:val="00E52263"/>
    <w:rPr>
      <w:rFonts w:asciiTheme="minorHAnsi" w:hAnsiTheme="minorHAnsi"/>
      <w:sz w:val="10"/>
    </w:rPr>
  </w:style>
  <w:style w:type="paragraph" w:customStyle="1" w:styleId="SmalltextCharCharChar0">
    <w:name w:val="Small text Char Char Char"/>
    <w:basedOn w:val="Normal"/>
    <w:link w:val="SmalltextCharCharCharChar0"/>
    <w:qFormat/>
    <w:rsid w:val="00E52263"/>
    <w:rPr>
      <w:rFonts w:asciiTheme="minorHAnsi" w:hAnsiTheme="minorHAnsi"/>
      <w:sz w:val="16"/>
    </w:rPr>
  </w:style>
  <w:style w:type="paragraph" w:customStyle="1" w:styleId="Boxempahsis">
    <w:name w:val="Box empahsis"/>
    <w:basedOn w:val="Normal"/>
    <w:link w:val="BoxempahsisChar"/>
    <w:qFormat/>
    <w:rsid w:val="00E5226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E52263"/>
    <w:rPr>
      <w:rFonts w:ascii="Franklin Gothic Heavy" w:hAnsi="Franklin Gothic Heavy"/>
      <w:sz w:val="22"/>
      <w:u w:val="single"/>
      <w:bdr w:val="single" w:sz="4" w:space="0" w:color="auto"/>
    </w:rPr>
  </w:style>
  <w:style w:type="character" w:customStyle="1" w:styleId="Qualified">
    <w:name w:val="Qualified"/>
    <w:rsid w:val="00E52263"/>
    <w:rPr>
      <w:rFonts w:asciiTheme="majorHAnsi" w:hAnsiTheme="majorHAnsi"/>
      <w:b/>
      <w:bCs/>
      <w:sz w:val="16"/>
    </w:rPr>
  </w:style>
  <w:style w:type="character" w:customStyle="1" w:styleId="BlockTitleChar0">
    <w:name w:val="%Block Title Char"/>
    <w:rsid w:val="00E52263"/>
    <w:rPr>
      <w:rFonts w:ascii="Arial" w:eastAsia="Times New Roman" w:hAnsi="Arial" w:cs="Arial"/>
      <w:b/>
      <w:bCs/>
      <w:kern w:val="32"/>
      <w:sz w:val="28"/>
      <w:szCs w:val="32"/>
    </w:rPr>
  </w:style>
  <w:style w:type="character" w:customStyle="1" w:styleId="columntexthead">
    <w:name w:val="columntexthead"/>
    <w:rsid w:val="00E52263"/>
  </w:style>
  <w:style w:type="character" w:customStyle="1" w:styleId="instruction">
    <w:name w:val="instruction"/>
    <w:rsid w:val="00E52263"/>
  </w:style>
  <w:style w:type="character" w:customStyle="1" w:styleId="yahoobuzzbadge-form">
    <w:name w:val="yahoobuzzbadge-form"/>
    <w:rsid w:val="00E52263"/>
  </w:style>
  <w:style w:type="character" w:customStyle="1" w:styleId="listpipe">
    <w:name w:val="listpipe"/>
    <w:rsid w:val="00E52263"/>
  </w:style>
  <w:style w:type="character" w:customStyle="1" w:styleId="imagelink">
    <w:name w:val="imagelink"/>
    <w:rsid w:val="00E52263"/>
  </w:style>
  <w:style w:type="character" w:customStyle="1" w:styleId="leadin">
    <w:name w:val="leadin"/>
    <w:rsid w:val="00E52263"/>
  </w:style>
  <w:style w:type="character" w:customStyle="1" w:styleId="noticiabyline">
    <w:name w:val="noticia_byline"/>
    <w:rsid w:val="00E52263"/>
  </w:style>
  <w:style w:type="character" w:customStyle="1" w:styleId="rightnowyahoo">
    <w:name w:val="right_now_yahoo"/>
    <w:rsid w:val="00E52263"/>
  </w:style>
  <w:style w:type="character" w:customStyle="1" w:styleId="submittedmeta">
    <w:name w:val="submitted meta"/>
    <w:rsid w:val="00E52263"/>
  </w:style>
  <w:style w:type="character" w:customStyle="1" w:styleId="A11">
    <w:name w:val="A11"/>
    <w:rsid w:val="00E52263"/>
    <w:rPr>
      <w:color w:val="000000"/>
      <w:sz w:val="12"/>
      <w:szCs w:val="12"/>
    </w:rPr>
  </w:style>
  <w:style w:type="character" w:customStyle="1" w:styleId="AAAunderline">
    <w:name w:val="AAAunderline"/>
    <w:qFormat/>
    <w:rsid w:val="00E52263"/>
    <w:rPr>
      <w:b/>
      <w:u w:val="single"/>
    </w:rPr>
  </w:style>
  <w:style w:type="paragraph" w:customStyle="1" w:styleId="IndexHeader">
    <w:name w:val="Index Header"/>
    <w:basedOn w:val="Normal"/>
    <w:qFormat/>
    <w:rsid w:val="00E52263"/>
    <w:pPr>
      <w:ind w:left="-720"/>
      <w:outlineLvl w:val="0"/>
    </w:pPr>
    <w:rPr>
      <w:rFonts w:ascii="Times New Roman" w:hAnsi="Times New Roman"/>
      <w:b/>
      <w:bCs/>
      <w:sz w:val="36"/>
      <w:szCs w:val="20"/>
    </w:rPr>
  </w:style>
  <w:style w:type="character" w:customStyle="1" w:styleId="IndexHeaderChar">
    <w:name w:val="Index Header Char"/>
    <w:rsid w:val="00E52263"/>
    <w:rPr>
      <w:rFonts w:ascii="Times New Roman" w:eastAsia="Times New Roman" w:hAnsi="Times New Roman"/>
      <w:b/>
      <w:bCs/>
      <w:sz w:val="36"/>
    </w:rPr>
  </w:style>
  <w:style w:type="paragraph" w:customStyle="1" w:styleId="CardRead">
    <w:name w:val="Card_Read"/>
    <w:basedOn w:val="Normal"/>
    <w:qFormat/>
    <w:rsid w:val="00E52263"/>
    <w:rPr>
      <w:rFonts w:ascii="Times" w:eastAsia="Times" w:hAnsi="Times"/>
      <w:szCs w:val="20"/>
    </w:rPr>
  </w:style>
  <w:style w:type="paragraph" w:customStyle="1" w:styleId="CardNU">
    <w:name w:val="CardNU"/>
    <w:basedOn w:val="Normal"/>
    <w:qFormat/>
    <w:rsid w:val="00E52263"/>
    <w:rPr>
      <w:rFonts w:ascii="Times" w:eastAsia="Times" w:hAnsi="Times"/>
      <w:sz w:val="14"/>
      <w:szCs w:val="20"/>
    </w:rPr>
  </w:style>
  <w:style w:type="paragraph" w:customStyle="1" w:styleId="StyleHeading310pt">
    <w:name w:val="Style Heading 3 + 10 pt"/>
    <w:basedOn w:val="Heading3"/>
    <w:qFormat/>
    <w:rsid w:val="00E52263"/>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E52263"/>
    <w:rPr>
      <w:rFonts w:ascii="Times New Roman" w:eastAsia="Times New Roman" w:hAnsi="Times New Roman" w:cs="Arial"/>
      <w:b/>
      <w:bCs/>
      <w:sz w:val="26"/>
      <w:szCs w:val="26"/>
    </w:rPr>
  </w:style>
  <w:style w:type="paragraph" w:customStyle="1" w:styleId="Style32">
    <w:name w:val="Style 3"/>
    <w:basedOn w:val="Normal"/>
    <w:qFormat/>
    <w:rsid w:val="00E52263"/>
    <w:pPr>
      <w:autoSpaceDE w:val="0"/>
      <w:autoSpaceDN w:val="0"/>
      <w:spacing w:line="326" w:lineRule="auto"/>
      <w:ind w:firstLine="216"/>
      <w:jc w:val="both"/>
    </w:pPr>
    <w:rPr>
      <w:sz w:val="6"/>
      <w:szCs w:val="6"/>
    </w:rPr>
  </w:style>
  <w:style w:type="character" w:customStyle="1" w:styleId="CiteCardCharChar">
    <w:name w:val="Cite_Card Char Char"/>
    <w:rsid w:val="00E52263"/>
    <w:rPr>
      <w:rFonts w:cs="Arial"/>
      <w:bCs/>
      <w:lang w:val="en-US" w:eastAsia="en-US" w:bidi="ar-SA"/>
    </w:rPr>
  </w:style>
  <w:style w:type="paragraph" w:customStyle="1" w:styleId="CardText-NotUnderlined">
    <w:name w:val="Card Text - Not Underlined"/>
    <w:basedOn w:val="Normal"/>
    <w:qFormat/>
    <w:rsid w:val="00E52263"/>
    <w:pPr>
      <w:spacing w:after="60"/>
    </w:pPr>
    <w:rPr>
      <w:rFonts w:ascii="Times New Roman" w:hAnsi="Times New Roman"/>
      <w:sz w:val="18"/>
    </w:rPr>
  </w:style>
  <w:style w:type="paragraph" w:customStyle="1" w:styleId="OmniPage8">
    <w:name w:val="OmniPage #8"/>
    <w:basedOn w:val="Normal"/>
    <w:qFormat/>
    <w:rsid w:val="00E52263"/>
    <w:rPr>
      <w:rFonts w:ascii="Times New Roman" w:hAnsi="Times New Roman"/>
      <w:color w:val="000000"/>
      <w:sz w:val="20"/>
      <w:szCs w:val="20"/>
    </w:rPr>
  </w:style>
  <w:style w:type="paragraph" w:customStyle="1" w:styleId="OmniPage2">
    <w:name w:val="OmniPage #2"/>
    <w:basedOn w:val="Normal"/>
    <w:qFormat/>
    <w:rsid w:val="00E52263"/>
    <w:rPr>
      <w:rFonts w:ascii="Times New Roman" w:hAnsi="Times New Roman"/>
      <w:color w:val="000000"/>
      <w:sz w:val="20"/>
      <w:szCs w:val="20"/>
    </w:rPr>
  </w:style>
  <w:style w:type="paragraph" w:customStyle="1" w:styleId="OmniPage6">
    <w:name w:val="OmniPage #6"/>
    <w:basedOn w:val="Normal"/>
    <w:qFormat/>
    <w:rsid w:val="00E52263"/>
    <w:rPr>
      <w:rFonts w:ascii="Times New Roman" w:hAnsi="Times New Roman"/>
      <w:color w:val="000000"/>
      <w:sz w:val="20"/>
      <w:szCs w:val="20"/>
    </w:rPr>
  </w:style>
  <w:style w:type="paragraph" w:customStyle="1" w:styleId="OmniPage7">
    <w:name w:val="OmniPage #7"/>
    <w:basedOn w:val="Normal"/>
    <w:qFormat/>
    <w:rsid w:val="00E52263"/>
    <w:rPr>
      <w:rFonts w:ascii="Times New Roman" w:hAnsi="Times New Roman"/>
      <w:color w:val="000000"/>
      <w:sz w:val="20"/>
      <w:szCs w:val="20"/>
    </w:rPr>
  </w:style>
  <w:style w:type="paragraph" w:customStyle="1" w:styleId="OmniPage11">
    <w:name w:val="OmniPage #11"/>
    <w:basedOn w:val="Normal"/>
    <w:qFormat/>
    <w:rsid w:val="00E52263"/>
    <w:rPr>
      <w:rFonts w:ascii="Times New Roman" w:hAnsi="Times New Roman"/>
      <w:color w:val="000000"/>
      <w:sz w:val="20"/>
      <w:szCs w:val="20"/>
    </w:rPr>
  </w:style>
  <w:style w:type="paragraph" w:customStyle="1" w:styleId="OmniPage12">
    <w:name w:val="OmniPage #12"/>
    <w:basedOn w:val="Normal"/>
    <w:qFormat/>
    <w:rsid w:val="00E52263"/>
    <w:rPr>
      <w:rFonts w:ascii="Times New Roman" w:hAnsi="Times New Roman"/>
      <w:color w:val="000000"/>
      <w:sz w:val="20"/>
      <w:szCs w:val="20"/>
    </w:rPr>
  </w:style>
  <w:style w:type="paragraph" w:customStyle="1" w:styleId="OmniPage10">
    <w:name w:val="OmniPage #10"/>
    <w:basedOn w:val="Normal"/>
    <w:qFormat/>
    <w:rsid w:val="00E52263"/>
    <w:rPr>
      <w:rFonts w:ascii="Times New Roman" w:hAnsi="Times New Roman"/>
      <w:color w:val="000000"/>
      <w:sz w:val="20"/>
      <w:szCs w:val="20"/>
    </w:rPr>
  </w:style>
  <w:style w:type="paragraph" w:customStyle="1" w:styleId="OmniPage13">
    <w:name w:val="OmniPage #13"/>
    <w:basedOn w:val="Normal"/>
    <w:qFormat/>
    <w:rsid w:val="00E52263"/>
    <w:rPr>
      <w:rFonts w:ascii="Times New Roman" w:hAnsi="Times New Roman"/>
      <w:color w:val="000000"/>
      <w:sz w:val="20"/>
      <w:szCs w:val="20"/>
    </w:rPr>
  </w:style>
  <w:style w:type="paragraph" w:customStyle="1" w:styleId="OmniPage14">
    <w:name w:val="OmniPage #14"/>
    <w:basedOn w:val="Normal"/>
    <w:qFormat/>
    <w:rsid w:val="00E52263"/>
    <w:rPr>
      <w:rFonts w:ascii="Times New Roman" w:hAnsi="Times New Roman"/>
      <w:color w:val="000000"/>
      <w:sz w:val="20"/>
      <w:szCs w:val="20"/>
    </w:rPr>
  </w:style>
  <w:style w:type="paragraph" w:customStyle="1" w:styleId="OmniPage15">
    <w:name w:val="OmniPage #15"/>
    <w:basedOn w:val="Normal"/>
    <w:qFormat/>
    <w:rsid w:val="00E52263"/>
    <w:rPr>
      <w:rFonts w:ascii="Times New Roman" w:hAnsi="Times New Roman"/>
      <w:color w:val="000000"/>
      <w:sz w:val="20"/>
      <w:szCs w:val="20"/>
    </w:rPr>
  </w:style>
  <w:style w:type="paragraph" w:customStyle="1" w:styleId="OmniPage17">
    <w:name w:val="OmniPage #17"/>
    <w:basedOn w:val="Normal"/>
    <w:qFormat/>
    <w:rsid w:val="00E52263"/>
    <w:rPr>
      <w:rFonts w:ascii="Times New Roman" w:hAnsi="Times New Roman"/>
      <w:color w:val="000000"/>
      <w:sz w:val="20"/>
      <w:szCs w:val="20"/>
    </w:rPr>
  </w:style>
  <w:style w:type="paragraph" w:customStyle="1" w:styleId="OmniPage19">
    <w:name w:val="OmniPage #19"/>
    <w:basedOn w:val="Normal"/>
    <w:qFormat/>
    <w:rsid w:val="00E52263"/>
    <w:rPr>
      <w:rFonts w:ascii="Times New Roman" w:hAnsi="Times New Roman"/>
      <w:color w:val="000000"/>
      <w:sz w:val="20"/>
      <w:szCs w:val="20"/>
    </w:rPr>
  </w:style>
  <w:style w:type="paragraph" w:customStyle="1" w:styleId="OmniPage20">
    <w:name w:val="OmniPage #20"/>
    <w:basedOn w:val="Normal"/>
    <w:qFormat/>
    <w:rsid w:val="00E52263"/>
    <w:rPr>
      <w:rFonts w:ascii="Times New Roman" w:hAnsi="Times New Roman"/>
      <w:color w:val="000000"/>
      <w:sz w:val="20"/>
      <w:szCs w:val="20"/>
    </w:rPr>
  </w:style>
  <w:style w:type="paragraph" w:customStyle="1" w:styleId="OmniPage21">
    <w:name w:val="OmniPage #21"/>
    <w:basedOn w:val="Normal"/>
    <w:qFormat/>
    <w:rsid w:val="00E52263"/>
    <w:rPr>
      <w:rFonts w:ascii="Times New Roman" w:hAnsi="Times New Roman"/>
      <w:color w:val="000000"/>
      <w:sz w:val="20"/>
      <w:szCs w:val="20"/>
    </w:rPr>
  </w:style>
  <w:style w:type="paragraph" w:customStyle="1" w:styleId="OmniPage22">
    <w:name w:val="OmniPage #22"/>
    <w:basedOn w:val="Normal"/>
    <w:qFormat/>
    <w:rsid w:val="00E52263"/>
    <w:rPr>
      <w:rFonts w:ascii="Times New Roman" w:hAnsi="Times New Roman"/>
      <w:color w:val="000000"/>
      <w:sz w:val="20"/>
      <w:szCs w:val="20"/>
    </w:rPr>
  </w:style>
  <w:style w:type="paragraph" w:customStyle="1" w:styleId="OmniPage25">
    <w:name w:val="OmniPage #25"/>
    <w:basedOn w:val="Normal"/>
    <w:qFormat/>
    <w:rsid w:val="00E52263"/>
    <w:rPr>
      <w:rFonts w:ascii="Times New Roman" w:hAnsi="Times New Roman"/>
      <w:color w:val="000000"/>
      <w:sz w:val="20"/>
      <w:szCs w:val="20"/>
    </w:rPr>
  </w:style>
  <w:style w:type="paragraph" w:customStyle="1" w:styleId="OmniPage18">
    <w:name w:val="OmniPage #18"/>
    <w:basedOn w:val="Normal"/>
    <w:qFormat/>
    <w:rsid w:val="00E52263"/>
    <w:rPr>
      <w:rFonts w:ascii="Times New Roman" w:hAnsi="Times New Roman"/>
      <w:color w:val="000000"/>
      <w:sz w:val="20"/>
      <w:szCs w:val="20"/>
    </w:rPr>
  </w:style>
  <w:style w:type="paragraph" w:customStyle="1" w:styleId="OmniPage26">
    <w:name w:val="OmniPage #26"/>
    <w:basedOn w:val="Normal"/>
    <w:qFormat/>
    <w:rsid w:val="00E52263"/>
    <w:rPr>
      <w:rFonts w:ascii="Times New Roman" w:hAnsi="Times New Roman"/>
      <w:color w:val="000000"/>
      <w:sz w:val="20"/>
      <w:szCs w:val="20"/>
    </w:rPr>
  </w:style>
  <w:style w:type="character" w:customStyle="1" w:styleId="iagsheaderlarge">
    <w:name w:val="iags_header_large"/>
    <w:rsid w:val="00E52263"/>
  </w:style>
  <w:style w:type="paragraph" w:customStyle="1" w:styleId="OmniPage9">
    <w:name w:val="OmniPage #9"/>
    <w:basedOn w:val="Normal"/>
    <w:qFormat/>
    <w:rsid w:val="00E52263"/>
    <w:rPr>
      <w:rFonts w:ascii="Times New Roman" w:hAnsi="Times New Roman"/>
      <w:color w:val="000000"/>
      <w:sz w:val="20"/>
      <w:szCs w:val="20"/>
    </w:rPr>
  </w:style>
  <w:style w:type="paragraph" w:customStyle="1" w:styleId="OmniPage5">
    <w:name w:val="OmniPage #5"/>
    <w:basedOn w:val="Normal"/>
    <w:qFormat/>
    <w:rsid w:val="00E52263"/>
    <w:rPr>
      <w:rFonts w:ascii="Times New Roman" w:hAnsi="Times New Roman"/>
      <w:color w:val="000000"/>
      <w:sz w:val="20"/>
      <w:szCs w:val="20"/>
    </w:rPr>
  </w:style>
  <w:style w:type="character" w:customStyle="1" w:styleId="style12char0">
    <w:name w:val="style12char"/>
    <w:rsid w:val="00E52263"/>
  </w:style>
  <w:style w:type="character" w:customStyle="1" w:styleId="charchar2">
    <w:name w:val="charchar2"/>
    <w:rsid w:val="00E52263"/>
  </w:style>
  <w:style w:type="character" w:customStyle="1" w:styleId="style11char0">
    <w:name w:val="style11char"/>
    <w:rsid w:val="00E52263"/>
  </w:style>
  <w:style w:type="paragraph" w:customStyle="1" w:styleId="CitesandCardText">
    <w:name w:val="Cites and Card Text"/>
    <w:basedOn w:val="Normal"/>
    <w:qFormat/>
    <w:rsid w:val="00E52263"/>
    <w:rPr>
      <w:rFonts w:ascii="Times New Roman" w:hAnsi="Times New Roman"/>
      <w:sz w:val="20"/>
    </w:rPr>
  </w:style>
  <w:style w:type="paragraph" w:styleId="List2">
    <w:name w:val="List 2"/>
    <w:basedOn w:val="Default"/>
    <w:next w:val="Default"/>
    <w:rsid w:val="00E52263"/>
    <w:pPr>
      <w:widowControl w:val="0"/>
    </w:pPr>
    <w:rPr>
      <w:color w:val="auto"/>
      <w:sz w:val="22"/>
    </w:rPr>
  </w:style>
  <w:style w:type="character" w:customStyle="1" w:styleId="Heading51">
    <w:name w:val="Heading 51"/>
    <w:aliases w:val="Heading 5 Char Char Char"/>
    <w:rsid w:val="00E52263"/>
    <w:rPr>
      <w:b/>
      <w:bCs/>
      <w:iCs/>
      <w:szCs w:val="26"/>
      <w:lang w:val="en-US" w:eastAsia="en-US" w:bidi="ar-SA"/>
    </w:rPr>
  </w:style>
  <w:style w:type="paragraph" w:customStyle="1" w:styleId="Style160">
    <w:name w:val="Style 16"/>
    <w:basedOn w:val="Normal"/>
    <w:qFormat/>
    <w:rsid w:val="00E52263"/>
    <w:pPr>
      <w:autoSpaceDE w:val="0"/>
      <w:autoSpaceDN w:val="0"/>
      <w:adjustRightInd w:val="0"/>
    </w:pPr>
    <w:rPr>
      <w:rFonts w:ascii="Times New Roman" w:hAnsi="Times New Roman"/>
    </w:rPr>
  </w:style>
  <w:style w:type="paragraph" w:customStyle="1" w:styleId="smalltext2">
    <w:name w:val="smalltext"/>
    <w:basedOn w:val="Normal"/>
    <w:link w:val="smalltextChar0"/>
    <w:qFormat/>
    <w:rsid w:val="00E52263"/>
    <w:rPr>
      <w:rFonts w:ascii="Times New Roman" w:hAnsi="Times New Roman"/>
    </w:rPr>
  </w:style>
  <w:style w:type="character" w:customStyle="1" w:styleId="smalltextChar0">
    <w:name w:val="smalltext Char"/>
    <w:link w:val="smalltext2"/>
    <w:rsid w:val="00E52263"/>
    <w:rPr>
      <w:rFonts w:ascii="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E52263"/>
    <w:pPr>
      <w:widowControl w:val="0"/>
      <w:spacing w:after="120"/>
    </w:pPr>
    <w:rPr>
      <w:color w:val="auto"/>
      <w:sz w:val="22"/>
    </w:rPr>
  </w:style>
  <w:style w:type="paragraph" w:customStyle="1" w:styleId="headingChar">
    <w:name w:val="heading Char"/>
    <w:basedOn w:val="Normal"/>
    <w:qFormat/>
    <w:rsid w:val="00E52263"/>
    <w:pPr>
      <w:jc w:val="center"/>
    </w:pPr>
    <w:rPr>
      <w:rFonts w:ascii="Arial Black" w:hAnsi="Arial Black"/>
      <w:b/>
      <w:sz w:val="36"/>
      <w:u w:val="single"/>
    </w:rPr>
  </w:style>
  <w:style w:type="character" w:customStyle="1" w:styleId="boldunderlineCharChar0">
    <w:name w:val="boldunderline Char Char"/>
    <w:rsid w:val="00E52263"/>
    <w:rPr>
      <w:b/>
      <w:sz w:val="22"/>
      <w:szCs w:val="24"/>
      <w:u w:val="single"/>
      <w:lang w:val="en-US" w:eastAsia="en-US" w:bidi="ar-SA"/>
    </w:rPr>
  </w:style>
  <w:style w:type="paragraph" w:customStyle="1" w:styleId="Bullets-squares">
    <w:name w:val="Bullets - squares"/>
    <w:basedOn w:val="Normal"/>
    <w:next w:val="Normal"/>
    <w:qFormat/>
    <w:rsid w:val="00E52263"/>
    <w:pPr>
      <w:numPr>
        <w:numId w:val="37"/>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E52263"/>
    <w:rPr>
      <w:rFonts w:ascii="Times New Roman" w:eastAsia="Times New Roman" w:hAnsi="Times New Roman" w:cs="Times New Roman"/>
      <w:sz w:val="16"/>
      <w:szCs w:val="22"/>
    </w:rPr>
  </w:style>
  <w:style w:type="character" w:customStyle="1" w:styleId="MediumGrid2Char">
    <w:name w:val="Medium Grid 2 Char"/>
    <w:rsid w:val="00E52263"/>
    <w:rPr>
      <w:sz w:val="24"/>
      <w:szCs w:val="22"/>
      <w:lang w:val="en-US" w:eastAsia="en-US" w:bidi="ar-SA"/>
    </w:rPr>
  </w:style>
  <w:style w:type="character" w:customStyle="1" w:styleId="Size8Char">
    <w:name w:val="Size 8 Char"/>
    <w:link w:val="Size8"/>
    <w:rsid w:val="00E52263"/>
    <w:rPr>
      <w:rFonts w:ascii="Times New Roman" w:eastAsia="Times New Roman" w:hAnsi="Times New Roman" w:cs="Times New Roman"/>
      <w:sz w:val="16"/>
      <w:szCs w:val="22"/>
    </w:rPr>
  </w:style>
  <w:style w:type="paragraph" w:customStyle="1" w:styleId="RegularCite">
    <w:name w:val="Regular Cite"/>
    <w:qFormat/>
    <w:rsid w:val="00E52263"/>
    <w:rPr>
      <w:rFonts w:ascii="Times New Roman" w:eastAsia="Times New Roman" w:hAnsi="Times New Roman" w:cs="Times New Roman"/>
      <w:sz w:val="20"/>
      <w:szCs w:val="22"/>
    </w:rPr>
  </w:style>
  <w:style w:type="character" w:customStyle="1" w:styleId="eudoraheader">
    <w:name w:val="eudoraheader"/>
    <w:rsid w:val="00E52263"/>
  </w:style>
  <w:style w:type="character" w:customStyle="1" w:styleId="emailstyle26">
    <w:name w:val="emailstyle26"/>
    <w:rsid w:val="00E52263"/>
  </w:style>
  <w:style w:type="paragraph" w:customStyle="1" w:styleId="context">
    <w:name w:val="context"/>
    <w:basedOn w:val="Normal"/>
    <w:qFormat/>
    <w:rsid w:val="00E52263"/>
    <w:pPr>
      <w:spacing w:before="100" w:beforeAutospacing="1" w:after="100" w:afterAutospacing="1"/>
    </w:pPr>
    <w:rPr>
      <w:rFonts w:ascii="Times New Roman" w:hAnsi="Times New Roman"/>
    </w:rPr>
  </w:style>
  <w:style w:type="character" w:customStyle="1" w:styleId="sendtofriend">
    <w:name w:val="sendtofriend"/>
    <w:rsid w:val="00E52263"/>
  </w:style>
  <w:style w:type="character" w:customStyle="1" w:styleId="pagetype">
    <w:name w:val="pagetype"/>
    <w:rsid w:val="00E52263"/>
  </w:style>
  <w:style w:type="character" w:customStyle="1" w:styleId="byl">
    <w:name w:val="byl"/>
    <w:rsid w:val="00E52263"/>
  </w:style>
  <w:style w:type="paragraph" w:customStyle="1" w:styleId="Size6">
    <w:name w:val="Size 6"/>
    <w:link w:val="Size6Char"/>
    <w:qFormat/>
    <w:rsid w:val="00E52263"/>
    <w:rPr>
      <w:rFonts w:ascii="Times New Roman" w:eastAsia="Times New Roman" w:hAnsi="Times New Roman" w:cs="Times New Roman"/>
      <w:sz w:val="16"/>
      <w:szCs w:val="22"/>
    </w:rPr>
  </w:style>
  <w:style w:type="character" w:customStyle="1" w:styleId="Size6Char">
    <w:name w:val="Size 6 Char"/>
    <w:link w:val="Size6"/>
    <w:rsid w:val="00E52263"/>
    <w:rPr>
      <w:rFonts w:ascii="Times New Roman" w:eastAsia="Times New Roman" w:hAnsi="Times New Roman" w:cs="Times New Roman"/>
      <w:sz w:val="16"/>
      <w:szCs w:val="22"/>
    </w:rPr>
  </w:style>
  <w:style w:type="character" w:customStyle="1" w:styleId="heading2char0">
    <w:name w:val="heading2char"/>
    <w:rsid w:val="00E52263"/>
  </w:style>
  <w:style w:type="character" w:customStyle="1" w:styleId="underliningchar3">
    <w:name w:val="underliningchar"/>
    <w:rsid w:val="00E52263"/>
  </w:style>
  <w:style w:type="paragraph" w:customStyle="1" w:styleId="TxBrp11">
    <w:name w:val="TxBr_p11"/>
    <w:basedOn w:val="Normal"/>
    <w:qFormat/>
    <w:rsid w:val="00E52263"/>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E52263"/>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E52263"/>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E52263"/>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E52263"/>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E52263"/>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E52263"/>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E52263"/>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E52263"/>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E52263"/>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E52263"/>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E52263"/>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E52263"/>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E52263"/>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E52263"/>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E52263"/>
    <w:rPr>
      <w:vanish w:val="0"/>
      <w:webHidden w:val="0"/>
      <w:color w:val="999999"/>
      <w:sz w:val="12"/>
      <w:szCs w:val="12"/>
      <w:specVanish/>
    </w:rPr>
  </w:style>
  <w:style w:type="paragraph" w:customStyle="1" w:styleId="CardsFont8pt">
    <w:name w:val="Cards + Font: 8 pt"/>
    <w:basedOn w:val="Normal"/>
    <w:qFormat/>
    <w:rsid w:val="00E52263"/>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E52263"/>
    <w:rPr>
      <w:sz w:val="16"/>
    </w:rPr>
  </w:style>
  <w:style w:type="character" w:customStyle="1" w:styleId="TagLineCharChar">
    <w:name w:val="Tag Line Char Char"/>
    <w:rsid w:val="00E52263"/>
    <w:rPr>
      <w:rFonts w:cs="Arial"/>
      <w:b/>
      <w:bCs/>
      <w:iCs/>
      <w:sz w:val="24"/>
      <w:szCs w:val="28"/>
      <w:lang w:val="en-US" w:eastAsia="en-US" w:bidi="ar-SA"/>
    </w:rPr>
  </w:style>
  <w:style w:type="character" w:customStyle="1" w:styleId="articlecommentcount">
    <w:name w:val="article_comment_count"/>
    <w:rsid w:val="00E52263"/>
  </w:style>
  <w:style w:type="character" w:customStyle="1" w:styleId="articlerecommendcount">
    <w:name w:val="article_recommend_count"/>
    <w:rsid w:val="00E52263"/>
  </w:style>
  <w:style w:type="character" w:customStyle="1" w:styleId="normaltext1">
    <w:name w:val="normal_text"/>
    <w:rsid w:val="00E52263"/>
  </w:style>
  <w:style w:type="paragraph" w:customStyle="1" w:styleId="storytimestamp">
    <w:name w:val="storytimestamp"/>
    <w:basedOn w:val="Normal"/>
    <w:qFormat/>
    <w:rsid w:val="00E52263"/>
    <w:pPr>
      <w:spacing w:before="100" w:beforeAutospacing="1" w:after="100" w:afterAutospacing="1"/>
    </w:pPr>
    <w:rPr>
      <w:rFonts w:ascii="Times New Roman" w:hAnsi="Times New Roman"/>
    </w:rPr>
  </w:style>
  <w:style w:type="character" w:customStyle="1" w:styleId="story-byline">
    <w:name w:val="story-byline"/>
    <w:rsid w:val="00E52263"/>
  </w:style>
  <w:style w:type="character" w:customStyle="1" w:styleId="story-titleline">
    <w:name w:val="story-titleline"/>
    <w:rsid w:val="00E52263"/>
  </w:style>
  <w:style w:type="paragraph" w:customStyle="1" w:styleId="Card10f2">
    <w:name w:val="Card.10.f2"/>
    <w:basedOn w:val="Normal"/>
    <w:autoRedefine/>
    <w:qFormat/>
    <w:rsid w:val="00E52263"/>
    <w:rPr>
      <w:rFonts w:ascii="Times New Roman" w:eastAsia="Calibri" w:hAnsi="Times New Roman"/>
      <w:sz w:val="20"/>
      <w:szCs w:val="20"/>
    </w:rPr>
  </w:style>
  <w:style w:type="character" w:customStyle="1" w:styleId="Card10f2Char">
    <w:name w:val="Card.10.f2 Char"/>
    <w:rsid w:val="00E52263"/>
    <w:rPr>
      <w:rFonts w:eastAsia="Calibri"/>
    </w:rPr>
  </w:style>
  <w:style w:type="paragraph" w:styleId="ListBullet2">
    <w:name w:val="List Bullet 2"/>
    <w:basedOn w:val="Normal"/>
    <w:rsid w:val="00E52263"/>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E52263"/>
    <w:rPr>
      <w:rFonts w:ascii="Times New Roman" w:hAnsi="Times New Roman"/>
      <w:color w:val="000000"/>
      <w:sz w:val="10"/>
    </w:rPr>
  </w:style>
  <w:style w:type="character" w:customStyle="1" w:styleId="UnderlineCardChar1">
    <w:name w:val="Underline Card Char"/>
    <w:rsid w:val="00E52263"/>
    <w:rPr>
      <w:sz w:val="22"/>
      <w:szCs w:val="24"/>
      <w:u w:val="single"/>
      <w:lang w:val="en-US" w:eastAsia="en-US" w:bidi="ar-SA"/>
    </w:rPr>
  </w:style>
  <w:style w:type="character" w:customStyle="1" w:styleId="SourcesCharChar1">
    <w:name w:val="Sources Char Char1"/>
    <w:rsid w:val="00E52263"/>
    <w:rPr>
      <w:rFonts w:cs="Arial"/>
      <w:b/>
      <w:bCs/>
      <w:iCs/>
      <w:sz w:val="24"/>
      <w:szCs w:val="28"/>
      <w:lang w:val="en-US" w:eastAsia="en-US" w:bidi="ar-SA"/>
    </w:rPr>
  </w:style>
  <w:style w:type="paragraph" w:customStyle="1" w:styleId="OmniPage3">
    <w:name w:val="OmniPage #3"/>
    <w:basedOn w:val="Normal"/>
    <w:qFormat/>
    <w:rsid w:val="00E52263"/>
    <w:rPr>
      <w:rFonts w:ascii="Times New Roman" w:hAnsi="Times New Roman"/>
      <w:color w:val="000000"/>
      <w:sz w:val="20"/>
      <w:szCs w:val="20"/>
    </w:rPr>
  </w:style>
  <w:style w:type="paragraph" w:customStyle="1" w:styleId="OmniPage4">
    <w:name w:val="OmniPage #4"/>
    <w:basedOn w:val="Normal"/>
    <w:qFormat/>
    <w:rsid w:val="00E52263"/>
    <w:rPr>
      <w:rFonts w:ascii="Times New Roman" w:hAnsi="Times New Roman"/>
      <w:color w:val="000000"/>
      <w:sz w:val="20"/>
      <w:szCs w:val="20"/>
    </w:rPr>
  </w:style>
  <w:style w:type="paragraph" w:customStyle="1" w:styleId="OmniPage16">
    <w:name w:val="OmniPage #16"/>
    <w:basedOn w:val="Normal"/>
    <w:qFormat/>
    <w:rsid w:val="00E52263"/>
    <w:rPr>
      <w:rFonts w:ascii="Times New Roman" w:hAnsi="Times New Roman"/>
      <w:color w:val="000000"/>
      <w:sz w:val="20"/>
      <w:szCs w:val="20"/>
    </w:rPr>
  </w:style>
  <w:style w:type="paragraph" w:customStyle="1" w:styleId="OmniPage23">
    <w:name w:val="OmniPage #23"/>
    <w:basedOn w:val="Normal"/>
    <w:qFormat/>
    <w:rsid w:val="00E52263"/>
    <w:rPr>
      <w:rFonts w:ascii="Times New Roman" w:hAnsi="Times New Roman"/>
      <w:color w:val="000000"/>
      <w:sz w:val="20"/>
      <w:szCs w:val="20"/>
    </w:rPr>
  </w:style>
  <w:style w:type="paragraph" w:customStyle="1" w:styleId="OmniPage24">
    <w:name w:val="OmniPage #24"/>
    <w:basedOn w:val="Normal"/>
    <w:qFormat/>
    <w:rsid w:val="00E52263"/>
    <w:rPr>
      <w:rFonts w:ascii="Times New Roman" w:hAnsi="Times New Roman"/>
      <w:color w:val="000000"/>
      <w:sz w:val="20"/>
      <w:szCs w:val="20"/>
    </w:rPr>
  </w:style>
  <w:style w:type="paragraph" w:customStyle="1" w:styleId="OmniPage27">
    <w:name w:val="OmniPage #27"/>
    <w:basedOn w:val="Normal"/>
    <w:qFormat/>
    <w:rsid w:val="00E52263"/>
    <w:rPr>
      <w:rFonts w:ascii="Times New Roman" w:hAnsi="Times New Roman"/>
      <w:color w:val="000000"/>
      <w:sz w:val="20"/>
      <w:szCs w:val="20"/>
    </w:rPr>
  </w:style>
  <w:style w:type="paragraph" w:customStyle="1" w:styleId="OmniPage28">
    <w:name w:val="OmniPage #28"/>
    <w:basedOn w:val="Normal"/>
    <w:qFormat/>
    <w:rsid w:val="00E52263"/>
    <w:rPr>
      <w:rFonts w:ascii="Times New Roman" w:hAnsi="Times New Roman"/>
      <w:color w:val="000000"/>
      <w:sz w:val="20"/>
      <w:szCs w:val="20"/>
    </w:rPr>
  </w:style>
  <w:style w:type="paragraph" w:customStyle="1" w:styleId="OmniPage29">
    <w:name w:val="OmniPage #29"/>
    <w:basedOn w:val="Normal"/>
    <w:qFormat/>
    <w:rsid w:val="00E52263"/>
    <w:rPr>
      <w:rFonts w:ascii="Times New Roman" w:hAnsi="Times New Roman"/>
      <w:color w:val="000000"/>
      <w:sz w:val="20"/>
      <w:szCs w:val="20"/>
    </w:rPr>
  </w:style>
  <w:style w:type="paragraph" w:customStyle="1" w:styleId="OmniPage30">
    <w:name w:val="OmniPage #30"/>
    <w:basedOn w:val="Normal"/>
    <w:qFormat/>
    <w:rsid w:val="00E52263"/>
    <w:rPr>
      <w:rFonts w:ascii="Times New Roman" w:hAnsi="Times New Roman"/>
      <w:color w:val="000000"/>
      <w:sz w:val="20"/>
      <w:szCs w:val="20"/>
    </w:rPr>
  </w:style>
  <w:style w:type="paragraph" w:customStyle="1" w:styleId="OmniPage31">
    <w:name w:val="OmniPage #31"/>
    <w:basedOn w:val="Normal"/>
    <w:qFormat/>
    <w:rsid w:val="00E52263"/>
    <w:rPr>
      <w:rFonts w:ascii="Times New Roman" w:hAnsi="Times New Roman"/>
      <w:color w:val="000000"/>
      <w:sz w:val="20"/>
      <w:szCs w:val="20"/>
    </w:rPr>
  </w:style>
  <w:style w:type="paragraph" w:customStyle="1" w:styleId="OmniPage32">
    <w:name w:val="OmniPage #32"/>
    <w:basedOn w:val="Normal"/>
    <w:qFormat/>
    <w:rsid w:val="00E52263"/>
    <w:rPr>
      <w:rFonts w:ascii="Times New Roman" w:hAnsi="Times New Roman"/>
      <w:color w:val="000000"/>
      <w:sz w:val="20"/>
      <w:szCs w:val="20"/>
    </w:rPr>
  </w:style>
  <w:style w:type="paragraph" w:customStyle="1" w:styleId="OmniPage33">
    <w:name w:val="OmniPage #33"/>
    <w:basedOn w:val="Normal"/>
    <w:qFormat/>
    <w:rsid w:val="00E52263"/>
    <w:rPr>
      <w:rFonts w:ascii="Times New Roman" w:hAnsi="Times New Roman"/>
      <w:color w:val="000000"/>
      <w:sz w:val="20"/>
      <w:szCs w:val="20"/>
    </w:rPr>
  </w:style>
  <w:style w:type="paragraph" w:customStyle="1" w:styleId="OmniPage34">
    <w:name w:val="OmniPage #34"/>
    <w:basedOn w:val="Normal"/>
    <w:qFormat/>
    <w:rsid w:val="00E52263"/>
    <w:rPr>
      <w:rFonts w:ascii="Times New Roman" w:hAnsi="Times New Roman"/>
      <w:color w:val="000000"/>
      <w:sz w:val="20"/>
      <w:szCs w:val="20"/>
    </w:rPr>
  </w:style>
  <w:style w:type="paragraph" w:customStyle="1" w:styleId="OmniPage35">
    <w:name w:val="OmniPage #35"/>
    <w:basedOn w:val="Normal"/>
    <w:qFormat/>
    <w:rsid w:val="00E52263"/>
    <w:rPr>
      <w:rFonts w:ascii="Times New Roman" w:hAnsi="Times New Roman"/>
      <w:color w:val="000000"/>
      <w:sz w:val="20"/>
      <w:szCs w:val="20"/>
    </w:rPr>
  </w:style>
  <w:style w:type="paragraph" w:customStyle="1" w:styleId="OmniPage36">
    <w:name w:val="OmniPage #36"/>
    <w:basedOn w:val="Normal"/>
    <w:qFormat/>
    <w:rsid w:val="00E52263"/>
    <w:rPr>
      <w:rFonts w:ascii="Times New Roman" w:hAnsi="Times New Roman"/>
      <w:color w:val="000000"/>
      <w:sz w:val="20"/>
      <w:szCs w:val="20"/>
    </w:rPr>
  </w:style>
  <w:style w:type="paragraph" w:customStyle="1" w:styleId="OmniPage37">
    <w:name w:val="OmniPage #37"/>
    <w:basedOn w:val="Normal"/>
    <w:qFormat/>
    <w:rsid w:val="00E52263"/>
    <w:rPr>
      <w:rFonts w:ascii="Times New Roman" w:hAnsi="Times New Roman"/>
      <w:color w:val="000000"/>
      <w:sz w:val="20"/>
      <w:szCs w:val="20"/>
    </w:rPr>
  </w:style>
  <w:style w:type="paragraph" w:customStyle="1" w:styleId="OmniPage38">
    <w:name w:val="OmniPage #38"/>
    <w:basedOn w:val="Normal"/>
    <w:qFormat/>
    <w:rsid w:val="00E52263"/>
    <w:rPr>
      <w:rFonts w:ascii="Times New Roman" w:hAnsi="Times New Roman"/>
      <w:color w:val="000000"/>
      <w:sz w:val="20"/>
      <w:szCs w:val="20"/>
    </w:rPr>
  </w:style>
  <w:style w:type="paragraph" w:customStyle="1" w:styleId="OmniPage39">
    <w:name w:val="OmniPage #39"/>
    <w:basedOn w:val="Normal"/>
    <w:qFormat/>
    <w:rsid w:val="00E52263"/>
    <w:rPr>
      <w:rFonts w:ascii="Times New Roman" w:hAnsi="Times New Roman"/>
      <w:color w:val="000000"/>
      <w:sz w:val="20"/>
      <w:szCs w:val="20"/>
    </w:rPr>
  </w:style>
  <w:style w:type="paragraph" w:customStyle="1" w:styleId="OmniPage40">
    <w:name w:val="OmniPage #40"/>
    <w:basedOn w:val="Normal"/>
    <w:qFormat/>
    <w:rsid w:val="00E52263"/>
    <w:rPr>
      <w:rFonts w:ascii="Times New Roman" w:hAnsi="Times New Roman"/>
      <w:color w:val="000000"/>
      <w:sz w:val="20"/>
      <w:szCs w:val="20"/>
    </w:rPr>
  </w:style>
  <w:style w:type="paragraph" w:customStyle="1" w:styleId="OmniPage41">
    <w:name w:val="OmniPage #41"/>
    <w:basedOn w:val="Normal"/>
    <w:qFormat/>
    <w:rsid w:val="00E52263"/>
    <w:rPr>
      <w:rFonts w:ascii="Times New Roman" w:hAnsi="Times New Roman"/>
      <w:color w:val="000000"/>
      <w:sz w:val="20"/>
      <w:szCs w:val="20"/>
    </w:rPr>
  </w:style>
  <w:style w:type="paragraph" w:customStyle="1" w:styleId="OmniPage42">
    <w:name w:val="OmniPage #42"/>
    <w:basedOn w:val="Normal"/>
    <w:qFormat/>
    <w:rsid w:val="00E52263"/>
    <w:rPr>
      <w:rFonts w:ascii="Times New Roman" w:hAnsi="Times New Roman"/>
      <w:color w:val="000000"/>
      <w:sz w:val="20"/>
      <w:szCs w:val="20"/>
    </w:rPr>
  </w:style>
  <w:style w:type="paragraph" w:customStyle="1" w:styleId="OmniPage43">
    <w:name w:val="OmniPage #43"/>
    <w:basedOn w:val="Normal"/>
    <w:qFormat/>
    <w:rsid w:val="00E52263"/>
    <w:rPr>
      <w:rFonts w:ascii="Times New Roman" w:hAnsi="Times New Roman"/>
      <w:color w:val="000000"/>
      <w:sz w:val="20"/>
      <w:szCs w:val="20"/>
    </w:rPr>
  </w:style>
  <w:style w:type="paragraph" w:customStyle="1" w:styleId="OmniPage44">
    <w:name w:val="OmniPage #44"/>
    <w:basedOn w:val="Normal"/>
    <w:qFormat/>
    <w:rsid w:val="00E52263"/>
    <w:rPr>
      <w:rFonts w:ascii="Times New Roman" w:hAnsi="Times New Roman"/>
      <w:color w:val="000000"/>
      <w:sz w:val="20"/>
      <w:szCs w:val="20"/>
    </w:rPr>
  </w:style>
  <w:style w:type="paragraph" w:customStyle="1" w:styleId="OmniPage45">
    <w:name w:val="OmniPage #45"/>
    <w:basedOn w:val="Normal"/>
    <w:qFormat/>
    <w:rsid w:val="00E52263"/>
    <w:rPr>
      <w:rFonts w:ascii="Times New Roman" w:hAnsi="Times New Roman"/>
      <w:color w:val="000000"/>
      <w:sz w:val="20"/>
      <w:szCs w:val="20"/>
    </w:rPr>
  </w:style>
  <w:style w:type="paragraph" w:customStyle="1" w:styleId="OmniPage46">
    <w:name w:val="OmniPage #46"/>
    <w:basedOn w:val="Normal"/>
    <w:qFormat/>
    <w:rsid w:val="00E52263"/>
    <w:rPr>
      <w:rFonts w:ascii="Times New Roman" w:hAnsi="Times New Roman"/>
      <w:color w:val="000000"/>
      <w:sz w:val="20"/>
      <w:szCs w:val="20"/>
    </w:rPr>
  </w:style>
  <w:style w:type="paragraph" w:customStyle="1" w:styleId="OmniPage47">
    <w:name w:val="OmniPage #47"/>
    <w:basedOn w:val="Normal"/>
    <w:qFormat/>
    <w:rsid w:val="00E52263"/>
    <w:rPr>
      <w:rFonts w:ascii="Times New Roman" w:hAnsi="Times New Roman"/>
      <w:color w:val="000000"/>
      <w:sz w:val="20"/>
      <w:szCs w:val="20"/>
    </w:rPr>
  </w:style>
  <w:style w:type="paragraph" w:customStyle="1" w:styleId="OmniPage48">
    <w:name w:val="OmniPage #48"/>
    <w:basedOn w:val="Normal"/>
    <w:qFormat/>
    <w:rsid w:val="00E52263"/>
    <w:rPr>
      <w:rFonts w:ascii="Times New Roman" w:hAnsi="Times New Roman"/>
      <w:color w:val="000000"/>
      <w:sz w:val="20"/>
      <w:szCs w:val="20"/>
    </w:rPr>
  </w:style>
  <w:style w:type="paragraph" w:customStyle="1" w:styleId="OmniPage49">
    <w:name w:val="OmniPage #49"/>
    <w:basedOn w:val="Normal"/>
    <w:qFormat/>
    <w:rsid w:val="00E52263"/>
    <w:rPr>
      <w:rFonts w:ascii="Times New Roman" w:hAnsi="Times New Roman"/>
      <w:color w:val="000000"/>
      <w:sz w:val="20"/>
      <w:szCs w:val="20"/>
    </w:rPr>
  </w:style>
  <w:style w:type="paragraph" w:customStyle="1" w:styleId="OmniPage50">
    <w:name w:val="OmniPage #50"/>
    <w:basedOn w:val="Normal"/>
    <w:qFormat/>
    <w:rsid w:val="00E52263"/>
    <w:rPr>
      <w:rFonts w:ascii="Times New Roman" w:hAnsi="Times New Roman"/>
      <w:color w:val="000000"/>
      <w:sz w:val="20"/>
      <w:szCs w:val="20"/>
    </w:rPr>
  </w:style>
  <w:style w:type="paragraph" w:customStyle="1" w:styleId="OmniPage51">
    <w:name w:val="OmniPage #51"/>
    <w:basedOn w:val="Normal"/>
    <w:qFormat/>
    <w:rsid w:val="00E52263"/>
    <w:rPr>
      <w:rFonts w:ascii="Times New Roman" w:hAnsi="Times New Roman"/>
      <w:color w:val="000000"/>
      <w:sz w:val="20"/>
      <w:szCs w:val="20"/>
    </w:rPr>
  </w:style>
  <w:style w:type="paragraph" w:customStyle="1" w:styleId="OmniPage52">
    <w:name w:val="OmniPage #52"/>
    <w:basedOn w:val="Normal"/>
    <w:qFormat/>
    <w:rsid w:val="00E52263"/>
    <w:rPr>
      <w:rFonts w:ascii="Times New Roman" w:hAnsi="Times New Roman"/>
      <w:color w:val="000000"/>
      <w:sz w:val="20"/>
      <w:szCs w:val="20"/>
    </w:rPr>
  </w:style>
  <w:style w:type="paragraph" w:customStyle="1" w:styleId="OmniPage53">
    <w:name w:val="OmniPage #53"/>
    <w:basedOn w:val="Normal"/>
    <w:qFormat/>
    <w:rsid w:val="00E52263"/>
    <w:rPr>
      <w:rFonts w:ascii="Times New Roman" w:hAnsi="Times New Roman"/>
      <w:color w:val="000000"/>
      <w:sz w:val="20"/>
      <w:szCs w:val="20"/>
    </w:rPr>
  </w:style>
  <w:style w:type="paragraph" w:customStyle="1" w:styleId="OmniPage54">
    <w:name w:val="OmniPage #54"/>
    <w:basedOn w:val="Normal"/>
    <w:qFormat/>
    <w:rsid w:val="00E52263"/>
    <w:rPr>
      <w:rFonts w:ascii="Times New Roman" w:hAnsi="Times New Roman"/>
      <w:color w:val="000000"/>
      <w:sz w:val="20"/>
      <w:szCs w:val="20"/>
    </w:rPr>
  </w:style>
  <w:style w:type="paragraph" w:customStyle="1" w:styleId="OmniPage55">
    <w:name w:val="OmniPage #55"/>
    <w:basedOn w:val="Normal"/>
    <w:qFormat/>
    <w:rsid w:val="00E52263"/>
    <w:rPr>
      <w:rFonts w:ascii="Times New Roman" w:hAnsi="Times New Roman"/>
      <w:color w:val="000000"/>
      <w:sz w:val="20"/>
      <w:szCs w:val="20"/>
    </w:rPr>
  </w:style>
  <w:style w:type="paragraph" w:customStyle="1" w:styleId="OmniPage56">
    <w:name w:val="OmniPage #56"/>
    <w:basedOn w:val="Normal"/>
    <w:qFormat/>
    <w:rsid w:val="00E52263"/>
    <w:rPr>
      <w:rFonts w:ascii="Times New Roman" w:hAnsi="Times New Roman"/>
      <w:color w:val="000000"/>
      <w:sz w:val="20"/>
      <w:szCs w:val="20"/>
    </w:rPr>
  </w:style>
  <w:style w:type="paragraph" w:customStyle="1" w:styleId="OmniPage57">
    <w:name w:val="OmniPage #57"/>
    <w:basedOn w:val="Normal"/>
    <w:qFormat/>
    <w:rsid w:val="00E52263"/>
    <w:rPr>
      <w:rFonts w:ascii="Times New Roman" w:hAnsi="Times New Roman"/>
      <w:color w:val="000000"/>
      <w:sz w:val="20"/>
      <w:szCs w:val="20"/>
    </w:rPr>
  </w:style>
  <w:style w:type="paragraph" w:customStyle="1" w:styleId="OmniPage58">
    <w:name w:val="OmniPage #58"/>
    <w:basedOn w:val="Normal"/>
    <w:qFormat/>
    <w:rsid w:val="00E52263"/>
    <w:rPr>
      <w:rFonts w:ascii="Times New Roman" w:hAnsi="Times New Roman"/>
      <w:color w:val="000000"/>
      <w:sz w:val="20"/>
      <w:szCs w:val="20"/>
    </w:rPr>
  </w:style>
  <w:style w:type="paragraph" w:customStyle="1" w:styleId="OmniPage59">
    <w:name w:val="OmniPage #59"/>
    <w:basedOn w:val="Normal"/>
    <w:qFormat/>
    <w:rsid w:val="00E52263"/>
    <w:rPr>
      <w:rFonts w:ascii="Times New Roman" w:hAnsi="Times New Roman"/>
      <w:color w:val="000000"/>
      <w:sz w:val="20"/>
      <w:szCs w:val="20"/>
    </w:rPr>
  </w:style>
  <w:style w:type="paragraph" w:customStyle="1" w:styleId="OmniPage60">
    <w:name w:val="OmniPage #60"/>
    <w:basedOn w:val="Normal"/>
    <w:qFormat/>
    <w:rsid w:val="00E52263"/>
    <w:rPr>
      <w:rFonts w:ascii="Times New Roman" w:hAnsi="Times New Roman"/>
      <w:color w:val="000000"/>
      <w:sz w:val="20"/>
      <w:szCs w:val="20"/>
    </w:rPr>
  </w:style>
  <w:style w:type="paragraph" w:customStyle="1" w:styleId="OmniPage61">
    <w:name w:val="OmniPage #61"/>
    <w:basedOn w:val="Normal"/>
    <w:qFormat/>
    <w:rsid w:val="00E52263"/>
    <w:rPr>
      <w:rFonts w:ascii="Times New Roman" w:hAnsi="Times New Roman"/>
      <w:color w:val="000000"/>
      <w:sz w:val="20"/>
      <w:szCs w:val="20"/>
    </w:rPr>
  </w:style>
  <w:style w:type="paragraph" w:customStyle="1" w:styleId="OmniPage62">
    <w:name w:val="OmniPage #62"/>
    <w:basedOn w:val="Normal"/>
    <w:qFormat/>
    <w:rsid w:val="00E52263"/>
    <w:rPr>
      <w:rFonts w:ascii="Times New Roman" w:hAnsi="Times New Roman"/>
      <w:color w:val="000000"/>
      <w:sz w:val="20"/>
      <w:szCs w:val="20"/>
    </w:rPr>
  </w:style>
  <w:style w:type="paragraph" w:customStyle="1" w:styleId="OmniPage63">
    <w:name w:val="OmniPage #63"/>
    <w:basedOn w:val="Normal"/>
    <w:qFormat/>
    <w:rsid w:val="00E52263"/>
    <w:rPr>
      <w:rFonts w:ascii="Times New Roman" w:hAnsi="Times New Roman"/>
      <w:color w:val="000000"/>
      <w:sz w:val="20"/>
      <w:szCs w:val="20"/>
    </w:rPr>
  </w:style>
  <w:style w:type="paragraph" w:customStyle="1" w:styleId="OmniPage64">
    <w:name w:val="OmniPage #64"/>
    <w:basedOn w:val="Normal"/>
    <w:qFormat/>
    <w:rsid w:val="00E52263"/>
    <w:rPr>
      <w:rFonts w:ascii="Times New Roman" w:hAnsi="Times New Roman"/>
      <w:color w:val="000000"/>
      <w:sz w:val="20"/>
      <w:szCs w:val="20"/>
    </w:rPr>
  </w:style>
  <w:style w:type="paragraph" w:customStyle="1" w:styleId="OmniPage65">
    <w:name w:val="OmniPage #65"/>
    <w:basedOn w:val="Normal"/>
    <w:qFormat/>
    <w:rsid w:val="00E52263"/>
    <w:rPr>
      <w:rFonts w:ascii="Times New Roman" w:hAnsi="Times New Roman"/>
      <w:color w:val="000000"/>
      <w:sz w:val="20"/>
      <w:szCs w:val="20"/>
    </w:rPr>
  </w:style>
  <w:style w:type="paragraph" w:customStyle="1" w:styleId="OmniPage66">
    <w:name w:val="OmniPage #66"/>
    <w:basedOn w:val="Normal"/>
    <w:qFormat/>
    <w:rsid w:val="00E52263"/>
    <w:rPr>
      <w:rFonts w:ascii="Times New Roman" w:hAnsi="Times New Roman"/>
      <w:color w:val="000000"/>
      <w:sz w:val="20"/>
      <w:szCs w:val="20"/>
    </w:rPr>
  </w:style>
  <w:style w:type="paragraph" w:customStyle="1" w:styleId="OmniPage67">
    <w:name w:val="OmniPage #67"/>
    <w:basedOn w:val="Normal"/>
    <w:qFormat/>
    <w:rsid w:val="00E52263"/>
    <w:rPr>
      <w:rFonts w:ascii="Times New Roman" w:hAnsi="Times New Roman"/>
      <w:color w:val="000000"/>
      <w:sz w:val="20"/>
      <w:szCs w:val="20"/>
    </w:rPr>
  </w:style>
  <w:style w:type="paragraph" w:customStyle="1" w:styleId="OmniPage68">
    <w:name w:val="OmniPage #68"/>
    <w:basedOn w:val="Normal"/>
    <w:qFormat/>
    <w:rsid w:val="00E52263"/>
    <w:rPr>
      <w:rFonts w:ascii="Times New Roman" w:hAnsi="Times New Roman"/>
      <w:color w:val="000000"/>
      <w:sz w:val="20"/>
      <w:szCs w:val="20"/>
    </w:rPr>
  </w:style>
  <w:style w:type="paragraph" w:customStyle="1" w:styleId="OmniPage69">
    <w:name w:val="OmniPage #69"/>
    <w:basedOn w:val="Normal"/>
    <w:qFormat/>
    <w:rsid w:val="00E52263"/>
    <w:rPr>
      <w:rFonts w:ascii="Times New Roman" w:hAnsi="Times New Roman"/>
      <w:color w:val="000000"/>
      <w:sz w:val="20"/>
      <w:szCs w:val="20"/>
    </w:rPr>
  </w:style>
  <w:style w:type="paragraph" w:customStyle="1" w:styleId="OmniPage70">
    <w:name w:val="OmniPage #70"/>
    <w:basedOn w:val="Normal"/>
    <w:qFormat/>
    <w:rsid w:val="00E52263"/>
    <w:rPr>
      <w:rFonts w:ascii="Times New Roman" w:hAnsi="Times New Roman"/>
      <w:color w:val="000000"/>
      <w:sz w:val="20"/>
      <w:szCs w:val="20"/>
    </w:rPr>
  </w:style>
  <w:style w:type="paragraph" w:customStyle="1" w:styleId="OmniPage71">
    <w:name w:val="OmniPage #71"/>
    <w:basedOn w:val="Normal"/>
    <w:qFormat/>
    <w:rsid w:val="00E52263"/>
    <w:rPr>
      <w:rFonts w:ascii="Times New Roman" w:hAnsi="Times New Roman"/>
      <w:color w:val="000000"/>
      <w:sz w:val="20"/>
      <w:szCs w:val="20"/>
    </w:rPr>
  </w:style>
  <w:style w:type="table" w:customStyle="1" w:styleId="MediumGrid22">
    <w:name w:val="Medium Grid 22"/>
    <w:basedOn w:val="TableNormal"/>
    <w:uiPriority w:val="68"/>
    <w:rsid w:val="00E5226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E52263"/>
    <w:rPr>
      <w:rFonts w:ascii="Times New Roman" w:hAnsi="Times New Roman"/>
      <w:szCs w:val="20"/>
    </w:rPr>
  </w:style>
  <w:style w:type="character" w:customStyle="1" w:styleId="infoChar">
    <w:name w:val="info Char"/>
    <w:link w:val="info"/>
    <w:locked/>
    <w:rsid w:val="00E52263"/>
    <w:rPr>
      <w:rFonts w:ascii="Times New Roman" w:hAnsi="Times New Roman"/>
      <w:sz w:val="22"/>
      <w:szCs w:val="20"/>
    </w:rPr>
  </w:style>
  <w:style w:type="character" w:customStyle="1" w:styleId="createby">
    <w:name w:val="createby"/>
    <w:rsid w:val="00E52263"/>
  </w:style>
  <w:style w:type="character" w:customStyle="1" w:styleId="quote-right">
    <w:name w:val="quote-right"/>
    <w:rsid w:val="00E52263"/>
  </w:style>
  <w:style w:type="character" w:customStyle="1" w:styleId="smallcase">
    <w:name w:val="smallcase"/>
    <w:rsid w:val="00E52263"/>
  </w:style>
  <w:style w:type="character" w:customStyle="1" w:styleId="ft0">
    <w:name w:val="ft0"/>
    <w:rsid w:val="00E52263"/>
  </w:style>
  <w:style w:type="character" w:customStyle="1" w:styleId="ft2">
    <w:name w:val="ft2"/>
    <w:rsid w:val="00E52263"/>
  </w:style>
  <w:style w:type="character" w:customStyle="1" w:styleId="ft3">
    <w:name w:val="ft3"/>
    <w:rsid w:val="00E52263"/>
  </w:style>
  <w:style w:type="character" w:customStyle="1" w:styleId="StyleTimesNewRoman12ptBold1">
    <w:name w:val="Style Times New Roman 12 pt Bold1"/>
    <w:rsid w:val="00E52263"/>
    <w:rPr>
      <w:b/>
      <w:bCs/>
      <w:sz w:val="24"/>
    </w:rPr>
  </w:style>
  <w:style w:type="paragraph" w:customStyle="1" w:styleId="Unhighlighted">
    <w:name w:val="Unhighlighted"/>
    <w:basedOn w:val="Normal"/>
    <w:link w:val="UnhighlightedChar"/>
    <w:autoRedefine/>
    <w:qFormat/>
    <w:rsid w:val="00E52263"/>
    <w:rPr>
      <w:rFonts w:ascii="Times New Roman" w:hAnsi="Times New Roman"/>
      <w:sz w:val="12"/>
    </w:rPr>
  </w:style>
  <w:style w:type="character" w:customStyle="1" w:styleId="UnhighlightedChar">
    <w:name w:val="Unhighlighted Char"/>
    <w:link w:val="Unhighlighted"/>
    <w:rsid w:val="00E52263"/>
    <w:rPr>
      <w:rFonts w:ascii="Times New Roman" w:hAnsi="Times New Roman"/>
      <w:sz w:val="12"/>
    </w:rPr>
  </w:style>
  <w:style w:type="character" w:customStyle="1" w:styleId="CircledChar2">
    <w:name w:val="Circled Char2"/>
    <w:rsid w:val="00E52263"/>
    <w:rPr>
      <w:rFonts w:eastAsia="MS Mincho"/>
      <w:b/>
      <w:szCs w:val="24"/>
      <w:u w:val="single"/>
      <w:lang w:val="en-US" w:eastAsia="ja-JP" w:bidi="ar-SA"/>
    </w:rPr>
  </w:style>
  <w:style w:type="character" w:customStyle="1" w:styleId="SmallTextChar2">
    <w:name w:val="Small Text Char2"/>
    <w:rsid w:val="00E52263"/>
    <w:rPr>
      <w:rFonts w:eastAsia="MS Mincho"/>
      <w:sz w:val="15"/>
      <w:szCs w:val="24"/>
      <w:lang w:val="en-US" w:eastAsia="ja-JP" w:bidi="ar-SA"/>
    </w:rPr>
  </w:style>
  <w:style w:type="character" w:customStyle="1" w:styleId="BoldandUnderlineCharCharCharCharChar1">
    <w:name w:val="Bold and Underline Char Char Char Char Char1"/>
    <w:rsid w:val="00E52263"/>
    <w:rPr>
      <w:b/>
      <w:szCs w:val="24"/>
      <w:u w:val="single"/>
      <w:lang w:val="en-US" w:eastAsia="en-US" w:bidi="ar-SA"/>
    </w:rPr>
  </w:style>
  <w:style w:type="character" w:customStyle="1" w:styleId="SmallCardChar">
    <w:name w:val="Small Card Char"/>
    <w:rsid w:val="00E52263"/>
    <w:rPr>
      <w:rFonts w:ascii="Palatino Linotype" w:eastAsia="Times New Roman" w:hAnsi="Palatino Linotype"/>
      <w:sz w:val="12"/>
      <w:szCs w:val="24"/>
    </w:rPr>
  </w:style>
  <w:style w:type="character" w:customStyle="1" w:styleId="StyleBoldUnderline10ptBold">
    <w:name w:val="Style Bold Underline + 10 pt Bold"/>
    <w:rsid w:val="00E52263"/>
    <w:rPr>
      <w:b/>
      <w:bCs/>
      <w:sz w:val="20"/>
      <w:u w:val="thick"/>
    </w:rPr>
  </w:style>
  <w:style w:type="character" w:customStyle="1" w:styleId="PageHeaderChar">
    <w:name w:val="Page Header Char"/>
    <w:link w:val="PageHeader"/>
    <w:rsid w:val="00E52263"/>
    <w:rPr>
      <w:rFonts w:ascii="Georgia" w:hAnsi="Georgia"/>
      <w:b/>
      <w:sz w:val="22"/>
      <w:szCs w:val="18"/>
    </w:rPr>
  </w:style>
  <w:style w:type="paragraph" w:customStyle="1" w:styleId="NormalNoUnderline">
    <w:name w:val="Normal + No Underline"/>
    <w:basedOn w:val="Normal"/>
    <w:link w:val="NormalNoUnderlineChar"/>
    <w:qFormat/>
    <w:rsid w:val="00E52263"/>
    <w:pPr>
      <w:ind w:left="720"/>
    </w:pPr>
    <w:rPr>
      <w:rFonts w:ascii="Times New Roman" w:hAnsi="Times New Roman"/>
      <w:sz w:val="12"/>
    </w:rPr>
  </w:style>
  <w:style w:type="character" w:customStyle="1" w:styleId="NormalNoUnderlineChar">
    <w:name w:val="Normal + No Underline Char"/>
    <w:link w:val="NormalNoUnderline"/>
    <w:rsid w:val="00E52263"/>
    <w:rPr>
      <w:rFonts w:ascii="Times New Roman" w:hAnsi="Times New Roman"/>
      <w:sz w:val="12"/>
    </w:rPr>
  </w:style>
  <w:style w:type="paragraph" w:customStyle="1" w:styleId="TagCite2">
    <w:name w:val="Tag Cite"/>
    <w:basedOn w:val="PageHeader"/>
    <w:link w:val="TagCiteChar4"/>
    <w:qFormat/>
    <w:rsid w:val="00E52263"/>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E52263"/>
    <w:rPr>
      <w:rFonts w:ascii="Arial Narrow" w:eastAsia="SimSun" w:hAnsi="Arial Narrow"/>
      <w:b/>
      <w:sz w:val="22"/>
      <w:lang w:eastAsia="zh-CN"/>
    </w:rPr>
  </w:style>
  <w:style w:type="character" w:customStyle="1" w:styleId="smalllink">
    <w:name w:val="smalllink"/>
    <w:rsid w:val="00E52263"/>
  </w:style>
  <w:style w:type="character" w:customStyle="1" w:styleId="bighead1">
    <w:name w:val="bighead1"/>
    <w:rsid w:val="00E52263"/>
    <w:rPr>
      <w:rFonts w:ascii="Verdana" w:hAnsi="Verdana" w:hint="default"/>
      <w:b/>
      <w:bCs/>
      <w:sz w:val="27"/>
      <w:szCs w:val="27"/>
    </w:rPr>
  </w:style>
  <w:style w:type="paragraph" w:customStyle="1" w:styleId="Tiny-WFU">
    <w:name w:val="Tiny-WFU"/>
    <w:basedOn w:val="Normal"/>
    <w:qFormat/>
    <w:rsid w:val="00E52263"/>
    <w:rPr>
      <w:rFonts w:ascii="Cambria" w:eastAsia="Malgun Gothic" w:hAnsi="Cambria"/>
      <w:sz w:val="12"/>
      <w:lang w:eastAsia="ko-KR"/>
    </w:rPr>
  </w:style>
  <w:style w:type="character" w:customStyle="1" w:styleId="left-date1">
    <w:name w:val="left-date1"/>
    <w:rsid w:val="00E52263"/>
    <w:rPr>
      <w:rFonts w:ascii="Verdana" w:hAnsi="Verdana" w:hint="default"/>
      <w:color w:val="666666"/>
      <w:sz w:val="14"/>
      <w:szCs w:val="14"/>
    </w:rPr>
  </w:style>
  <w:style w:type="character" w:customStyle="1" w:styleId="Bodytext31">
    <w:name w:val="Body text (3)"/>
    <w:basedOn w:val="DefaultParagraphFont"/>
    <w:rsid w:val="00E52263"/>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E52263"/>
    <w:pPr>
      <w:spacing w:before="100" w:beforeAutospacing="1" w:after="100" w:afterAutospacing="1"/>
    </w:pPr>
    <w:rPr>
      <w:rFonts w:ascii="Times New Roman" w:hAnsi="Times New Roman"/>
    </w:rPr>
  </w:style>
  <w:style w:type="character" w:customStyle="1" w:styleId="Title2">
    <w:name w:val="Title2"/>
    <w:basedOn w:val="DefaultParagraphFont"/>
    <w:rsid w:val="00E52263"/>
  </w:style>
  <w:style w:type="character" w:customStyle="1" w:styleId="list-comma">
    <w:name w:val="list-comma"/>
    <w:basedOn w:val="DefaultParagraphFont"/>
    <w:rsid w:val="00E52263"/>
  </w:style>
  <w:style w:type="character" w:customStyle="1" w:styleId="livefyre-commentcount">
    <w:name w:val="livefyre-commentcount"/>
    <w:basedOn w:val="DefaultParagraphFont"/>
    <w:rsid w:val="00E52263"/>
  </w:style>
  <w:style w:type="character" w:customStyle="1" w:styleId="ata11y">
    <w:name w:val="at_a11y"/>
    <w:basedOn w:val="DefaultParagraphFont"/>
    <w:rsid w:val="00E52263"/>
  </w:style>
  <w:style w:type="character" w:customStyle="1" w:styleId="Picturecaption2">
    <w:name w:val="Picture caption (2)_"/>
    <w:basedOn w:val="DefaultParagraphFont"/>
    <w:link w:val="Picturecaption20"/>
    <w:rsid w:val="00E5226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E52263"/>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E52263"/>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E52263"/>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E5226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E52263"/>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E52263"/>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E52263"/>
  </w:style>
  <w:style w:type="character" w:customStyle="1" w:styleId="wsodqchgshow">
    <w:name w:val="wsodq_chgshow"/>
    <w:basedOn w:val="DefaultParagraphFont"/>
    <w:rsid w:val="00E52263"/>
  </w:style>
  <w:style w:type="character" w:customStyle="1" w:styleId="greenposchange">
    <w:name w:val="green_pos_change"/>
    <w:basedOn w:val="DefaultParagraphFont"/>
    <w:rsid w:val="00E52263"/>
  </w:style>
  <w:style w:type="character" w:customStyle="1" w:styleId="image-credit">
    <w:name w:val="image-credit"/>
    <w:basedOn w:val="DefaultParagraphFont"/>
    <w:rsid w:val="00E52263"/>
  </w:style>
  <w:style w:type="paragraph" w:customStyle="1" w:styleId="first">
    <w:name w:val="first"/>
    <w:basedOn w:val="Normal"/>
    <w:qFormat/>
    <w:rsid w:val="00E52263"/>
    <w:pPr>
      <w:spacing w:before="100" w:beforeAutospacing="1" w:after="100" w:afterAutospacing="1"/>
    </w:pPr>
    <w:rPr>
      <w:rFonts w:ascii="Times New Roman" w:hAnsi="Times New Roman"/>
    </w:rPr>
  </w:style>
  <w:style w:type="paragraph" w:customStyle="1" w:styleId="gascontcredit">
    <w:name w:val="gas_cont_credit"/>
    <w:basedOn w:val="Normal"/>
    <w:qFormat/>
    <w:rsid w:val="00E52263"/>
    <w:pPr>
      <w:spacing w:before="100" w:beforeAutospacing="1" w:after="100" w:afterAutospacing="1"/>
    </w:pPr>
    <w:rPr>
      <w:rFonts w:ascii="Times New Roman" w:hAnsi="Times New Roman"/>
    </w:rPr>
  </w:style>
  <w:style w:type="character" w:customStyle="1" w:styleId="sup1">
    <w:name w:val="sup1"/>
    <w:rsid w:val="00E52263"/>
    <w:rPr>
      <w:rFonts w:ascii="Times New Roman" w:hAnsi="Times New Roman" w:cs="Times New Roman" w:hint="default"/>
      <w:color w:val="000000"/>
      <w:shd w:val="clear" w:color="auto" w:fill="FEFFCF"/>
    </w:rPr>
  </w:style>
  <w:style w:type="character" w:customStyle="1" w:styleId="pgnum1">
    <w:name w:val="pgnum1"/>
    <w:rsid w:val="00E52263"/>
    <w:rPr>
      <w:rFonts w:ascii="Arial" w:hAnsi="Arial" w:cs="Arial" w:hint="default"/>
      <w:color w:val="FF0000"/>
      <w:sz w:val="22"/>
      <w:szCs w:val="22"/>
    </w:rPr>
  </w:style>
  <w:style w:type="paragraph" w:customStyle="1" w:styleId="TagsChar1Char">
    <w:name w:val="Tags Char1 Char"/>
    <w:basedOn w:val="Normal"/>
    <w:link w:val="TagsChar1CharChar"/>
    <w:qFormat/>
    <w:rsid w:val="00E52263"/>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52263"/>
    <w:rPr>
      <w:rFonts w:ascii="Georgia" w:hAnsi="Georgia" w:cs="Calibri"/>
      <w:sz w:val="24"/>
      <w:u w:val="thick"/>
    </w:rPr>
  </w:style>
  <w:style w:type="character" w:customStyle="1" w:styleId="TagsChar1CharChar">
    <w:name w:val="Tags Char1 Char Char"/>
    <w:link w:val="TagsChar1Char"/>
    <w:rsid w:val="00E52263"/>
    <w:rPr>
      <w:rFonts w:ascii="Georgia" w:hAnsi="Georgia"/>
      <w:b/>
      <w:sz w:val="22"/>
    </w:rPr>
  </w:style>
  <w:style w:type="character" w:customStyle="1" w:styleId="CitesCharCharCharChar">
    <w:name w:val="Cites Char Char Char Char"/>
    <w:rsid w:val="00E52263"/>
    <w:rPr>
      <w:rFonts w:ascii="Calibri" w:eastAsiaTheme="minorEastAsia" w:hAnsi="Calibri"/>
      <w:b/>
      <w:bCs/>
      <w:szCs w:val="24"/>
    </w:rPr>
  </w:style>
  <w:style w:type="character" w:customStyle="1" w:styleId="CardsFont6ptCharCharChar">
    <w:name w:val="Cards + Font: 6 pt Char Char Char"/>
    <w:rsid w:val="00E52263"/>
    <w:rPr>
      <w:rFonts w:ascii="Calibri" w:eastAsiaTheme="minorEastAsia" w:hAnsi="Calibri"/>
      <w:sz w:val="12"/>
      <w:szCs w:val="24"/>
    </w:rPr>
  </w:style>
  <w:style w:type="character" w:customStyle="1" w:styleId="BlockHeadingsCharCharChar">
    <w:name w:val="Block Headings Char Char Char"/>
    <w:rsid w:val="00E52263"/>
    <w:rPr>
      <w:rFonts w:ascii="Times New Roman" w:eastAsiaTheme="minorEastAsia" w:hAnsi="Times New Roman"/>
      <w:b/>
      <w:caps/>
      <w:szCs w:val="20"/>
    </w:rPr>
  </w:style>
  <w:style w:type="paragraph" w:customStyle="1" w:styleId="CardsUnderline">
    <w:name w:val="Cards + Underline"/>
    <w:basedOn w:val="Normal"/>
    <w:link w:val="CardsUnderlineChar"/>
    <w:qFormat/>
    <w:rsid w:val="00E52263"/>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E52263"/>
    <w:rPr>
      <w:rFonts w:ascii="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E52263"/>
    <w:pPr>
      <w:widowControl w:val="0"/>
      <w:spacing w:before="0" w:beforeAutospacing="0" w:after="0" w:afterAutospacing="0"/>
    </w:pPr>
    <w:rPr>
      <w:rFonts w:ascii="Georgia" w:hAnsi="Georgia"/>
      <w:color w:val="000000"/>
      <w:szCs w:val="20"/>
    </w:rPr>
  </w:style>
  <w:style w:type="paragraph" w:customStyle="1" w:styleId="Reference">
    <w:name w:val="Reference"/>
    <w:qFormat/>
    <w:rsid w:val="00E52263"/>
    <w:rPr>
      <w:rFonts w:ascii="Times New Roman" w:eastAsia="Times New Roman" w:hAnsi="Times New Roman" w:cs="Times New Roman"/>
      <w:b/>
      <w:bCs/>
      <w:szCs w:val="27"/>
      <w:u w:val="single"/>
    </w:rPr>
  </w:style>
  <w:style w:type="character" w:customStyle="1" w:styleId="inhoud">
    <w:name w:val="inhoud"/>
    <w:rsid w:val="00E52263"/>
  </w:style>
  <w:style w:type="paragraph" w:customStyle="1" w:styleId="StyleHeading2Heading2Char2CharHeading2Char1CharCharHead">
    <w:name w:val="Style Heading 2Heading 2 Char2 CharHeading 2 Char1 Char CharHead..."/>
    <w:basedOn w:val="Heading2"/>
    <w:qFormat/>
    <w:rsid w:val="00E52263"/>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E52263"/>
    <w:rPr>
      <w:rFonts w:ascii="Georgia" w:hAnsi="Georgia"/>
      <w:b w:val="0"/>
      <w:sz w:val="22"/>
      <w:u w:val="single"/>
      <w:bdr w:val="none" w:sz="0" w:space="0" w:color="auto"/>
      <w:shd w:val="clear" w:color="auto" w:fill="89FF94"/>
    </w:rPr>
  </w:style>
  <w:style w:type="character" w:customStyle="1" w:styleId="awtw">
    <w:name w:val="awtw"/>
    <w:rsid w:val="00E52263"/>
  </w:style>
  <w:style w:type="paragraph" w:customStyle="1" w:styleId="Style60">
    <w:name w:val="Style 6"/>
    <w:qFormat/>
    <w:rsid w:val="00E52263"/>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E5226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E52263"/>
    <w:pPr>
      <w:keepNext/>
      <w:outlineLvl w:val="2"/>
    </w:pPr>
    <w:rPr>
      <w:b/>
      <w:bCs/>
      <w:szCs w:val="26"/>
      <w:u w:val="single"/>
    </w:rPr>
  </w:style>
  <w:style w:type="character" w:customStyle="1" w:styleId="DateCitesAuthorCharChar">
    <w:name w:val="DateCitesAuthor Char Char"/>
    <w:link w:val="DateCitesAuthorChar"/>
    <w:rsid w:val="00E52263"/>
    <w:rPr>
      <w:rFonts w:ascii="Georgia" w:hAnsi="Georgia"/>
      <w:b/>
      <w:bCs/>
      <w:sz w:val="22"/>
      <w:szCs w:val="26"/>
      <w:u w:val="single"/>
    </w:rPr>
  </w:style>
  <w:style w:type="paragraph" w:customStyle="1" w:styleId="articlebodynormaltext">
    <w:name w:val="articlebody_normaltext"/>
    <w:basedOn w:val="Normal"/>
    <w:qFormat/>
    <w:rsid w:val="00E52263"/>
    <w:pPr>
      <w:spacing w:before="100" w:beforeAutospacing="1" w:after="100" w:afterAutospacing="1"/>
    </w:pPr>
  </w:style>
  <w:style w:type="paragraph" w:customStyle="1" w:styleId="western">
    <w:name w:val="western"/>
    <w:basedOn w:val="Normal"/>
    <w:qFormat/>
    <w:rsid w:val="00E52263"/>
    <w:pPr>
      <w:spacing w:before="100" w:beforeAutospacing="1" w:after="100" w:afterAutospacing="1"/>
    </w:pPr>
    <w:rPr>
      <w:rFonts w:ascii="Times New Roman" w:hAnsi="Times New Roman"/>
    </w:rPr>
  </w:style>
  <w:style w:type="paragraph" w:customStyle="1" w:styleId="targetcaption">
    <w:name w:val="targetcaption"/>
    <w:basedOn w:val="Normal"/>
    <w:qFormat/>
    <w:rsid w:val="00E52263"/>
    <w:pPr>
      <w:spacing w:before="100" w:beforeAutospacing="1" w:after="100" w:afterAutospacing="1"/>
    </w:pPr>
    <w:rPr>
      <w:rFonts w:ascii="Times New Roman" w:hAnsi="Times New Roman"/>
    </w:rPr>
  </w:style>
  <w:style w:type="paragraph" w:customStyle="1" w:styleId="Index">
    <w:name w:val="Index"/>
    <w:basedOn w:val="Normal"/>
    <w:qFormat/>
    <w:rsid w:val="00E52263"/>
    <w:pPr>
      <w:suppressLineNumbers/>
      <w:suppressAutoHyphens/>
    </w:pPr>
    <w:rPr>
      <w:rFonts w:ascii="Century Gothic" w:hAnsi="Century Gothic" w:cs="Tahoma"/>
      <w:sz w:val="20"/>
      <w:szCs w:val="20"/>
    </w:rPr>
  </w:style>
  <w:style w:type="character" w:customStyle="1" w:styleId="externaledithide">
    <w:name w:val="external_edit_hide"/>
    <w:rsid w:val="00E52263"/>
  </w:style>
  <w:style w:type="character" w:customStyle="1" w:styleId="CharacterStyle20">
    <w:name w:val="Character Style 20"/>
    <w:rsid w:val="00E52263"/>
    <w:rPr>
      <w:sz w:val="21"/>
    </w:rPr>
  </w:style>
  <w:style w:type="character" w:customStyle="1" w:styleId="centerheadlines">
    <w:name w:val="centerheadlines"/>
    <w:rsid w:val="00E52263"/>
  </w:style>
  <w:style w:type="character" w:customStyle="1" w:styleId="datetime0">
    <w:name w:val="datetime"/>
    <w:rsid w:val="00E52263"/>
  </w:style>
  <w:style w:type="paragraph" w:customStyle="1" w:styleId="boldness">
    <w:name w:val="boldness"/>
    <w:basedOn w:val="Normal"/>
    <w:qFormat/>
    <w:rsid w:val="00E52263"/>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E52263"/>
    <w:pPr>
      <w:widowControl w:val="0"/>
    </w:pPr>
    <w:rPr>
      <w:rFonts w:eastAsiaTheme="minorHAnsi"/>
      <w:color w:val="auto"/>
      <w:sz w:val="22"/>
    </w:rPr>
  </w:style>
  <w:style w:type="paragraph" w:customStyle="1" w:styleId="Pa31">
    <w:name w:val="Pa3+1"/>
    <w:basedOn w:val="Default"/>
    <w:next w:val="Default"/>
    <w:uiPriority w:val="99"/>
    <w:qFormat/>
    <w:rsid w:val="00E52263"/>
    <w:pPr>
      <w:widowControl w:val="0"/>
      <w:spacing w:line="261" w:lineRule="atLeast"/>
    </w:pPr>
    <w:rPr>
      <w:rFonts w:ascii="Adobe Garamond Pro" w:eastAsiaTheme="minorHAnsi" w:hAnsi="Adobe Garamond Pro"/>
      <w:color w:val="auto"/>
      <w:sz w:val="22"/>
    </w:rPr>
  </w:style>
  <w:style w:type="character" w:customStyle="1" w:styleId="datestory">
    <w:name w:val="datestory"/>
    <w:rsid w:val="00E52263"/>
  </w:style>
  <w:style w:type="character" w:customStyle="1" w:styleId="citeschar10">
    <w:name w:val="citeschar1"/>
    <w:basedOn w:val="DefaultParagraphFont"/>
    <w:rsid w:val="00E52263"/>
  </w:style>
  <w:style w:type="character" w:customStyle="1" w:styleId="cardunderlinedchar1">
    <w:name w:val="cardunderlinedchar"/>
    <w:basedOn w:val="DefaultParagraphFont"/>
    <w:rsid w:val="00E52263"/>
  </w:style>
  <w:style w:type="character" w:customStyle="1" w:styleId="Style1CharCharChar">
    <w:name w:val="Style1 Char Char Char"/>
    <w:rsid w:val="00E52263"/>
    <w:rPr>
      <w:rFonts w:ascii="Times New Roman" w:eastAsia="Times New Roman" w:hAnsi="Times New Roman" w:cs="Arial"/>
      <w:bCs/>
      <w:caps/>
      <w:sz w:val="12"/>
      <w:szCs w:val="18"/>
    </w:rPr>
  </w:style>
  <w:style w:type="paragraph" w:customStyle="1" w:styleId="Textbody">
    <w:name w:val="Text body"/>
    <w:basedOn w:val="Standard"/>
    <w:qFormat/>
    <w:rsid w:val="00E52263"/>
    <w:pPr>
      <w:spacing w:after="120"/>
    </w:pPr>
    <w:rPr>
      <w:rFonts w:cs="Tahoma"/>
      <w:lang w:eastAsia="en-US" w:bidi="ar-SA"/>
    </w:rPr>
  </w:style>
  <w:style w:type="character" w:customStyle="1" w:styleId="provider">
    <w:name w:val="provider"/>
    <w:basedOn w:val="DefaultParagraphFont"/>
    <w:rsid w:val="00E52263"/>
  </w:style>
  <w:style w:type="character" w:customStyle="1" w:styleId="vitstorybyline">
    <w:name w:val="vitstorybyline"/>
    <w:rsid w:val="00E52263"/>
  </w:style>
  <w:style w:type="character" w:customStyle="1" w:styleId="tickerlinx">
    <w:name w:val="tickerlinx"/>
    <w:rsid w:val="00E52263"/>
  </w:style>
  <w:style w:type="paragraph" w:customStyle="1" w:styleId="NFAPWPheader">
    <w:name w:val="NFAP WP header"/>
    <w:basedOn w:val="Default"/>
    <w:next w:val="Default"/>
    <w:uiPriority w:val="99"/>
    <w:qFormat/>
    <w:rsid w:val="00E52263"/>
    <w:pPr>
      <w:widowControl w:val="0"/>
    </w:pPr>
    <w:rPr>
      <w:rFonts w:ascii="HNKAOE+Arial" w:eastAsia="Malgun Gothic" w:hAnsi="HNKAOE+Arial"/>
      <w:color w:val="auto"/>
      <w:sz w:val="20"/>
      <w:lang w:eastAsia="zh-CN"/>
    </w:rPr>
  </w:style>
  <w:style w:type="character" w:customStyle="1" w:styleId="post-timestamp">
    <w:name w:val="post-timestamp"/>
    <w:rsid w:val="00E52263"/>
  </w:style>
  <w:style w:type="character" w:styleId="BookTitle">
    <w:name w:val="Book Title"/>
    <w:qFormat/>
    <w:rsid w:val="00E52263"/>
    <w:rPr>
      <w:b/>
      <w:bCs/>
      <w:smallCaps/>
      <w:spacing w:val="5"/>
    </w:rPr>
  </w:style>
  <w:style w:type="character" w:customStyle="1" w:styleId="month">
    <w:name w:val="month"/>
    <w:rsid w:val="00E52263"/>
  </w:style>
  <w:style w:type="character" w:customStyle="1" w:styleId="CiteCharCharChar">
    <w:name w:val="Cite Char Char Char"/>
    <w:rsid w:val="00E52263"/>
    <w:rPr>
      <w:rFonts w:ascii="Garamond" w:hAnsi="Garamond" w:cs="Calibri"/>
      <w:b/>
      <w:sz w:val="20"/>
      <w:szCs w:val="20"/>
      <w:u w:val="thick"/>
    </w:rPr>
  </w:style>
  <w:style w:type="character" w:customStyle="1" w:styleId="texttitlebigred">
    <w:name w:val="texttitlebigred"/>
    <w:rsid w:val="00E52263"/>
  </w:style>
  <w:style w:type="character" w:customStyle="1" w:styleId="subtitles">
    <w:name w:val="subtitles"/>
    <w:rsid w:val="00E52263"/>
  </w:style>
  <w:style w:type="character" w:customStyle="1" w:styleId="CiteCardCharCharCharChar">
    <w:name w:val="Cite_Card Char Char Char Char"/>
    <w:link w:val="CiteCardCharCharChar"/>
    <w:rsid w:val="00E52263"/>
    <w:rPr>
      <w:rFonts w:cs="Arial"/>
      <w:bCs/>
    </w:rPr>
  </w:style>
  <w:style w:type="paragraph" w:customStyle="1" w:styleId="CiteCardCharCharChar">
    <w:name w:val="Cite_Card Char Char Char"/>
    <w:link w:val="CiteCardCharCharCharChar"/>
    <w:qFormat/>
    <w:rsid w:val="00E52263"/>
    <w:rPr>
      <w:rFonts w:cs="Arial"/>
      <w:bCs/>
    </w:rPr>
  </w:style>
  <w:style w:type="character" w:customStyle="1" w:styleId="CiteCardChar1">
    <w:name w:val="Cite_Card Char1"/>
    <w:rsid w:val="00E52263"/>
    <w:rPr>
      <w:rFonts w:cs="Arial"/>
      <w:bCs/>
      <w:lang w:val="en-US" w:eastAsia="en-US" w:bidi="ar-SA"/>
    </w:rPr>
  </w:style>
  <w:style w:type="character" w:customStyle="1" w:styleId="DebateHeaderChar">
    <w:name w:val="Debate Header Char"/>
    <w:link w:val="DebateHeader"/>
    <w:rsid w:val="00E52263"/>
    <w:rPr>
      <w:rFonts w:ascii="Georgia" w:hAnsi="Georgia"/>
      <w:b/>
      <w:sz w:val="32"/>
      <w:szCs w:val="32"/>
      <w:u w:val="single"/>
    </w:rPr>
  </w:style>
  <w:style w:type="character" w:customStyle="1" w:styleId="paramv">
    <w:name w:val="paramv"/>
    <w:rsid w:val="00E52263"/>
  </w:style>
  <w:style w:type="character" w:customStyle="1" w:styleId="symbol">
    <w:name w:val="symbol"/>
    <w:rsid w:val="00E52263"/>
  </w:style>
  <w:style w:type="character" w:customStyle="1" w:styleId="data">
    <w:name w:val="data"/>
    <w:rsid w:val="00E52263"/>
  </w:style>
  <w:style w:type="character" w:customStyle="1" w:styleId="pub-date">
    <w:name w:val="pub-date"/>
    <w:rsid w:val="00E52263"/>
  </w:style>
  <w:style w:type="paragraph" w:customStyle="1" w:styleId="StylecardUnderline">
    <w:name w:val="Style card + Underline"/>
    <w:basedOn w:val="Normal"/>
    <w:link w:val="StylecardUnderlineChar"/>
    <w:qFormat/>
    <w:rsid w:val="00E52263"/>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E52263"/>
    <w:rPr>
      <w:rFonts w:ascii="Times New Roman" w:hAnsi="Times New Roman"/>
      <w:sz w:val="20"/>
      <w:szCs w:val="20"/>
      <w:u w:val="thick"/>
    </w:rPr>
  </w:style>
  <w:style w:type="character" w:customStyle="1" w:styleId="AuthorDateF4">
    <w:name w:val="Author Date (F4)"/>
    <w:rsid w:val="00E52263"/>
    <w:rPr>
      <w:b/>
      <w:sz w:val="24"/>
      <w:u w:val="thick"/>
    </w:rPr>
  </w:style>
  <w:style w:type="character" w:customStyle="1" w:styleId="BoldUnderlineF6">
    <w:name w:val="Bold Underline (F6)"/>
    <w:rsid w:val="00E52263"/>
    <w:rPr>
      <w:u w:val="thick"/>
    </w:rPr>
  </w:style>
  <w:style w:type="paragraph" w:customStyle="1" w:styleId="TagF3">
    <w:name w:val="Tag (F3)"/>
    <w:qFormat/>
    <w:rsid w:val="00E52263"/>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E52263"/>
  </w:style>
  <w:style w:type="paragraph" w:customStyle="1" w:styleId="style140">
    <w:name w:val="style14"/>
    <w:basedOn w:val="Normal"/>
    <w:qFormat/>
    <w:rsid w:val="00E52263"/>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E52263"/>
    <w:rPr>
      <w:b/>
    </w:rPr>
  </w:style>
  <w:style w:type="character" w:customStyle="1" w:styleId="StyleArial12ptBoldItalic">
    <w:name w:val="Style Arial 12 pt Bold Italic"/>
    <w:rsid w:val="00E52263"/>
    <w:rPr>
      <w:rFonts w:ascii="Arial" w:hAnsi="Arial"/>
      <w:b/>
      <w:bCs/>
      <w:i/>
      <w:iCs/>
      <w:sz w:val="24"/>
    </w:rPr>
  </w:style>
  <w:style w:type="character" w:customStyle="1" w:styleId="verdana12grey1">
    <w:name w:val="verdana12grey1"/>
    <w:rsid w:val="00E52263"/>
  </w:style>
  <w:style w:type="character" w:customStyle="1" w:styleId="verdana9grey1a">
    <w:name w:val="verdana9grey1a"/>
    <w:rsid w:val="00E52263"/>
  </w:style>
  <w:style w:type="character" w:customStyle="1" w:styleId="nn-twttr-share-btn">
    <w:name w:val="nn-twttr-share-btn"/>
    <w:rsid w:val="00E52263"/>
  </w:style>
  <w:style w:type="character" w:customStyle="1" w:styleId="comment-count">
    <w:name w:val="comment-count"/>
    <w:rsid w:val="00E52263"/>
  </w:style>
  <w:style w:type="character" w:customStyle="1" w:styleId="comment-count-text">
    <w:name w:val="comment-count-text"/>
    <w:rsid w:val="00E52263"/>
  </w:style>
  <w:style w:type="paragraph" w:customStyle="1" w:styleId="articlebody">
    <w:name w:val="articlebody"/>
    <w:basedOn w:val="Normal"/>
    <w:qFormat/>
    <w:rsid w:val="00E52263"/>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E52263"/>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E52263"/>
    <w:rPr>
      <w:rFonts w:ascii="Times New Roman" w:eastAsia="Times New Roman" w:hAnsi="Times New Roman" w:cs="Times New Roman"/>
      <w:bCs/>
      <w:sz w:val="22"/>
      <w:szCs w:val="22"/>
      <w:lang w:eastAsia="zh-CN"/>
    </w:rPr>
  </w:style>
  <w:style w:type="paragraph" w:customStyle="1" w:styleId="foldie">
    <w:name w:val="foldie"/>
    <w:basedOn w:val="heading"/>
    <w:qFormat/>
    <w:rsid w:val="00E52263"/>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E52263"/>
    <w:rPr>
      <w:rFonts w:cs="Arial"/>
      <w:bCs/>
      <w:lang w:val="en-US" w:eastAsia="en-US" w:bidi="ar-SA"/>
    </w:rPr>
  </w:style>
  <w:style w:type="character" w:customStyle="1" w:styleId="CiteCardCharCharCharCharCharChar">
    <w:name w:val="Cite_Card Char Char Char Char Char Char"/>
    <w:rsid w:val="00E52263"/>
    <w:rPr>
      <w:rFonts w:cs="Arial"/>
      <w:bCs/>
      <w:lang w:val="en-US" w:eastAsia="en-US" w:bidi="ar-SA"/>
    </w:rPr>
  </w:style>
  <w:style w:type="paragraph" w:customStyle="1" w:styleId="billtextsection">
    <w:name w:val="bill_text_section"/>
    <w:basedOn w:val="Normal"/>
    <w:qFormat/>
    <w:rsid w:val="00E52263"/>
    <w:pPr>
      <w:spacing w:before="100" w:beforeAutospacing="1" w:after="100" w:afterAutospacing="1"/>
    </w:pPr>
    <w:rPr>
      <w:rFonts w:ascii="Times New Roman" w:hAnsi="Times New Roman"/>
    </w:rPr>
  </w:style>
  <w:style w:type="character" w:customStyle="1" w:styleId="yahoobuzzbadge">
    <w:name w:val="yahoobuzzbadge"/>
    <w:rsid w:val="00E52263"/>
  </w:style>
  <w:style w:type="paragraph" w:customStyle="1" w:styleId="CiteNormal">
    <w:name w:val="Cite Normal"/>
    <w:basedOn w:val="Normal"/>
    <w:link w:val="CiteNormalChar"/>
    <w:autoRedefine/>
    <w:qFormat/>
    <w:rsid w:val="00E52263"/>
    <w:rPr>
      <w:rFonts w:ascii="Times New Roman" w:hAnsi="Times New Roman"/>
    </w:rPr>
  </w:style>
  <w:style w:type="character" w:customStyle="1" w:styleId="CiteNormalChar">
    <w:name w:val="Cite Normal Char"/>
    <w:link w:val="CiteNormal"/>
    <w:rsid w:val="00E52263"/>
    <w:rPr>
      <w:rFonts w:ascii="Times New Roman" w:hAnsi="Times New Roman"/>
      <w:sz w:val="22"/>
    </w:rPr>
  </w:style>
  <w:style w:type="character" w:customStyle="1" w:styleId="StrongEmphasis">
    <w:name w:val="Strong Emphasis"/>
    <w:rsid w:val="00E52263"/>
    <w:rPr>
      <w:b/>
      <w:bCs/>
    </w:rPr>
  </w:style>
  <w:style w:type="paragraph" w:customStyle="1" w:styleId="Boldunderline1">
    <w:name w:val="Bold underline"/>
    <w:basedOn w:val="Normal"/>
    <w:link w:val="BoldunderlineChar4"/>
    <w:qFormat/>
    <w:rsid w:val="00E52263"/>
    <w:rPr>
      <w:rFonts w:ascii="Garamond" w:hAnsi="Garamond"/>
      <w:b/>
      <w:bCs/>
      <w:kern w:val="20"/>
      <w:sz w:val="20"/>
      <w:szCs w:val="32"/>
      <w:u w:val="single"/>
    </w:rPr>
  </w:style>
  <w:style w:type="character" w:customStyle="1" w:styleId="BoldunderlineChar4">
    <w:name w:val="Bold underline Char"/>
    <w:link w:val="Boldunderline1"/>
    <w:rsid w:val="00E52263"/>
    <w:rPr>
      <w:rFonts w:ascii="Garamond" w:hAnsi="Garamond"/>
      <w:b/>
      <w:bCs/>
      <w:kern w:val="20"/>
      <w:sz w:val="20"/>
      <w:szCs w:val="32"/>
      <w:u w:val="single"/>
    </w:rPr>
  </w:style>
  <w:style w:type="character" w:customStyle="1" w:styleId="article-articlebody">
    <w:name w:val="article-articlebody"/>
    <w:basedOn w:val="DefaultParagraphFont"/>
    <w:rsid w:val="00E52263"/>
  </w:style>
  <w:style w:type="character" w:customStyle="1" w:styleId="pageheader0">
    <w:name w:val="pageheader"/>
    <w:basedOn w:val="DefaultParagraphFont"/>
    <w:rsid w:val="00E52263"/>
  </w:style>
  <w:style w:type="character" w:customStyle="1" w:styleId="AuthorCharChar">
    <w:name w:val="Author Char Char"/>
    <w:rsid w:val="00E52263"/>
    <w:rPr>
      <w:rFonts w:ascii="Times New Roman" w:hAnsi="Times New Roman"/>
      <w:b/>
      <w:sz w:val="22"/>
      <w:szCs w:val="22"/>
    </w:rPr>
  </w:style>
  <w:style w:type="character" w:customStyle="1" w:styleId="smallchar2">
    <w:name w:val="smallchar"/>
    <w:basedOn w:val="DefaultParagraphFont"/>
    <w:rsid w:val="00E52263"/>
  </w:style>
  <w:style w:type="character" w:customStyle="1" w:styleId="NormalizationChar">
    <w:name w:val="Normalization Char"/>
    <w:rsid w:val="00E52263"/>
    <w:rPr>
      <w:noProof w:val="0"/>
      <w:sz w:val="18"/>
      <w:szCs w:val="24"/>
      <w:lang w:val="en-US" w:eastAsia="en-US" w:bidi="ar-SA"/>
    </w:rPr>
  </w:style>
  <w:style w:type="character" w:customStyle="1" w:styleId="Shrinker">
    <w:name w:val="Shrinker"/>
    <w:rsid w:val="00E52263"/>
    <w:rPr>
      <w:rFonts w:ascii="Times New Roman" w:hAnsi="Times New Roman"/>
      <w:sz w:val="10"/>
      <w:szCs w:val="13"/>
    </w:rPr>
  </w:style>
  <w:style w:type="character" w:customStyle="1" w:styleId="heading3char1">
    <w:name w:val="heading3char1"/>
    <w:basedOn w:val="DefaultParagraphFont"/>
    <w:rsid w:val="00E52263"/>
  </w:style>
  <w:style w:type="character" w:customStyle="1" w:styleId="underlinea">
    <w:name w:val="underlinea"/>
    <w:basedOn w:val="DefaultParagraphFont"/>
    <w:rsid w:val="00E52263"/>
  </w:style>
  <w:style w:type="character" w:customStyle="1" w:styleId="StyleUnderlineChar9pt2">
    <w:name w:val="Style Underline Char + 9 pt2"/>
    <w:rsid w:val="00E5226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52263"/>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E5226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E52263"/>
    <w:rPr>
      <w:rFonts w:ascii="Arial Narrow" w:hAnsi="Arial Narrow"/>
      <w:sz w:val="18"/>
      <w:szCs w:val="20"/>
    </w:rPr>
  </w:style>
  <w:style w:type="paragraph" w:customStyle="1" w:styleId="ecxmsonormal">
    <w:name w:val="ecxmsonormal"/>
    <w:basedOn w:val="Normal"/>
    <w:qFormat/>
    <w:rsid w:val="00E52263"/>
    <w:pPr>
      <w:spacing w:before="100" w:beforeAutospacing="1" w:after="100" w:afterAutospacing="1"/>
    </w:pPr>
    <w:rPr>
      <w:rFonts w:ascii="Times New Roman" w:hAnsi="Times New Roman"/>
    </w:rPr>
  </w:style>
  <w:style w:type="character" w:customStyle="1" w:styleId="FontStyle232">
    <w:name w:val="Font Style232"/>
    <w:uiPriority w:val="99"/>
    <w:rsid w:val="00E52263"/>
    <w:rPr>
      <w:rFonts w:ascii="Times New Roman" w:hAnsi="Times New Roman" w:cs="Times New Roman" w:hint="default"/>
      <w:b/>
      <w:bCs/>
      <w:sz w:val="14"/>
      <w:szCs w:val="14"/>
    </w:rPr>
  </w:style>
  <w:style w:type="paragraph" w:customStyle="1" w:styleId="DebateUnderlineBold">
    <w:name w:val="Debate Underline Bold"/>
    <w:basedOn w:val="Nothing"/>
    <w:qFormat/>
    <w:rsid w:val="00E52263"/>
    <w:pPr>
      <w:widowControl w:val="0"/>
      <w:jc w:val="left"/>
    </w:pPr>
    <w:rPr>
      <w:rFonts w:eastAsia="Times New Roman" w:cs="Calibri"/>
      <w:b/>
      <w:szCs w:val="24"/>
      <w:u w:val="thick"/>
    </w:rPr>
  </w:style>
  <w:style w:type="character" w:customStyle="1" w:styleId="erasure">
    <w:name w:val="erasure"/>
    <w:rsid w:val="00E5226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E52263"/>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E52263"/>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E52263"/>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52263"/>
    <w:rPr>
      <w:rFonts w:ascii="Arial Narrow" w:hAnsi="Arial Narrow"/>
      <w:sz w:val="22"/>
      <w:szCs w:val="20"/>
      <w:u w:val="thick"/>
      <w:bdr w:val="single" w:sz="4" w:space="0" w:color="auto"/>
    </w:rPr>
  </w:style>
  <w:style w:type="character" w:customStyle="1" w:styleId="MicroTextCharChar">
    <w:name w:val="MicroText Char Char"/>
    <w:rsid w:val="00E52263"/>
    <w:rPr>
      <w:rFonts w:ascii="Arial Narrow" w:eastAsia="Times New Roman" w:hAnsi="Arial Narrow"/>
      <w:sz w:val="12"/>
      <w:szCs w:val="24"/>
    </w:rPr>
  </w:style>
  <w:style w:type="paragraph" w:customStyle="1" w:styleId="CiteCharCharCharChar">
    <w:name w:val="Cite Char Char Char Char"/>
    <w:basedOn w:val="Normal"/>
    <w:next w:val="Normal"/>
    <w:qFormat/>
    <w:rsid w:val="00E52263"/>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E52263"/>
    <w:rPr>
      <w:rFonts w:ascii="Arial Narrow" w:hAnsi="Arial Narrow"/>
      <w:sz w:val="20"/>
      <w:u w:val="thick"/>
    </w:rPr>
  </w:style>
  <w:style w:type="character" w:customStyle="1" w:styleId="UnderliningCharChar1CharCharChar">
    <w:name w:val="Underlining Char Char1 Char Char Char"/>
    <w:link w:val="UnderliningCharChar1CharChar"/>
    <w:rsid w:val="00E52263"/>
    <w:rPr>
      <w:rFonts w:ascii="Arial Narrow" w:hAnsi="Arial Narrow"/>
      <w:sz w:val="20"/>
      <w:u w:val="thick"/>
    </w:rPr>
  </w:style>
  <w:style w:type="paragraph" w:customStyle="1" w:styleId="CiteCharCharCharCharChar">
    <w:name w:val="Cite Char Char Char Char Char"/>
    <w:basedOn w:val="Normal"/>
    <w:next w:val="Normal"/>
    <w:link w:val="CiteCharCharCharCharCharChar"/>
    <w:qFormat/>
    <w:rsid w:val="00E52263"/>
    <w:pPr>
      <w:ind w:left="576"/>
    </w:pPr>
    <w:rPr>
      <w:rFonts w:asciiTheme="minorHAnsi" w:hAnsiTheme="minorHAnsi"/>
      <w:b/>
      <w:u w:val="single"/>
    </w:rPr>
  </w:style>
  <w:style w:type="character" w:customStyle="1" w:styleId="UnderliningCharCharChar">
    <w:name w:val="Underlining Char Char Char"/>
    <w:rsid w:val="00E52263"/>
    <w:rPr>
      <w:rFonts w:ascii="Arial Narrow" w:eastAsia="Times New Roman" w:hAnsi="Arial Narrow"/>
      <w:sz w:val="20"/>
      <w:szCs w:val="24"/>
      <w:u w:val="thick"/>
    </w:rPr>
  </w:style>
  <w:style w:type="paragraph" w:customStyle="1" w:styleId="Style120">
    <w:name w:val="Style 12"/>
    <w:qFormat/>
    <w:rsid w:val="00E52263"/>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E52263"/>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52263"/>
  </w:style>
  <w:style w:type="paragraph" w:customStyle="1" w:styleId="Emphasis3">
    <w:name w:val="Emphasis3"/>
    <w:qFormat/>
    <w:rsid w:val="00E52263"/>
    <w:rPr>
      <w:rFonts w:ascii="Times New Roman" w:eastAsia="Times New Roman" w:hAnsi="Times New Roman" w:cs="Times New Roman"/>
      <w:bCs/>
      <w:szCs w:val="27"/>
      <w:u w:val="thick"/>
    </w:rPr>
  </w:style>
  <w:style w:type="paragraph" w:customStyle="1" w:styleId="OffensiveLanguage">
    <w:name w:val="Offensive Language"/>
    <w:basedOn w:val="Normal"/>
    <w:next w:val="Normal"/>
    <w:qFormat/>
    <w:rsid w:val="00E52263"/>
    <w:rPr>
      <w:rFonts w:ascii="Arial Narrow" w:hAnsi="Arial Narrow"/>
      <w:strike/>
      <w:u w:val="single"/>
    </w:rPr>
  </w:style>
  <w:style w:type="character" w:customStyle="1" w:styleId="OffensiveLanguageChar">
    <w:name w:val="Offensive Language Char"/>
    <w:rsid w:val="00E52263"/>
    <w:rPr>
      <w:rFonts w:ascii="Arial Narrow" w:hAnsi="Arial Narrow"/>
      <w:strike/>
      <w:szCs w:val="24"/>
      <w:u w:val="single"/>
      <w:lang w:val="en-US" w:eastAsia="en-US" w:bidi="ar-SA"/>
    </w:rPr>
  </w:style>
  <w:style w:type="paragraph" w:customStyle="1" w:styleId="Style180">
    <w:name w:val="Style 18"/>
    <w:uiPriority w:val="99"/>
    <w:qFormat/>
    <w:rsid w:val="00E52263"/>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yellowfadeinnerspan">
    <w:name w:val="yellowfadeinnerspan"/>
    <w:rsid w:val="00E52263"/>
  </w:style>
  <w:style w:type="character" w:customStyle="1" w:styleId="ipa">
    <w:name w:val="ipa"/>
    <w:basedOn w:val="DefaultParagraphFont"/>
    <w:rsid w:val="00E52263"/>
  </w:style>
  <w:style w:type="character" w:customStyle="1" w:styleId="regtext">
    <w:name w:val="regtext"/>
    <w:uiPriority w:val="99"/>
    <w:rsid w:val="00E52263"/>
  </w:style>
  <w:style w:type="paragraph" w:customStyle="1" w:styleId="endarticle">
    <w:name w:val="endarticle"/>
    <w:basedOn w:val="Normal"/>
    <w:qFormat/>
    <w:rsid w:val="00E52263"/>
    <w:pPr>
      <w:spacing w:before="100" w:beforeAutospacing="1" w:after="100" w:afterAutospacing="1"/>
    </w:pPr>
    <w:rPr>
      <w:rFonts w:ascii="Times New Roman" w:hAnsi="Times New Roman"/>
    </w:rPr>
  </w:style>
  <w:style w:type="paragraph" w:customStyle="1" w:styleId="a-body-text">
    <w:name w:val="a-body-text"/>
    <w:basedOn w:val="Normal"/>
    <w:qFormat/>
    <w:rsid w:val="00E52263"/>
    <w:pPr>
      <w:spacing w:before="100" w:beforeAutospacing="1" w:after="100" w:afterAutospacing="1"/>
    </w:pPr>
    <w:rPr>
      <w:rFonts w:ascii="Times New Roman" w:hAnsi="Times New Roman"/>
    </w:rPr>
  </w:style>
  <w:style w:type="paragraph" w:customStyle="1" w:styleId="obgpara">
    <w:name w:val="obg_para"/>
    <w:basedOn w:val="Normal"/>
    <w:qFormat/>
    <w:rsid w:val="00E52263"/>
    <w:pPr>
      <w:spacing w:before="100" w:beforeAutospacing="1" w:after="100" w:afterAutospacing="1"/>
    </w:pPr>
    <w:rPr>
      <w:rFonts w:ascii="Times New Roman" w:hAnsi="Times New Roman"/>
    </w:rPr>
  </w:style>
  <w:style w:type="character" w:customStyle="1" w:styleId="caption4">
    <w:name w:val="caption4"/>
    <w:basedOn w:val="DefaultParagraphFont"/>
    <w:rsid w:val="00E52263"/>
  </w:style>
  <w:style w:type="character" w:customStyle="1" w:styleId="honorific-prefix">
    <w:name w:val="honorific-prefix"/>
    <w:basedOn w:val="DefaultParagraphFont"/>
    <w:rsid w:val="00E52263"/>
  </w:style>
  <w:style w:type="character" w:customStyle="1" w:styleId="given-name">
    <w:name w:val="given-name"/>
    <w:basedOn w:val="DefaultParagraphFont"/>
    <w:rsid w:val="00E52263"/>
  </w:style>
  <w:style w:type="character" w:customStyle="1" w:styleId="family-name">
    <w:name w:val="family-name"/>
    <w:basedOn w:val="DefaultParagraphFont"/>
    <w:rsid w:val="00E52263"/>
  </w:style>
  <w:style w:type="character" w:customStyle="1" w:styleId="chead">
    <w:name w:val="chead"/>
    <w:basedOn w:val="DefaultParagraphFont"/>
    <w:rsid w:val="00E52263"/>
  </w:style>
  <w:style w:type="character" w:customStyle="1" w:styleId="obgcapsstart">
    <w:name w:val="obg_caps_start"/>
    <w:basedOn w:val="DefaultParagraphFont"/>
    <w:rsid w:val="00E52263"/>
  </w:style>
  <w:style w:type="character" w:customStyle="1" w:styleId="tpk">
    <w:name w:val="tpk"/>
    <w:basedOn w:val="DefaultParagraphFont"/>
    <w:rsid w:val="00E52263"/>
  </w:style>
  <w:style w:type="character" w:customStyle="1" w:styleId="althead">
    <w:name w:val="althead"/>
    <w:basedOn w:val="DefaultParagraphFont"/>
    <w:rsid w:val="00E52263"/>
  </w:style>
  <w:style w:type="character" w:customStyle="1" w:styleId="arbd1">
    <w:name w:val="arbd1"/>
    <w:basedOn w:val="DefaultParagraphFont"/>
    <w:rsid w:val="00E52263"/>
  </w:style>
  <w:style w:type="character" w:customStyle="1" w:styleId="unx">
    <w:name w:val="unx"/>
    <w:basedOn w:val="DefaultParagraphFont"/>
    <w:rsid w:val="00E52263"/>
  </w:style>
  <w:style w:type="character" w:customStyle="1" w:styleId="lrdctph">
    <w:name w:val="lr_dct_ph"/>
    <w:basedOn w:val="DefaultParagraphFont"/>
    <w:rsid w:val="00E52263"/>
  </w:style>
  <w:style w:type="character" w:customStyle="1" w:styleId="BoxX2">
    <w:name w:val="BoxX2"/>
    <w:qFormat/>
    <w:rsid w:val="00E52263"/>
    <w:rPr>
      <w:rFonts w:ascii="Times New Roman" w:hAnsi="Times New Roman"/>
      <w:b/>
      <w:sz w:val="22"/>
      <w:u w:val="single"/>
      <w:bdr w:val="single" w:sz="4" w:space="0" w:color="auto"/>
    </w:rPr>
  </w:style>
  <w:style w:type="character" w:customStyle="1" w:styleId="Styleunderline12pt">
    <w:name w:val="Style underline + 12 pt"/>
    <w:rsid w:val="00E52263"/>
    <w:rPr>
      <w:rFonts w:ascii="Times New Roman" w:hAnsi="Times New Roman"/>
      <w:bCs/>
      <w:sz w:val="20"/>
      <w:u w:val="single"/>
    </w:rPr>
  </w:style>
  <w:style w:type="character" w:customStyle="1" w:styleId="StyleUnderlineChar19pt">
    <w:name w:val="Style Underline Char1 + 9 pt"/>
    <w:basedOn w:val="UnderlineChar1"/>
    <w:rsid w:val="00E5226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5226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52263"/>
    <w:rPr>
      <w:rFonts w:ascii="Times New Roman" w:hAnsi="Times New Roman"/>
      <w:sz w:val="20"/>
      <w:u w:val="single"/>
      <w:lang w:val="en-US" w:eastAsia="en-US" w:bidi="ar-SA"/>
    </w:rPr>
  </w:style>
  <w:style w:type="paragraph" w:customStyle="1" w:styleId="StyleUnderline9pt10">
    <w:name w:val="Style Underline + 9 pt1"/>
    <w:qFormat/>
    <w:rsid w:val="00E52263"/>
    <w:rPr>
      <w:rFonts w:ascii="Times New Roman" w:eastAsia="SimSun" w:hAnsi="Times New Roman" w:cs="Times New Roman"/>
      <w:sz w:val="20"/>
      <w:szCs w:val="20"/>
      <w:u w:val="single"/>
    </w:rPr>
  </w:style>
  <w:style w:type="character" w:customStyle="1" w:styleId="Style9ptUnderline1">
    <w:name w:val="Style 9 pt Underline1"/>
    <w:rsid w:val="00E52263"/>
    <w:rPr>
      <w:sz w:val="20"/>
      <w:u w:val="single"/>
    </w:rPr>
  </w:style>
  <w:style w:type="character" w:customStyle="1" w:styleId="StyleUnderlineChar19pt2">
    <w:name w:val="Style Underline Char1 + 9 pt2"/>
    <w:basedOn w:val="UnderlineChar1"/>
    <w:rsid w:val="00E5226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5226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5226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52263"/>
    <w:rPr>
      <w:rFonts w:ascii="Times New Roman" w:hAnsi="Times New Roman"/>
      <w:b/>
      <w:bCs/>
      <w:sz w:val="20"/>
      <w:szCs w:val="24"/>
      <w:u w:val="single"/>
      <w:lang w:val="en-US" w:eastAsia="en-US" w:bidi="ar-SA"/>
    </w:rPr>
  </w:style>
  <w:style w:type="character" w:customStyle="1" w:styleId="content">
    <w:name w:val="content"/>
    <w:basedOn w:val="DefaultParagraphFont"/>
    <w:rsid w:val="00E52263"/>
  </w:style>
  <w:style w:type="paragraph" w:customStyle="1" w:styleId="StyleUnderline9pt2">
    <w:name w:val="Style Underline + 9 pt2"/>
    <w:link w:val="StyleUnderline9pt2Char"/>
    <w:qFormat/>
    <w:rsid w:val="00E52263"/>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E52263"/>
    <w:rPr>
      <w:rFonts w:ascii="Times New Roman" w:eastAsia="SimSun" w:hAnsi="Times New Roman" w:cs="Times New Roman"/>
      <w:sz w:val="20"/>
      <w:szCs w:val="20"/>
      <w:u w:val="single"/>
    </w:rPr>
  </w:style>
  <w:style w:type="character" w:customStyle="1" w:styleId="tagCharCharCharChar0">
    <w:name w:val="tag Char Char Char Char"/>
    <w:rsid w:val="00E52263"/>
    <w:rPr>
      <w:rFonts w:ascii="Georgia" w:eastAsia="Calibri" w:hAnsi="Georgia" w:cs="Calibri"/>
      <w:b/>
      <w:sz w:val="24"/>
    </w:rPr>
  </w:style>
  <w:style w:type="character" w:customStyle="1" w:styleId="3">
    <w:name w:val="3"/>
    <w:rsid w:val="00E52263"/>
    <w:rPr>
      <w:rFonts w:cs="Arial"/>
      <w:bCs/>
      <w:sz w:val="20"/>
      <w:u w:val="single"/>
      <w:lang w:val="en-US" w:eastAsia="en-US" w:bidi="ar-SA"/>
    </w:rPr>
  </w:style>
  <w:style w:type="paragraph" w:customStyle="1" w:styleId="EmphasisText">
    <w:name w:val="Emphasis Text"/>
    <w:basedOn w:val="UnderlinedText"/>
    <w:link w:val="EmphasisTextChar"/>
    <w:qFormat/>
    <w:rsid w:val="00E52263"/>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E52263"/>
    <w:rPr>
      <w:rFonts w:ascii="Times New Roman" w:eastAsia="SimSun" w:hAnsi="Times New Roman"/>
      <w:b/>
      <w:u w:val="single"/>
    </w:rPr>
  </w:style>
  <w:style w:type="character" w:customStyle="1" w:styleId="7">
    <w:name w:val="7"/>
    <w:rsid w:val="00E52263"/>
    <w:rPr>
      <w:rFonts w:cs="Arial"/>
      <w:bCs/>
      <w:sz w:val="20"/>
      <w:u w:val="single"/>
      <w:lang w:val="en-US" w:eastAsia="en-US" w:bidi="ar-SA"/>
    </w:rPr>
  </w:style>
  <w:style w:type="character" w:customStyle="1" w:styleId="StyleUnderlineChar19pt4">
    <w:name w:val="Style Underline Char1 + 9 pt4"/>
    <w:basedOn w:val="UnderlineChar1"/>
    <w:rsid w:val="00E52263"/>
    <w:rPr>
      <w:rFonts w:ascii="Times New Roman" w:hAnsi="Times New Roman"/>
      <w:sz w:val="20"/>
      <w:szCs w:val="24"/>
      <w:u w:val="single"/>
      <w:lang w:val="en-US" w:eastAsia="en-US" w:bidi="ar-SA"/>
    </w:rPr>
  </w:style>
  <w:style w:type="character" w:customStyle="1" w:styleId="StyleUnderlineChar19ptBold1">
    <w:name w:val="Style Underline Char1 + 9 pt Bold1"/>
    <w:rsid w:val="00E52263"/>
    <w:rPr>
      <w:rFonts w:ascii="Times New Roman" w:hAnsi="Times New Roman"/>
      <w:b/>
      <w:bCs/>
      <w:sz w:val="20"/>
      <w:szCs w:val="24"/>
      <w:u w:val="single"/>
      <w:lang w:val="en-US" w:eastAsia="en-US" w:bidi="ar-SA"/>
    </w:rPr>
  </w:style>
  <w:style w:type="character" w:customStyle="1" w:styleId="Style9ptUnderline3">
    <w:name w:val="Style 9 pt Underline3"/>
    <w:rsid w:val="00E52263"/>
    <w:rPr>
      <w:sz w:val="20"/>
      <w:u w:val="single"/>
    </w:rPr>
  </w:style>
  <w:style w:type="character" w:customStyle="1" w:styleId="Style9ptUnderline4">
    <w:name w:val="Style 9 pt Underline4"/>
    <w:rsid w:val="00E52263"/>
    <w:rPr>
      <w:sz w:val="20"/>
      <w:u w:val="single"/>
    </w:rPr>
  </w:style>
  <w:style w:type="character" w:customStyle="1" w:styleId="Styleunderline9ptBold">
    <w:name w:val="Style underline + 9 pt Bold"/>
    <w:rsid w:val="00E52263"/>
    <w:rPr>
      <w:b/>
      <w:bCs/>
      <w:sz w:val="20"/>
      <w:u w:val="single"/>
    </w:rPr>
  </w:style>
  <w:style w:type="character" w:customStyle="1" w:styleId="34">
    <w:name w:val="34"/>
    <w:rsid w:val="00E52263"/>
    <w:rPr>
      <w:rFonts w:ascii="Times New Roman" w:hAnsi="Times New Roman" w:cs="Arial"/>
      <w:bCs/>
      <w:sz w:val="20"/>
      <w:u w:val="single"/>
      <w:lang w:val="en-US" w:eastAsia="en-US" w:bidi="ar-SA"/>
    </w:rPr>
  </w:style>
  <w:style w:type="character" w:customStyle="1" w:styleId="45">
    <w:name w:val="45"/>
    <w:rsid w:val="00E52263"/>
    <w:rPr>
      <w:rFonts w:ascii="Times New Roman" w:hAnsi="Times New Roman" w:cs="Arial"/>
      <w:b/>
      <w:bCs/>
      <w:sz w:val="20"/>
      <w:u w:val="single"/>
      <w:lang w:val="en-US" w:eastAsia="en-US" w:bidi="ar-SA"/>
    </w:rPr>
  </w:style>
  <w:style w:type="character" w:customStyle="1" w:styleId="Style9ptUnderline5">
    <w:name w:val="Style 9 pt Underline5"/>
    <w:rsid w:val="00E52263"/>
    <w:rPr>
      <w:rFonts w:ascii="Times New Roman" w:hAnsi="Times New Roman"/>
      <w:sz w:val="20"/>
      <w:u w:val="single"/>
    </w:rPr>
  </w:style>
  <w:style w:type="character" w:customStyle="1" w:styleId="Style9ptBoldUnderline2">
    <w:name w:val="Style 9 pt Bold Underline2"/>
    <w:rsid w:val="00E5226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5226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52263"/>
    <w:rPr>
      <w:rFonts w:eastAsia="Calibri"/>
      <w:sz w:val="20"/>
    </w:rPr>
  </w:style>
  <w:style w:type="character" w:customStyle="1" w:styleId="StyleStyle49pt1Char">
    <w:name w:val="Style Style4 + 9 pt1 Char"/>
    <w:basedOn w:val="Style4Char"/>
    <w:link w:val="StyleStyle49pt1"/>
    <w:rsid w:val="00E52263"/>
    <w:rPr>
      <w:rFonts w:ascii="Georgia" w:eastAsia="Calibri" w:hAnsi="Georgia"/>
      <w:sz w:val="20"/>
      <w:u w:val="single"/>
    </w:rPr>
  </w:style>
  <w:style w:type="paragraph" w:customStyle="1" w:styleId="StyleStyle49ptBold1">
    <w:name w:val="Style Style4 + 9 pt Bold1"/>
    <w:basedOn w:val="Style4"/>
    <w:link w:val="StyleStyle49ptBold1Char"/>
    <w:qFormat/>
    <w:rsid w:val="00E52263"/>
    <w:rPr>
      <w:rFonts w:eastAsia="Calibri"/>
      <w:b/>
      <w:bCs/>
    </w:rPr>
  </w:style>
  <w:style w:type="character" w:customStyle="1" w:styleId="StyleStyle49ptBold1Char">
    <w:name w:val="Style Style4 + 9 pt Bold1 Char"/>
    <w:link w:val="StyleStyle49ptBold1"/>
    <w:rsid w:val="00E52263"/>
    <w:rPr>
      <w:rFonts w:ascii="Georgia" w:eastAsia="Calibri" w:hAnsi="Georgia"/>
      <w:b/>
      <w:bCs/>
      <w:sz w:val="22"/>
      <w:u w:val="single"/>
    </w:rPr>
  </w:style>
  <w:style w:type="paragraph" w:customStyle="1" w:styleId="StyleStyle49pt2">
    <w:name w:val="Style Style4 + 9 pt2"/>
    <w:basedOn w:val="Style4"/>
    <w:link w:val="StyleStyle49pt2Char"/>
    <w:qFormat/>
    <w:rsid w:val="00E52263"/>
    <w:rPr>
      <w:rFonts w:eastAsia="Calibri"/>
      <w:sz w:val="20"/>
    </w:rPr>
  </w:style>
  <w:style w:type="character" w:customStyle="1" w:styleId="StyleStyle49pt2Char">
    <w:name w:val="Style Style4 + 9 pt2 Char"/>
    <w:basedOn w:val="Style4Char"/>
    <w:link w:val="StyleStyle49pt2"/>
    <w:rsid w:val="00E52263"/>
    <w:rPr>
      <w:rFonts w:ascii="Georgia" w:eastAsia="Calibri" w:hAnsi="Georgia"/>
      <w:sz w:val="20"/>
      <w:u w:val="single"/>
    </w:rPr>
  </w:style>
  <w:style w:type="paragraph" w:customStyle="1" w:styleId="StyleStyle49ptBold2">
    <w:name w:val="Style Style4 + 9 pt Bold2"/>
    <w:basedOn w:val="Style4"/>
    <w:link w:val="StyleStyle49ptBold2Char"/>
    <w:qFormat/>
    <w:rsid w:val="00E52263"/>
    <w:rPr>
      <w:rFonts w:eastAsia="Calibri"/>
      <w:b/>
      <w:bCs/>
    </w:rPr>
  </w:style>
  <w:style w:type="character" w:customStyle="1" w:styleId="StyleStyle49ptBold2Char">
    <w:name w:val="Style Style4 + 9 pt Bold2 Char"/>
    <w:link w:val="StyleStyle49ptBold2"/>
    <w:rsid w:val="00E52263"/>
    <w:rPr>
      <w:rFonts w:ascii="Georgia" w:eastAsia="Calibri" w:hAnsi="Georgia"/>
      <w:b/>
      <w:bCs/>
      <w:sz w:val="22"/>
      <w:u w:val="single"/>
    </w:rPr>
  </w:style>
  <w:style w:type="character" w:customStyle="1" w:styleId="StyleArialNarrow9pt">
    <w:name w:val="Style Arial Narrow 9 pt"/>
    <w:rsid w:val="00E52263"/>
    <w:rPr>
      <w:rFonts w:ascii="Times New Roman" w:hAnsi="Times New Roman"/>
      <w:sz w:val="20"/>
    </w:rPr>
  </w:style>
  <w:style w:type="paragraph" w:customStyle="1" w:styleId="CiteBody">
    <w:name w:val="Cite Body"/>
    <w:basedOn w:val="Normal"/>
    <w:link w:val="CiteBodyChar"/>
    <w:qFormat/>
    <w:rsid w:val="00E52263"/>
    <w:rPr>
      <w:rFonts w:eastAsia="Calibri"/>
      <w:szCs w:val="16"/>
    </w:rPr>
  </w:style>
  <w:style w:type="character" w:customStyle="1" w:styleId="CiteBodyChar">
    <w:name w:val="Cite Body Char"/>
    <w:link w:val="CiteBody"/>
    <w:rsid w:val="00E52263"/>
    <w:rPr>
      <w:rFonts w:ascii="Georgia" w:eastAsia="Calibri" w:hAnsi="Georgia"/>
      <w:sz w:val="22"/>
      <w:szCs w:val="16"/>
    </w:rPr>
  </w:style>
  <w:style w:type="paragraph" w:customStyle="1" w:styleId="StyleCardBody11ptUnderline">
    <w:name w:val="Style Card Body + 11 pt Underline"/>
    <w:basedOn w:val="CardBody"/>
    <w:link w:val="StyleCardBody11ptUnderlineChar"/>
    <w:qFormat/>
    <w:rsid w:val="00E52263"/>
    <w:rPr>
      <w:rFonts w:eastAsia="Calibri"/>
      <w:sz w:val="20"/>
      <w:u w:val="single"/>
    </w:rPr>
  </w:style>
  <w:style w:type="character" w:customStyle="1" w:styleId="StyleCardBody11ptUnderlineChar">
    <w:name w:val="Style Card Body + 11 pt Underline Char"/>
    <w:link w:val="StyleCardBody11ptUnderline"/>
    <w:rsid w:val="00E52263"/>
    <w:rPr>
      <w:rFonts w:ascii="Georgia" w:eastAsia="Calibri" w:hAnsi="Georgia"/>
      <w:sz w:val="20"/>
      <w:u w:val="single"/>
    </w:rPr>
  </w:style>
  <w:style w:type="paragraph" w:customStyle="1" w:styleId="StyleStyle49pt4">
    <w:name w:val="Style Style4 + 9 pt4"/>
    <w:basedOn w:val="Style4"/>
    <w:link w:val="StyleStyle49pt4Char"/>
    <w:qFormat/>
    <w:rsid w:val="00E52263"/>
    <w:rPr>
      <w:rFonts w:eastAsia="Calibri"/>
      <w:sz w:val="20"/>
    </w:rPr>
  </w:style>
  <w:style w:type="character" w:customStyle="1" w:styleId="StyleStyle49pt4Char">
    <w:name w:val="Style Style4 + 9 pt4 Char"/>
    <w:basedOn w:val="Style4Char"/>
    <w:link w:val="StyleStyle49pt4"/>
    <w:rsid w:val="00E52263"/>
    <w:rPr>
      <w:rFonts w:ascii="Georgia" w:eastAsia="Calibri" w:hAnsi="Georgia"/>
      <w:sz w:val="20"/>
      <w:u w:val="single"/>
    </w:rPr>
  </w:style>
  <w:style w:type="paragraph" w:customStyle="1" w:styleId="StyleStyle49ptBold4">
    <w:name w:val="Style Style4 + 9 pt Bold4"/>
    <w:basedOn w:val="Style4"/>
    <w:link w:val="StyleStyle49ptBold4Char"/>
    <w:qFormat/>
    <w:rsid w:val="00E52263"/>
    <w:rPr>
      <w:rFonts w:eastAsia="Calibri"/>
      <w:b/>
      <w:bCs/>
    </w:rPr>
  </w:style>
  <w:style w:type="character" w:customStyle="1" w:styleId="StyleStyle49ptBold4Char">
    <w:name w:val="Style Style4 + 9 pt Bold4 Char"/>
    <w:link w:val="StyleStyle49ptBold4"/>
    <w:rsid w:val="00E52263"/>
    <w:rPr>
      <w:rFonts w:ascii="Georgia" w:eastAsia="Calibri" w:hAnsi="Georgia"/>
      <w:b/>
      <w:bCs/>
      <w:sz w:val="22"/>
      <w:u w:val="single"/>
    </w:rPr>
  </w:style>
  <w:style w:type="character" w:customStyle="1" w:styleId="StyleUnderlineCharChar9pt2">
    <w:name w:val="Style Underline Char Char + 9 pt2"/>
    <w:basedOn w:val="DefaultParagraphFont"/>
    <w:rsid w:val="00E5226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5226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52263"/>
    <w:rPr>
      <w:b/>
      <w:bCs/>
      <w:sz w:val="20"/>
      <w:u w:val="single"/>
      <w:bdr w:val="single" w:sz="4" w:space="0" w:color="auto"/>
    </w:rPr>
  </w:style>
  <w:style w:type="character" w:customStyle="1" w:styleId="Style9ptUnderline7">
    <w:name w:val="Style 9 pt Underline7"/>
    <w:rsid w:val="00E52263"/>
    <w:rPr>
      <w:sz w:val="20"/>
      <w:u w:val="single"/>
    </w:rPr>
  </w:style>
  <w:style w:type="character" w:customStyle="1" w:styleId="Style9ptBoldUnderline3">
    <w:name w:val="Style 9 pt Bold Underline3"/>
    <w:rsid w:val="00E52263"/>
    <w:rPr>
      <w:b/>
      <w:bCs/>
      <w:sz w:val="20"/>
      <w:u w:val="single"/>
    </w:rPr>
  </w:style>
  <w:style w:type="character" w:customStyle="1" w:styleId="Style9ptUnderline8">
    <w:name w:val="Style 9 pt Underline8"/>
    <w:rsid w:val="00E52263"/>
    <w:rPr>
      <w:sz w:val="20"/>
      <w:u w:val="single"/>
    </w:rPr>
  </w:style>
  <w:style w:type="paragraph" w:customStyle="1" w:styleId="StyleStyle49pt5">
    <w:name w:val="Style Style4 + 9 pt5"/>
    <w:basedOn w:val="Style4"/>
    <w:link w:val="StyleStyle49pt5Char"/>
    <w:qFormat/>
    <w:rsid w:val="00E52263"/>
    <w:rPr>
      <w:rFonts w:eastAsia="Calibri"/>
      <w:sz w:val="20"/>
    </w:rPr>
  </w:style>
  <w:style w:type="character" w:customStyle="1" w:styleId="StyleStyle49pt5Char">
    <w:name w:val="Style Style4 + 9 pt5 Char"/>
    <w:basedOn w:val="Style4Char"/>
    <w:link w:val="StyleStyle49pt5"/>
    <w:rsid w:val="00E52263"/>
    <w:rPr>
      <w:rFonts w:ascii="Georgia" w:eastAsia="Calibri" w:hAnsi="Georgia"/>
      <w:sz w:val="20"/>
      <w:u w:val="single"/>
    </w:rPr>
  </w:style>
  <w:style w:type="character" w:customStyle="1" w:styleId="66">
    <w:name w:val="66"/>
    <w:rsid w:val="00E52263"/>
    <w:rPr>
      <w:rFonts w:cs="Arial"/>
      <w:bCs/>
      <w:sz w:val="20"/>
      <w:u w:val="single"/>
      <w:lang w:val="en-US" w:eastAsia="en-US" w:bidi="ar-SA"/>
    </w:rPr>
  </w:style>
  <w:style w:type="character" w:customStyle="1" w:styleId="Style9ptUnderline9">
    <w:name w:val="Style 9 pt Underline9"/>
    <w:rsid w:val="00E52263"/>
    <w:rPr>
      <w:sz w:val="20"/>
      <w:u w:val="single"/>
    </w:rPr>
  </w:style>
  <w:style w:type="paragraph" w:customStyle="1" w:styleId="StyleStyle49ptBold5">
    <w:name w:val="Style Style4 + 9 pt Bold5"/>
    <w:basedOn w:val="Style4"/>
    <w:link w:val="StyleStyle49ptBold5Char"/>
    <w:qFormat/>
    <w:rsid w:val="00E52263"/>
    <w:rPr>
      <w:rFonts w:eastAsia="Calibri"/>
      <w:b/>
      <w:bCs/>
    </w:rPr>
  </w:style>
  <w:style w:type="character" w:customStyle="1" w:styleId="StyleStyle49ptBold5Char">
    <w:name w:val="Style Style4 + 9 pt Bold5 Char"/>
    <w:link w:val="StyleStyle49ptBold5"/>
    <w:rsid w:val="00E52263"/>
    <w:rPr>
      <w:rFonts w:ascii="Georgia" w:eastAsia="Calibri" w:hAnsi="Georgia"/>
      <w:b/>
      <w:bCs/>
      <w:sz w:val="22"/>
      <w:u w:val="single"/>
    </w:rPr>
  </w:style>
  <w:style w:type="character" w:customStyle="1" w:styleId="Style9ptBoldUnderline4">
    <w:name w:val="Style 9 pt Bold Underline4"/>
    <w:rsid w:val="00E52263"/>
    <w:rPr>
      <w:b/>
      <w:bCs/>
      <w:sz w:val="20"/>
      <w:u w:val="single"/>
    </w:rPr>
  </w:style>
  <w:style w:type="paragraph" w:customStyle="1" w:styleId="StyleStyle49pt7">
    <w:name w:val="Style Style4 + 9 pt7"/>
    <w:basedOn w:val="Style4"/>
    <w:link w:val="StyleStyle49pt7Char"/>
    <w:qFormat/>
    <w:rsid w:val="00E52263"/>
    <w:rPr>
      <w:rFonts w:eastAsia="Calibri"/>
      <w:sz w:val="20"/>
    </w:rPr>
  </w:style>
  <w:style w:type="character" w:customStyle="1" w:styleId="StyleStyle49pt7Char">
    <w:name w:val="Style Style4 + 9 pt7 Char"/>
    <w:basedOn w:val="Style4Char"/>
    <w:link w:val="StyleStyle49pt7"/>
    <w:rsid w:val="00E52263"/>
    <w:rPr>
      <w:rFonts w:ascii="Georgia" w:eastAsia="Calibri" w:hAnsi="Georgia"/>
      <w:sz w:val="20"/>
      <w:u w:val="single"/>
    </w:rPr>
  </w:style>
  <w:style w:type="character" w:customStyle="1" w:styleId="titleblue14">
    <w:name w:val="titleblue14"/>
    <w:basedOn w:val="DefaultParagraphFont"/>
    <w:rsid w:val="00E52263"/>
  </w:style>
  <w:style w:type="paragraph" w:customStyle="1" w:styleId="FONT7">
    <w:name w:val="FONT 7"/>
    <w:qFormat/>
    <w:rsid w:val="00E52263"/>
    <w:rPr>
      <w:rFonts w:ascii="Times New Roman" w:eastAsia="SimSun" w:hAnsi="Times New Roman" w:cs="Arial"/>
      <w:bCs/>
      <w:iCs/>
      <w:sz w:val="14"/>
      <w:szCs w:val="28"/>
    </w:rPr>
  </w:style>
  <w:style w:type="paragraph" w:customStyle="1" w:styleId="StyleStyle49pt8">
    <w:name w:val="Style Style4 + 9 pt8"/>
    <w:basedOn w:val="Style4"/>
    <w:qFormat/>
    <w:rsid w:val="00E52263"/>
    <w:rPr>
      <w:rFonts w:eastAsia="Calibri"/>
    </w:rPr>
  </w:style>
  <w:style w:type="paragraph" w:customStyle="1" w:styleId="StyleHeading2Underline">
    <w:name w:val="Style Heading 2 + Underline"/>
    <w:basedOn w:val="Heading2"/>
    <w:link w:val="StyleHeading2UnderlineChar"/>
    <w:qFormat/>
    <w:rsid w:val="00E5226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E52263"/>
    <w:rPr>
      <w:rFonts w:ascii="Georgia" w:eastAsia="Times New Roman" w:hAnsi="Georgia" w:cs="Times New Roman"/>
      <w:b/>
      <w:bCs/>
      <w:szCs w:val="44"/>
      <w:u w:val="single"/>
    </w:rPr>
  </w:style>
  <w:style w:type="paragraph" w:customStyle="1" w:styleId="StyleCardText11ptBoldUnderline">
    <w:name w:val="Style Card Text + 11 pt Bold Underline"/>
    <w:link w:val="StyleCardText11ptBoldUnderlineChar"/>
    <w:qFormat/>
    <w:rsid w:val="00E5226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E52263"/>
    <w:rPr>
      <w:rFonts w:eastAsia="Calibri"/>
      <w:b/>
      <w:bCs/>
      <w:sz w:val="22"/>
      <w:u w:val="single"/>
    </w:rPr>
  </w:style>
  <w:style w:type="paragraph" w:customStyle="1" w:styleId="StyleStyle49pt9">
    <w:name w:val="Style Style4 + 9 pt9"/>
    <w:basedOn w:val="Style4"/>
    <w:link w:val="StyleStyle49pt9Char"/>
    <w:qFormat/>
    <w:rsid w:val="00E52263"/>
    <w:rPr>
      <w:rFonts w:eastAsia="Calibri"/>
      <w:sz w:val="20"/>
    </w:rPr>
  </w:style>
  <w:style w:type="character" w:customStyle="1" w:styleId="StyleStyle49pt9Char">
    <w:name w:val="Style Style4 + 9 pt9 Char"/>
    <w:basedOn w:val="Style4Char"/>
    <w:link w:val="StyleStyle49pt9"/>
    <w:rsid w:val="00E52263"/>
    <w:rPr>
      <w:rFonts w:ascii="Georgia" w:eastAsia="Calibri" w:hAnsi="Georgia"/>
      <w:sz w:val="20"/>
      <w:u w:val="single"/>
    </w:rPr>
  </w:style>
  <w:style w:type="paragraph" w:customStyle="1" w:styleId="StyleStyle49ptBold6">
    <w:name w:val="Style Style4 + 9 pt Bold6"/>
    <w:basedOn w:val="Style4"/>
    <w:link w:val="StyleStyle49ptBold6Char"/>
    <w:qFormat/>
    <w:rsid w:val="00E52263"/>
    <w:rPr>
      <w:rFonts w:eastAsia="Calibri"/>
      <w:b/>
      <w:bCs/>
    </w:rPr>
  </w:style>
  <w:style w:type="character" w:customStyle="1" w:styleId="StyleStyle49ptBold6Char">
    <w:name w:val="Style Style4 + 9 pt Bold6 Char"/>
    <w:link w:val="StyleStyle49ptBold6"/>
    <w:rsid w:val="00E52263"/>
    <w:rPr>
      <w:rFonts w:ascii="Georgia" w:eastAsia="Calibri" w:hAnsi="Georgia"/>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5226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52263"/>
    <w:rPr>
      <w:rFonts w:eastAsia="Calibri"/>
      <w:b/>
      <w:bCs/>
      <w:sz w:val="22"/>
      <w:u w:val="single"/>
      <w:bdr w:val="single" w:sz="4" w:space="0" w:color="auto"/>
    </w:rPr>
  </w:style>
  <w:style w:type="character" w:customStyle="1" w:styleId="StyleUnderlineCharChar9pt3">
    <w:name w:val="Style Underline Char Char + 9 pt3"/>
    <w:basedOn w:val="DefaultParagraphFont"/>
    <w:rsid w:val="00E5226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52263"/>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52263"/>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52263"/>
    <w:rPr>
      <w:rFonts w:asciiTheme="minorHAnsi" w:hAnsiTheme="minorHAnsi"/>
      <w:b/>
      <w:sz w:val="24"/>
      <w:u w:val="single"/>
    </w:rPr>
  </w:style>
  <w:style w:type="paragraph" w:customStyle="1" w:styleId="textboldChar">
    <w:name w:val="text bold Char"/>
    <w:basedOn w:val="Normal"/>
    <w:link w:val="textboldCharChar"/>
    <w:qFormat/>
    <w:rsid w:val="00E52263"/>
    <w:pPr>
      <w:ind w:left="720"/>
    </w:pPr>
    <w:rPr>
      <w:rFonts w:eastAsia="Calibri"/>
      <w:b/>
      <w:u w:val="thick"/>
    </w:rPr>
  </w:style>
  <w:style w:type="character" w:customStyle="1" w:styleId="textboldCharChar">
    <w:name w:val="text bold Char Char"/>
    <w:link w:val="textboldChar"/>
    <w:rsid w:val="00E52263"/>
    <w:rPr>
      <w:rFonts w:ascii="Georgia" w:eastAsia="Calibri" w:hAnsi="Georgia"/>
      <w:b/>
      <w:sz w:val="22"/>
      <w:u w:val="thick"/>
    </w:rPr>
  </w:style>
  <w:style w:type="character" w:customStyle="1" w:styleId="snapnoshots">
    <w:name w:val="snap_noshots"/>
    <w:basedOn w:val="DefaultParagraphFont"/>
    <w:rsid w:val="00E52263"/>
  </w:style>
  <w:style w:type="character" w:customStyle="1" w:styleId="manchettebig2">
    <w:name w:val="manchettebig2"/>
    <w:basedOn w:val="DefaultParagraphFont"/>
    <w:rsid w:val="00E52263"/>
  </w:style>
  <w:style w:type="character" w:customStyle="1" w:styleId="cnbcsbhdcomp">
    <w:name w:val="cnbc_sbhd_comp"/>
    <w:rsid w:val="00E52263"/>
  </w:style>
  <w:style w:type="character" w:customStyle="1" w:styleId="blox-headline">
    <w:name w:val="blox-headline"/>
    <w:rsid w:val="00E52263"/>
  </w:style>
  <w:style w:type="paragraph" w:customStyle="1" w:styleId="StyleJustified">
    <w:name w:val="Style Justified"/>
    <w:basedOn w:val="Normal"/>
    <w:qFormat/>
    <w:rsid w:val="00E52263"/>
    <w:rPr>
      <w:szCs w:val="20"/>
    </w:rPr>
  </w:style>
  <w:style w:type="character" w:customStyle="1" w:styleId="Heading2CharCharCharCharCharChar1CharChar">
    <w:name w:val="Heading 2 Char Char Char Char Char Char1 Char Char"/>
    <w:basedOn w:val="DefaultParagraphFont"/>
    <w:uiPriority w:val="99"/>
    <w:rsid w:val="00E5226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E52263"/>
    <w:rPr>
      <w:rFonts w:ascii="Georgia" w:hAnsi="Georgia"/>
      <w:b w:val="0"/>
      <w:bCs/>
      <w:sz w:val="24"/>
      <w:u w:val="single"/>
    </w:rPr>
  </w:style>
  <w:style w:type="paragraph" w:customStyle="1" w:styleId="ember-view">
    <w:name w:val="ember-view"/>
    <w:basedOn w:val="Normal"/>
    <w:rsid w:val="00E52263"/>
    <w:pPr>
      <w:spacing w:before="100" w:beforeAutospacing="1" w:after="100" w:afterAutospacing="1"/>
    </w:pPr>
    <w:rPr>
      <w:rFonts w:ascii="Times New Roman" w:hAnsi="Times New Roman"/>
    </w:rPr>
  </w:style>
  <w:style w:type="paragraph" w:customStyle="1" w:styleId="first-text">
    <w:name w:val="first-text"/>
    <w:basedOn w:val="Normal"/>
    <w:rsid w:val="00E52263"/>
    <w:pPr>
      <w:spacing w:before="100" w:beforeAutospacing="1" w:after="100" w:afterAutospacing="1"/>
    </w:pPr>
    <w:rPr>
      <w:rFonts w:ascii="Times New Roman" w:hAnsi="Times New Roman"/>
    </w:rPr>
  </w:style>
  <w:style w:type="paragraph" w:customStyle="1" w:styleId="shirttail">
    <w:name w:val="shirttail"/>
    <w:basedOn w:val="Normal"/>
    <w:rsid w:val="00E52263"/>
    <w:pPr>
      <w:spacing w:before="100" w:beforeAutospacing="1" w:after="100" w:afterAutospacing="1"/>
    </w:pPr>
    <w:rPr>
      <w:rFonts w:ascii="Times New Roman" w:hAnsi="Times New Roman"/>
    </w:rPr>
  </w:style>
  <w:style w:type="paragraph" w:customStyle="1" w:styleId="bylinename2">
    <w:name w:val="byline_name_2"/>
    <w:basedOn w:val="Normal"/>
    <w:rsid w:val="00E52263"/>
    <w:pPr>
      <w:spacing w:before="100" w:beforeAutospacing="1" w:after="100" w:afterAutospacing="1"/>
    </w:pPr>
    <w:rPr>
      <w:rFonts w:ascii="Times New Roman" w:hAnsi="Times New Roman"/>
    </w:rPr>
  </w:style>
  <w:style w:type="character" w:customStyle="1" w:styleId="small-caps">
    <w:name w:val="small-caps"/>
    <w:basedOn w:val="DefaultParagraphFont"/>
    <w:rsid w:val="00E52263"/>
  </w:style>
  <w:style w:type="paragraph" w:customStyle="1" w:styleId="PhoHat">
    <w:name w:val="PhoHat"/>
    <w:basedOn w:val="Normal"/>
    <w:next w:val="Default"/>
    <w:uiPriority w:val="99"/>
    <w:qFormat/>
    <w:rsid w:val="00E52263"/>
    <w:pPr>
      <w:jc w:val="center"/>
      <w:outlineLvl w:val="0"/>
    </w:pPr>
    <w:rPr>
      <w:b/>
      <w:sz w:val="32"/>
      <w:u w:val="single"/>
    </w:rPr>
  </w:style>
  <w:style w:type="paragraph" w:customStyle="1" w:styleId="PhoHeading2">
    <w:name w:val="PhoHeading 2"/>
    <w:basedOn w:val="Normal"/>
    <w:uiPriority w:val="99"/>
    <w:qFormat/>
    <w:rsid w:val="00E52263"/>
    <w:pPr>
      <w:jc w:val="center"/>
    </w:pPr>
    <w:rPr>
      <w:b/>
      <w:sz w:val="28"/>
      <w:u w:val="single"/>
    </w:rPr>
  </w:style>
  <w:style w:type="paragraph" w:customStyle="1" w:styleId="PhoTag">
    <w:name w:val="PhoTag"/>
    <w:basedOn w:val="Normal"/>
    <w:next w:val="Normal"/>
    <w:autoRedefine/>
    <w:uiPriority w:val="99"/>
    <w:qFormat/>
    <w:rsid w:val="00E52263"/>
    <w:rPr>
      <w:b/>
      <w:sz w:val="20"/>
    </w:rPr>
  </w:style>
  <w:style w:type="character" w:customStyle="1" w:styleId="PhoNormal">
    <w:name w:val="PhoNormal"/>
    <w:uiPriority w:val="1"/>
    <w:qFormat/>
    <w:rsid w:val="00E52263"/>
    <w:rPr>
      <w:rFonts w:ascii="Georgia" w:hAnsi="Georgia" w:hint="default"/>
      <w:sz w:val="22"/>
    </w:rPr>
  </w:style>
  <w:style w:type="character" w:customStyle="1" w:styleId="NormalF6Char">
    <w:name w:val="Normal F6 Char"/>
    <w:link w:val="NormalF6"/>
    <w:locked/>
    <w:rsid w:val="00E52263"/>
  </w:style>
  <w:style w:type="paragraph" w:customStyle="1" w:styleId="NormalF6">
    <w:name w:val="Normal F6"/>
    <w:basedOn w:val="Normal"/>
    <w:link w:val="NormalF6Char"/>
    <w:rsid w:val="00E52263"/>
    <w:rPr>
      <w:rFonts w:asciiTheme="minorHAnsi" w:hAnsiTheme="minorHAnsi"/>
      <w:sz w:val="24"/>
    </w:rPr>
  </w:style>
  <w:style w:type="character" w:customStyle="1" w:styleId="UnreadF7Char">
    <w:name w:val="Unread F7 Char"/>
    <w:link w:val="UnreadF7"/>
    <w:locked/>
    <w:rsid w:val="00E52263"/>
    <w:rPr>
      <w:sz w:val="12"/>
    </w:rPr>
  </w:style>
  <w:style w:type="paragraph" w:customStyle="1" w:styleId="UnreadF7">
    <w:name w:val="Unread F7"/>
    <w:basedOn w:val="Normal"/>
    <w:next w:val="NormalF6"/>
    <w:link w:val="UnreadF7Char"/>
    <w:rsid w:val="00E52263"/>
    <w:rPr>
      <w:rFonts w:asciiTheme="minorHAnsi" w:hAnsiTheme="minorHAnsi"/>
      <w:sz w:val="12"/>
    </w:rPr>
  </w:style>
  <w:style w:type="character" w:customStyle="1" w:styleId="TagCiteF8Char">
    <w:name w:val="Tag/Cite F8 Char"/>
    <w:link w:val="TagCiteF8"/>
    <w:locked/>
    <w:rsid w:val="00E52263"/>
    <w:rPr>
      <w:b/>
    </w:rPr>
  </w:style>
  <w:style w:type="paragraph" w:customStyle="1" w:styleId="TagCiteF8">
    <w:name w:val="Tag/Cite F8"/>
    <w:basedOn w:val="Normal"/>
    <w:next w:val="NormalF6"/>
    <w:link w:val="TagCiteF8Char"/>
    <w:rsid w:val="00E52263"/>
    <w:rPr>
      <w:rFonts w:asciiTheme="minorHAnsi" w:hAnsiTheme="minorHAnsi"/>
      <w:b/>
      <w:sz w:val="24"/>
    </w:rPr>
  </w:style>
  <w:style w:type="character" w:customStyle="1" w:styleId="DebateUnderlinedChar">
    <w:name w:val="Debate Underlined Char"/>
    <w:basedOn w:val="DefaultParagraphFont"/>
    <w:rsid w:val="00E52263"/>
    <w:rPr>
      <w:rFonts w:ascii="Times New Roman" w:eastAsia="Calibri" w:hAnsi="Times New Roman" w:cs="Times New Roman"/>
      <w:b/>
      <w:sz w:val="20"/>
      <w:u w:val="single"/>
    </w:rPr>
  </w:style>
  <w:style w:type="paragraph" w:customStyle="1" w:styleId="RyanEvText1">
    <w:name w:val="RyanEvText1"/>
    <w:basedOn w:val="Normal"/>
    <w:autoRedefine/>
    <w:rsid w:val="00E52263"/>
    <w:pPr>
      <w:keepLines/>
      <w:spacing w:line="190" w:lineRule="exact"/>
      <w:ind w:left="648" w:firstLine="360"/>
    </w:pPr>
    <w:rPr>
      <w:sz w:val="18"/>
      <w:szCs w:val="18"/>
    </w:rPr>
  </w:style>
  <w:style w:type="paragraph" w:customStyle="1" w:styleId="BBCite">
    <w:name w:val="BB Cite"/>
    <w:basedOn w:val="Normal"/>
    <w:autoRedefine/>
    <w:rsid w:val="00E52263"/>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E52263"/>
    <w:pPr>
      <w:tabs>
        <w:tab w:val="left" w:pos="0"/>
      </w:tabs>
    </w:pPr>
    <w:rPr>
      <w:rFonts w:eastAsia="Calibri"/>
      <w:sz w:val="18"/>
    </w:rPr>
  </w:style>
  <w:style w:type="character" w:customStyle="1" w:styleId="CiteJVChar">
    <w:name w:val="CiteJV Char"/>
    <w:link w:val="CiteJV"/>
    <w:rsid w:val="00E52263"/>
    <w:rPr>
      <w:rFonts w:ascii="Georgia" w:eastAsia="Calibri" w:hAnsi="Georgia"/>
      <w:sz w:val="18"/>
    </w:rPr>
  </w:style>
  <w:style w:type="paragraph" w:customStyle="1" w:styleId="Card-text">
    <w:name w:val="Card-text"/>
    <w:basedOn w:val="Normal"/>
    <w:link w:val="Card-textChar"/>
    <w:rsid w:val="00E52263"/>
    <w:pPr>
      <w:ind w:left="-1080" w:right="-1080"/>
    </w:pPr>
    <w:rPr>
      <w:rFonts w:ascii="Book Antiqua" w:hAnsi="Book Antiqua"/>
      <w:szCs w:val="20"/>
    </w:rPr>
  </w:style>
  <w:style w:type="character" w:customStyle="1" w:styleId="Card-textChar">
    <w:name w:val="Card-text Char"/>
    <w:basedOn w:val="DefaultParagraphFont"/>
    <w:link w:val="Card-text"/>
    <w:rsid w:val="00E52263"/>
    <w:rPr>
      <w:rFonts w:ascii="Book Antiqua" w:hAnsi="Book Antiqua"/>
      <w:sz w:val="22"/>
      <w:szCs w:val="20"/>
    </w:rPr>
  </w:style>
  <w:style w:type="paragraph" w:customStyle="1" w:styleId="TagAuthorNameYear">
    <w:name w:val="Tag+Author Name/Year"/>
    <w:basedOn w:val="Card-text"/>
    <w:link w:val="TagAuthorNameYearChar"/>
    <w:rsid w:val="00E52263"/>
    <w:rPr>
      <w:b/>
      <w:bCs/>
      <w:smallCaps/>
    </w:rPr>
  </w:style>
  <w:style w:type="character" w:customStyle="1" w:styleId="TagAuthorNameYearChar">
    <w:name w:val="Tag+Author Name/Year Char"/>
    <w:basedOn w:val="Card-textChar"/>
    <w:link w:val="TagAuthorNameYear"/>
    <w:rsid w:val="00E52263"/>
    <w:rPr>
      <w:rFonts w:ascii="Book Antiqua" w:hAnsi="Book Antiqua"/>
      <w:b/>
      <w:bCs/>
      <w:smallCaps/>
      <w:sz w:val="22"/>
      <w:szCs w:val="20"/>
    </w:rPr>
  </w:style>
  <w:style w:type="paragraph" w:customStyle="1" w:styleId="CardText-Verbalized">
    <w:name w:val="Card Text-Verbalized"/>
    <w:basedOn w:val="Card-text"/>
    <w:link w:val="CardText-VerbalizedChar"/>
    <w:rsid w:val="00E52263"/>
    <w:rPr>
      <w:u w:val="single"/>
    </w:rPr>
  </w:style>
  <w:style w:type="character" w:customStyle="1" w:styleId="CardText-VerbalizedChar">
    <w:name w:val="Card Text-Verbalized Char"/>
    <w:basedOn w:val="Card-textChar"/>
    <w:link w:val="CardText-Verbalized"/>
    <w:rsid w:val="00E52263"/>
    <w:rPr>
      <w:rFonts w:ascii="Book Antiqua" w:hAnsi="Book Antiqua"/>
      <w:sz w:val="22"/>
      <w:szCs w:val="20"/>
      <w:u w:val="single"/>
    </w:rPr>
  </w:style>
  <w:style w:type="paragraph" w:customStyle="1" w:styleId="blurb">
    <w:name w:val="blurb"/>
    <w:basedOn w:val="Normal"/>
    <w:rsid w:val="00E52263"/>
    <w:pPr>
      <w:spacing w:before="100" w:beforeAutospacing="1" w:after="100" w:afterAutospacing="1"/>
    </w:pPr>
  </w:style>
  <w:style w:type="character" w:customStyle="1" w:styleId="articlesubtitle0">
    <w:name w:val="article_subtitle"/>
    <w:rsid w:val="00E52263"/>
  </w:style>
  <w:style w:type="character" w:customStyle="1" w:styleId="bodystrong">
    <w:name w:val="bodystrong"/>
    <w:rsid w:val="00E52263"/>
  </w:style>
  <w:style w:type="paragraph" w:customStyle="1" w:styleId="meta">
    <w:name w:val="meta"/>
    <w:basedOn w:val="Normal"/>
    <w:rsid w:val="00E52263"/>
    <w:pPr>
      <w:spacing w:before="100" w:beforeAutospacing="1" w:after="100" w:afterAutospacing="1"/>
    </w:pPr>
    <w:rPr>
      <w:rFonts w:ascii="Times New Roman" w:hAnsi="Times New Roman"/>
    </w:rPr>
  </w:style>
  <w:style w:type="character" w:customStyle="1" w:styleId="pipe">
    <w:name w:val="pipe"/>
    <w:basedOn w:val="DefaultParagraphFont"/>
    <w:rsid w:val="00E52263"/>
  </w:style>
  <w:style w:type="paragraph" w:customStyle="1" w:styleId="footnotedescription">
    <w:name w:val="footnote description"/>
    <w:next w:val="Normal"/>
    <w:link w:val="footnotedescriptionChar"/>
    <w:hidden/>
    <w:rsid w:val="00E52263"/>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E52263"/>
    <w:rPr>
      <w:rFonts w:ascii="Cambria" w:eastAsia="Cambria" w:hAnsi="Cambria" w:cs="Cambria"/>
      <w:color w:val="000000"/>
      <w:sz w:val="16"/>
      <w:szCs w:val="22"/>
    </w:rPr>
  </w:style>
  <w:style w:type="character" w:customStyle="1" w:styleId="footnotemark">
    <w:name w:val="footnote mark"/>
    <w:hidden/>
    <w:rsid w:val="00E52263"/>
    <w:rPr>
      <w:rFonts w:ascii="Cambria" w:eastAsia="Cambria" w:hAnsi="Cambria" w:cs="Cambria"/>
      <w:color w:val="000000"/>
      <w:sz w:val="16"/>
      <w:vertAlign w:val="superscript"/>
    </w:rPr>
  </w:style>
  <w:style w:type="paragraph" w:customStyle="1" w:styleId="KooCard">
    <w:name w:val="KooCard"/>
    <w:basedOn w:val="Normal"/>
    <w:link w:val="KooCardChar"/>
    <w:qFormat/>
    <w:rsid w:val="00E52263"/>
    <w:pPr>
      <w:ind w:left="288" w:right="288"/>
    </w:pPr>
    <w:rPr>
      <w:rFonts w:eastAsiaTheme="majorEastAsia"/>
      <w:bCs/>
      <w:sz w:val="52"/>
      <w:szCs w:val="28"/>
    </w:rPr>
  </w:style>
  <w:style w:type="character" w:customStyle="1" w:styleId="KooCardChar">
    <w:name w:val="KooCard Char"/>
    <w:basedOn w:val="DefaultParagraphFont"/>
    <w:link w:val="KooCard"/>
    <w:rsid w:val="00E52263"/>
    <w:rPr>
      <w:rFonts w:ascii="Georgia" w:eastAsiaTheme="majorEastAsia" w:hAnsi="Georgia"/>
      <w:bCs/>
      <w:sz w:val="52"/>
      <w:szCs w:val="28"/>
    </w:rPr>
  </w:style>
  <w:style w:type="paragraph" w:customStyle="1" w:styleId="Indent0">
    <w:name w:val="Indent"/>
    <w:basedOn w:val="Normal"/>
    <w:autoRedefine/>
    <w:qFormat/>
    <w:rsid w:val="00E52263"/>
    <w:pPr>
      <w:ind w:left="288"/>
    </w:pPr>
  </w:style>
  <w:style w:type="character" w:customStyle="1" w:styleId="m-5156237671796814033gmail-styleunderline">
    <w:name w:val="m_-5156237671796814033gmail-styleunderline"/>
    <w:basedOn w:val="DefaultParagraphFont"/>
    <w:rsid w:val="00E52263"/>
  </w:style>
  <w:style w:type="character" w:customStyle="1" w:styleId="m-5156237671796814033gmail-style13ptbold">
    <w:name w:val="m_-5156237671796814033gmail-style13ptbold"/>
    <w:basedOn w:val="DefaultParagraphFont"/>
    <w:rsid w:val="00E52263"/>
  </w:style>
  <w:style w:type="character" w:customStyle="1" w:styleId="review--authors">
    <w:name w:val="review--authors"/>
    <w:basedOn w:val="DefaultParagraphFont"/>
    <w:rsid w:val="00E52263"/>
  </w:style>
  <w:style w:type="character" w:customStyle="1" w:styleId="m3874072174869965789gmail-heading4char">
    <w:name w:val="m_3874072174869965789gmail-heading4char"/>
    <w:basedOn w:val="DefaultParagraphFont"/>
    <w:rsid w:val="00E5226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E52263"/>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E5226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E52263"/>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E52263"/>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E52263"/>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E52263"/>
    <w:rPr>
      <w:rFonts w:ascii="Arial Narrow" w:eastAsia="Calibri" w:hAnsi="Arial Narrow"/>
      <w:b/>
      <w:sz w:val="18"/>
      <w:u w:val="single"/>
    </w:rPr>
  </w:style>
  <w:style w:type="character" w:customStyle="1" w:styleId="Debate-CardSmalltextF2CharChar">
    <w:name w:val="Debate- Card Small text F2 Char Char"/>
    <w:basedOn w:val="DefaultParagraphFont"/>
    <w:rsid w:val="00E5226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E52263"/>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E52263"/>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E52263"/>
    <w:rPr>
      <w:rFonts w:ascii="Times New Roman" w:hAnsi="Times New Roman"/>
      <w:b w:val="0"/>
      <w:i w:val="0"/>
      <w:sz w:val="20"/>
    </w:rPr>
  </w:style>
  <w:style w:type="character" w:customStyle="1" w:styleId="Bold12">
    <w:name w:val="Bold12"/>
    <w:uiPriority w:val="1"/>
    <w:qFormat/>
    <w:rsid w:val="00E52263"/>
    <w:rPr>
      <w:rFonts w:ascii="Times New Roman" w:hAnsi="Times New Roman"/>
      <w:b/>
      <w:sz w:val="24"/>
    </w:rPr>
  </w:style>
  <w:style w:type="character" w:customStyle="1" w:styleId="sanserif">
    <w:name w:val="sanserif"/>
    <w:rsid w:val="00E52263"/>
  </w:style>
  <w:style w:type="character" w:customStyle="1" w:styleId="job-title">
    <w:name w:val="job-title"/>
    <w:rsid w:val="00E52263"/>
  </w:style>
  <w:style w:type="character" w:customStyle="1" w:styleId="schoolname">
    <w:name w:val="schoolname"/>
    <w:rsid w:val="00E52263"/>
  </w:style>
  <w:style w:type="character" w:customStyle="1" w:styleId="cit-print-date">
    <w:name w:val="cit-print-date"/>
    <w:rsid w:val="00E52263"/>
  </w:style>
  <w:style w:type="character" w:customStyle="1" w:styleId="cit-sep">
    <w:name w:val="cit-sep"/>
    <w:rsid w:val="00E52263"/>
  </w:style>
  <w:style w:type="character" w:customStyle="1" w:styleId="cit-vol">
    <w:name w:val="cit-vol"/>
    <w:rsid w:val="00E52263"/>
  </w:style>
  <w:style w:type="character" w:customStyle="1" w:styleId="cit-issue">
    <w:name w:val="cit-issue"/>
    <w:rsid w:val="00E52263"/>
  </w:style>
  <w:style w:type="character" w:customStyle="1" w:styleId="cit-first-page">
    <w:name w:val="cit-first-page"/>
    <w:rsid w:val="00E52263"/>
  </w:style>
  <w:style w:type="character" w:customStyle="1" w:styleId="cit-last-page">
    <w:name w:val="cit-last-page"/>
    <w:rsid w:val="00E52263"/>
  </w:style>
  <w:style w:type="character" w:customStyle="1" w:styleId="ellipsistext">
    <w:name w:val="ellipsis_text"/>
    <w:rsid w:val="00E52263"/>
  </w:style>
  <w:style w:type="character" w:customStyle="1" w:styleId="threedotsellipsis">
    <w:name w:val="threedots_ellipsis"/>
    <w:rsid w:val="00E52263"/>
  </w:style>
  <w:style w:type="character" w:customStyle="1" w:styleId="citationtext">
    <w:name w:val="citation_text"/>
    <w:basedOn w:val="DefaultParagraphFont"/>
    <w:rsid w:val="00E52263"/>
  </w:style>
  <w:style w:type="character" w:customStyle="1" w:styleId="uficommentbody">
    <w:name w:val="uficommentbody"/>
    <w:basedOn w:val="DefaultParagraphFont"/>
    <w:rsid w:val="00E52263"/>
  </w:style>
  <w:style w:type="paragraph" w:customStyle="1" w:styleId="Cardunderlining">
    <w:name w:val="Card underlining"/>
    <w:basedOn w:val="Normal"/>
    <w:qFormat/>
    <w:rsid w:val="00E52263"/>
    <w:rPr>
      <w:u w:val="single"/>
    </w:rPr>
  </w:style>
  <w:style w:type="character" w:customStyle="1" w:styleId="IntenseReference1">
    <w:name w:val="Intense Reference1"/>
    <w:qFormat/>
    <w:rsid w:val="00E52263"/>
    <w:rPr>
      <w:rFonts w:ascii="Arial" w:hAnsi="Arial"/>
      <w:bCs/>
      <w:color w:val="auto"/>
      <w:spacing w:val="5"/>
      <w:sz w:val="20"/>
      <w:u w:val="thick"/>
    </w:rPr>
  </w:style>
  <w:style w:type="character" w:customStyle="1" w:styleId="IntenseReference2">
    <w:name w:val="Intense Reference2"/>
    <w:qFormat/>
    <w:rsid w:val="00E52263"/>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E52263"/>
    <w:rPr>
      <w:rFonts w:eastAsia="Cambria"/>
      <w:b/>
      <w:iCs/>
      <w:sz w:val="8"/>
      <w:szCs w:val="26"/>
    </w:rPr>
  </w:style>
  <w:style w:type="character" w:customStyle="1" w:styleId="MicroMicroTextChar">
    <w:name w:val="MicroMicroText Char"/>
    <w:link w:val="MicroMicroText"/>
    <w:rsid w:val="00E52263"/>
    <w:rPr>
      <w:rFonts w:ascii="Georgia" w:eastAsia="Cambria" w:hAnsi="Georgia"/>
      <w:b/>
      <w:iCs/>
      <w:sz w:val="8"/>
      <w:szCs w:val="26"/>
    </w:rPr>
  </w:style>
  <w:style w:type="paragraph" w:customStyle="1" w:styleId="TashmaHeader2">
    <w:name w:val="Tashma_Header2"/>
    <w:basedOn w:val="Heading2"/>
    <w:qFormat/>
    <w:rsid w:val="00E52263"/>
    <w:pPr>
      <w:spacing w:before="240" w:after="60"/>
    </w:pPr>
    <w:rPr>
      <w:rFonts w:eastAsia="SimSun" w:cs="Times New Roman"/>
      <w:bCs w:val="0"/>
      <w:sz w:val="28"/>
      <w:szCs w:val="28"/>
      <w:u w:val="single"/>
    </w:rPr>
  </w:style>
  <w:style w:type="paragraph" w:customStyle="1" w:styleId="TashmaHeading1">
    <w:name w:val="Tashma_Heading1"/>
    <w:basedOn w:val="Heading1"/>
    <w:qFormat/>
    <w:rsid w:val="00E52263"/>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E52263"/>
    <w:rPr>
      <w:b/>
      <w:u w:val="single"/>
    </w:rPr>
  </w:style>
  <w:style w:type="character" w:customStyle="1" w:styleId="Heh">
    <w:name w:val="Heh"/>
    <w:basedOn w:val="DefaultParagraphFont"/>
    <w:uiPriority w:val="6"/>
    <w:qFormat/>
    <w:rsid w:val="00E52263"/>
    <w:rPr>
      <w:rFonts w:ascii="Arial" w:hAnsi="Arial"/>
      <w:b/>
      <w:sz w:val="22"/>
      <w:u w:val="single"/>
    </w:rPr>
  </w:style>
  <w:style w:type="paragraph" w:customStyle="1" w:styleId="ihatethisshit">
    <w:name w:val="i hate this shit"/>
    <w:basedOn w:val="Normal"/>
    <w:link w:val="ihatethisshitChar"/>
    <w:uiPriority w:val="4"/>
    <w:qFormat/>
    <w:rsid w:val="00E52263"/>
  </w:style>
  <w:style w:type="character" w:customStyle="1" w:styleId="ihatethisshitChar">
    <w:name w:val="i hate this shit Char"/>
    <w:basedOn w:val="DefaultParagraphFont"/>
    <w:link w:val="ihatethisshit"/>
    <w:uiPriority w:val="4"/>
    <w:rsid w:val="00E52263"/>
    <w:rPr>
      <w:rFonts w:ascii="Georgia" w:hAnsi="Georgia"/>
      <w:sz w:val="22"/>
    </w:rPr>
  </w:style>
  <w:style w:type="character" w:customStyle="1" w:styleId="ok">
    <w:name w:val="ok"/>
    <w:rsid w:val="00E52263"/>
    <w:rPr>
      <w:u w:val="single"/>
      <w:lang w:val="en-US"/>
    </w:rPr>
  </w:style>
  <w:style w:type="character" w:customStyle="1" w:styleId="drop-capinner">
    <w:name w:val="drop-cap__inner"/>
    <w:basedOn w:val="DefaultParagraphFont"/>
    <w:rsid w:val="00E52263"/>
  </w:style>
  <w:style w:type="character" w:customStyle="1" w:styleId="inline-garnett-quote">
    <w:name w:val="inline-garnett-quote"/>
    <w:basedOn w:val="DefaultParagraphFont"/>
    <w:rsid w:val="00E52263"/>
  </w:style>
  <w:style w:type="paragraph" w:customStyle="1" w:styleId="pullquote-paragraph">
    <w:name w:val="pullquote-paragraph"/>
    <w:basedOn w:val="Normal"/>
    <w:rsid w:val="00E52263"/>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E52263"/>
    <w:rPr>
      <w:rFonts w:ascii="Lucida Grande" w:hAnsi="Lucida Grande" w:cs="Lucida Grande"/>
      <w:sz w:val="18"/>
      <w:szCs w:val="18"/>
    </w:rPr>
  </w:style>
  <w:style w:type="paragraph" w:customStyle="1" w:styleId="CommentText1">
    <w:name w:val="Comment Text1"/>
    <w:basedOn w:val="Normal"/>
    <w:next w:val="CommentText"/>
    <w:uiPriority w:val="99"/>
    <w:unhideWhenUsed/>
    <w:rsid w:val="00E52263"/>
    <w:rPr>
      <w:sz w:val="20"/>
      <w:szCs w:val="20"/>
    </w:rPr>
  </w:style>
  <w:style w:type="paragraph" w:customStyle="1" w:styleId="List1">
    <w:name w:val="List1"/>
    <w:basedOn w:val="Normal"/>
    <w:next w:val="List"/>
    <w:uiPriority w:val="99"/>
    <w:semiHidden/>
    <w:unhideWhenUsed/>
    <w:rsid w:val="00E52263"/>
    <w:pPr>
      <w:contextualSpacing/>
    </w:pPr>
  </w:style>
  <w:style w:type="paragraph" w:customStyle="1" w:styleId="CommentSubject1">
    <w:name w:val="Comment Subject1"/>
    <w:basedOn w:val="CommentText"/>
    <w:next w:val="CommentText"/>
    <w:uiPriority w:val="99"/>
    <w:semiHidden/>
    <w:unhideWhenUsed/>
    <w:rsid w:val="00E52263"/>
    <w:rPr>
      <w:rFonts w:eastAsiaTheme="minorHAnsi" w:cs="Calibri"/>
      <w:b/>
      <w:bCs/>
    </w:rPr>
  </w:style>
  <w:style w:type="paragraph" w:customStyle="1" w:styleId="Revision1">
    <w:name w:val="Revision1"/>
    <w:next w:val="Revision"/>
    <w:hidden/>
    <w:uiPriority w:val="99"/>
    <w:semiHidden/>
    <w:rsid w:val="00E52263"/>
    <w:rPr>
      <w:rFonts w:ascii="Georgia" w:eastAsia="Calibri" w:hAnsi="Georgia"/>
      <w:sz w:val="22"/>
      <w:szCs w:val="22"/>
    </w:rPr>
  </w:style>
  <w:style w:type="character" w:customStyle="1" w:styleId="BalloonTextChar2">
    <w:name w:val="Balloon Text Char2"/>
    <w:basedOn w:val="DefaultParagraphFont"/>
    <w:uiPriority w:val="99"/>
    <w:semiHidden/>
    <w:rsid w:val="00E52263"/>
    <w:rPr>
      <w:rFonts w:ascii="Segoe UI" w:eastAsiaTheme="minorHAnsi" w:hAnsi="Segoe UI" w:cs="Segoe UI"/>
      <w:sz w:val="18"/>
      <w:szCs w:val="18"/>
    </w:rPr>
  </w:style>
  <w:style w:type="paragraph" w:customStyle="1" w:styleId="DebateCitation">
    <w:name w:val="Debate Citation"/>
    <w:basedOn w:val="Normal"/>
    <w:autoRedefine/>
    <w:rsid w:val="00E52263"/>
    <w:rPr>
      <w:szCs w:val="16"/>
    </w:rPr>
  </w:style>
  <w:style w:type="paragraph" w:customStyle="1" w:styleId="paragraph">
    <w:name w:val="paragraph"/>
    <w:basedOn w:val="Normal"/>
    <w:rsid w:val="00E52263"/>
    <w:pPr>
      <w:spacing w:before="100" w:beforeAutospacing="1" w:after="100" w:afterAutospacing="1"/>
    </w:pPr>
    <w:rPr>
      <w:rFonts w:ascii="Times New Roman" w:hAnsi="Times New Roman"/>
    </w:rPr>
  </w:style>
  <w:style w:type="character" w:customStyle="1" w:styleId="normaltextrun">
    <w:name w:val="normaltextrun"/>
    <w:basedOn w:val="DefaultParagraphFont"/>
    <w:rsid w:val="00E52263"/>
  </w:style>
  <w:style w:type="character" w:customStyle="1" w:styleId="spellingerror">
    <w:name w:val="spellingerror"/>
    <w:basedOn w:val="DefaultParagraphFont"/>
    <w:rsid w:val="00E52263"/>
  </w:style>
  <w:style w:type="character" w:customStyle="1" w:styleId="eop">
    <w:name w:val="eop"/>
    <w:basedOn w:val="DefaultParagraphFont"/>
    <w:rsid w:val="00E52263"/>
  </w:style>
  <w:style w:type="character" w:customStyle="1" w:styleId="c-messageeditedlabel">
    <w:name w:val="c-message__edited_label"/>
    <w:basedOn w:val="DefaultParagraphFont"/>
    <w:rsid w:val="00E52263"/>
  </w:style>
  <w:style w:type="character" w:customStyle="1" w:styleId="c-messagekitfilemetatext">
    <w:name w:val="c-message_kit__file__meta__text"/>
    <w:basedOn w:val="DefaultParagraphFont"/>
    <w:rsid w:val="00E52263"/>
  </w:style>
  <w:style w:type="character" w:customStyle="1" w:styleId="c-pillowfiletitle">
    <w:name w:val="c-pillow_file__title"/>
    <w:basedOn w:val="DefaultParagraphFont"/>
    <w:rsid w:val="00E52263"/>
  </w:style>
  <w:style w:type="character" w:customStyle="1" w:styleId="Headerorfooter">
    <w:name w:val="Header or footer_"/>
    <w:basedOn w:val="DefaultParagraphFont"/>
    <w:link w:val="Headerorfooter0"/>
    <w:uiPriority w:val="99"/>
    <w:rsid w:val="00E52263"/>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E52263"/>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E52263"/>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E52263"/>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E52263"/>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E52263"/>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E52263"/>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E52263"/>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E52263"/>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E52263"/>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E52263"/>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E52263"/>
  </w:style>
  <w:style w:type="paragraph" w:customStyle="1" w:styleId="m5562427531322223799gmail-msolistparagraph">
    <w:name w:val="m_5562427531322223799gmail-msolistparagraph"/>
    <w:basedOn w:val="Normal"/>
    <w:rsid w:val="00E52263"/>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E52263"/>
  </w:style>
  <w:style w:type="character" w:customStyle="1" w:styleId="letter">
    <w:name w:val="letter"/>
    <w:basedOn w:val="DefaultParagraphFont"/>
    <w:rsid w:val="00E52263"/>
  </w:style>
  <w:style w:type="character" w:customStyle="1" w:styleId="mdash">
    <w:name w:val="mdash"/>
    <w:basedOn w:val="DefaultParagraphFont"/>
    <w:rsid w:val="00E52263"/>
  </w:style>
  <w:style w:type="character" w:customStyle="1" w:styleId="untext">
    <w:name w:val="untext"/>
    <w:basedOn w:val="DefaultParagraphFont"/>
    <w:rsid w:val="00E52263"/>
  </w:style>
  <w:style w:type="character" w:customStyle="1" w:styleId="vis">
    <w:name w:val="vis"/>
    <w:basedOn w:val="DefaultParagraphFont"/>
    <w:rsid w:val="00E52263"/>
  </w:style>
  <w:style w:type="character" w:customStyle="1" w:styleId="ex-sent">
    <w:name w:val="ex-sent"/>
    <w:basedOn w:val="DefaultParagraphFont"/>
    <w:rsid w:val="00E52263"/>
  </w:style>
  <w:style w:type="character" w:customStyle="1" w:styleId="mwtwi">
    <w:name w:val="mw_t_wi"/>
    <w:basedOn w:val="DefaultParagraphFont"/>
    <w:rsid w:val="00E52263"/>
  </w:style>
  <w:style w:type="character" w:customStyle="1" w:styleId="mainfeaturesubtext">
    <w:name w:val="main_feature_subtext"/>
    <w:rsid w:val="00E52263"/>
  </w:style>
  <w:style w:type="character" w:customStyle="1" w:styleId="txit">
    <w:name w:val="txit"/>
    <w:basedOn w:val="DefaultParagraphFont"/>
    <w:rsid w:val="00E52263"/>
  </w:style>
  <w:style w:type="paragraph" w:customStyle="1" w:styleId="indentb">
    <w:name w:val="indentb"/>
    <w:basedOn w:val="Normal"/>
    <w:rsid w:val="00E52263"/>
    <w:pPr>
      <w:spacing w:before="100" w:beforeAutospacing="1" w:after="100" w:afterAutospacing="1"/>
    </w:pPr>
    <w:rPr>
      <w:rFonts w:ascii="Times New Roman" w:hAnsi="Times New Roman"/>
    </w:rPr>
  </w:style>
  <w:style w:type="character" w:customStyle="1" w:styleId="allcaps0">
    <w:name w:val="allcaps"/>
    <w:basedOn w:val="DefaultParagraphFont"/>
    <w:rsid w:val="00E52263"/>
  </w:style>
  <w:style w:type="paragraph" w:customStyle="1" w:styleId="number1">
    <w:name w:val="number1"/>
    <w:basedOn w:val="Normal"/>
    <w:rsid w:val="00E52263"/>
    <w:pPr>
      <w:spacing w:before="100" w:beforeAutospacing="1" w:after="100" w:afterAutospacing="1"/>
    </w:pPr>
    <w:rPr>
      <w:rFonts w:ascii="Times New Roman" w:hAnsi="Times New Roman"/>
    </w:rPr>
  </w:style>
  <w:style w:type="paragraph" w:customStyle="1" w:styleId="indent1">
    <w:name w:val="indent1"/>
    <w:basedOn w:val="Normal"/>
    <w:rsid w:val="00E52263"/>
    <w:pPr>
      <w:spacing w:before="100" w:beforeAutospacing="1" w:after="100" w:afterAutospacing="1"/>
    </w:pPr>
    <w:rPr>
      <w:rFonts w:ascii="Times New Roman" w:hAnsi="Times New Roman"/>
    </w:rPr>
  </w:style>
  <w:style w:type="paragraph" w:styleId="Bibliography">
    <w:name w:val="Bibliography"/>
    <w:basedOn w:val="Normal"/>
    <w:next w:val="Normal"/>
    <w:uiPriority w:val="99"/>
    <w:unhideWhenUsed/>
    <w:rsid w:val="00E52263"/>
    <w:pPr>
      <w:spacing w:line="480" w:lineRule="auto"/>
      <w:ind w:left="720" w:hanging="720"/>
    </w:pPr>
  </w:style>
  <w:style w:type="character" w:customStyle="1" w:styleId="m-7834489590571807188gmail-style13ptbold">
    <w:name w:val="m_-7834489590571807188gmail-style13ptbold"/>
    <w:basedOn w:val="DefaultParagraphFont"/>
    <w:rsid w:val="00E52263"/>
  </w:style>
  <w:style w:type="character" w:customStyle="1" w:styleId="m-7834489590571807188gmail-styleunderline">
    <w:name w:val="m_-7834489590571807188gmail-styleunderline"/>
    <w:basedOn w:val="DefaultParagraphFont"/>
    <w:rsid w:val="00E52263"/>
  </w:style>
  <w:style w:type="character" w:customStyle="1" w:styleId="m-5425978578484884265gmail-styleunderline">
    <w:name w:val="m_-5425978578484884265gmail-styleunderline"/>
    <w:basedOn w:val="DefaultParagraphFont"/>
    <w:rsid w:val="00E52263"/>
  </w:style>
  <w:style w:type="character" w:customStyle="1" w:styleId="m-5425978578484884265gmail-style13ptbold">
    <w:name w:val="m_-5425978578484884265gmail-style13ptbold"/>
    <w:basedOn w:val="DefaultParagraphFont"/>
    <w:rsid w:val="00E52263"/>
  </w:style>
  <w:style w:type="character" w:customStyle="1" w:styleId="StyleUnderlineCharChar">
    <w:name w:val="Style Underline Char Char"/>
    <w:rsid w:val="00E52263"/>
    <w:rPr>
      <w:rFonts w:ascii="Calibri" w:eastAsia="Times New Roman" w:hAnsi="Calibri" w:cs="Calibri"/>
      <w:szCs w:val="20"/>
      <w:u w:val="single"/>
    </w:rPr>
  </w:style>
  <w:style w:type="character" w:customStyle="1" w:styleId="uppercase1">
    <w:name w:val="uppercase1"/>
    <w:basedOn w:val="DefaultParagraphFont"/>
    <w:rsid w:val="00E52263"/>
    <w:rPr>
      <w:caps/>
    </w:rPr>
  </w:style>
  <w:style w:type="character" w:customStyle="1" w:styleId="stylereturn">
    <w:name w:val="stylereturn"/>
    <w:basedOn w:val="DefaultParagraphFont"/>
    <w:rsid w:val="00E52263"/>
  </w:style>
  <w:style w:type="character" w:customStyle="1" w:styleId="SmallfontChar0">
    <w:name w:val="Smallfont Char"/>
    <w:basedOn w:val="DefaultParagraphFont"/>
    <w:link w:val="Smallfont0"/>
    <w:rsid w:val="00E52263"/>
    <w:rPr>
      <w:rFonts w:ascii="Georgia" w:hAnsi="Georgia"/>
      <w:sz w:val="15"/>
    </w:rPr>
  </w:style>
  <w:style w:type="paragraph" w:customStyle="1" w:styleId="StyleUnderline12ptBoldNounderline">
    <w:name w:val="Style Underline + 12 pt Bold No underline"/>
    <w:link w:val="StyleUnderline12ptBoldNounderlineChar"/>
    <w:rsid w:val="00E52263"/>
    <w:pPr>
      <w:spacing w:after="200" w:line="276" w:lineRule="auto"/>
    </w:pPr>
    <w:rPr>
      <w:rFonts w:eastAsiaTheme="minorHAnsi"/>
      <w:b/>
      <w:bCs/>
      <w:sz w:val="22"/>
      <w:szCs w:val="22"/>
      <w:u w:val="single"/>
    </w:rPr>
  </w:style>
  <w:style w:type="character" w:customStyle="1" w:styleId="StyleUnderline12ptBoldNounderlineChar">
    <w:name w:val="Style Underline + 12 pt Bold No underline Char"/>
    <w:basedOn w:val="DefaultParagraphFont"/>
    <w:link w:val="StyleUnderline12ptBoldNounderline"/>
    <w:rsid w:val="00E52263"/>
    <w:rPr>
      <w:rFonts w:eastAsiaTheme="minorHAnsi"/>
      <w:b/>
      <w:bCs/>
      <w:sz w:val="22"/>
      <w:szCs w:val="22"/>
      <w:u w:val="single"/>
    </w:rPr>
  </w:style>
  <w:style w:type="paragraph" w:customStyle="1" w:styleId="J">
    <w:name w:val="J"/>
    <w:basedOn w:val="Normal"/>
    <w:rsid w:val="00E52263"/>
  </w:style>
  <w:style w:type="character" w:customStyle="1" w:styleId="BlockTitle2Char">
    <w:name w:val="Block Title2 Char"/>
    <w:basedOn w:val="DefaultParagraphFont"/>
    <w:link w:val="BlockTitle2"/>
    <w:uiPriority w:val="99"/>
    <w:rsid w:val="00E52263"/>
    <w:rPr>
      <w:rFonts w:ascii="Georgia" w:hAnsi="Georgia"/>
      <w:b/>
      <w:sz w:val="32"/>
      <w:szCs w:val="20"/>
      <w:u w:val="single"/>
    </w:rPr>
  </w:style>
  <w:style w:type="paragraph" w:customStyle="1" w:styleId="tag10">
    <w:name w:val="tag 1"/>
    <w:basedOn w:val="Normal"/>
    <w:rsid w:val="00E52263"/>
    <w:rPr>
      <w:rFonts w:eastAsia="Calibri"/>
      <w:b/>
    </w:rPr>
  </w:style>
  <w:style w:type="character" w:customStyle="1" w:styleId="tagCharCharCharCharChar">
    <w:name w:val="tag Char Char Char Char Char"/>
    <w:basedOn w:val="DefaultParagraphFont"/>
    <w:rsid w:val="00E52263"/>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E52263"/>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E52263"/>
    <w:rPr>
      <w:rFonts w:ascii="Georgia" w:eastAsia="Calibri" w:hAnsi="Georgia"/>
      <w:sz w:val="22"/>
    </w:rPr>
  </w:style>
  <w:style w:type="paragraph" w:customStyle="1" w:styleId="CardFormatCharCharCharCharCharChar">
    <w:name w:val="Card Format Char Char Char Char Char Char"/>
    <w:basedOn w:val="Normal"/>
    <w:rsid w:val="00E52263"/>
    <w:pPr>
      <w:widowControl w:val="0"/>
      <w:autoSpaceDE w:val="0"/>
      <w:autoSpaceDN w:val="0"/>
      <w:adjustRightInd w:val="0"/>
    </w:pPr>
    <w:rPr>
      <w:color w:val="000000"/>
      <w:sz w:val="18"/>
      <w:szCs w:val="18"/>
    </w:rPr>
  </w:style>
  <w:style w:type="character" w:customStyle="1" w:styleId="the-author">
    <w:name w:val="the-author"/>
    <w:basedOn w:val="DefaultParagraphFont"/>
    <w:rsid w:val="00E52263"/>
  </w:style>
  <w:style w:type="character" w:customStyle="1" w:styleId="top-publish">
    <w:name w:val="top-publish"/>
    <w:basedOn w:val="DefaultParagraphFont"/>
    <w:rsid w:val="00E52263"/>
  </w:style>
  <w:style w:type="character" w:customStyle="1" w:styleId="byline-italic">
    <w:name w:val="byline-italic"/>
    <w:basedOn w:val="DefaultParagraphFont"/>
    <w:rsid w:val="00E52263"/>
  </w:style>
  <w:style w:type="paragraph" w:customStyle="1" w:styleId="publishedon">
    <w:name w:val="published_on"/>
    <w:basedOn w:val="Normal"/>
    <w:rsid w:val="00E52263"/>
    <w:pPr>
      <w:spacing w:before="100" w:beforeAutospacing="1" w:after="100" w:afterAutospacing="1"/>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ndfonline.com/doi/pdf/10.1080/00455091.2016.1278150?needAccess=tru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awdigitalcommons.bc.edu/bclr/vol52/iss5/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eignpolicy.com/2021/04/18/big-agriculture-is-best/" TargetMode="External"/><Relationship Id="rId5" Type="http://schemas.openxmlformats.org/officeDocument/2006/relationships/numbering" Target="numbering.xml"/><Relationship Id="rId15" Type="http://schemas.openxmlformats.org/officeDocument/2006/relationships/hyperlink" Target="https://www.bonalaw.com/antitrust-standards-of-review-the-per-se-rule-of-reason-and-quic.html" TargetMode="External"/><Relationship Id="rId10" Type="http://schemas.openxmlformats.org/officeDocument/2006/relationships/hyperlink" Target="http://www.jadaliyya.com/pages/index/23569/acts-and-omissions_framing-settler-colonialism-in-"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truthout.org/articles/there-can-be-no-winners-in-a-nuclear-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69</Pages>
  <Words>43809</Words>
  <Characters>249714</Characters>
  <Application>Microsoft Office Word</Application>
  <DocSecurity>0</DocSecurity>
  <Lines>2080</Lines>
  <Paragraphs>585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292938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2</cp:revision>
  <dcterms:created xsi:type="dcterms:W3CDTF">2021-10-03T01:35:00Z</dcterms:created>
  <dcterms:modified xsi:type="dcterms:W3CDTF">2021-10-03T01:35:00Z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