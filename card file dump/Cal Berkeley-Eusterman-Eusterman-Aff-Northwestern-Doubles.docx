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BC53E" w14:textId="53CCB128" w:rsidR="00AD4EDD" w:rsidRDefault="00C74AB4" w:rsidP="00C74AB4">
      <w:pPr>
        <w:pStyle w:val="Heading1"/>
      </w:pPr>
      <w:r>
        <w:t>1AC</w:t>
      </w:r>
    </w:p>
    <w:p w14:paraId="6EB5316E" w14:textId="06FC5F02" w:rsidR="00C74AB4" w:rsidRDefault="00C74AB4" w:rsidP="00C74AB4">
      <w:r>
        <w:t>Same as r3</w:t>
      </w:r>
    </w:p>
    <w:p w14:paraId="1AD5956A" w14:textId="1B9AC6D2" w:rsidR="00C74AB4" w:rsidRDefault="00C74AB4" w:rsidP="00C74AB4">
      <w:pPr>
        <w:pStyle w:val="Heading1"/>
      </w:pPr>
      <w:r>
        <w:t>2AC</w:t>
      </w:r>
    </w:p>
    <w:p w14:paraId="33FD7DDC" w14:textId="77777777" w:rsidR="00C74AB4" w:rsidRDefault="00C74AB4" w:rsidP="00C74AB4">
      <w:pPr>
        <w:pStyle w:val="Heading1"/>
      </w:pPr>
      <w:r>
        <w:t>2AC v Harvard</w:t>
      </w:r>
    </w:p>
    <w:p w14:paraId="1ED220FD" w14:textId="77777777" w:rsidR="00C74AB4" w:rsidRDefault="00C74AB4" w:rsidP="00C74AB4">
      <w:pPr>
        <w:pStyle w:val="Heading2"/>
      </w:pPr>
      <w:r>
        <w:t>Case</w:t>
      </w:r>
    </w:p>
    <w:p w14:paraId="7E4848FF" w14:textId="77777777" w:rsidR="00C74AB4" w:rsidRPr="00C47467" w:rsidRDefault="00C74AB4" w:rsidP="00C74AB4">
      <w:pPr>
        <w:pStyle w:val="Heading3"/>
      </w:pPr>
      <w:bookmarkStart w:id="0" w:name="_Hlk82843104"/>
      <w:r>
        <w:t xml:space="preserve">2AC - </w:t>
      </w:r>
      <w:proofErr w:type="spellStart"/>
      <w:r>
        <w:t>Heg</w:t>
      </w:r>
      <w:proofErr w:type="spellEnd"/>
      <w:r>
        <w:t xml:space="preserve"> - Overview</w:t>
      </w:r>
    </w:p>
    <w:p w14:paraId="08D25070" w14:textId="77777777" w:rsidR="00C74AB4" w:rsidRPr="00FA7DD8" w:rsidRDefault="00C74AB4" w:rsidP="00C74AB4">
      <w:pPr>
        <w:pStyle w:val="Heading4"/>
      </w:pPr>
      <w:bookmarkStart w:id="1" w:name="_Hlk82850757"/>
      <w:proofErr w:type="spellStart"/>
      <w:r>
        <w:t>Heg</w:t>
      </w:r>
      <w:proofErr w:type="spellEnd"/>
      <w:r>
        <w:t xml:space="preserve"> decline triggers </w:t>
      </w:r>
      <w:r w:rsidRPr="007709B1">
        <w:rPr>
          <w:u w:val="single"/>
        </w:rPr>
        <w:t>US lash-out</w:t>
      </w:r>
    </w:p>
    <w:p w14:paraId="07648619" w14:textId="77777777" w:rsidR="00C74AB4" w:rsidRPr="00DB5250" w:rsidRDefault="00C74AB4" w:rsidP="00C74AB4">
      <w:pPr>
        <w:rPr>
          <w:color w:val="000000" w:themeColor="text1"/>
        </w:rPr>
      </w:pPr>
      <w:r w:rsidRPr="001333F7">
        <w:rPr>
          <w:b/>
          <w:color w:val="000000" w:themeColor="text1"/>
          <w:sz w:val="26"/>
          <w:szCs w:val="26"/>
        </w:rPr>
        <w:t>Beckley 12</w:t>
      </w:r>
      <w:r w:rsidRPr="00DB5250">
        <w:rPr>
          <w:color w:val="000000" w:themeColor="text1"/>
        </w:rPr>
        <w:t xml:space="preserve"> </w:t>
      </w:r>
      <w:bookmarkEnd w:id="1"/>
      <w:r w:rsidRPr="00DB5250">
        <w:rPr>
          <w:color w:val="000000" w:themeColor="text1"/>
        </w:rPr>
        <w:t xml:space="preserve">[“China’s Century </w:t>
      </w:r>
      <w:r w:rsidRPr="00DB5250">
        <w:rPr>
          <w:color w:val="000000" w:themeColor="text1"/>
          <w:szCs w:val="24"/>
        </w:rPr>
        <w:t xml:space="preserve">Why America’s Edge Will Endure” </w:t>
      </w:r>
      <w:r w:rsidRPr="00DB5250">
        <w:rPr>
          <w:color w:val="000000" w:themeColor="text1"/>
        </w:rPr>
        <w:t xml:space="preserve">research fellow in the International Security Program at Harvard Kennedy School’s Belfer Center for Science and International Affairs He will become an assistant professor of political science at Tufts University in the fall of 2012, http://belfercenter.ksg.harvard.edu/files/Chinas_Century.pdf] </w:t>
      </w:r>
    </w:p>
    <w:p w14:paraId="36792368" w14:textId="77777777" w:rsidR="00C74AB4" w:rsidRPr="001333F7" w:rsidRDefault="00C74AB4" w:rsidP="00C74AB4">
      <w:pPr>
        <w:rPr>
          <w:color w:val="000000" w:themeColor="text1"/>
          <w:sz w:val="14"/>
        </w:rPr>
      </w:pPr>
      <w:r w:rsidRPr="001333F7">
        <w:rPr>
          <w:color w:val="000000" w:themeColor="text1"/>
          <w:sz w:val="14"/>
        </w:rPr>
        <w:t xml:space="preserve">One danger is that </w:t>
      </w:r>
      <w:proofErr w:type="spellStart"/>
      <w:r w:rsidRPr="001333F7">
        <w:rPr>
          <w:color w:val="000000" w:themeColor="text1"/>
          <w:highlight w:val="cyan"/>
          <w:u w:val="single"/>
        </w:rPr>
        <w:t>declinism</w:t>
      </w:r>
      <w:proofErr w:type="spellEnd"/>
      <w:r w:rsidRPr="001333F7">
        <w:rPr>
          <w:color w:val="000000" w:themeColor="text1"/>
          <w:highlight w:val="cyan"/>
          <w:u w:val="single"/>
        </w:rPr>
        <w:t xml:space="preserve"> could prompt </w:t>
      </w:r>
      <w:r w:rsidRPr="001333F7">
        <w:rPr>
          <w:b/>
          <w:bCs/>
          <w:color w:val="000000" w:themeColor="text1"/>
          <w:highlight w:val="cyan"/>
          <w:u w:val="single"/>
          <w:bdr w:val="single" w:sz="4" w:space="0" w:color="auto"/>
        </w:rPr>
        <w:t>trade conflicts</w:t>
      </w:r>
      <w:r w:rsidRPr="001333F7">
        <w:rPr>
          <w:color w:val="000000" w:themeColor="text1"/>
          <w:u w:val="single"/>
        </w:rPr>
        <w:t xml:space="preserve"> and immigration restrictions</w:t>
      </w:r>
      <w:r w:rsidRPr="001333F7">
        <w:rPr>
          <w:color w:val="000000" w:themeColor="text1"/>
          <w:sz w:val="14"/>
        </w:rPr>
        <w:t xml:space="preserve">. The results of this study suggest that the United States </w:t>
      </w:r>
      <w:proofErr w:type="spellStart"/>
      <w:r w:rsidRPr="001333F7">
        <w:rPr>
          <w:color w:val="000000" w:themeColor="text1"/>
          <w:sz w:val="14"/>
        </w:rPr>
        <w:t>beneªts</w:t>
      </w:r>
      <w:proofErr w:type="spellEnd"/>
      <w:r w:rsidRPr="001333F7">
        <w:rPr>
          <w:color w:val="000000" w:themeColor="text1"/>
          <w:sz w:val="14"/>
        </w:rPr>
        <w:t xml:space="preserve"> immensely from the free ºow of goods, services, and people around the globe; this is what allows American corporations to specialize in high-value activities, exploit innovations created elsewhere, and lure the brightest minds to the United States, all while reducing the price of goods for U.S. consumers. Characterizing China’s export expansion as a loss for the United States is not just bad economics; it blazes a trail for jingoistic and protectionist policies. </w:t>
      </w:r>
      <w:r w:rsidRPr="001333F7">
        <w:rPr>
          <w:color w:val="000000" w:themeColor="text1"/>
          <w:u w:val="single"/>
        </w:rPr>
        <w:t>It would be</w:t>
      </w:r>
      <w:r w:rsidRPr="001333F7">
        <w:rPr>
          <w:color w:val="000000" w:themeColor="text1"/>
          <w:sz w:val="14"/>
        </w:rPr>
        <w:t xml:space="preserve"> tragically </w:t>
      </w:r>
      <w:r w:rsidRPr="001333F7">
        <w:rPr>
          <w:color w:val="000000" w:themeColor="text1"/>
          <w:u w:val="single"/>
        </w:rPr>
        <w:t xml:space="preserve">ironic </w:t>
      </w:r>
      <w:r w:rsidRPr="001333F7">
        <w:rPr>
          <w:color w:val="000000" w:themeColor="text1"/>
          <w:highlight w:val="cyan"/>
          <w:u w:val="single"/>
        </w:rPr>
        <w:t>if Americans reacted to</w:t>
      </w:r>
      <w:r w:rsidRPr="001333F7">
        <w:rPr>
          <w:color w:val="000000" w:themeColor="text1"/>
          <w:u w:val="single"/>
        </w:rPr>
        <w:t xml:space="preserve"> </w:t>
      </w:r>
      <w:r w:rsidRPr="001333F7">
        <w:rPr>
          <w:color w:val="000000" w:themeColor="text1"/>
          <w:sz w:val="14"/>
        </w:rPr>
        <w:t>false prophecies of</w:t>
      </w:r>
      <w:r w:rsidRPr="001333F7">
        <w:rPr>
          <w:color w:val="000000" w:themeColor="text1"/>
          <w:u w:val="single"/>
        </w:rPr>
        <w:t xml:space="preserve"> </w:t>
      </w:r>
      <w:r w:rsidRPr="001333F7">
        <w:rPr>
          <w:color w:val="000000" w:themeColor="text1"/>
          <w:highlight w:val="cyan"/>
          <w:u w:val="single"/>
        </w:rPr>
        <w:t>decline</w:t>
      </w:r>
      <w:r w:rsidRPr="001333F7">
        <w:rPr>
          <w:color w:val="000000" w:themeColor="text1"/>
          <w:u w:val="single"/>
        </w:rPr>
        <w:t xml:space="preserve"> by cutting themselves off from a potentially vital source of American power</w:t>
      </w:r>
      <w:r w:rsidRPr="001333F7">
        <w:rPr>
          <w:color w:val="000000" w:themeColor="text1"/>
          <w:sz w:val="14"/>
        </w:rPr>
        <w:t xml:space="preserve">. </w:t>
      </w:r>
    </w:p>
    <w:p w14:paraId="60501AB4" w14:textId="77777777" w:rsidR="00C74AB4" w:rsidRPr="001333F7" w:rsidRDefault="00C74AB4" w:rsidP="00C74AB4">
      <w:pPr>
        <w:rPr>
          <w:color w:val="000000" w:themeColor="text1"/>
          <w:sz w:val="14"/>
        </w:rPr>
      </w:pPr>
      <w:r w:rsidRPr="001333F7">
        <w:rPr>
          <w:color w:val="000000" w:themeColor="text1"/>
          <w:sz w:val="14"/>
        </w:rPr>
        <w:t xml:space="preserve">Another </w:t>
      </w:r>
      <w:r w:rsidRPr="001333F7">
        <w:rPr>
          <w:color w:val="000000" w:themeColor="text1"/>
          <w:u w:val="single"/>
        </w:rPr>
        <w:t xml:space="preserve">danger is that </w:t>
      </w:r>
      <w:proofErr w:type="spellStart"/>
      <w:r w:rsidRPr="001333F7">
        <w:rPr>
          <w:color w:val="000000" w:themeColor="text1"/>
          <w:u w:val="single"/>
        </w:rPr>
        <w:t>declinism</w:t>
      </w:r>
      <w:proofErr w:type="spellEnd"/>
      <w:r w:rsidRPr="001333F7">
        <w:rPr>
          <w:color w:val="000000" w:themeColor="text1"/>
          <w:u w:val="single"/>
        </w:rPr>
        <w:t xml:space="preserve"> may impair foreign policy</w:t>
      </w:r>
      <w:r w:rsidRPr="001333F7">
        <w:rPr>
          <w:color w:val="000000" w:themeColor="text1"/>
          <w:sz w:val="14"/>
        </w:rPr>
        <w:t xml:space="preserve"> </w:t>
      </w:r>
      <w:proofErr w:type="spellStart"/>
      <w:r w:rsidRPr="001333F7">
        <w:rPr>
          <w:color w:val="000000" w:themeColor="text1"/>
          <w:u w:val="single"/>
        </w:rPr>
        <w:t>decisionmaking</w:t>
      </w:r>
      <w:proofErr w:type="spellEnd"/>
      <w:r w:rsidRPr="001333F7">
        <w:rPr>
          <w:color w:val="000000" w:themeColor="text1"/>
          <w:sz w:val="14"/>
        </w:rPr>
        <w:t xml:space="preserve">. </w:t>
      </w:r>
      <w:r w:rsidRPr="001333F7">
        <w:rPr>
          <w:color w:val="000000" w:themeColor="text1"/>
          <w:u w:val="single"/>
        </w:rPr>
        <w:t>If</w:t>
      </w:r>
      <w:r w:rsidRPr="001333F7">
        <w:rPr>
          <w:color w:val="000000" w:themeColor="text1"/>
          <w:sz w:val="14"/>
        </w:rPr>
        <w:t xml:space="preserve"> top government </w:t>
      </w:r>
      <w:r w:rsidRPr="001333F7">
        <w:rPr>
          <w:color w:val="000000" w:themeColor="text1"/>
          <w:highlight w:val="cyan"/>
          <w:u w:val="single"/>
        </w:rPr>
        <w:t xml:space="preserve">officials </w:t>
      </w:r>
      <w:r w:rsidRPr="001333F7">
        <w:rPr>
          <w:color w:val="000000" w:themeColor="text1"/>
          <w:u w:val="single"/>
        </w:rPr>
        <w:t xml:space="preserve">come to </w:t>
      </w:r>
      <w:r w:rsidRPr="001333F7">
        <w:rPr>
          <w:color w:val="000000" w:themeColor="text1"/>
          <w:highlight w:val="cyan"/>
          <w:u w:val="single"/>
        </w:rPr>
        <w:t xml:space="preserve">believe </w:t>
      </w:r>
      <w:r w:rsidRPr="001333F7">
        <w:rPr>
          <w:color w:val="000000" w:themeColor="text1"/>
          <w:u w:val="single"/>
        </w:rPr>
        <w:t xml:space="preserve">that </w:t>
      </w:r>
      <w:r w:rsidRPr="001333F7">
        <w:rPr>
          <w:color w:val="000000" w:themeColor="text1"/>
          <w:highlight w:val="cyan"/>
          <w:u w:val="single"/>
        </w:rPr>
        <w:t>China is overtaking the U</w:t>
      </w:r>
      <w:r w:rsidRPr="001333F7">
        <w:rPr>
          <w:color w:val="000000" w:themeColor="text1"/>
          <w:sz w:val="14"/>
        </w:rPr>
        <w:t xml:space="preserve">nited </w:t>
      </w:r>
      <w:r w:rsidRPr="001333F7">
        <w:rPr>
          <w:color w:val="000000" w:themeColor="text1"/>
          <w:highlight w:val="cyan"/>
          <w:u w:val="single"/>
        </w:rPr>
        <w:t>S</w:t>
      </w:r>
      <w:r w:rsidRPr="001333F7">
        <w:rPr>
          <w:color w:val="000000" w:themeColor="text1"/>
          <w:sz w:val="14"/>
        </w:rPr>
        <w:t xml:space="preserve">tates, </w:t>
      </w:r>
      <w:r w:rsidRPr="001333F7">
        <w:rPr>
          <w:color w:val="000000" w:themeColor="text1"/>
          <w:u w:val="single"/>
        </w:rPr>
        <w:t>they are likely to react</w:t>
      </w:r>
      <w:r w:rsidRPr="001333F7">
        <w:rPr>
          <w:color w:val="000000" w:themeColor="text1"/>
          <w:sz w:val="14"/>
        </w:rPr>
        <w:t xml:space="preserve"> in one of two ways, both of which are potentially disastrous. </w:t>
      </w:r>
    </w:p>
    <w:p w14:paraId="7C1D67FE" w14:textId="77777777" w:rsidR="00C74AB4" w:rsidRPr="001333F7" w:rsidRDefault="00C74AB4" w:rsidP="00C74AB4">
      <w:pPr>
        <w:rPr>
          <w:color w:val="000000" w:themeColor="text1"/>
          <w:sz w:val="14"/>
        </w:rPr>
      </w:pPr>
      <w:r w:rsidRPr="001333F7">
        <w:rPr>
          <w:color w:val="000000" w:themeColor="text1"/>
          <w:sz w:val="14"/>
        </w:rPr>
        <w:t xml:space="preserve">The first is that </w:t>
      </w:r>
      <w:r w:rsidRPr="001333F7">
        <w:rPr>
          <w:color w:val="000000" w:themeColor="text1"/>
          <w:highlight w:val="cyan"/>
          <w:u w:val="single"/>
        </w:rPr>
        <w:t xml:space="preserve">policymakers </w:t>
      </w:r>
      <w:r w:rsidRPr="001333F7">
        <w:rPr>
          <w:color w:val="000000" w:themeColor="text1"/>
          <w:u w:val="single"/>
        </w:rPr>
        <w:t xml:space="preserve">may </w:t>
      </w:r>
      <w:r w:rsidRPr="001333F7">
        <w:rPr>
          <w:color w:val="000000" w:themeColor="text1"/>
          <w:highlight w:val="cyan"/>
          <w:u w:val="single"/>
        </w:rPr>
        <w:t>imagine the U</w:t>
      </w:r>
      <w:r w:rsidRPr="001333F7">
        <w:rPr>
          <w:color w:val="000000" w:themeColor="text1"/>
          <w:u w:val="single"/>
        </w:rPr>
        <w:t xml:space="preserve">nited </w:t>
      </w:r>
      <w:r w:rsidRPr="001333F7">
        <w:rPr>
          <w:color w:val="000000" w:themeColor="text1"/>
          <w:highlight w:val="cyan"/>
          <w:u w:val="single"/>
        </w:rPr>
        <w:t>S</w:t>
      </w:r>
      <w:r w:rsidRPr="001333F7">
        <w:rPr>
          <w:color w:val="000000" w:themeColor="text1"/>
          <w:u w:val="single"/>
        </w:rPr>
        <w:t xml:space="preserve">tates </w:t>
      </w:r>
      <w:r w:rsidRPr="001333F7">
        <w:rPr>
          <w:color w:val="000000" w:themeColor="text1"/>
          <w:highlight w:val="cyan"/>
          <w:u w:val="single"/>
        </w:rPr>
        <w:t>faces a closing “window of opportunity</w:t>
      </w:r>
      <w:r w:rsidRPr="001333F7">
        <w:rPr>
          <w:color w:val="000000" w:themeColor="text1"/>
          <w:u w:val="single"/>
        </w:rPr>
        <w:t>” and should take action “while it still enjoys</w:t>
      </w:r>
      <w:r w:rsidRPr="001333F7">
        <w:rPr>
          <w:color w:val="000000" w:themeColor="text1"/>
          <w:sz w:val="14"/>
        </w:rPr>
        <w:t xml:space="preserve"> </w:t>
      </w:r>
      <w:r w:rsidRPr="001333F7">
        <w:rPr>
          <w:color w:val="000000" w:themeColor="text1"/>
          <w:u w:val="single"/>
        </w:rPr>
        <w:t>preponderance and not wait until the diffusion of power has already made international politics more competitive and unpredictable</w:t>
      </w:r>
      <w:r w:rsidRPr="001333F7">
        <w:rPr>
          <w:color w:val="000000" w:themeColor="text1"/>
          <w:sz w:val="14"/>
        </w:rPr>
        <w:t xml:space="preserve">.”158 </w:t>
      </w:r>
      <w:r w:rsidRPr="001333F7">
        <w:rPr>
          <w:color w:val="000000" w:themeColor="text1"/>
          <w:u w:val="single"/>
        </w:rPr>
        <w:t>This belief</w:t>
      </w:r>
      <w:r w:rsidRPr="001333F7">
        <w:rPr>
          <w:color w:val="000000" w:themeColor="text1"/>
          <w:sz w:val="14"/>
        </w:rPr>
        <w:t xml:space="preserve"> may </w:t>
      </w:r>
      <w:proofErr w:type="spellStart"/>
      <w:r w:rsidRPr="001333F7">
        <w:rPr>
          <w:color w:val="000000" w:themeColor="text1"/>
          <w:sz w:val="14"/>
        </w:rPr>
        <w:t>spurpositive</w:t>
      </w:r>
      <w:proofErr w:type="spellEnd"/>
      <w:r w:rsidRPr="001333F7">
        <w:rPr>
          <w:color w:val="000000" w:themeColor="text1"/>
          <w:sz w:val="14"/>
        </w:rPr>
        <w:t xml:space="preserve"> action, but it also </w:t>
      </w:r>
      <w:r w:rsidRPr="001333F7">
        <w:rPr>
          <w:color w:val="000000" w:themeColor="text1"/>
          <w:highlight w:val="cyan"/>
          <w:u w:val="single"/>
        </w:rPr>
        <w:t xml:space="preserve">invites </w:t>
      </w:r>
      <w:r w:rsidRPr="001333F7">
        <w:rPr>
          <w:color w:val="000000" w:themeColor="text1"/>
          <w:u w:val="single"/>
        </w:rPr>
        <w:t>parochial thinking</w:t>
      </w:r>
      <w:r w:rsidRPr="001333F7">
        <w:rPr>
          <w:color w:val="000000" w:themeColor="text1"/>
          <w:sz w:val="14"/>
        </w:rPr>
        <w:t xml:space="preserve">, </w:t>
      </w:r>
      <w:r w:rsidRPr="001333F7">
        <w:rPr>
          <w:color w:val="000000" w:themeColor="text1"/>
          <w:highlight w:val="cyan"/>
          <w:u w:val="single"/>
          <w:bdr w:val="single" w:sz="4" w:space="0" w:color="auto"/>
        </w:rPr>
        <w:t>reckless behavior</w:t>
      </w:r>
      <w:r w:rsidRPr="001333F7">
        <w:rPr>
          <w:color w:val="000000" w:themeColor="text1"/>
          <w:sz w:val="14"/>
        </w:rPr>
        <w:t xml:space="preserve">, </w:t>
      </w:r>
      <w:r w:rsidRPr="001333F7">
        <w:rPr>
          <w:color w:val="000000" w:themeColor="text1"/>
          <w:highlight w:val="cyan"/>
          <w:u w:val="single"/>
        </w:rPr>
        <w:t xml:space="preserve">and </w:t>
      </w:r>
      <w:r w:rsidRPr="001333F7">
        <w:rPr>
          <w:b/>
          <w:bCs/>
          <w:color w:val="000000" w:themeColor="text1"/>
          <w:highlight w:val="cyan"/>
          <w:u w:val="single"/>
          <w:bdr w:val="single" w:sz="4" w:space="0" w:color="auto"/>
        </w:rPr>
        <w:t>preventive war</w:t>
      </w:r>
      <w:r w:rsidRPr="001333F7">
        <w:rPr>
          <w:color w:val="000000" w:themeColor="text1"/>
          <w:sz w:val="14"/>
        </w:rPr>
        <w:t>.159 As Robert Gilpin and others have shown, “[</w:t>
      </w:r>
      <w:r w:rsidRPr="001333F7">
        <w:rPr>
          <w:color w:val="000000" w:themeColor="text1"/>
          <w:highlight w:val="cyan"/>
          <w:u w:val="single"/>
        </w:rPr>
        <w:t>H]</w:t>
      </w:r>
      <w:proofErr w:type="spellStart"/>
      <w:r w:rsidRPr="001333F7">
        <w:rPr>
          <w:color w:val="000000" w:themeColor="text1"/>
          <w:highlight w:val="cyan"/>
          <w:u w:val="single"/>
        </w:rPr>
        <w:t>egemonic</w:t>
      </w:r>
      <w:proofErr w:type="spellEnd"/>
      <w:r w:rsidRPr="001333F7">
        <w:rPr>
          <w:color w:val="000000" w:themeColor="text1"/>
          <w:highlight w:val="cyan"/>
          <w:u w:val="single"/>
        </w:rPr>
        <w:t xml:space="preserve"> struggles </w:t>
      </w:r>
      <w:r w:rsidRPr="001333F7">
        <w:rPr>
          <w:color w:val="000000" w:themeColor="text1"/>
          <w:u w:val="single"/>
        </w:rPr>
        <w:t>have most</w:t>
      </w:r>
      <w:r w:rsidRPr="001333F7">
        <w:rPr>
          <w:color w:val="000000" w:themeColor="text1"/>
          <w:sz w:val="14"/>
        </w:rPr>
        <w:t xml:space="preserve"> </w:t>
      </w:r>
      <w:r w:rsidRPr="001333F7">
        <w:rPr>
          <w:color w:val="000000" w:themeColor="text1"/>
          <w:u w:val="single"/>
        </w:rPr>
        <w:t xml:space="preserve">frequently </w:t>
      </w:r>
      <w:r w:rsidRPr="001333F7">
        <w:rPr>
          <w:color w:val="000000" w:themeColor="text1"/>
          <w:highlight w:val="cyan"/>
          <w:u w:val="single"/>
        </w:rPr>
        <w:t>been triggered by fears of</w:t>
      </w:r>
      <w:r w:rsidRPr="001333F7">
        <w:rPr>
          <w:color w:val="000000" w:themeColor="text1"/>
          <w:u w:val="single"/>
        </w:rPr>
        <w:t xml:space="preserve"> ultimate </w:t>
      </w:r>
      <w:r w:rsidRPr="001333F7">
        <w:rPr>
          <w:color w:val="000000" w:themeColor="text1"/>
          <w:highlight w:val="cyan"/>
          <w:u w:val="single"/>
        </w:rPr>
        <w:t xml:space="preserve">decline and </w:t>
      </w:r>
      <w:r w:rsidRPr="001333F7">
        <w:rPr>
          <w:color w:val="000000" w:themeColor="text1"/>
          <w:u w:val="single"/>
        </w:rPr>
        <w:t xml:space="preserve">the </w:t>
      </w:r>
      <w:r w:rsidRPr="001333F7">
        <w:rPr>
          <w:color w:val="000000" w:themeColor="text1"/>
          <w:highlight w:val="cyan"/>
          <w:u w:val="single"/>
          <w:bdr w:val="single" w:sz="4" w:space="0" w:color="auto"/>
        </w:rPr>
        <w:t>perceived erosion of power</w:t>
      </w:r>
      <w:r w:rsidRPr="001333F7">
        <w:rPr>
          <w:color w:val="000000" w:themeColor="text1"/>
          <w:u w:val="single"/>
        </w:rPr>
        <w:t>.”</w:t>
      </w:r>
      <w:r w:rsidRPr="001333F7">
        <w:rPr>
          <w:color w:val="000000" w:themeColor="text1"/>
          <w:sz w:val="14"/>
        </w:rPr>
        <w:t xml:space="preserve">160 </w:t>
      </w:r>
      <w:r w:rsidRPr="001333F7">
        <w:rPr>
          <w:color w:val="000000" w:themeColor="text1"/>
          <w:u w:val="single"/>
        </w:rPr>
        <w:t>By fanning such fears,</w:t>
      </w:r>
      <w:r w:rsidRPr="001333F7">
        <w:rPr>
          <w:color w:val="000000" w:themeColor="text1"/>
          <w:highlight w:val="cyan"/>
          <w:u w:val="single"/>
        </w:rPr>
        <w:t xml:space="preserve"> declinists </w:t>
      </w:r>
      <w:r w:rsidRPr="001333F7">
        <w:rPr>
          <w:color w:val="000000" w:themeColor="text1"/>
          <w:u w:val="single"/>
        </w:rPr>
        <w:t xml:space="preserve">may inadvertently </w:t>
      </w:r>
      <w:r w:rsidRPr="001333F7">
        <w:rPr>
          <w:color w:val="000000" w:themeColor="text1"/>
          <w:highlight w:val="cyan"/>
          <w:u w:val="single"/>
        </w:rPr>
        <w:t>promote</w:t>
      </w:r>
      <w:r w:rsidRPr="001333F7">
        <w:rPr>
          <w:color w:val="000000" w:themeColor="text1"/>
          <w:u w:val="single"/>
        </w:rPr>
        <w:t xml:space="preserve"> the type of</w:t>
      </w:r>
      <w:r w:rsidRPr="001333F7">
        <w:rPr>
          <w:color w:val="000000" w:themeColor="text1"/>
          <w:sz w:val="14"/>
        </w:rPr>
        <w:t xml:space="preserve"> </w:t>
      </w:r>
      <w:r w:rsidRPr="001333F7">
        <w:rPr>
          <w:color w:val="000000" w:themeColor="text1"/>
          <w:highlight w:val="cyan"/>
          <w:u w:val="single"/>
        </w:rPr>
        <w:t>violent overreaction</w:t>
      </w:r>
      <w:r w:rsidRPr="001333F7">
        <w:rPr>
          <w:color w:val="000000" w:themeColor="text1"/>
          <w:u w:val="single"/>
        </w:rPr>
        <w:t xml:space="preserve"> that they seek to prevent</w:t>
      </w:r>
      <w:r w:rsidRPr="001333F7">
        <w:rPr>
          <w:color w:val="000000" w:themeColor="text1"/>
          <w:sz w:val="14"/>
        </w:rPr>
        <w:t xml:space="preserve">. </w:t>
      </w:r>
    </w:p>
    <w:bookmarkEnd w:id="0"/>
    <w:p w14:paraId="00EF4233" w14:textId="77777777" w:rsidR="00C74AB4" w:rsidRDefault="00C74AB4" w:rsidP="00C74AB4">
      <w:pPr>
        <w:pStyle w:val="Heading2"/>
      </w:pPr>
      <w:r>
        <w:t>CP</w:t>
      </w:r>
    </w:p>
    <w:p w14:paraId="75CB5705" w14:textId="77777777" w:rsidR="00C74AB4" w:rsidRDefault="00C74AB4" w:rsidP="00C74AB4">
      <w:pPr>
        <w:pStyle w:val="Heading3"/>
      </w:pPr>
      <w:r>
        <w:t>2AC—Top</w:t>
      </w:r>
    </w:p>
    <w:p w14:paraId="7CC02728" w14:textId="77777777" w:rsidR="00C74AB4" w:rsidRPr="001D38EA" w:rsidRDefault="00C74AB4" w:rsidP="00C74AB4">
      <w:pPr>
        <w:pStyle w:val="Heading4"/>
      </w:pPr>
      <w:r w:rsidRPr="001D38EA">
        <w:t xml:space="preserve">Nuclear </w:t>
      </w:r>
      <w:proofErr w:type="spellStart"/>
      <w:r w:rsidRPr="001D38EA">
        <w:t>english</w:t>
      </w:r>
      <w:proofErr w:type="spellEnd"/>
      <w:r w:rsidRPr="001D38EA">
        <w:t xml:space="preserve"> isn’t calcified – </w:t>
      </w:r>
      <w:r w:rsidRPr="001D38EA">
        <w:rPr>
          <w:u w:val="single"/>
        </w:rPr>
        <w:t>intent</w:t>
      </w:r>
      <w:r w:rsidRPr="001D38EA">
        <w:t xml:space="preserve"> and </w:t>
      </w:r>
      <w:r w:rsidRPr="001D38EA">
        <w:rPr>
          <w:u w:val="single"/>
        </w:rPr>
        <w:t>content</w:t>
      </w:r>
      <w:r w:rsidRPr="001D38EA">
        <w:t xml:space="preserve"> trump form </w:t>
      </w:r>
    </w:p>
    <w:p w14:paraId="72AB2370" w14:textId="77777777" w:rsidR="00C74AB4" w:rsidRPr="00F939C6" w:rsidRDefault="00C74AB4" w:rsidP="00C74AB4">
      <w:pPr>
        <w:rPr>
          <w:b/>
          <w:bCs/>
          <w:sz w:val="26"/>
        </w:rPr>
      </w:pPr>
      <w:r w:rsidRPr="001D38EA">
        <w:rPr>
          <w:rStyle w:val="Style13ptBold"/>
        </w:rPr>
        <w:t>Ortiz 11</w:t>
      </w:r>
      <w:r w:rsidRPr="00F939C6">
        <w:rPr>
          <w:rStyle w:val="Style13ptBold"/>
        </w:rPr>
        <w:t xml:space="preserve"> </w:t>
      </w:r>
      <w:r w:rsidRPr="00031E8C">
        <w:rPr>
          <w:szCs w:val="16"/>
        </w:rPr>
        <w:t xml:space="preserve">(Simon, Acoma Pueblo poet, writer, professor at Arizona State University, is author of more than twenty books, including Woven Stone, Out There Somewhere, Beyond the Reach of Time and Change, from Sand Creek, Men on the Moon, The Good Rainbow Road, and others. Currently, he is cowriting with Gabriela Schwab a dialogic book tentatively titled Children of Fire, Children of Water, focused on personal, cultural, political, and historical trauma and memory.  </w:t>
      </w:r>
      <w:hyperlink r:id="rId5" w:history="1">
        <w:r w:rsidRPr="00031E8C">
          <w:rPr>
            <w:rStyle w:val="Hyperlink"/>
            <w:szCs w:val="16"/>
          </w:rPr>
          <w:t>http://muse.jhu.edu.ezproxy.cul.columbia.edu/journals/american_indian_quarterly/v035/35.3.ortiz.html</w:t>
        </w:r>
      </w:hyperlink>
      <w:r w:rsidRPr="00031E8C">
        <w:rPr>
          <w:szCs w:val="16"/>
        </w:rPr>
        <w:t xml:space="preserve"> //</w:t>
      </w:r>
      <w:proofErr w:type="spellStart"/>
      <w:r w:rsidRPr="00031E8C">
        <w:rPr>
          <w:szCs w:val="16"/>
        </w:rPr>
        <w:t>shree</w:t>
      </w:r>
      <w:proofErr w:type="spellEnd"/>
      <w:r w:rsidRPr="00031E8C">
        <w:rPr>
          <w:szCs w:val="16"/>
        </w:rPr>
        <w:t>)</w:t>
      </w:r>
    </w:p>
    <w:p w14:paraId="2A7B6DE9" w14:textId="77777777" w:rsidR="00C74AB4" w:rsidRPr="006E28AF" w:rsidRDefault="00C74AB4" w:rsidP="00C74AB4">
      <w:pPr>
        <w:tabs>
          <w:tab w:val="left" w:pos="7665"/>
        </w:tabs>
      </w:pPr>
      <w:r w:rsidRPr="00031E8C">
        <w:t xml:space="preserve">Obviously, </w:t>
      </w:r>
      <w:r w:rsidRPr="007720ED">
        <w:rPr>
          <w:rStyle w:val="StyleUnderline"/>
          <w:highlight w:val="cyan"/>
        </w:rPr>
        <w:t xml:space="preserve">I </w:t>
      </w:r>
      <w:r w:rsidRPr="006E28AF">
        <w:rPr>
          <w:rStyle w:val="StyleUnderline"/>
        </w:rPr>
        <w:t xml:space="preserve">have been </w:t>
      </w:r>
      <w:r w:rsidRPr="007720ED">
        <w:rPr>
          <w:rStyle w:val="StyleUnderline"/>
          <w:highlight w:val="cyan"/>
        </w:rPr>
        <w:t>speak</w:t>
      </w:r>
      <w:r w:rsidRPr="006E28AF">
        <w:rPr>
          <w:rStyle w:val="StyleUnderline"/>
        </w:rPr>
        <w:t>ing to you in the English language</w:t>
      </w:r>
      <w:r w:rsidRPr="00031E8C">
        <w:t>—</w:t>
      </w:r>
      <w:r w:rsidRPr="007720ED">
        <w:rPr>
          <w:rStyle w:val="StyleUnderline"/>
          <w:highlight w:val="cyan"/>
        </w:rPr>
        <w:t>the enemy's language</w:t>
      </w:r>
      <w:r w:rsidRPr="006E28AF">
        <w:rPr>
          <w:rStyle w:val="StyleUnderline"/>
        </w:rPr>
        <w:t>, so to speak</w:t>
      </w:r>
      <w:r w:rsidRPr="006E28AF">
        <w:t>,</w:t>
      </w:r>
      <w:r w:rsidRPr="00031E8C">
        <w:t xml:space="preserve"> which it is to some </w:t>
      </w:r>
      <w:r w:rsidRPr="006E28AF">
        <w:t xml:space="preserve">extent </w:t>
      </w:r>
      <w:r w:rsidRPr="006E28AF">
        <w:rPr>
          <w:rStyle w:val="StyleUnderline"/>
        </w:rPr>
        <w:t>but not entirely so because it has become our language</w:t>
      </w:r>
      <w:r w:rsidRPr="006E28AF">
        <w:t xml:space="preserve"> to a large degree—</w:t>
      </w:r>
      <w:r w:rsidRPr="006E28AF">
        <w:rPr>
          <w:rStyle w:val="StyleUnderline"/>
        </w:rPr>
        <w:t>and I have been doing so</w:t>
      </w:r>
      <w:r w:rsidRPr="006E28AF">
        <w:t xml:space="preserve"> in order</w:t>
      </w:r>
      <w:r w:rsidRPr="00031E8C">
        <w:t xml:space="preserve"> </w:t>
      </w:r>
      <w:r w:rsidRPr="007720ED">
        <w:rPr>
          <w:rStyle w:val="StyleUnderline"/>
          <w:highlight w:val="cyan"/>
        </w:rPr>
        <w:t xml:space="preserve">to have you </w:t>
      </w:r>
      <w:r w:rsidRPr="006E28AF">
        <w:rPr>
          <w:rStyle w:val="StyleUnderline"/>
        </w:rPr>
        <w:t xml:space="preserve">gain an </w:t>
      </w:r>
      <w:r w:rsidRPr="007720ED">
        <w:rPr>
          <w:rStyle w:val="StyleUnderline"/>
          <w:highlight w:val="cyan"/>
        </w:rPr>
        <w:t>understand</w:t>
      </w:r>
      <w:r w:rsidRPr="006E28AF">
        <w:rPr>
          <w:rStyle w:val="StyleUnderline"/>
        </w:rPr>
        <w:t xml:space="preserve">ing of </w:t>
      </w:r>
      <w:r w:rsidRPr="007720ED">
        <w:rPr>
          <w:rStyle w:val="StyleUnderline"/>
          <w:highlight w:val="cyan"/>
        </w:rPr>
        <w:t>what I mean</w:t>
      </w:r>
      <w:r w:rsidRPr="00031E8C">
        <w:t xml:space="preserve">. </w:t>
      </w:r>
      <w:r w:rsidRPr="006E28AF">
        <w:rPr>
          <w:rStyle w:val="StyleUnderline"/>
        </w:rPr>
        <w:t>At the same time</w:t>
      </w:r>
      <w:r w:rsidRPr="006E28AF">
        <w:t xml:space="preserve">, I'm sure you realize I am speaking of an Indigenous </w:t>
      </w:r>
      <w:proofErr w:type="gramStart"/>
      <w:r w:rsidRPr="006E28AF">
        <w:t>consciousness</w:t>
      </w:r>
      <w:proofErr w:type="gramEnd"/>
      <w:r w:rsidRPr="006E28AF">
        <w:t xml:space="preserve"> and </w:t>
      </w:r>
      <w:r w:rsidRPr="006E28AF">
        <w:rPr>
          <w:rStyle w:val="StyleUnderline"/>
        </w:rPr>
        <w:t xml:space="preserve">I am speaking with an Indigenous consciousness so that you may realize </w:t>
      </w:r>
      <w:r w:rsidRPr="007720ED">
        <w:rPr>
          <w:rStyle w:val="StyleUnderline"/>
          <w:highlight w:val="cyan"/>
        </w:rPr>
        <w:t>it is possible to</w:t>
      </w:r>
      <w:r w:rsidRPr="00031E8C">
        <w:t xml:space="preserve"> convey and </w:t>
      </w:r>
      <w:r w:rsidRPr="007720ED">
        <w:rPr>
          <w:rStyle w:val="StyleUnderline"/>
          <w:highlight w:val="cyan"/>
        </w:rPr>
        <w:t xml:space="preserve">converse within </w:t>
      </w:r>
      <w:r w:rsidRPr="006E28AF">
        <w:rPr>
          <w:rStyle w:val="StyleUnderline"/>
        </w:rPr>
        <w:t xml:space="preserve">the worldview of </w:t>
      </w:r>
      <w:r w:rsidRPr="007720ED">
        <w:rPr>
          <w:rStyle w:val="StyleUnderline"/>
          <w:highlight w:val="cyan"/>
        </w:rPr>
        <w:t>our</w:t>
      </w:r>
      <w:r w:rsidRPr="00031E8C">
        <w:t xml:space="preserve"> Indigenous </w:t>
      </w:r>
      <w:r w:rsidRPr="007720ED">
        <w:rPr>
          <w:rStyle w:val="StyleUnderline"/>
          <w:highlight w:val="cyan"/>
        </w:rPr>
        <w:t>cultural consciousness</w:t>
      </w:r>
      <w:r w:rsidRPr="00031E8C">
        <w:t xml:space="preserve">-awareness </w:t>
      </w:r>
      <w:r w:rsidRPr="007720ED">
        <w:rPr>
          <w:rStyle w:val="StyleUnderline"/>
          <w:highlight w:val="cyan"/>
        </w:rPr>
        <w:t xml:space="preserve">while using a colonial language </w:t>
      </w:r>
      <w:r w:rsidRPr="006E28AF">
        <w:rPr>
          <w:rStyle w:val="StyleUnderline"/>
        </w:rPr>
        <w:t>such as English</w:t>
      </w:r>
      <w:r w:rsidRPr="006E28AF">
        <w:t xml:space="preserve">. </w:t>
      </w:r>
      <w:proofErr w:type="gramStart"/>
      <w:r w:rsidRPr="006E28AF">
        <w:t>Actually, we</w:t>
      </w:r>
      <w:proofErr w:type="gramEnd"/>
      <w:r w:rsidRPr="006E28AF">
        <w:t xml:space="preserve"> have experienced this phenomenon of transcultural communication for a long time, perhaps even from the very first moment we encountered English, French</w:t>
      </w:r>
      <w:r w:rsidRPr="00031E8C">
        <w:t xml:space="preserve">, Spanish, and Portuguese, but the limiting and destructive processes of colonialism prevented us, for a long time, from gaining a positive understanding and expressive-creative use of those European languages. Instead, </w:t>
      </w:r>
      <w:r w:rsidRPr="007720ED">
        <w:rPr>
          <w:rStyle w:val="StyleUnderline"/>
          <w:highlight w:val="cyan"/>
        </w:rPr>
        <w:t>we have been burdened with English</w:t>
      </w:r>
      <w:r w:rsidRPr="00031E8C">
        <w:t xml:space="preserve"> and other colonial languages </w:t>
      </w:r>
      <w:r w:rsidRPr="007720ED">
        <w:rPr>
          <w:rStyle w:val="StyleUnderline"/>
          <w:highlight w:val="cyan"/>
        </w:rPr>
        <w:t>as sad</w:t>
      </w:r>
      <w:r w:rsidRPr="00031E8C">
        <w:t xml:space="preserve">, stunting, and </w:t>
      </w:r>
      <w:r w:rsidRPr="006E28AF">
        <w:rPr>
          <w:rStyle w:val="StyleUnderline"/>
        </w:rPr>
        <w:t xml:space="preserve">tortuous </w:t>
      </w:r>
      <w:r w:rsidRPr="007720ED">
        <w:rPr>
          <w:rStyle w:val="StyleUnderline"/>
          <w:highlight w:val="cyan"/>
        </w:rPr>
        <w:t xml:space="preserve">barriers </w:t>
      </w:r>
      <w:r w:rsidRPr="006E28AF">
        <w:rPr>
          <w:rStyle w:val="StyleUnderline"/>
        </w:rPr>
        <w:t>to</w:t>
      </w:r>
      <w:r w:rsidRPr="006E28AF">
        <w:t xml:space="preserve"> </w:t>
      </w:r>
      <w:proofErr w:type="gramStart"/>
      <w:r w:rsidRPr="006E28AF">
        <w:t xml:space="preserve">positive </w:t>
      </w:r>
      <w:r w:rsidRPr="006E28AF">
        <w:rPr>
          <w:rStyle w:val="StyleUnderline"/>
        </w:rPr>
        <w:t>growth</w:t>
      </w:r>
      <w:proofErr w:type="gramEnd"/>
      <w:r w:rsidRPr="00031E8C">
        <w:t xml:space="preserve"> as Indigenous peoples </w:t>
      </w:r>
      <w:r w:rsidRPr="007720ED">
        <w:rPr>
          <w:rStyle w:val="StyleUnderline"/>
          <w:highlight w:val="cyan"/>
        </w:rPr>
        <w:t xml:space="preserve">even as we </w:t>
      </w:r>
      <w:r w:rsidRPr="006E28AF">
        <w:rPr>
          <w:rStyle w:val="StyleUnderline"/>
        </w:rPr>
        <w:t xml:space="preserve">have </w:t>
      </w:r>
      <w:r w:rsidRPr="007720ED">
        <w:rPr>
          <w:rStyle w:val="StyleUnderline"/>
          <w:highlight w:val="cyan"/>
        </w:rPr>
        <w:t>made</w:t>
      </w:r>
      <w:r w:rsidRPr="00031E8C">
        <w:t xml:space="preserve">, at the same time, some amazing, </w:t>
      </w:r>
      <w:r w:rsidRPr="007720ED">
        <w:rPr>
          <w:rStyle w:val="StyleUnderline"/>
          <w:highlight w:val="cyan"/>
        </w:rPr>
        <w:t>profound</w:t>
      </w:r>
      <w:r w:rsidRPr="006E28AF">
        <w:rPr>
          <w:rStyle w:val="StyleUnderline"/>
        </w:rPr>
        <w:t xml:space="preserve">, and awesome </w:t>
      </w:r>
      <w:r w:rsidRPr="007720ED">
        <w:rPr>
          <w:rStyle w:val="StyleUnderline"/>
          <w:highlight w:val="cyan"/>
        </w:rPr>
        <w:t xml:space="preserve">achievements </w:t>
      </w:r>
      <w:r w:rsidRPr="006E28AF">
        <w:rPr>
          <w:rStyle w:val="StyleUnderline"/>
        </w:rPr>
        <w:t>using the English language</w:t>
      </w:r>
      <w:r w:rsidRPr="00031E8C">
        <w:t>.</w:t>
      </w:r>
    </w:p>
    <w:p w14:paraId="5FDAD042" w14:textId="77777777" w:rsidR="00C74AB4" w:rsidRPr="009828E0" w:rsidRDefault="00C74AB4" w:rsidP="00C74AB4">
      <w:pPr>
        <w:pStyle w:val="Heading4"/>
      </w:pPr>
      <w:r>
        <w:t xml:space="preserve">No </w:t>
      </w:r>
      <w:r>
        <w:rPr>
          <w:u w:val="single"/>
        </w:rPr>
        <w:t>government</w:t>
      </w:r>
      <w:r>
        <w:t xml:space="preserve"> language zeroes solvency</w:t>
      </w:r>
    </w:p>
    <w:p w14:paraId="68745AB3" w14:textId="77777777" w:rsidR="00C74AB4" w:rsidRPr="00D2501F" w:rsidRDefault="00C74AB4" w:rsidP="00C74AB4">
      <w:pPr>
        <w:rPr>
          <w:szCs w:val="16"/>
        </w:rPr>
      </w:pPr>
      <w:r w:rsidRPr="00D2501F">
        <w:rPr>
          <w:rStyle w:val="Style13ptBold"/>
        </w:rPr>
        <w:t>White 0</w:t>
      </w:r>
      <w:r w:rsidRPr="00D2501F">
        <w:rPr>
          <w:szCs w:val="16"/>
        </w:rPr>
        <w:t>.  Lucie WHITE. Professor of Law, Harvard. 19 St. Louis University Public Law Review 431. Lexis.</w:t>
      </w:r>
    </w:p>
    <w:p w14:paraId="52C8865A" w14:textId="77777777" w:rsidR="00C74AB4" w:rsidRPr="00D2501F" w:rsidRDefault="00C74AB4" w:rsidP="00C74AB4">
      <w:pPr>
        <w:rPr>
          <w:sz w:val="14"/>
        </w:rPr>
      </w:pPr>
      <w:r w:rsidRPr="00D2501F">
        <w:rPr>
          <w:sz w:val="14"/>
        </w:rPr>
        <w:t xml:space="preserve">Throughout this essay, </w:t>
      </w:r>
      <w:r w:rsidRPr="007720ED">
        <w:rPr>
          <w:rStyle w:val="StyleUnderline"/>
          <w:highlight w:val="cyan"/>
        </w:rPr>
        <w:t xml:space="preserve">I </w:t>
      </w:r>
      <w:r w:rsidRPr="00D2501F">
        <w:rPr>
          <w:rStyle w:val="StyleUnderline"/>
        </w:rPr>
        <w:t xml:space="preserve">have </w:t>
      </w:r>
      <w:r w:rsidRPr="007720ED">
        <w:rPr>
          <w:rStyle w:val="StyleUnderline"/>
          <w:highlight w:val="cyan"/>
        </w:rPr>
        <w:t>felt uncomfortable with</w:t>
      </w:r>
      <w:r w:rsidRPr="00D2501F">
        <w:rPr>
          <w:rStyle w:val="StyleUnderline"/>
        </w:rPr>
        <w:t xml:space="preserve"> much of the </w:t>
      </w:r>
      <w:r w:rsidRPr="007720ED">
        <w:rPr>
          <w:rStyle w:val="StyleUnderline"/>
          <w:highlight w:val="cyan"/>
        </w:rPr>
        <w:t xml:space="preserve">language I </w:t>
      </w:r>
      <w:r w:rsidRPr="001236AD">
        <w:rPr>
          <w:rStyle w:val="StyleUnderline"/>
        </w:rPr>
        <w:t xml:space="preserve">have </w:t>
      </w:r>
      <w:r w:rsidRPr="007720ED">
        <w:rPr>
          <w:rStyle w:val="StyleUnderline"/>
          <w:highlight w:val="cyan"/>
        </w:rPr>
        <w:t>used</w:t>
      </w:r>
      <w:r w:rsidRPr="00D2501F">
        <w:rPr>
          <w:sz w:val="14"/>
        </w:rPr>
        <w:t xml:space="preserve">. I do not like the tone that gets set when words like "client services" and "formerly homeless individual" are repeatedly used. </w:t>
      </w:r>
      <w:r w:rsidRPr="007720ED">
        <w:rPr>
          <w:rStyle w:val="StyleUnderline"/>
          <w:highlight w:val="cyan"/>
        </w:rPr>
        <w:t xml:space="preserve">Yet this is </w:t>
      </w:r>
      <w:r w:rsidRPr="001236AD">
        <w:rPr>
          <w:rStyle w:val="StyleUnderline"/>
        </w:rPr>
        <w:t>the language</w:t>
      </w:r>
      <w:r w:rsidRPr="00D2501F">
        <w:rPr>
          <w:rStyle w:val="StyleUnderline"/>
        </w:rPr>
        <w:t xml:space="preserve"> that is </w:t>
      </w:r>
      <w:r w:rsidRPr="007720ED">
        <w:rPr>
          <w:rStyle w:val="StyleUnderline"/>
          <w:highlight w:val="cyan"/>
        </w:rPr>
        <w:t>used</w:t>
      </w:r>
      <w:r w:rsidRPr="00D2501F">
        <w:rPr>
          <w:rStyle w:val="StyleUnderline"/>
        </w:rPr>
        <w:t xml:space="preserve"> in the domain of employment services - by the groups who are doing it, </w:t>
      </w:r>
      <w:r w:rsidRPr="007720ED">
        <w:rPr>
          <w:rStyle w:val="StyleUnderline"/>
          <w:highlight w:val="cyan"/>
        </w:rPr>
        <w:t>by</w:t>
      </w:r>
      <w:r w:rsidRPr="00D2501F">
        <w:rPr>
          <w:rStyle w:val="StyleUnderline"/>
        </w:rPr>
        <w:t xml:space="preserve"> the </w:t>
      </w:r>
      <w:r w:rsidRPr="007720ED">
        <w:rPr>
          <w:rStyle w:val="StyleUnderline"/>
          <w:highlight w:val="cyan"/>
        </w:rPr>
        <w:t xml:space="preserve">governmental agencies that are </w:t>
      </w:r>
      <w:r w:rsidRPr="007143E0">
        <w:rPr>
          <w:rStyle w:val="StyleUnderline"/>
        </w:rPr>
        <w:t xml:space="preserve">funding and </w:t>
      </w:r>
      <w:r w:rsidRPr="007720ED">
        <w:rPr>
          <w:rStyle w:val="StyleUnderline"/>
          <w:highlight w:val="cyan"/>
        </w:rPr>
        <w:t xml:space="preserve">regulating </w:t>
      </w:r>
      <w:r w:rsidRPr="00D2501F">
        <w:rPr>
          <w:rStyle w:val="StyleUnderline"/>
        </w:rPr>
        <w:t>it</w:t>
      </w:r>
      <w:r w:rsidRPr="001236AD">
        <w:rPr>
          <w:rStyle w:val="StyleUnderline"/>
        </w:rPr>
        <w:t xml:space="preserve">, and by the academics who are evaluating and researching it. I [*452] could create my own different language to describe what very </w:t>
      </w:r>
      <w:proofErr w:type="gramStart"/>
      <w:r w:rsidRPr="001236AD">
        <w:rPr>
          <w:rStyle w:val="StyleUnderline"/>
        </w:rPr>
        <w:t>low in</w:t>
      </w:r>
      <w:r w:rsidRPr="00D2501F">
        <w:rPr>
          <w:rStyle w:val="StyleUnderline"/>
        </w:rPr>
        <w:t>come</w:t>
      </w:r>
      <w:proofErr w:type="gramEnd"/>
      <w:r w:rsidRPr="00D2501F">
        <w:rPr>
          <w:rStyle w:val="StyleUnderline"/>
        </w:rPr>
        <w:t xml:space="preserve"> people need in the way of help with finding jobs. Yet the project of </w:t>
      </w:r>
      <w:r w:rsidRPr="007720ED">
        <w:rPr>
          <w:rStyle w:val="StyleUnderline"/>
          <w:highlight w:val="cyan"/>
        </w:rPr>
        <w:t xml:space="preserve">seeking to link a </w:t>
      </w:r>
      <w:r w:rsidRPr="007720ED">
        <w:rPr>
          <w:rStyle w:val="Emphasis"/>
          <w:highlight w:val="cyan"/>
        </w:rPr>
        <w:t>pragmatic</w:t>
      </w:r>
      <w:r w:rsidRPr="007720ED">
        <w:rPr>
          <w:rStyle w:val="StyleUnderline"/>
          <w:highlight w:val="cyan"/>
        </w:rPr>
        <w:t xml:space="preserve"> </w:t>
      </w:r>
      <w:r w:rsidRPr="001236AD">
        <w:rPr>
          <w:rStyle w:val="Emphasis"/>
        </w:rPr>
        <w:t>internal</w:t>
      </w:r>
      <w:r w:rsidRPr="001236AD">
        <w:rPr>
          <w:rStyle w:val="StyleUnderline"/>
        </w:rPr>
        <w:t xml:space="preserve"> </w:t>
      </w:r>
      <w:r w:rsidRPr="007720ED">
        <w:rPr>
          <w:rStyle w:val="StyleUnderline"/>
          <w:highlight w:val="cyan"/>
        </w:rPr>
        <w:t xml:space="preserve">critique with </w:t>
      </w:r>
      <w:r w:rsidRPr="00D2501F">
        <w:rPr>
          <w:rStyle w:val="StyleUnderline"/>
        </w:rPr>
        <w:t xml:space="preserve">the </w:t>
      </w:r>
      <w:r w:rsidRPr="007720ED">
        <w:rPr>
          <w:rStyle w:val="Emphasis"/>
          <w:highlight w:val="cyan"/>
        </w:rPr>
        <w:t>abolitionist</w:t>
      </w:r>
      <w:r w:rsidRPr="007720ED">
        <w:rPr>
          <w:rStyle w:val="StyleUnderline"/>
          <w:highlight w:val="cyan"/>
        </w:rPr>
        <w:t xml:space="preserve"> aspiration is one that challenges us to </w:t>
      </w:r>
      <w:r w:rsidRPr="007720ED">
        <w:rPr>
          <w:rStyle w:val="Emphasis"/>
          <w:highlight w:val="cyan"/>
        </w:rPr>
        <w:t>speak inside of that language</w:t>
      </w:r>
      <w:r w:rsidRPr="007720ED">
        <w:rPr>
          <w:rStyle w:val="StyleUnderline"/>
          <w:highlight w:val="cyan"/>
        </w:rPr>
        <w:t xml:space="preserve"> </w:t>
      </w:r>
      <w:proofErr w:type="gramStart"/>
      <w:r w:rsidRPr="007720ED">
        <w:rPr>
          <w:rStyle w:val="StyleUnderline"/>
          <w:highlight w:val="cyan"/>
        </w:rPr>
        <w:t xml:space="preserve">at the </w:t>
      </w:r>
      <w:r w:rsidRPr="007720ED">
        <w:rPr>
          <w:rStyle w:val="Emphasis"/>
          <w:highlight w:val="cyan"/>
        </w:rPr>
        <w:t>same time</w:t>
      </w:r>
      <w:r w:rsidRPr="007720ED">
        <w:rPr>
          <w:rStyle w:val="StyleUnderline"/>
          <w:highlight w:val="cyan"/>
        </w:rPr>
        <w:t xml:space="preserve"> </w:t>
      </w:r>
      <w:r w:rsidRPr="00D2501F">
        <w:rPr>
          <w:rStyle w:val="StyleUnderline"/>
        </w:rPr>
        <w:t>that</w:t>
      </w:r>
      <w:proofErr w:type="gramEnd"/>
      <w:r w:rsidRPr="00D2501F">
        <w:rPr>
          <w:rStyle w:val="StyleUnderline"/>
        </w:rPr>
        <w:t xml:space="preserve"> </w:t>
      </w:r>
      <w:r w:rsidRPr="007720ED">
        <w:rPr>
          <w:rStyle w:val="StyleUnderline"/>
          <w:highlight w:val="cyan"/>
        </w:rPr>
        <w:t xml:space="preserve">we </w:t>
      </w:r>
      <w:r w:rsidRPr="00D2501F">
        <w:rPr>
          <w:rStyle w:val="StyleUnderline"/>
        </w:rPr>
        <w:t xml:space="preserve">seek to </w:t>
      </w:r>
      <w:r w:rsidRPr="007720ED">
        <w:rPr>
          <w:rStyle w:val="StyleUnderline"/>
          <w:highlight w:val="cyan"/>
        </w:rPr>
        <w:t>push beyond it</w:t>
      </w:r>
      <w:r w:rsidRPr="00D2501F">
        <w:rPr>
          <w:sz w:val="14"/>
        </w:rPr>
        <w:t xml:space="preserve">. Even as I pursue that dangerous project, I feel qualms about whether the project is worth doing at all, from a political perspective. Perhaps it is best to leave the domain of homeless service programs alone, and concern </w:t>
      </w:r>
      <w:proofErr w:type="gramStart"/>
      <w:r w:rsidRPr="00D2501F">
        <w:rPr>
          <w:sz w:val="14"/>
        </w:rPr>
        <w:t>ourselves</w:t>
      </w:r>
      <w:proofErr w:type="gramEnd"/>
      <w:r w:rsidRPr="00D2501F">
        <w:rPr>
          <w:sz w:val="14"/>
        </w:rPr>
        <w:t xml:space="preserve"> instead with the few projects - like the late Mitch Snyder's Center for Creative Non-Violence, or On the Rise in Boston, which empowers homeless women - that do not choose to take the state's money, or to speak its language, and have no confusion about "which side" they are on.</w:t>
      </w:r>
    </w:p>
    <w:p w14:paraId="09EE8C3A" w14:textId="77777777" w:rsidR="00C74AB4" w:rsidRPr="00C950FC" w:rsidRDefault="00C74AB4" w:rsidP="00C74AB4"/>
    <w:p w14:paraId="1F863D54" w14:textId="77777777" w:rsidR="00C74AB4" w:rsidRDefault="00C74AB4" w:rsidP="00C74AB4">
      <w:pPr>
        <w:pStyle w:val="Heading2"/>
      </w:pPr>
      <w:proofErr w:type="spellStart"/>
      <w:r>
        <w:t>Settlerism</w:t>
      </w:r>
      <w:proofErr w:type="spellEnd"/>
      <w:r>
        <w:t xml:space="preserve"> K</w:t>
      </w:r>
    </w:p>
    <w:p w14:paraId="7BEB7217" w14:textId="7241DCA9" w:rsidR="00C74AB4" w:rsidRDefault="00C74AB4" w:rsidP="00C74AB4">
      <w:pPr>
        <w:pStyle w:val="Heading3"/>
      </w:pPr>
      <w:r>
        <w:t xml:space="preserve">2AC – </w:t>
      </w:r>
      <w:r w:rsidR="00AA732E">
        <w:t>K</w:t>
      </w:r>
    </w:p>
    <w:p w14:paraId="12CB16AE" w14:textId="77777777" w:rsidR="00C74AB4" w:rsidRPr="002F18C8" w:rsidRDefault="00C74AB4" w:rsidP="00C74AB4">
      <w:pPr>
        <w:pStyle w:val="Heading4"/>
        <w:rPr>
          <w:rFonts w:cs="Arial"/>
        </w:rPr>
      </w:pPr>
      <w:r w:rsidRPr="002F18C8">
        <w:rPr>
          <w:rFonts w:cs="Arial"/>
        </w:rPr>
        <w:t xml:space="preserve">Psychoanalysis does not justify the immutability of settler colonial ontologies. </w:t>
      </w:r>
    </w:p>
    <w:p w14:paraId="1431BBEC" w14:textId="77777777" w:rsidR="00C74AB4" w:rsidRPr="002F18C8" w:rsidRDefault="00C74AB4" w:rsidP="00C74AB4">
      <w:r w:rsidRPr="002F18C8">
        <w:t xml:space="preserve">Alex Trimble </w:t>
      </w:r>
      <w:r w:rsidRPr="002F18C8">
        <w:rPr>
          <w:b/>
        </w:rPr>
        <w:t>Young &amp;</w:t>
      </w:r>
      <w:r w:rsidRPr="002F18C8">
        <w:t xml:space="preserve"> Lorenzo </w:t>
      </w:r>
      <w:r w:rsidRPr="002F18C8">
        <w:rPr>
          <w:b/>
        </w:rPr>
        <w:t>Veracini 17.</w:t>
      </w:r>
      <w:r w:rsidRPr="002F18C8">
        <w:t xml:space="preserve"> Alex Trimble Young is an honors faculty fellow in the Barrett Honors College at Arizona State University. He serves on the editorial collective of the interdisciplinary journal Settler Colonial Studies. Lorenzo Veracini is at the Swinburne University of Technology in Melbourne, Australia. His research focuses on the comparative history of colonial systems. He has authored Israel and Settler Society (2006), Settler Colonialism: A Theoretical Overview (2010), and The Settler Colonial Present (2015). Lorenzo is coeditor of The Routledge Handbook of the History of Settler Colonialism (2016) and editor in chief of Settler Colonial Studies. 2017. “‘If I Am Native to Anything’: Settler Colonial Studies and Western American Literature.” Western American Literature, vol. 52, no. 1, pp. 1–23.</w:t>
      </w:r>
    </w:p>
    <w:p w14:paraId="530314BD" w14:textId="77777777" w:rsidR="00C74AB4" w:rsidRPr="002F18C8" w:rsidRDefault="00C74AB4" w:rsidP="00C74AB4">
      <w:r w:rsidRPr="002F18C8">
        <w:rPr>
          <w:sz w:val="16"/>
        </w:rPr>
        <w:t>Apprehending this history as what Jodi Byrd has called the “transit” over which the international “</w:t>
      </w:r>
      <w:proofErr w:type="spellStart"/>
      <w:r w:rsidRPr="002F18C8">
        <w:rPr>
          <w:sz w:val="16"/>
        </w:rPr>
        <w:t>postwestern</w:t>
      </w:r>
      <w:proofErr w:type="spellEnd"/>
      <w:r w:rsidRPr="002F18C8">
        <w:rPr>
          <w:sz w:val="16"/>
        </w:rPr>
        <w:t xml:space="preserve">” cityscape of Las Vegas is realized leads us into a reading of a very different type of frontier than the one memorialized on Fremont Street (Transit xv). Read this way, as a site of Indigenous dispossession, </w:t>
      </w:r>
      <w:r w:rsidRPr="002F18C8">
        <w:rPr>
          <w:rStyle w:val="StyleUnderline"/>
        </w:rPr>
        <w:t xml:space="preserve">the West cannot be seen as a dynamic site of </w:t>
      </w:r>
      <w:r w:rsidRPr="002F18C8">
        <w:rPr>
          <w:rStyle w:val="Emphasis"/>
        </w:rPr>
        <w:t>pure</w:t>
      </w:r>
      <w:r w:rsidRPr="002F18C8">
        <w:rPr>
          <w:rStyle w:val="StyleUnderline"/>
        </w:rPr>
        <w:t xml:space="preserve"> possibility</w:t>
      </w:r>
      <w:r w:rsidRPr="002F18C8">
        <w:rPr>
          <w:sz w:val="16"/>
        </w:rPr>
        <w:t xml:space="preserve">, as Gilles Deleuze and Félix </w:t>
      </w:r>
      <w:proofErr w:type="spellStart"/>
      <w:r w:rsidRPr="002F18C8">
        <w:rPr>
          <w:sz w:val="16"/>
        </w:rPr>
        <w:t>Guattari</w:t>
      </w:r>
      <w:proofErr w:type="spellEnd"/>
      <w:r w:rsidRPr="002F18C8">
        <w:rPr>
          <w:sz w:val="16"/>
        </w:rPr>
        <w:t xml:space="preserve"> have represented it, </w:t>
      </w:r>
      <w:r w:rsidRPr="002F18C8">
        <w:rPr>
          <w:rStyle w:val="StyleUnderline"/>
        </w:rPr>
        <w:t>as “a rhizomatic West</w:t>
      </w:r>
      <w:r w:rsidRPr="002F18C8">
        <w:rPr>
          <w:sz w:val="16"/>
        </w:rPr>
        <w:t xml:space="preserve">, with its Indians without ancestry, its ever- receding limit, its shifting and displaced frontiers” (19). </w:t>
      </w:r>
      <w:r w:rsidRPr="002F18C8">
        <w:rPr>
          <w:rStyle w:val="StyleUnderline"/>
        </w:rPr>
        <w:t xml:space="preserve">The </w:t>
      </w:r>
      <w:r w:rsidRPr="002F18C8">
        <w:rPr>
          <w:rStyle w:val="StyleUnderline"/>
          <w:highlight w:val="cyan"/>
        </w:rPr>
        <w:t>repetitive</w:t>
      </w:r>
      <w:r w:rsidRPr="002F18C8">
        <w:rPr>
          <w:rStyle w:val="StyleUnderline"/>
        </w:rPr>
        <w:t xml:space="preserve"> </w:t>
      </w:r>
      <w:r w:rsidRPr="002F18C8">
        <w:rPr>
          <w:rStyle w:val="StyleUnderline"/>
          <w:highlight w:val="cyan"/>
        </w:rPr>
        <w:t>revisitation of frontier tropes recalls what</w:t>
      </w:r>
      <w:r w:rsidRPr="002F18C8">
        <w:rPr>
          <w:sz w:val="16"/>
        </w:rPr>
        <w:t xml:space="preserve"> critic Hamish </w:t>
      </w:r>
      <w:r w:rsidRPr="002F18C8">
        <w:rPr>
          <w:rStyle w:val="Emphasis"/>
          <w:highlight w:val="cyan"/>
        </w:rPr>
        <w:t>Dalley</w:t>
      </w:r>
      <w:r w:rsidRPr="002F18C8">
        <w:rPr>
          <w:sz w:val="16"/>
          <w:highlight w:val="cyan"/>
        </w:rPr>
        <w:t xml:space="preserve"> </w:t>
      </w:r>
      <w:r w:rsidRPr="002F18C8">
        <w:rPr>
          <w:rStyle w:val="StyleUnderline"/>
          <w:highlight w:val="cyan"/>
        </w:rPr>
        <w:t>calls “the</w:t>
      </w:r>
      <w:r w:rsidRPr="002F18C8">
        <w:rPr>
          <w:sz w:val="16"/>
          <w:highlight w:val="cyan"/>
        </w:rPr>
        <w:t xml:space="preserve"> </w:t>
      </w:r>
      <w:r w:rsidRPr="002F18C8">
        <w:rPr>
          <w:rStyle w:val="Emphasis"/>
          <w:highlight w:val="cyan"/>
        </w:rPr>
        <w:t>frozen temporality</w:t>
      </w:r>
      <w:r w:rsidRPr="002F18C8">
        <w:rPr>
          <w:sz w:val="16"/>
          <w:highlight w:val="cyan"/>
        </w:rPr>
        <w:t xml:space="preserve"> </w:t>
      </w:r>
      <w:r w:rsidRPr="002F18C8">
        <w:rPr>
          <w:rStyle w:val="StyleUnderline"/>
          <w:highlight w:val="cyan"/>
        </w:rPr>
        <w:t>of settler- colonial narrative</w:t>
      </w:r>
      <w:r w:rsidRPr="002F18C8">
        <w:rPr>
          <w:sz w:val="16"/>
        </w:rPr>
        <w:t xml:space="preserve">,” which, “fixated on the moment of the frontier, recalls nothing so much as Freud’s description of the ‘repetition compulsion’ attending trauma” (Dalley). The “hyperreal West” in this context emerges as a fantasy (Lewis 194), in the sense that theorist Jacqueline Rose describes in her work on Israel/Palestine. “Never completely losing its grip, fantasy is always heading for the world it only appears to have left behind” (3).5 </w:t>
      </w:r>
      <w:r w:rsidRPr="002F18C8">
        <w:rPr>
          <w:rStyle w:val="StyleUnderline"/>
          <w:highlight w:val="cyan"/>
        </w:rPr>
        <w:t>Of course</w:t>
      </w:r>
      <w:r w:rsidRPr="002F18C8">
        <w:rPr>
          <w:rStyle w:val="StyleUnderline"/>
        </w:rPr>
        <w:t xml:space="preserve"> </w:t>
      </w:r>
      <w:r w:rsidRPr="002F18C8">
        <w:rPr>
          <w:rStyle w:val="Emphasis"/>
          <w:highlight w:val="cyan"/>
        </w:rPr>
        <w:t>set</w:t>
      </w:r>
      <w:r w:rsidRPr="002F18C8">
        <w:rPr>
          <w:rStyle w:val="Emphasis"/>
        </w:rPr>
        <w:t xml:space="preserve">tler </w:t>
      </w:r>
      <w:r w:rsidRPr="002F18C8">
        <w:rPr>
          <w:rStyle w:val="Emphasis"/>
          <w:highlight w:val="cyan"/>
        </w:rPr>
        <w:t>col</w:t>
      </w:r>
      <w:r w:rsidRPr="002F18C8">
        <w:rPr>
          <w:rStyle w:val="Emphasis"/>
        </w:rPr>
        <w:t>onialism</w:t>
      </w:r>
      <w:r w:rsidRPr="002F18C8">
        <w:rPr>
          <w:sz w:val="16"/>
        </w:rPr>
        <w:t xml:space="preserve"> </w:t>
      </w:r>
      <w:r w:rsidRPr="002F18C8">
        <w:rPr>
          <w:rStyle w:val="StyleUnderline"/>
          <w:highlight w:val="cyan"/>
        </w:rPr>
        <w:t xml:space="preserve">is </w:t>
      </w:r>
      <w:r w:rsidRPr="002F18C8">
        <w:rPr>
          <w:rStyle w:val="Emphasis"/>
          <w:highlight w:val="cyan"/>
        </w:rPr>
        <w:t>but one of the</w:t>
      </w:r>
      <w:r w:rsidRPr="002F18C8">
        <w:rPr>
          <w:sz w:val="16"/>
        </w:rPr>
        <w:t xml:space="preserve"> “secret </w:t>
      </w:r>
      <w:r w:rsidRPr="002F18C8">
        <w:rPr>
          <w:rStyle w:val="Emphasis"/>
          <w:highlight w:val="cyan"/>
        </w:rPr>
        <w:t>histories</w:t>
      </w:r>
      <w:r w:rsidRPr="002F18C8">
        <w:rPr>
          <w:sz w:val="16"/>
        </w:rPr>
        <w:t xml:space="preserve"> of Las Vegas” </w:t>
      </w:r>
      <w:r w:rsidRPr="002F18C8">
        <w:rPr>
          <w:rStyle w:val="StyleUnderline"/>
        </w:rPr>
        <w:t>that underwrite</w:t>
      </w:r>
      <w:r w:rsidRPr="002F18C8">
        <w:rPr>
          <w:sz w:val="16"/>
        </w:rPr>
        <w:t xml:space="preserve"> the </w:t>
      </w:r>
      <w:r w:rsidRPr="002F18C8">
        <w:rPr>
          <w:rStyle w:val="StyleUnderline"/>
        </w:rPr>
        <w:t>postmodern</w:t>
      </w:r>
      <w:r w:rsidRPr="002F18C8">
        <w:rPr>
          <w:sz w:val="16"/>
        </w:rPr>
        <w:t xml:space="preserve"> wonderland </w:t>
      </w:r>
      <w:r w:rsidRPr="002F18C8">
        <w:rPr>
          <w:rStyle w:val="StyleUnderline"/>
        </w:rPr>
        <w:t>visitors</w:t>
      </w:r>
      <w:r w:rsidRPr="002F18C8">
        <w:rPr>
          <w:sz w:val="16"/>
        </w:rPr>
        <w:t xml:space="preserve"> fi </w:t>
      </w:r>
      <w:proofErr w:type="spellStart"/>
      <w:r w:rsidRPr="002F18C8">
        <w:rPr>
          <w:sz w:val="16"/>
        </w:rPr>
        <w:t>nd</w:t>
      </w:r>
      <w:proofErr w:type="spellEnd"/>
      <w:r w:rsidRPr="002F18C8">
        <w:rPr>
          <w:sz w:val="16"/>
        </w:rPr>
        <w:t xml:space="preserve"> on Fremont Street and the strip, </w:t>
      </w:r>
      <w:r w:rsidRPr="002F18C8">
        <w:rPr>
          <w:rStyle w:val="StyleUnderline"/>
          <w:highlight w:val="cyan"/>
        </w:rPr>
        <w:t xml:space="preserve">and but </w:t>
      </w:r>
      <w:r w:rsidRPr="002F18C8">
        <w:rPr>
          <w:rStyle w:val="Emphasis"/>
          <w:highlight w:val="cyan"/>
        </w:rPr>
        <w:t>one of many structures of violence</w:t>
      </w:r>
      <w:r w:rsidRPr="002F18C8">
        <w:rPr>
          <w:sz w:val="16"/>
          <w:highlight w:val="cyan"/>
        </w:rPr>
        <w:t xml:space="preserve"> </w:t>
      </w:r>
      <w:r w:rsidRPr="002F18C8">
        <w:rPr>
          <w:rStyle w:val="StyleUnderline"/>
          <w:highlight w:val="cyan"/>
        </w:rPr>
        <w:t>that shape life in the</w:t>
      </w:r>
      <w:r w:rsidRPr="002F18C8">
        <w:rPr>
          <w:rStyle w:val="StyleUnderline"/>
        </w:rPr>
        <w:t xml:space="preserve"> contemporary </w:t>
      </w:r>
      <w:r w:rsidRPr="002F18C8">
        <w:rPr>
          <w:rStyle w:val="StyleUnderline"/>
          <w:highlight w:val="cyan"/>
        </w:rPr>
        <w:t xml:space="preserve">western </w:t>
      </w:r>
      <w:r w:rsidRPr="002F18C8">
        <w:rPr>
          <w:rStyle w:val="Emphasis"/>
          <w:highlight w:val="cyan"/>
        </w:rPr>
        <w:t>U</w:t>
      </w:r>
      <w:r w:rsidRPr="002F18C8">
        <w:rPr>
          <w:rStyle w:val="StyleUnderline"/>
        </w:rPr>
        <w:t xml:space="preserve">nited </w:t>
      </w:r>
      <w:r w:rsidRPr="002F18C8">
        <w:rPr>
          <w:rStyle w:val="Emphasis"/>
          <w:highlight w:val="cyan"/>
        </w:rPr>
        <w:t>S</w:t>
      </w:r>
      <w:r w:rsidRPr="002F18C8">
        <w:rPr>
          <w:rStyle w:val="StyleUnderline"/>
        </w:rPr>
        <w:t xml:space="preserve">tates.6 </w:t>
      </w:r>
      <w:r w:rsidRPr="002F18C8">
        <w:rPr>
          <w:sz w:val="16"/>
        </w:rPr>
        <w:t xml:space="preserve">Nonetheless, </w:t>
      </w:r>
      <w:r w:rsidRPr="002F18C8">
        <w:rPr>
          <w:rStyle w:val="StyleUnderline"/>
        </w:rPr>
        <w:t xml:space="preserve">it remains a structure </w:t>
      </w:r>
      <w:r w:rsidRPr="002F18C8">
        <w:rPr>
          <w:rStyle w:val="Emphasis"/>
        </w:rPr>
        <w:t>central</w:t>
      </w:r>
      <w:r w:rsidRPr="002F18C8">
        <w:rPr>
          <w:rStyle w:val="StyleUnderline"/>
        </w:rPr>
        <w:t xml:space="preserve"> to the consideration of “</w:t>
      </w:r>
      <w:proofErr w:type="spellStart"/>
      <w:r w:rsidRPr="002F18C8">
        <w:rPr>
          <w:rStyle w:val="StyleUnderline"/>
        </w:rPr>
        <w:t>westness</w:t>
      </w:r>
      <w:proofErr w:type="spellEnd"/>
      <w:r w:rsidRPr="002F18C8">
        <w:rPr>
          <w:rStyle w:val="StyleUnderline"/>
        </w:rPr>
        <w:t>.</w:t>
      </w:r>
      <w:r w:rsidRPr="002F18C8">
        <w:rPr>
          <w:sz w:val="16"/>
        </w:rPr>
        <w:t xml:space="preserve">” As the </w:t>
      </w:r>
      <w:proofErr w:type="spellStart"/>
      <w:r w:rsidRPr="002F18C8">
        <w:rPr>
          <w:sz w:val="16"/>
        </w:rPr>
        <w:t>postwestern</w:t>
      </w:r>
      <w:proofErr w:type="spellEnd"/>
      <w:r w:rsidRPr="002F18C8">
        <w:rPr>
          <w:sz w:val="16"/>
        </w:rPr>
        <w:t xml:space="preserve"> critics argue, “</w:t>
      </w:r>
      <w:proofErr w:type="spellStart"/>
      <w:r w:rsidRPr="002F18C8">
        <w:rPr>
          <w:sz w:val="16"/>
        </w:rPr>
        <w:t>westness</w:t>
      </w:r>
      <w:proofErr w:type="spellEnd"/>
      <w:r w:rsidRPr="002F18C8">
        <w:rPr>
          <w:sz w:val="16"/>
        </w:rPr>
        <w:t xml:space="preserve">” is neither contained by geography (as the popularity of the Western genre internationally attests), nor necessarily representative of cultural production being produced within the western United States (Kollin x– xi). When we speak of a cultural production as “Western,” we are speaking of a work that addresses the process and consequences of settler conquest, whether we are discussing a California memoir, an Australian novel, or an Italian fi lm.7 </w:t>
      </w:r>
      <w:r w:rsidRPr="002F18C8">
        <w:rPr>
          <w:rStyle w:val="StyleUnderline"/>
        </w:rPr>
        <w:t xml:space="preserve">This is </w:t>
      </w:r>
      <w:r w:rsidRPr="002F18C8">
        <w:rPr>
          <w:rStyle w:val="StyleUnderline"/>
          <w:highlight w:val="cyan"/>
        </w:rPr>
        <w:t>not to say</w:t>
      </w:r>
      <w:r w:rsidRPr="002F18C8">
        <w:rPr>
          <w:rStyle w:val="StyleUnderline"/>
        </w:rPr>
        <w:t xml:space="preserve"> that </w:t>
      </w:r>
      <w:r w:rsidRPr="002F18C8">
        <w:rPr>
          <w:rStyle w:val="StyleUnderline"/>
          <w:highlight w:val="cyan"/>
        </w:rPr>
        <w:t xml:space="preserve">Western cultural production is </w:t>
      </w:r>
      <w:r w:rsidRPr="002F18C8">
        <w:rPr>
          <w:rStyle w:val="Emphasis"/>
          <w:highlight w:val="cyan"/>
        </w:rPr>
        <w:t>always a result of settler colonial ideology,</w:t>
      </w:r>
      <w:r w:rsidRPr="002F18C8">
        <w:rPr>
          <w:sz w:val="16"/>
        </w:rPr>
        <w:t xml:space="preserve"> </w:t>
      </w:r>
      <w:r w:rsidRPr="002F18C8">
        <w:rPr>
          <w:rStyle w:val="StyleUnderline"/>
        </w:rPr>
        <w:t xml:space="preserve">but rather that it is engaged with questions </w:t>
      </w:r>
      <w:r w:rsidRPr="002F18C8">
        <w:rPr>
          <w:rStyle w:val="Emphasis"/>
        </w:rPr>
        <w:t>pertaining</w:t>
      </w:r>
      <w:r w:rsidRPr="002F18C8">
        <w:rPr>
          <w:rStyle w:val="StyleUnderline"/>
        </w:rPr>
        <w:t xml:space="preserve"> to it</w:t>
      </w:r>
      <w:r w:rsidRPr="002F18C8">
        <w:rPr>
          <w:sz w:val="16"/>
        </w:rPr>
        <w:t xml:space="preserve">. Th e problem of the West is, in a crucial sense, the problem of settler colonialism. </w:t>
      </w:r>
      <w:r w:rsidRPr="002F18C8">
        <w:rPr>
          <w:rStyle w:val="StyleUnderline"/>
          <w:highlight w:val="cyan"/>
        </w:rPr>
        <w:t xml:space="preserve">Imagining </w:t>
      </w:r>
      <w:proofErr w:type="spellStart"/>
      <w:r w:rsidRPr="002F18C8">
        <w:rPr>
          <w:rStyle w:val="StyleUnderline"/>
          <w:highlight w:val="cyan"/>
        </w:rPr>
        <w:t>postwestern</w:t>
      </w:r>
      <w:proofErr w:type="spellEnd"/>
      <w:r w:rsidRPr="002F18C8">
        <w:rPr>
          <w:rStyle w:val="StyleUnderline"/>
          <w:highlight w:val="cyan"/>
        </w:rPr>
        <w:t xml:space="preserve"> futures</w:t>
      </w:r>
      <w:r w:rsidRPr="002F18C8">
        <w:rPr>
          <w:sz w:val="16"/>
        </w:rPr>
        <w:t xml:space="preserve"> thus </w:t>
      </w:r>
      <w:r w:rsidRPr="002F18C8">
        <w:rPr>
          <w:rStyle w:val="StyleUnderline"/>
          <w:highlight w:val="cyan"/>
        </w:rPr>
        <w:t>requires</w:t>
      </w:r>
      <w:r w:rsidRPr="002F18C8">
        <w:rPr>
          <w:rStyle w:val="StyleUnderline"/>
        </w:rPr>
        <w:t xml:space="preserve"> a </w:t>
      </w:r>
      <w:r w:rsidRPr="002F18C8">
        <w:rPr>
          <w:rStyle w:val="StyleUnderline"/>
          <w:highlight w:val="cyan"/>
        </w:rPr>
        <w:t>critical outlook</w:t>
      </w:r>
      <w:r w:rsidRPr="002F18C8">
        <w:rPr>
          <w:rStyle w:val="StyleUnderline"/>
        </w:rPr>
        <w:t xml:space="preserve"> that is </w:t>
      </w:r>
      <w:r w:rsidRPr="002F18C8">
        <w:rPr>
          <w:rStyle w:val="Emphasis"/>
          <w:highlight w:val="cyan"/>
        </w:rPr>
        <w:t>more than just inclusive in</w:t>
      </w:r>
      <w:r w:rsidRPr="002F18C8">
        <w:rPr>
          <w:rStyle w:val="Emphasis"/>
        </w:rPr>
        <w:t xml:space="preserve"> its </w:t>
      </w:r>
      <w:r w:rsidRPr="002F18C8">
        <w:rPr>
          <w:rStyle w:val="Emphasis"/>
          <w:highlight w:val="cyan"/>
        </w:rPr>
        <w:t>politics</w:t>
      </w:r>
      <w:r w:rsidRPr="002F18C8">
        <w:rPr>
          <w:rStyle w:val="StyleUnderline"/>
        </w:rPr>
        <w:t xml:space="preserve">, transnational in its scope, and poststructuralist in its methodology. </w:t>
      </w:r>
      <w:r w:rsidRPr="002F18C8">
        <w:rPr>
          <w:rStyle w:val="StyleUnderline"/>
          <w:highlight w:val="cyan"/>
        </w:rPr>
        <w:t>Our movement</w:t>
      </w:r>
      <w:r w:rsidRPr="002F18C8">
        <w:rPr>
          <w:rStyle w:val="StyleUnderline"/>
        </w:rPr>
        <w:t xml:space="preserve"> toward the “post” in the conceptual space of the Western </w:t>
      </w:r>
      <w:r w:rsidRPr="002F18C8">
        <w:rPr>
          <w:rStyle w:val="StyleUnderline"/>
          <w:highlight w:val="cyan"/>
        </w:rPr>
        <w:t xml:space="preserve">must be </w:t>
      </w:r>
      <w:r w:rsidRPr="002F18C8">
        <w:rPr>
          <w:rStyle w:val="Emphasis"/>
          <w:highlight w:val="cyan"/>
        </w:rPr>
        <w:t>decolonial</w:t>
      </w:r>
      <w:r w:rsidRPr="002F18C8">
        <w:rPr>
          <w:rStyle w:val="Emphasis"/>
        </w:rPr>
        <w:t xml:space="preserve"> in its orientation</w:t>
      </w:r>
      <w:r w:rsidRPr="002F18C8">
        <w:rPr>
          <w:sz w:val="16"/>
        </w:rPr>
        <w:t xml:space="preserve">. Such a critique would abandon unilateral settler attempts at </w:t>
      </w:r>
      <w:proofErr w:type="spellStart"/>
      <w:r w:rsidRPr="002F18C8">
        <w:rPr>
          <w:sz w:val="16"/>
        </w:rPr>
        <w:t>postnational</w:t>
      </w:r>
      <w:proofErr w:type="spellEnd"/>
      <w:r w:rsidRPr="002F18C8">
        <w:rPr>
          <w:sz w:val="16"/>
        </w:rPr>
        <w:t xml:space="preserve"> place-making in order </w:t>
      </w:r>
      <w:r w:rsidRPr="002F18C8">
        <w:rPr>
          <w:rStyle w:val="StyleUnderline"/>
          <w:highlight w:val="cyan"/>
        </w:rPr>
        <w:t>to critique</w:t>
      </w:r>
      <w:r w:rsidRPr="002F18C8">
        <w:rPr>
          <w:rStyle w:val="StyleUnderline"/>
        </w:rPr>
        <w:t xml:space="preserve"> settler colonial </w:t>
      </w:r>
      <w:r w:rsidRPr="002F18C8">
        <w:rPr>
          <w:rStyle w:val="StyleUnderline"/>
          <w:highlight w:val="cyan"/>
        </w:rPr>
        <w:t>structures</w:t>
      </w:r>
      <w:r w:rsidRPr="002F18C8">
        <w:rPr>
          <w:rStyle w:val="StyleUnderline"/>
        </w:rPr>
        <w:t xml:space="preserve"> of violence</w:t>
      </w:r>
      <w:r w:rsidRPr="002F18C8">
        <w:rPr>
          <w:sz w:val="16"/>
        </w:rPr>
        <w:t xml:space="preserve">. Such a critique </w:t>
      </w:r>
      <w:r w:rsidRPr="002F18C8">
        <w:rPr>
          <w:rStyle w:val="StyleUnderline"/>
          <w:highlight w:val="cyan"/>
        </w:rPr>
        <w:t>would</w:t>
      </w:r>
      <w:r w:rsidRPr="002F18C8">
        <w:rPr>
          <w:sz w:val="16"/>
          <w:highlight w:val="cyan"/>
        </w:rPr>
        <w:t xml:space="preserve"> </w:t>
      </w:r>
      <w:r w:rsidRPr="002F18C8">
        <w:rPr>
          <w:rStyle w:val="Emphasis"/>
          <w:highlight w:val="cyan"/>
        </w:rPr>
        <w:t>not work to reify these</w:t>
      </w:r>
      <w:r w:rsidRPr="002F18C8">
        <w:rPr>
          <w:rStyle w:val="Emphasis"/>
        </w:rPr>
        <w:t xml:space="preserve"> structures </w:t>
      </w:r>
      <w:r w:rsidRPr="002F18C8">
        <w:rPr>
          <w:rStyle w:val="Emphasis"/>
          <w:highlight w:val="cyan"/>
        </w:rPr>
        <w:t>as permanent or inevitable</w:t>
      </w:r>
      <w:r w:rsidRPr="002F18C8">
        <w:rPr>
          <w:rStyle w:val="StyleUnderline"/>
          <w:highlight w:val="cyan"/>
        </w:rPr>
        <w:t>, but</w:t>
      </w:r>
      <w:r w:rsidRPr="002F18C8">
        <w:rPr>
          <w:rStyle w:val="StyleUnderline"/>
        </w:rPr>
        <w:t xml:space="preserve"> rather to </w:t>
      </w:r>
      <w:r w:rsidRPr="002F18C8">
        <w:rPr>
          <w:rStyle w:val="Emphasis"/>
          <w:highlight w:val="cyan"/>
        </w:rPr>
        <w:t>probe their contradictions</w:t>
      </w:r>
      <w:r w:rsidRPr="002F18C8">
        <w:rPr>
          <w:rStyle w:val="StyleUnderline"/>
        </w:rPr>
        <w:t>, and</w:t>
      </w:r>
      <w:r w:rsidRPr="002F18C8">
        <w:rPr>
          <w:sz w:val="16"/>
        </w:rPr>
        <w:t xml:space="preserve"> to </w:t>
      </w:r>
      <w:r w:rsidRPr="002F18C8">
        <w:rPr>
          <w:rStyle w:val="StyleUnderline"/>
        </w:rPr>
        <w:t>promote</w:t>
      </w:r>
      <w:r w:rsidRPr="002F18C8">
        <w:rPr>
          <w:sz w:val="16"/>
        </w:rPr>
        <w:t xml:space="preserve"> the </w:t>
      </w:r>
      <w:r w:rsidRPr="002F18C8">
        <w:rPr>
          <w:rStyle w:val="Emphasis"/>
        </w:rPr>
        <w:t>Indigenous intellectual traditions</w:t>
      </w:r>
      <w:r w:rsidRPr="002F18C8">
        <w:rPr>
          <w:sz w:val="16"/>
        </w:rPr>
        <w:t xml:space="preserve"> that have long been at work </w:t>
      </w:r>
      <w:r w:rsidRPr="002F18C8">
        <w:rPr>
          <w:rStyle w:val="StyleUnderline"/>
        </w:rPr>
        <w:t>critiquing the settler colonial present in order to shape a decolonial future</w:t>
      </w:r>
      <w:r w:rsidRPr="002F18C8">
        <w:rPr>
          <w:sz w:val="16"/>
        </w:rPr>
        <w:t>.8 We hope that this special issue of Western American Literature, which features critical readings of western American film and literature by three scholars from different fields and national backgrounds, can contribute toward this effort.</w:t>
      </w:r>
    </w:p>
    <w:p w14:paraId="383F85DB" w14:textId="77777777" w:rsidR="00C74AB4" w:rsidRPr="005F1909" w:rsidRDefault="00C74AB4" w:rsidP="00C74AB4">
      <w:pPr>
        <w:pStyle w:val="Heading4"/>
        <w:rPr>
          <w:rFonts w:cs="Arial"/>
        </w:rPr>
      </w:pPr>
      <w:r w:rsidRPr="002F18C8">
        <w:rPr>
          <w:rFonts w:cs="Arial"/>
        </w:rPr>
        <w:t xml:space="preserve">This evidence is a critique of settler fiction literature that invokes extinction </w:t>
      </w:r>
      <w:r w:rsidRPr="002F18C8">
        <w:rPr>
          <w:rFonts w:cs="Arial"/>
          <w:i/>
          <w:u w:val="single"/>
        </w:rPr>
        <w:t>as a metaphor</w:t>
      </w:r>
      <w:r w:rsidRPr="002F18C8">
        <w:rPr>
          <w:rFonts w:cs="Arial"/>
        </w:rPr>
        <w:t xml:space="preserve"> and uses it to describe the loss of the </w:t>
      </w:r>
      <w:proofErr w:type="gramStart"/>
      <w:r w:rsidRPr="002F18C8">
        <w:rPr>
          <w:rFonts w:cs="Arial"/>
        </w:rPr>
        <w:t>settlers</w:t>
      </w:r>
      <w:proofErr w:type="gramEnd"/>
      <w:r w:rsidRPr="002F18C8">
        <w:rPr>
          <w:rFonts w:cs="Arial"/>
        </w:rPr>
        <w:t xml:space="preserve"> dominance over colonized communities. It </w:t>
      </w:r>
      <w:r w:rsidRPr="002F18C8">
        <w:rPr>
          <w:rFonts w:cs="Arial"/>
          <w:i/>
          <w:u w:val="single"/>
        </w:rPr>
        <w:t>does not</w:t>
      </w:r>
      <w:r w:rsidRPr="002F18C8">
        <w:rPr>
          <w:rFonts w:cs="Arial"/>
        </w:rPr>
        <w:t xml:space="preserve"> indict the </w:t>
      </w:r>
      <w:r w:rsidRPr="002F18C8">
        <w:rPr>
          <w:rFonts w:cs="Arial"/>
          <w:i/>
          <w:u w:val="single"/>
        </w:rPr>
        <w:t>validity of our scenarios</w:t>
      </w:r>
      <w:r w:rsidRPr="002F18C8">
        <w:rPr>
          <w:rFonts w:cs="Arial"/>
        </w:rPr>
        <w:t xml:space="preserve">, nor means that we should not take our impacts into consideration. </w:t>
      </w:r>
      <w:r>
        <w:rPr>
          <w:rFonts w:cs="Arial"/>
        </w:rPr>
        <w:t>– we are green</w:t>
      </w:r>
    </w:p>
    <w:p w14:paraId="77FEEB50" w14:textId="77777777" w:rsidR="00C74AB4" w:rsidRPr="00481B34" w:rsidRDefault="00C74AB4" w:rsidP="00C74AB4">
      <w:r w:rsidRPr="00481B34">
        <w:rPr>
          <w:rStyle w:val="Style13ptBold"/>
        </w:rPr>
        <w:t>Dalley 16</w:t>
      </w:r>
      <w:r>
        <w:t xml:space="preserve"> </w:t>
      </w:r>
    </w:p>
    <w:p w14:paraId="09964437" w14:textId="77777777" w:rsidR="00C74AB4" w:rsidRPr="000169E0" w:rsidRDefault="00C74AB4" w:rsidP="00C74AB4">
      <w:pPr>
        <w:rPr>
          <w:rFonts w:eastAsia="Times New Roman"/>
          <w:sz w:val="16"/>
          <w:szCs w:val="16"/>
        </w:rPr>
      </w:pPr>
      <w:r w:rsidRPr="00E820C9">
        <w:rPr>
          <w:sz w:val="16"/>
          <w:szCs w:val="16"/>
        </w:rPr>
        <w:t>(</w:t>
      </w:r>
      <w:r w:rsidRPr="000169E0">
        <w:rPr>
          <w:sz w:val="16"/>
          <w:szCs w:val="16"/>
        </w:rPr>
        <w:t xml:space="preserve">Hamish, </w:t>
      </w:r>
      <w:r w:rsidRPr="000169E0">
        <w:rPr>
          <w:rFonts w:eastAsia="Times New Roman" w:cs="Arial"/>
          <w:color w:val="222222"/>
          <w:sz w:val="16"/>
          <w:szCs w:val="16"/>
          <w:shd w:val="clear" w:color="auto" w:fill="FFFFFF"/>
        </w:rPr>
        <w:t xml:space="preserve">Assistant Professor of World Literature at Daemen College, </w:t>
      </w:r>
      <w:proofErr w:type="spellStart"/>
      <w:proofErr w:type="gramStart"/>
      <w:r w:rsidRPr="000169E0">
        <w:rPr>
          <w:rFonts w:eastAsia="Times New Roman" w:cs="Arial"/>
          <w:color w:val="222222"/>
          <w:sz w:val="16"/>
          <w:szCs w:val="16"/>
          <w:shd w:val="clear" w:color="auto" w:fill="FFFFFF"/>
        </w:rPr>
        <w:t>Amherst</w:t>
      </w:r>
      <w:r>
        <w:rPr>
          <w:rFonts w:eastAsia="Times New Roman" w:cs="Arial"/>
          <w:color w:val="222222"/>
          <w:sz w:val="16"/>
          <w:szCs w:val="16"/>
          <w:shd w:val="clear" w:color="auto" w:fill="FFFFFF"/>
        </w:rPr>
        <w:t>,</w:t>
      </w:r>
      <w:r w:rsidRPr="000169E0">
        <w:rPr>
          <w:sz w:val="16"/>
          <w:szCs w:val="16"/>
        </w:rPr>
        <w:t>“</w:t>
      </w:r>
      <w:proofErr w:type="gramEnd"/>
      <w:r w:rsidRPr="000169E0">
        <w:rPr>
          <w:sz w:val="16"/>
          <w:szCs w:val="16"/>
        </w:rPr>
        <w:t>The</w:t>
      </w:r>
      <w:proofErr w:type="spellEnd"/>
      <w:r w:rsidRPr="000169E0">
        <w:rPr>
          <w:sz w:val="16"/>
          <w:szCs w:val="16"/>
        </w:rPr>
        <w:t xml:space="preserve"> deaths of settler colonialism: </w:t>
      </w:r>
      <w:r w:rsidRPr="005F1909">
        <w:rPr>
          <w:sz w:val="16"/>
          <w:szCs w:val="16"/>
          <w:highlight w:val="green"/>
        </w:rPr>
        <w:t>extinction as a metaphor of decolonization in contemporary settler literature</w:t>
      </w:r>
      <w:r w:rsidRPr="000169E0">
        <w:rPr>
          <w:sz w:val="16"/>
          <w:szCs w:val="16"/>
        </w:rPr>
        <w:t>,” Settler Colonial Studies, accessed 11-15-16 //Bosley)</w:t>
      </w:r>
    </w:p>
    <w:p w14:paraId="64C3B809" w14:textId="77777777" w:rsidR="00C74AB4" w:rsidRDefault="00C74AB4" w:rsidP="00C74AB4">
      <w:pPr>
        <w:rPr>
          <w:sz w:val="16"/>
        </w:rPr>
      </w:pPr>
      <w:r w:rsidRPr="00B42876">
        <w:rPr>
          <w:rStyle w:val="Emphasis"/>
        </w:rPr>
        <w:t>Settlers love to contemplate the possibility of their own extinction</w:t>
      </w:r>
      <w:r w:rsidRPr="00B456A2">
        <w:rPr>
          <w:sz w:val="16"/>
        </w:rPr>
        <w:t xml:space="preserve">; to </w:t>
      </w:r>
      <w:r w:rsidRPr="00CF7D21">
        <w:rPr>
          <w:sz w:val="16"/>
          <w:highlight w:val="green"/>
        </w:rPr>
        <w:t>read many contemporary literary representations of settler colonialism</w:t>
      </w:r>
      <w:r w:rsidRPr="00B456A2">
        <w:rPr>
          <w:sz w:val="16"/>
        </w:rPr>
        <w:t xml:space="preserve"> is to find settlers strangely satisfied in dreaming of ends that never come. This tendency is widely prevalent in English-language representations of settler colonialism produced since the 1980s: </w:t>
      </w:r>
      <w:r w:rsidRPr="00DB201F">
        <w:rPr>
          <w:rStyle w:val="StyleUnderline"/>
        </w:rPr>
        <w:t>the possibility of an ending–the likelihood that the settler race will one day die out–is a common theme in</w:t>
      </w:r>
      <w:r w:rsidRPr="00B456A2">
        <w:rPr>
          <w:sz w:val="16"/>
        </w:rPr>
        <w:t xml:space="preserve"> literary and pop culture </w:t>
      </w:r>
      <w:r w:rsidRPr="00DB201F">
        <w:rPr>
          <w:rStyle w:val="StyleUnderline"/>
        </w:rPr>
        <w:t>considerations of colonialism’s future</w:t>
      </w:r>
      <w:r w:rsidRPr="00B456A2">
        <w:rPr>
          <w:sz w:val="16"/>
        </w:rPr>
        <w:t xml:space="preserve">. Yet it has barely been remarked how surprising it is that this theme is so present. </w:t>
      </w:r>
      <w:r w:rsidRPr="00DB201F">
        <w:rPr>
          <w:rStyle w:val="StyleUnderline"/>
        </w:rPr>
        <w:t>For settlers</w:t>
      </w:r>
      <w:r w:rsidRPr="00B456A2">
        <w:rPr>
          <w:sz w:val="16"/>
        </w:rPr>
        <w:t xml:space="preserve">, of all people, </w:t>
      </w:r>
      <w:r w:rsidRPr="00DB201F">
        <w:rPr>
          <w:rStyle w:val="StyleUnderline"/>
        </w:rPr>
        <w:t>to obsessively ruminate on their own finitude is counterintuitive</w:t>
      </w:r>
      <w:r w:rsidRPr="00B456A2">
        <w:rPr>
          <w:sz w:val="16"/>
        </w:rPr>
        <w:t xml:space="preserve">, </w:t>
      </w:r>
      <w:r w:rsidRPr="00DB201F">
        <w:rPr>
          <w:rStyle w:val="StyleUnderline"/>
        </w:rPr>
        <w:t>for few modern social formations have been more resistant to change than settler colonialism</w:t>
      </w:r>
      <w:r w:rsidRPr="00B456A2">
        <w:rPr>
          <w:sz w:val="16"/>
        </w:rPr>
        <w:t xml:space="preserve">. With a few exceptions (French Algeria being the largest), the settler societies established in the last 300 years in the Americas, Australasia, and Southern Africa have all retained the basic features that define them as settler states–namely, the structural privileging of settlers at the expense of indigenous peoples, and the normalization of whiteness as the marker of political agency and rights–and they have done so notwithstanding the sustained resistance that has been mounted whenever such an order has been built. Settlers think all the time that they might one day end, even though (perhaps because) that ending seems unlikely ever to happen. The significance of this </w:t>
      </w:r>
      <w:r w:rsidRPr="00582380">
        <w:rPr>
          <w:sz w:val="16"/>
        </w:rPr>
        <w:t xml:space="preserve">paradox for settler-colonial literature is the subject of this article. Considering the problem of futurity offers a useful foil to traditional analyses of settler-colonial narrative, which typically examine settlers’ attitudes towards history in order to highlight a constitutive anxiety about the past–about origins. </w:t>
      </w:r>
      <w:r w:rsidRPr="00582380">
        <w:rPr>
          <w:rStyle w:val="StyleUnderline"/>
        </w:rPr>
        <w:t>Settler colonialism</w:t>
      </w:r>
      <w:r w:rsidRPr="00582380">
        <w:rPr>
          <w:sz w:val="16"/>
        </w:rPr>
        <w:t xml:space="preserve">, the argument goes, </w:t>
      </w:r>
      <w:r w:rsidRPr="00582380">
        <w:rPr>
          <w:rStyle w:val="StyleUnderline"/>
        </w:rPr>
        <w:t>has a problem with historical narration that arises from a contradiction in its founding mythology</w:t>
      </w:r>
      <w:r w:rsidRPr="00582380">
        <w:rPr>
          <w:sz w:val="16"/>
        </w:rPr>
        <w:t>.</w:t>
      </w:r>
      <w:r w:rsidRPr="00B456A2">
        <w:rPr>
          <w:sz w:val="16"/>
        </w:rPr>
        <w:t xml:space="preserve"> In Stephen Turner’s formulation, the settler subject is </w:t>
      </w:r>
      <w:proofErr w:type="gramStart"/>
      <w:r w:rsidRPr="00B456A2">
        <w:rPr>
          <w:sz w:val="16"/>
        </w:rPr>
        <w:t>by definition one</w:t>
      </w:r>
      <w:proofErr w:type="gramEnd"/>
      <w:r w:rsidRPr="00B456A2">
        <w:rPr>
          <w:sz w:val="16"/>
        </w:rPr>
        <w:t xml:space="preserve"> who comes from elsewhere but who strives to make this place home. The settlement narrative must explain how this gap–which is at once geographical, historical, and existential–has been bridged, and the settler transformed from outsider into indigene. Yet the transformation must remain constitutively incomplete, because </w:t>
      </w:r>
      <w:r w:rsidRPr="00163B25">
        <w:rPr>
          <w:rStyle w:val="StyleUnderline"/>
        </w:rPr>
        <w:t xml:space="preserve">the </w:t>
      </w:r>
      <w:r w:rsidRPr="00004B35">
        <w:rPr>
          <w:rStyle w:val="StyleUnderline"/>
          <w:highlight w:val="cyan"/>
        </w:rPr>
        <w:t>desire to be at home</w:t>
      </w:r>
      <w:r w:rsidRPr="00DB201F">
        <w:rPr>
          <w:rStyle w:val="StyleUnderline"/>
        </w:rPr>
        <w:t xml:space="preserve"> necessarily </w:t>
      </w:r>
      <w:r w:rsidRPr="00004B35">
        <w:rPr>
          <w:rStyle w:val="StyleUnderline"/>
          <w:highlight w:val="cyan"/>
        </w:rPr>
        <w:t xml:space="preserve">invokes the </w:t>
      </w:r>
      <w:proofErr w:type="spellStart"/>
      <w:r w:rsidRPr="00004B35">
        <w:rPr>
          <w:rStyle w:val="StyleUnderline"/>
          <w:highlight w:val="cyan"/>
        </w:rPr>
        <w:t>spectre</w:t>
      </w:r>
      <w:proofErr w:type="spellEnd"/>
      <w:r w:rsidRPr="00004B35">
        <w:rPr>
          <w:rStyle w:val="StyleUnderline"/>
          <w:highlight w:val="cyan"/>
        </w:rPr>
        <w:t xml:space="preserve"> of the native</w:t>
      </w:r>
      <w:r w:rsidRPr="00B456A2">
        <w:rPr>
          <w:sz w:val="16"/>
        </w:rPr>
        <w:t xml:space="preserve">, </w:t>
      </w:r>
      <w:r w:rsidRPr="00004B35">
        <w:rPr>
          <w:rStyle w:val="StyleUnderline"/>
          <w:highlight w:val="cyan"/>
        </w:rPr>
        <w:t>whose existence</w:t>
      </w:r>
      <w:r w:rsidRPr="00B456A2">
        <w:rPr>
          <w:sz w:val="16"/>
        </w:rPr>
        <w:t xml:space="preserve"> (</w:t>
      </w:r>
      <w:r w:rsidRPr="004C33C7">
        <w:rPr>
          <w:rStyle w:val="StyleUnderline"/>
        </w:rPr>
        <w:t xml:space="preserve">which cannot be disavowed completely because it </w:t>
      </w:r>
      <w:r w:rsidRPr="00004B35">
        <w:rPr>
          <w:rStyle w:val="StyleUnderline"/>
          <w:highlight w:val="cyan"/>
        </w:rPr>
        <w:t xml:space="preserve">is needed to define the settler’s </w:t>
      </w:r>
      <w:r w:rsidRPr="004C33C7">
        <w:rPr>
          <w:rStyle w:val="StyleUnderline"/>
        </w:rPr>
        <w:t xml:space="preserve">difference, </w:t>
      </w:r>
      <w:r w:rsidRPr="00004B35">
        <w:rPr>
          <w:rStyle w:val="StyleUnderline"/>
          <w:highlight w:val="cyan"/>
        </w:rPr>
        <w:t>superiority, and</w:t>
      </w:r>
      <w:r w:rsidRPr="00B456A2">
        <w:rPr>
          <w:sz w:val="16"/>
        </w:rPr>
        <w:t xml:space="preserve"> hence </w:t>
      </w:r>
      <w:r w:rsidRPr="00004B35">
        <w:rPr>
          <w:rStyle w:val="StyleUnderline"/>
          <w:highlight w:val="cyan"/>
        </w:rPr>
        <w:t xml:space="preserve">claim </w:t>
      </w:r>
      <w:r w:rsidRPr="00163B25">
        <w:rPr>
          <w:rStyle w:val="StyleUnderline"/>
        </w:rPr>
        <w:t xml:space="preserve">to </w:t>
      </w:r>
      <w:r w:rsidRPr="00004B35">
        <w:rPr>
          <w:rStyle w:val="StyleUnderline"/>
          <w:highlight w:val="cyan"/>
        </w:rPr>
        <w:t>the land</w:t>
      </w:r>
      <w:r w:rsidRPr="00B456A2">
        <w:rPr>
          <w:sz w:val="16"/>
        </w:rPr>
        <w:t xml:space="preserve">) </w:t>
      </w:r>
      <w:r w:rsidRPr="004C33C7">
        <w:rPr>
          <w:rStyle w:val="StyleUnderline"/>
        </w:rPr>
        <w:t>inscribes the settler’s foreignness</w:t>
      </w:r>
      <w:r w:rsidRPr="004C33C7">
        <w:rPr>
          <w:sz w:val="16"/>
        </w:rPr>
        <w:t xml:space="preserve">, thus </w:t>
      </w:r>
      <w:r w:rsidRPr="004C33C7">
        <w:rPr>
          <w:rStyle w:val="StyleUnderline"/>
        </w:rPr>
        <w:t>reinstating the gap between settler and colony</w:t>
      </w:r>
      <w:r w:rsidRPr="004C33C7">
        <w:rPr>
          <w:sz w:val="16"/>
        </w:rPr>
        <w:t xml:space="preserve"> that </w:t>
      </w:r>
      <w:r w:rsidRPr="004C33C7">
        <w:rPr>
          <w:rStyle w:val="StyleUnderline"/>
        </w:rPr>
        <w:t>the narrative was meant to efface</w:t>
      </w:r>
      <w:r w:rsidRPr="004C33C7">
        <w:rPr>
          <w:sz w:val="16"/>
        </w:rPr>
        <w:t>.1 Settler-colonial narrative is thus shaped around its need to erase and evoke the native, to make the indigene both invisible and present in a contradictory pattern that prevents settlers from evermoving on from the moment of colonization.2As evidence of this constitutive contradiction, critics have identified in settler-colonial discourse symptoms of psychic distress such as disavowal, inversion, and repression.3Indeed, the frozen temporality of settler</w:t>
      </w:r>
      <w:r w:rsidRPr="00B456A2">
        <w:rPr>
          <w:sz w:val="16"/>
        </w:rPr>
        <w:t xml:space="preserve">-colonial narrative, fixated on the moment of the frontier, recalls nothing so much as Freud’s description of the ‘repetition compulsion’ attending trauma.4As Lorenzo Veracini puts it, because: </w:t>
      </w:r>
      <w:r w:rsidRPr="00004B35">
        <w:rPr>
          <w:rStyle w:val="StyleUnderline"/>
          <w:highlight w:val="cyan"/>
        </w:rPr>
        <w:t>‘</w:t>
      </w:r>
      <w:r w:rsidRPr="00163B25">
        <w:rPr>
          <w:rStyle w:val="StyleUnderline"/>
        </w:rPr>
        <w:t>settler society’ can</w:t>
      </w:r>
      <w:r w:rsidRPr="00163B25">
        <w:rPr>
          <w:sz w:val="16"/>
        </w:rPr>
        <w:t xml:space="preserve"> thus </w:t>
      </w:r>
      <w:r w:rsidRPr="00163B25">
        <w:rPr>
          <w:rStyle w:val="StyleUnderline"/>
        </w:rPr>
        <w:t xml:space="preserve">be seen as </w:t>
      </w:r>
      <w:r w:rsidRPr="00004B35">
        <w:rPr>
          <w:rStyle w:val="StyleUnderline"/>
          <w:highlight w:val="cyan"/>
        </w:rPr>
        <w:t>a fantasy where</w:t>
      </w:r>
      <w:r w:rsidRPr="004C33C7">
        <w:rPr>
          <w:rStyle w:val="StyleUnderline"/>
        </w:rPr>
        <w:t xml:space="preserve"> a </w:t>
      </w:r>
      <w:r w:rsidRPr="00004B35">
        <w:rPr>
          <w:rStyle w:val="StyleUnderline"/>
          <w:highlight w:val="cyan"/>
        </w:rPr>
        <w:t xml:space="preserve">perception of a constant struggle is </w:t>
      </w:r>
      <w:r w:rsidRPr="00004B35">
        <w:rPr>
          <w:rStyle w:val="Emphasis"/>
          <w:highlight w:val="cyan"/>
        </w:rPr>
        <w:t>juxtaposed against an ideal of ‘peace’</w:t>
      </w:r>
      <w:r w:rsidRPr="00004B35">
        <w:rPr>
          <w:rStyle w:val="StyleUnderline"/>
          <w:highlight w:val="cyan"/>
        </w:rPr>
        <w:t xml:space="preserve"> that </w:t>
      </w:r>
      <w:r w:rsidRPr="00004B35">
        <w:rPr>
          <w:rStyle w:val="Emphasis"/>
          <w:highlight w:val="cyan"/>
        </w:rPr>
        <w:t>can never be reached</w:t>
      </w:r>
      <w:r w:rsidRPr="00D33851">
        <w:rPr>
          <w:rStyle w:val="StyleUnderline"/>
        </w:rPr>
        <w:t>, settler projects embrace and reject violence at the same time</w:t>
      </w:r>
      <w:r w:rsidRPr="00B456A2">
        <w:rPr>
          <w:sz w:val="16"/>
        </w:rPr>
        <w:t xml:space="preserve">. The settler colonial situation is thus a circumstance where the tension between contradictory impulses produces long-lasting psychic conflicts and </w:t>
      </w:r>
      <w:proofErr w:type="gramStart"/>
      <w:r w:rsidRPr="00B456A2">
        <w:rPr>
          <w:sz w:val="16"/>
        </w:rPr>
        <w:t>a number of</w:t>
      </w:r>
      <w:proofErr w:type="gramEnd"/>
      <w:r w:rsidRPr="00B456A2">
        <w:rPr>
          <w:sz w:val="16"/>
        </w:rPr>
        <w:t xml:space="preserve"> associated psychopathologies. Current scholarship has thus focused primarily on settler-colonial narrative’s view of the past, asking how such a contradictory and troubled relationship to history might affect present-day ideological formations. Critics have rarely considered what such narratological tensions might produce when the settler gaze is turned to the future. Few social formations are more stubbornly resistant to change than settlement, suggesting that a future beyond settler colonialism might be simply unthinkable. Veracini, indeed, suggests that settler-colonial narrative can never contemplate an ending: that </w:t>
      </w:r>
      <w:r w:rsidRPr="00004B35">
        <w:rPr>
          <w:rStyle w:val="Emphasis"/>
          <w:highlight w:val="cyan"/>
        </w:rPr>
        <w:t>settler decolonization is inconceivable because settlers lack the metaphorical tools to imagine their own demise</w:t>
      </w:r>
      <w:r w:rsidRPr="00B456A2">
        <w:rPr>
          <w:sz w:val="16"/>
        </w:rPr>
        <w:t xml:space="preserve">.6This article outlines why I partly disagree with that view. I argue that </w:t>
      </w:r>
      <w:r w:rsidRPr="00D33851">
        <w:rPr>
          <w:rStyle w:val="StyleUnderline"/>
        </w:rPr>
        <w:t>the narratological paradox that defines settler-colonial narrative does make the future a problematic object of contemplation</w:t>
      </w:r>
      <w:r w:rsidRPr="00B456A2">
        <w:rPr>
          <w:sz w:val="16"/>
        </w:rPr>
        <w:t xml:space="preserve">. </w:t>
      </w:r>
      <w:r w:rsidRPr="00D33851">
        <w:rPr>
          <w:rStyle w:val="StyleUnderline"/>
        </w:rPr>
        <w:t>But that does not make settler decolonization unthinkable per se</w:t>
      </w:r>
      <w:r w:rsidRPr="00B456A2">
        <w:rPr>
          <w:sz w:val="16"/>
        </w:rPr>
        <w:t xml:space="preserve">; as I will show, </w:t>
      </w:r>
      <w:r w:rsidRPr="00163B25">
        <w:rPr>
          <w:rStyle w:val="StyleUnderline"/>
        </w:rPr>
        <w:t>settlers</w:t>
      </w:r>
      <w:r w:rsidRPr="00D33851">
        <w:rPr>
          <w:rStyle w:val="StyleUnderline"/>
        </w:rPr>
        <w:t xml:space="preserve"> do often </w:t>
      </w:r>
      <w:r w:rsidRPr="00E12AE6">
        <w:rPr>
          <w:rStyle w:val="StyleUnderline"/>
        </w:rPr>
        <w:t>try to imagine their demise</w:t>
      </w:r>
      <w:r w:rsidRPr="00E12AE6">
        <w:rPr>
          <w:sz w:val="16"/>
        </w:rPr>
        <w:t xml:space="preserve">–but they do so </w:t>
      </w:r>
      <w:r w:rsidRPr="00E12AE6">
        <w:rPr>
          <w:rStyle w:val="StyleUnderline"/>
        </w:rPr>
        <w:t>in a way that reasserts the paradoxes of their founding ideology</w:t>
      </w:r>
      <w:r w:rsidRPr="00E12AE6">
        <w:rPr>
          <w:sz w:val="16"/>
        </w:rPr>
        <w:t xml:space="preserve">, </w:t>
      </w:r>
      <w:r w:rsidRPr="00E12AE6">
        <w:rPr>
          <w:rStyle w:val="StyleUnderline"/>
        </w:rPr>
        <w:t xml:space="preserve">with the result that the </w:t>
      </w:r>
      <w:r w:rsidRPr="00E12AE6">
        <w:rPr>
          <w:rStyle w:val="Emphasis"/>
        </w:rPr>
        <w:t>radical potentiality of decolonization is undone</w:t>
      </w:r>
      <w:r w:rsidRPr="00D33851">
        <w:rPr>
          <w:rStyle w:val="StyleUnderline"/>
        </w:rPr>
        <w:t xml:space="preserve"> even as </w:t>
      </w:r>
      <w:r w:rsidRPr="00B456A2">
        <w:rPr>
          <w:rStyle w:val="StyleUnderline"/>
        </w:rPr>
        <w:t>it is invoked</w:t>
      </w:r>
      <w:r w:rsidRPr="00B456A2">
        <w:rPr>
          <w:sz w:val="16"/>
        </w:rPr>
        <w:t xml:space="preserve">. I argue that, notwithstanding Veracini’s analysis, there is a metaphor via which </w:t>
      </w:r>
      <w:r w:rsidRPr="00B456A2">
        <w:rPr>
          <w:rStyle w:val="StyleUnderline"/>
        </w:rPr>
        <w:t>the end of settler colonialism unspools</w:t>
      </w:r>
      <w:r w:rsidRPr="00B456A2">
        <w:rPr>
          <w:sz w:val="16"/>
        </w:rPr>
        <w:t>–</w:t>
      </w:r>
      <w:r w:rsidRPr="00004B35">
        <w:rPr>
          <w:rStyle w:val="StyleUnderline"/>
          <w:highlight w:val="cyan"/>
        </w:rPr>
        <w:t>the</w:t>
      </w:r>
      <w:r w:rsidRPr="00B456A2">
        <w:rPr>
          <w:sz w:val="16"/>
        </w:rPr>
        <w:t xml:space="preserve"> quasi-biological </w:t>
      </w:r>
      <w:r w:rsidRPr="00004B35">
        <w:rPr>
          <w:rStyle w:val="StyleUnderline"/>
          <w:highlight w:val="cyan"/>
        </w:rPr>
        <w:t>concept of extinction</w:t>
      </w:r>
      <w:r w:rsidRPr="00B456A2">
        <w:rPr>
          <w:sz w:val="16"/>
        </w:rPr>
        <w:t xml:space="preserve">, </w:t>
      </w:r>
      <w:r w:rsidRPr="00163B25">
        <w:rPr>
          <w:rStyle w:val="StyleUnderline"/>
        </w:rPr>
        <w:t>which</w:t>
      </w:r>
      <w:r w:rsidRPr="00B456A2">
        <w:rPr>
          <w:sz w:val="16"/>
        </w:rPr>
        <w:t xml:space="preserve">, when deployed </w:t>
      </w:r>
      <w:r w:rsidRPr="00004B35">
        <w:rPr>
          <w:rStyle w:val="StyleUnderline"/>
          <w:highlight w:val="cyan"/>
        </w:rPr>
        <w:t xml:space="preserve">as a </w:t>
      </w:r>
      <w:r w:rsidRPr="00004B35">
        <w:rPr>
          <w:rStyle w:val="Emphasis"/>
          <w:highlight w:val="cyan"/>
        </w:rPr>
        <w:t>narrative trope</w:t>
      </w:r>
      <w:r w:rsidRPr="00B456A2">
        <w:rPr>
          <w:sz w:val="16"/>
        </w:rPr>
        <w:t xml:space="preserve">, </w:t>
      </w:r>
      <w:r w:rsidRPr="00004B35">
        <w:rPr>
          <w:rStyle w:val="StyleUnderline"/>
          <w:highlight w:val="cyan"/>
        </w:rPr>
        <w:t xml:space="preserve">offers settlers a chance to </w:t>
      </w:r>
      <w:r w:rsidRPr="00004B35">
        <w:rPr>
          <w:rStyle w:val="Emphasis"/>
          <w:highlight w:val="cyan"/>
        </w:rPr>
        <w:t>consider and disavow their demise</w:t>
      </w:r>
      <w:r w:rsidRPr="00B456A2">
        <w:rPr>
          <w:sz w:val="16"/>
        </w:rPr>
        <w:t xml:space="preserve">, </w:t>
      </w:r>
      <w:r w:rsidRPr="00004B35">
        <w:rPr>
          <w:rStyle w:val="StyleUnderline"/>
          <w:highlight w:val="cyan"/>
        </w:rPr>
        <w:t>just as they</w:t>
      </w:r>
      <w:r w:rsidRPr="00D33851">
        <w:rPr>
          <w:rStyle w:val="StyleUnderline"/>
        </w:rPr>
        <w:t xml:space="preserve"> consider and then </w:t>
      </w:r>
      <w:r w:rsidRPr="00004B35">
        <w:rPr>
          <w:rStyle w:val="Emphasis"/>
          <w:highlight w:val="cyan"/>
        </w:rPr>
        <w:t>disavow the violence of their origins</w:t>
      </w:r>
      <w:r w:rsidRPr="00B456A2">
        <w:rPr>
          <w:sz w:val="16"/>
        </w:rPr>
        <w:t xml:space="preserve">. This article traces the importance of the trope of extinction for contemporary settler-colonial literature, with a focus on South Africa, Canada, and Australia. It explores variations in how the death of settler colonialism is conceptualized, drawing a distinction between </w:t>
      </w:r>
      <w:proofErr w:type="spellStart"/>
      <w:r w:rsidRPr="00B456A2">
        <w:rPr>
          <w:sz w:val="16"/>
        </w:rPr>
        <w:t>historio</w:t>
      </w:r>
      <w:proofErr w:type="spellEnd"/>
      <w:r w:rsidRPr="00B456A2">
        <w:rPr>
          <w:sz w:val="16"/>
        </w:rPr>
        <w:t xml:space="preserve">-civilizational narratives of the rise and fall of empires, and </w:t>
      </w:r>
      <w:r w:rsidRPr="00582380">
        <w:rPr>
          <w:rStyle w:val="StyleUnderline"/>
          <w:highlight w:val="cyan"/>
        </w:rPr>
        <w:t>a species-oriented notion of extinction</w:t>
      </w:r>
      <w:r w:rsidRPr="00582380">
        <w:rPr>
          <w:sz w:val="16"/>
        </w:rPr>
        <w:t xml:space="preserve"> that </w:t>
      </w:r>
      <w:r w:rsidRPr="00582380">
        <w:rPr>
          <w:rStyle w:val="StyleUnderline"/>
        </w:rPr>
        <w:t xml:space="preserve">draws force from public anxiety about </w:t>
      </w:r>
      <w:r w:rsidRPr="00582380">
        <w:rPr>
          <w:rStyle w:val="Emphasis"/>
        </w:rPr>
        <w:t>climate change</w:t>
      </w:r>
      <w:r w:rsidRPr="00B456A2">
        <w:rPr>
          <w:sz w:val="16"/>
        </w:rPr>
        <w:t>–</w:t>
      </w:r>
      <w:r w:rsidRPr="00D33851">
        <w:rPr>
          <w:rStyle w:val="StyleUnderline"/>
        </w:rPr>
        <w:t xml:space="preserve">an invocation that adds another level of ambivalence by </w:t>
      </w:r>
      <w:r w:rsidRPr="00004B35">
        <w:rPr>
          <w:rStyle w:val="StyleUnderline"/>
          <w:highlight w:val="cyan"/>
        </w:rPr>
        <w:t xml:space="preserve">drawing on </w:t>
      </w:r>
      <w:r w:rsidRPr="004C33C7">
        <w:rPr>
          <w:rStyle w:val="Emphasis"/>
          <w:highlight w:val="cyan"/>
        </w:rPr>
        <w:t>‘rational’ fears</w:t>
      </w:r>
      <w:r w:rsidRPr="00004B35">
        <w:rPr>
          <w:rStyle w:val="StyleUnderline"/>
          <w:highlight w:val="cyan"/>
        </w:rPr>
        <w:t xml:space="preserve"> for the future</w:t>
      </w:r>
      <w:r>
        <w:rPr>
          <w:rStyle w:val="StyleUnderline"/>
        </w:rPr>
        <w:t xml:space="preserve"> </w:t>
      </w:r>
      <w:r w:rsidRPr="00B456A2">
        <w:rPr>
          <w:sz w:val="16"/>
        </w:rPr>
        <w:t xml:space="preserve">(because climate change may well render the planet uninhabitable to humans) </w:t>
      </w:r>
      <w:r w:rsidRPr="00004B35">
        <w:rPr>
          <w:rStyle w:val="StyleUnderline"/>
          <w:highlight w:val="cyan"/>
        </w:rPr>
        <w:t xml:space="preserve">in order to </w:t>
      </w:r>
      <w:r w:rsidRPr="00004B35">
        <w:rPr>
          <w:rStyle w:val="Emphasis"/>
          <w:highlight w:val="cyan"/>
        </w:rPr>
        <w:t>narrativize</w:t>
      </w:r>
      <w:r w:rsidRPr="00D33851">
        <w:rPr>
          <w:rStyle w:val="Emphasis"/>
        </w:rPr>
        <w:t xml:space="preserve"> a form of </w:t>
      </w:r>
      <w:r w:rsidRPr="00004B35">
        <w:rPr>
          <w:rStyle w:val="Emphasis"/>
          <w:highlight w:val="cyan"/>
        </w:rPr>
        <w:t>social death</w:t>
      </w:r>
      <w:r w:rsidRPr="00D33851">
        <w:rPr>
          <w:rStyle w:val="StyleUnderline"/>
        </w:rPr>
        <w:t xml:space="preserve"> that</w:t>
      </w:r>
      <w:r w:rsidRPr="00B456A2">
        <w:rPr>
          <w:sz w:val="16"/>
        </w:rPr>
        <w:t xml:space="preserve">, strictly speaking, </w:t>
      </w:r>
      <w:r w:rsidRPr="00D33851">
        <w:rPr>
          <w:rStyle w:val="StyleUnderline"/>
        </w:rPr>
        <w:t>belongs to a different order of knowledge altogether</w:t>
      </w:r>
      <w:r w:rsidRPr="00B456A2">
        <w:rPr>
          <w:sz w:val="16"/>
        </w:rPr>
        <w:t xml:space="preserve">. As such, my analysis is intended to draw the attention of settler-colonial studies toward futurity and the ambivalence of settler paranoia, while highlighting a potential point of cross-fertilization between settler-colonial and eco-critical approaches to contemporary literature. That ‘extinction’ should be a key word in the settler-colonial lexicon is no surprise. In Patrick Wolfe’s phrase,7 </w:t>
      </w:r>
      <w:r w:rsidRPr="001B3ACB">
        <w:rPr>
          <w:rStyle w:val="StyleUnderline"/>
        </w:rPr>
        <w:t>settler colonialism is predicated on a ‘logic of elimination’ that tends towards the extermination</w:t>
      </w:r>
      <w:r w:rsidRPr="00B456A2">
        <w:rPr>
          <w:sz w:val="16"/>
        </w:rPr>
        <w:t xml:space="preserve"> – by one means or another – </w:t>
      </w:r>
      <w:r w:rsidRPr="001B3ACB">
        <w:rPr>
          <w:rStyle w:val="StyleUnderline"/>
        </w:rPr>
        <w:t>of indigenous peoples</w:t>
      </w:r>
      <w:r w:rsidRPr="00B456A2">
        <w:rPr>
          <w:sz w:val="16"/>
        </w:rPr>
        <w:t xml:space="preserve">.8 This logic is apparent in archetypal settler narratives like James Fenimore Cooper’s The Last of the Mohicans (1826), a historical novel whose very title blends the melancholia and triumph that demarcate settlers’ affective responses to the supposed inevitability of indigenous extinction. </w:t>
      </w:r>
      <w:r w:rsidRPr="001B3ACB">
        <w:rPr>
          <w:rStyle w:val="StyleUnderline"/>
        </w:rPr>
        <w:t>Concepts like ‘stadial development’</w:t>
      </w:r>
      <w:r w:rsidRPr="00B456A2">
        <w:rPr>
          <w:sz w:val="16"/>
        </w:rPr>
        <w:t>–by which societies progress through stages, progressively eliminating earlier social forms–</w:t>
      </w:r>
      <w:r w:rsidRPr="001B3ACB">
        <w:rPr>
          <w:rStyle w:val="StyleUnderline"/>
        </w:rPr>
        <w:t>and ‘fatal impact’</w:t>
      </w:r>
      <w:r w:rsidRPr="00B456A2">
        <w:rPr>
          <w:sz w:val="16"/>
        </w:rPr>
        <w:t>–which names the biological inevitability of strong peoples supplanting weak–</w:t>
      </w:r>
      <w:r w:rsidRPr="001B3ACB">
        <w:rPr>
          <w:rStyle w:val="StyleUnderline"/>
        </w:rPr>
        <w:t xml:space="preserve">all contribute to the notion that </w:t>
      </w:r>
      <w:r w:rsidRPr="001B3ACB">
        <w:rPr>
          <w:rStyle w:val="Emphasis"/>
        </w:rPr>
        <w:t>settler colonialism is a kind of ‘ecological process’</w:t>
      </w:r>
      <w:r w:rsidRPr="00B456A2">
        <w:rPr>
          <w:sz w:val="16"/>
        </w:rPr>
        <w:t xml:space="preserve">9 </w:t>
      </w:r>
      <w:r w:rsidRPr="001B3ACB">
        <w:rPr>
          <w:rStyle w:val="StyleUnderline"/>
        </w:rPr>
        <w:t xml:space="preserve">that </w:t>
      </w:r>
      <w:r w:rsidRPr="001B3ACB">
        <w:rPr>
          <w:rStyle w:val="Emphasis"/>
        </w:rPr>
        <w:t>necessitates the extinction of inferior races</w:t>
      </w:r>
      <w:r w:rsidRPr="00B456A2">
        <w:rPr>
          <w:sz w:val="16"/>
        </w:rPr>
        <w:t xml:space="preserve">. What is surprising, though, is how often the trope of </w:t>
      </w:r>
      <w:proofErr w:type="spellStart"/>
      <w:r w:rsidRPr="00B456A2">
        <w:rPr>
          <w:sz w:val="16"/>
        </w:rPr>
        <w:t>extinctional</w:t>
      </w:r>
      <w:proofErr w:type="spellEnd"/>
      <w:r w:rsidRPr="00B456A2">
        <w:rPr>
          <w:sz w:val="16"/>
        </w:rPr>
        <w:t xml:space="preserve"> so appears with reference to settlers themselves; it makes sense for settlers to narrate how their presence entails others’ destruction, but it is less clear why their attempts to imagine futures should presume extinction to be their own logical end as well. The idea appears repeatedly in English-language literary treatments of settler </w:t>
      </w:r>
      <w:proofErr w:type="gramStart"/>
      <w:r w:rsidRPr="00B456A2">
        <w:rPr>
          <w:sz w:val="16"/>
        </w:rPr>
        <w:t>colonial-ism</w:t>
      </w:r>
      <w:proofErr w:type="gramEnd"/>
      <w:r w:rsidRPr="00B456A2">
        <w:rPr>
          <w:sz w:val="16"/>
        </w:rPr>
        <w:t xml:space="preserve">. Consider, for instance, the following rumination on the future of South African settler society, from Olive Schreiner’s 1883Story of an African Farm: It was one of them, one of those wild old Bushmen, that painted those pictures there. He did not know why he painted but he wanted to make something, so he made these. [...] Now the Boers have shot them all, so that we never see a yellow face peeping out among the </w:t>
      </w:r>
      <w:proofErr w:type="gramStart"/>
      <w:r w:rsidRPr="00B456A2">
        <w:rPr>
          <w:sz w:val="16"/>
        </w:rPr>
        <w:t>stones.[...]</w:t>
      </w:r>
      <w:proofErr w:type="gramEnd"/>
      <w:r w:rsidRPr="00B456A2">
        <w:rPr>
          <w:sz w:val="16"/>
        </w:rPr>
        <w:t xml:space="preserve"> And the wild bucks have gone, and those days, and we are here. But we will be gone soon, and only the stones will lie on, looking at everything like they look now.10 In this example, the narrating settler character, Waldo, recognizes prior indigenous inhabitation but his knowledge comes freighted with an expected sense of biological superiority, made apparent by his description of the ‘Bushman’s’ ‘yellow face’, and lack of mental self-awareness. What is not clear is why Waldo’s contemplation of colonial genocide should turn immediately to the assumption that a similar fate awaits his people as well. A similar presumption of racial vulnerability permeates other late nineteenth-century novels from the imperial metropole, such as Dracula and War of the Worlds which are plotted around the prospect of invasions that would see the extinction of British imperialism, and, in the process, the human species. Such </w:t>
      </w:r>
      <w:r w:rsidRPr="001B3ACB">
        <w:rPr>
          <w:rStyle w:val="StyleUnderline"/>
        </w:rPr>
        <w:t>anxieties draw energy from a pattern of settler defensiveness that can be</w:t>
      </w:r>
      <w:r>
        <w:rPr>
          <w:rStyle w:val="StyleUnderline"/>
        </w:rPr>
        <w:t xml:space="preserve"> </w:t>
      </w:r>
      <w:r w:rsidRPr="001B3ACB">
        <w:rPr>
          <w:rStyle w:val="StyleUnderline"/>
        </w:rPr>
        <w:t>observed across</w:t>
      </w:r>
      <w:r w:rsidRPr="00B456A2">
        <w:rPr>
          <w:sz w:val="16"/>
        </w:rPr>
        <w:t xml:space="preserve"> numerous </w:t>
      </w:r>
      <w:r w:rsidRPr="001B3ACB">
        <w:rPr>
          <w:rStyle w:val="StyleUnderline"/>
        </w:rPr>
        <w:t>settler-colonial contexts</w:t>
      </w:r>
      <w:r w:rsidRPr="00B456A2">
        <w:rPr>
          <w:sz w:val="16"/>
        </w:rPr>
        <w:t xml:space="preserve">. Marilyn Lake’s and Henry Reynold’s account of the emergence of transnational ‘whiteness’ highlights the paradoxical fact that </w:t>
      </w:r>
      <w:r w:rsidRPr="00163B25">
        <w:rPr>
          <w:rStyle w:val="StyleUnderline"/>
        </w:rPr>
        <w:t xml:space="preserve">while white male </w:t>
      </w:r>
      <w:r w:rsidRPr="00004B35">
        <w:rPr>
          <w:rStyle w:val="StyleUnderline"/>
          <w:highlight w:val="cyan"/>
        </w:rPr>
        <w:t xml:space="preserve">settlers </w:t>
      </w:r>
      <w:r w:rsidRPr="00163B25">
        <w:rPr>
          <w:rStyle w:val="StyleUnderline"/>
        </w:rPr>
        <w:t>have been arguably the most privileged class in history, they have</w:t>
      </w:r>
      <w:r w:rsidRPr="001B3ACB">
        <w:rPr>
          <w:rStyle w:val="StyleUnderline"/>
        </w:rPr>
        <w:t xml:space="preserve"> routinely </w:t>
      </w:r>
      <w:r w:rsidRPr="00004B35">
        <w:rPr>
          <w:rStyle w:val="StyleUnderline"/>
          <w:highlight w:val="cyan"/>
        </w:rPr>
        <w:t>perceived themselves to be ‘</w:t>
      </w:r>
      <w:r w:rsidRPr="00582380">
        <w:rPr>
          <w:rStyle w:val="StyleUnderline"/>
          <w:highlight w:val="cyan"/>
        </w:rPr>
        <w:t>under siege’</w:t>
      </w:r>
      <w:r w:rsidRPr="00582380">
        <w:rPr>
          <w:rStyle w:val="StyleUnderline"/>
        </w:rPr>
        <w:t>, threatened with destruction to the extent that their very identity of ‘whiteness was born in the apprehension of imminent loss’</w:t>
      </w:r>
      <w:r w:rsidRPr="00B456A2">
        <w:rPr>
          <w:sz w:val="16"/>
        </w:rPr>
        <w:t xml:space="preserve">.11 </w:t>
      </w:r>
      <w:r w:rsidRPr="00163B25">
        <w:rPr>
          <w:rStyle w:val="StyleUnderline"/>
        </w:rPr>
        <w:t xml:space="preserve">The </w:t>
      </w:r>
      <w:r w:rsidRPr="00E12AE6">
        <w:rPr>
          <w:rStyle w:val="StyleUnderline"/>
        </w:rPr>
        <w:t>fear of looming annihilation serves a powerful ideological function in settler communities</w:t>
      </w:r>
      <w:r w:rsidRPr="00E12AE6">
        <w:rPr>
          <w:sz w:val="16"/>
        </w:rPr>
        <w:t xml:space="preserve">, </w:t>
      </w:r>
      <w:r w:rsidRPr="00E12AE6">
        <w:rPr>
          <w:rStyle w:val="StyleUnderline"/>
        </w:rPr>
        <w:t xml:space="preserve">working to </w:t>
      </w:r>
      <w:r w:rsidRPr="00E12AE6">
        <w:rPr>
          <w:rStyle w:val="Emphasis"/>
        </w:rPr>
        <w:t>foster racial solidarity</w:t>
      </w:r>
      <w:r w:rsidRPr="00E12AE6">
        <w:rPr>
          <w:sz w:val="16"/>
        </w:rPr>
        <w:t xml:space="preserve">, </w:t>
      </w:r>
      <w:r w:rsidRPr="00E12AE6">
        <w:rPr>
          <w:rStyle w:val="Emphasis"/>
        </w:rPr>
        <w:t>suppress dissent</w:t>
      </w:r>
      <w:r w:rsidRPr="00E12AE6">
        <w:rPr>
          <w:sz w:val="16"/>
        </w:rPr>
        <w:t xml:space="preserve">, </w:t>
      </w:r>
      <w:r w:rsidRPr="00E12AE6">
        <w:rPr>
          <w:rStyle w:val="StyleUnderline"/>
        </w:rPr>
        <w:t xml:space="preserve">and </w:t>
      </w:r>
      <w:r w:rsidRPr="00E12AE6">
        <w:rPr>
          <w:rStyle w:val="Emphasis"/>
        </w:rPr>
        <w:t>legitimate violence against indigenous populations</w:t>
      </w:r>
      <w:r w:rsidRPr="00E12AE6">
        <w:rPr>
          <w:sz w:val="16"/>
        </w:rPr>
        <w:t xml:space="preserve"> </w:t>
      </w:r>
      <w:r w:rsidRPr="00E12AE6">
        <w:rPr>
          <w:rStyle w:val="StyleUnderline"/>
        </w:rPr>
        <w:t>who</w:t>
      </w:r>
      <w:r w:rsidRPr="00E12AE6">
        <w:rPr>
          <w:sz w:val="16"/>
        </w:rPr>
        <w:t xml:space="preserve">, by any objective measure, </w:t>
      </w:r>
      <w:r w:rsidRPr="00E12AE6">
        <w:rPr>
          <w:rStyle w:val="StyleUnderline"/>
        </w:rPr>
        <w:t>are far more at risk of extermination than the</w:t>
      </w:r>
      <w:r w:rsidRPr="001B3ACB">
        <w:rPr>
          <w:rStyle w:val="StyleUnderline"/>
        </w:rPr>
        <w:t xml:space="preserve"> settlers who fear them</w:t>
      </w:r>
      <w:r w:rsidRPr="00B456A2">
        <w:rPr>
          <w:sz w:val="16"/>
        </w:rPr>
        <w:t xml:space="preserve">. Ann </w:t>
      </w:r>
      <w:proofErr w:type="spellStart"/>
      <w:r w:rsidRPr="00B456A2">
        <w:rPr>
          <w:sz w:val="16"/>
        </w:rPr>
        <w:t>Curthoys</w:t>
      </w:r>
      <w:proofErr w:type="spellEnd"/>
      <w:r w:rsidRPr="00B456A2">
        <w:rPr>
          <w:sz w:val="16"/>
        </w:rPr>
        <w:t xml:space="preserve"> and Dirk </w:t>
      </w:r>
      <w:proofErr w:type="spellStart"/>
      <w:r w:rsidRPr="00B456A2">
        <w:rPr>
          <w:sz w:val="16"/>
        </w:rPr>
        <w:t>Moseshave</w:t>
      </w:r>
      <w:proofErr w:type="spellEnd"/>
      <w:r w:rsidRPr="00B456A2">
        <w:rPr>
          <w:sz w:val="16"/>
        </w:rPr>
        <w:t xml:space="preserve"> traced this pattern in Australia and Israel-Palestine, respectively.12 This scholarship suggests that </w:t>
      </w:r>
      <w:r w:rsidRPr="005F1909">
        <w:rPr>
          <w:rStyle w:val="StyleUnderline"/>
          <w:highlight w:val="green"/>
        </w:rPr>
        <w:t>narratives of settler extinction</w:t>
      </w:r>
      <w:r w:rsidRPr="00581FF8">
        <w:rPr>
          <w:rStyle w:val="StyleUnderline"/>
        </w:rPr>
        <w:t xml:space="preserve"> are acts of </w:t>
      </w:r>
      <w:r w:rsidRPr="00581FF8">
        <w:rPr>
          <w:rStyle w:val="Emphasis"/>
        </w:rPr>
        <w:t>ideological mystification</w:t>
      </w:r>
      <w:r w:rsidRPr="00581FF8">
        <w:rPr>
          <w:sz w:val="16"/>
        </w:rPr>
        <w:t xml:space="preserve">, </w:t>
      </w:r>
      <w:r w:rsidRPr="00581FF8">
        <w:rPr>
          <w:rStyle w:val="StyleUnderline"/>
        </w:rPr>
        <w:t xml:space="preserve">obscuring the </w:t>
      </w:r>
      <w:r w:rsidRPr="00581FF8">
        <w:rPr>
          <w:rStyle w:val="Emphasis"/>
        </w:rPr>
        <w:t>brutal inequalities of the frontier</w:t>
      </w:r>
      <w:r w:rsidRPr="00581FF8">
        <w:rPr>
          <w:rStyle w:val="StyleUnderline"/>
        </w:rPr>
        <w:t xml:space="preserve"> behind a </w:t>
      </w:r>
      <w:r w:rsidRPr="00581FF8">
        <w:rPr>
          <w:rStyle w:val="Emphasis"/>
        </w:rPr>
        <w:t>mask of white vulnerability</w:t>
      </w:r>
      <w:r w:rsidRPr="00581FF8">
        <w:rPr>
          <w:sz w:val="16"/>
        </w:rPr>
        <w:t>–</w:t>
      </w:r>
      <w:r w:rsidRPr="00B456A2">
        <w:rPr>
          <w:sz w:val="16"/>
        </w:rPr>
        <w:t>an argument with which I sympathize. However, this article shows how there is more to settler-colonial extinction narratives than bad faith. I argue that we need a more nuanced understanding of how they encode a specifically settler-colonial framework for imagining the future, one that has implications for how we understand contemporary literatures from settler societies, and which allows us to see extinction as a genuine, if flawed, attempt to envisage social change.</w:t>
      </w:r>
    </w:p>
    <w:p w14:paraId="674066FA" w14:textId="77777777" w:rsidR="00C74AB4" w:rsidRPr="00AE4834" w:rsidRDefault="00C74AB4" w:rsidP="00C74AB4">
      <w:pPr>
        <w:pStyle w:val="Heading4"/>
        <w:rPr>
          <w:rFonts w:cs="Arial"/>
        </w:rPr>
      </w:pPr>
      <w:r w:rsidRPr="00AE4834">
        <w:rPr>
          <w:rFonts w:cs="Arial"/>
        </w:rPr>
        <w:t>Colonial</w:t>
      </w:r>
      <w:r>
        <w:rPr>
          <w:rFonts w:cs="Arial"/>
        </w:rPr>
        <w:t xml:space="preserve"> </w:t>
      </w:r>
      <w:r w:rsidRPr="00AE4834">
        <w:rPr>
          <w:rFonts w:cs="Arial"/>
        </w:rPr>
        <w:t xml:space="preserve">fatalism is </w:t>
      </w:r>
      <w:r w:rsidRPr="00AE4834">
        <w:rPr>
          <w:rFonts w:cs="Arial"/>
          <w:u w:val="single"/>
        </w:rPr>
        <w:t>ahistorical</w:t>
      </w:r>
      <w:r w:rsidRPr="00AE4834">
        <w:rPr>
          <w:rFonts w:cs="Arial"/>
        </w:rPr>
        <w:t xml:space="preserve"> and </w:t>
      </w:r>
      <w:r w:rsidRPr="00AE4834">
        <w:rPr>
          <w:rFonts w:cs="Arial"/>
          <w:u w:val="single"/>
        </w:rPr>
        <w:t>shuts down resistance</w:t>
      </w:r>
      <w:r w:rsidRPr="00AE4834">
        <w:rPr>
          <w:rFonts w:cs="Arial"/>
        </w:rPr>
        <w:t xml:space="preserve">---their structural reading of colonialism creates a </w:t>
      </w:r>
      <w:r w:rsidRPr="00AE4834">
        <w:rPr>
          <w:rFonts w:cs="Arial"/>
          <w:u w:val="single"/>
        </w:rPr>
        <w:t>flat system of ethics</w:t>
      </w:r>
      <w:r w:rsidRPr="00AE4834">
        <w:rPr>
          <w:rFonts w:cs="Arial"/>
        </w:rPr>
        <w:t xml:space="preserve"> that destroys </w:t>
      </w:r>
      <w:r w:rsidRPr="00AE4834">
        <w:rPr>
          <w:rFonts w:cs="Arial"/>
          <w:u w:val="single"/>
        </w:rPr>
        <w:t>material gains</w:t>
      </w:r>
      <w:r w:rsidRPr="00AE4834">
        <w:rPr>
          <w:rFonts w:cs="Arial"/>
        </w:rPr>
        <w:t xml:space="preserve"> in favor of intellectual back-patting </w:t>
      </w:r>
    </w:p>
    <w:p w14:paraId="2CBB5FEF" w14:textId="77777777" w:rsidR="00C74AB4" w:rsidRPr="00AE4834" w:rsidRDefault="00C74AB4" w:rsidP="00C74AB4">
      <w:r w:rsidRPr="00AE4834">
        <w:rPr>
          <w:b/>
        </w:rPr>
        <w:t xml:space="preserve">Macoun et al 13 </w:t>
      </w:r>
      <w:r w:rsidRPr="00AE4834">
        <w:t>(Alissa, Indigenous Studies Research Network, Queensland University of Technology, Brisbane, Australia, "The ethical demands of settler colonial theory," Settler Colonial Studies, Page 434-438)</w:t>
      </w:r>
    </w:p>
    <w:p w14:paraId="2B5C28DF" w14:textId="77777777" w:rsidR="00C74AB4" w:rsidRPr="00AE4834" w:rsidRDefault="00C74AB4" w:rsidP="00C74AB4">
      <w:pPr>
        <w:rPr>
          <w:rStyle w:val="StyleUnderline"/>
        </w:rPr>
      </w:pPr>
      <w:r w:rsidRPr="00AE4834">
        <w:t xml:space="preserve">Despite these powerful contributions, we also identify some important issues associated with SCT in Australian academic debates about the NT intervention. The first is </w:t>
      </w:r>
      <w:r w:rsidRPr="00AE4834">
        <w:rPr>
          <w:rStyle w:val="StyleUnderline"/>
        </w:rPr>
        <w:t>a direct consequence of</w:t>
      </w:r>
      <w:r w:rsidRPr="00AE4834">
        <w:t xml:space="preserve"> one of </w:t>
      </w:r>
      <w:r w:rsidRPr="00AE4834">
        <w:rPr>
          <w:rStyle w:val="StyleUnderline"/>
        </w:rPr>
        <w:t>SCT’s vital contributions</w:t>
      </w:r>
      <w:r w:rsidRPr="00AE4834">
        <w:t>, arising from the theory’s present tense iteration of settler colonialism</w:t>
      </w:r>
      <w:r w:rsidRPr="00AE4834">
        <w:rPr>
          <w:rStyle w:val="StyleUnderline"/>
        </w:rPr>
        <w:t>. By emphasizing continuities in colonial relationships</w:t>
      </w:r>
      <w:r w:rsidRPr="00AE4834">
        <w:t xml:space="preserve"> between the past and the present, </w:t>
      </w:r>
      <w:r w:rsidRPr="009E61E7">
        <w:rPr>
          <w:rStyle w:val="StyleUnderline"/>
          <w:highlight w:val="cyan"/>
        </w:rPr>
        <w:t>SCT can depict colonization as</w:t>
      </w:r>
      <w:r w:rsidRPr="00AE4834">
        <w:t xml:space="preserve"> structurally </w:t>
      </w:r>
      <w:r w:rsidRPr="009E61E7">
        <w:rPr>
          <w:rStyle w:val="Emphasis"/>
          <w:highlight w:val="cyan"/>
        </w:rPr>
        <w:t>inevitable, and</w:t>
      </w:r>
      <w:r w:rsidRPr="00AE4834">
        <w:rPr>
          <w:rStyle w:val="Emphasis"/>
        </w:rPr>
        <w:t xml:space="preserve"> can </w:t>
      </w:r>
      <w:r w:rsidRPr="009E61E7">
        <w:rPr>
          <w:rStyle w:val="Emphasis"/>
          <w:highlight w:val="cyan"/>
        </w:rPr>
        <w:t>be deployed in ways that re-inscribe settler colonialism</w:t>
      </w:r>
      <w:r w:rsidRPr="00AE4834">
        <w:t xml:space="preserve">. We suggest that SCT’s struggle to narrate its own ending can be countered by approaching the theory as an account of settler desires which makes visible our own frames of reference. </w:t>
      </w:r>
      <w:r w:rsidRPr="00AE4834">
        <w:rPr>
          <w:rStyle w:val="StyleUnderline"/>
        </w:rPr>
        <w:t xml:space="preserve">This in turn exposes a range of possibilities and political visions outside these frames. Such an approach is significant in countering potentially problematic misuses of SCT that erase its location as a </w:t>
      </w:r>
      <w:r w:rsidRPr="00AE4834">
        <w:rPr>
          <w:rStyle w:val="Emphasis"/>
        </w:rPr>
        <w:t>settler discourse</w:t>
      </w:r>
      <w:r w:rsidRPr="00AE4834">
        <w:t xml:space="preserve">. </w:t>
      </w:r>
      <w:r w:rsidRPr="00AE4834">
        <w:rPr>
          <w:rStyle w:val="StyleUnderline"/>
        </w:rPr>
        <w:t xml:space="preserve">Such </w:t>
      </w:r>
      <w:r w:rsidRPr="009E61E7">
        <w:rPr>
          <w:rStyle w:val="StyleUnderline"/>
          <w:highlight w:val="cyan"/>
        </w:rPr>
        <w:t>erasures</w:t>
      </w:r>
      <w:r w:rsidRPr="00AE4834">
        <w:rPr>
          <w:rStyle w:val="StyleUnderline"/>
        </w:rPr>
        <w:t xml:space="preserve"> </w:t>
      </w:r>
      <w:r w:rsidRPr="00AE4834">
        <w:rPr>
          <w:rStyle w:val="Emphasis"/>
        </w:rPr>
        <w:t xml:space="preserve">problematically </w:t>
      </w:r>
      <w:r w:rsidRPr="009E61E7">
        <w:rPr>
          <w:rStyle w:val="Emphasis"/>
          <w:highlight w:val="cyan"/>
        </w:rPr>
        <w:t>empower academics</w:t>
      </w:r>
      <w:r w:rsidRPr="009E61E7">
        <w:rPr>
          <w:rStyle w:val="StyleUnderline"/>
          <w:highlight w:val="cyan"/>
        </w:rPr>
        <w:t xml:space="preserve"> to speak with neutral</w:t>
      </w:r>
      <w:r w:rsidRPr="00AE4834">
        <w:rPr>
          <w:rStyle w:val="StyleUnderline"/>
        </w:rPr>
        <w:t xml:space="preserve"> descriptive </w:t>
      </w:r>
      <w:r w:rsidRPr="009E61E7">
        <w:rPr>
          <w:rStyle w:val="StyleUnderline"/>
          <w:highlight w:val="cyan"/>
        </w:rPr>
        <w:t>authority over</w:t>
      </w:r>
      <w:r w:rsidRPr="00AE4834">
        <w:rPr>
          <w:rStyle w:val="StyleUnderline"/>
        </w:rPr>
        <w:t xml:space="preserve"> both settler and </w:t>
      </w:r>
      <w:r w:rsidRPr="009E61E7">
        <w:rPr>
          <w:rStyle w:val="StyleUnderline"/>
          <w:highlight w:val="cyan"/>
        </w:rPr>
        <w:t>Indigenous realities</w:t>
      </w:r>
      <w:r w:rsidRPr="00AE4834">
        <w:rPr>
          <w:rStyle w:val="StyleUnderline"/>
        </w:rPr>
        <w:t>.</w:t>
      </w:r>
    </w:p>
    <w:p w14:paraId="0998ACB6" w14:textId="77777777" w:rsidR="00C74AB4" w:rsidRPr="00AE4834" w:rsidRDefault="00C74AB4" w:rsidP="00C74AB4">
      <w:r w:rsidRPr="00AE4834">
        <w:t xml:space="preserve">Firstly, by disturbing settler colonialism’s narratives of progress, </w:t>
      </w:r>
      <w:r w:rsidRPr="009E61E7">
        <w:rPr>
          <w:rStyle w:val="StyleUnderline"/>
          <w:highlight w:val="cyan"/>
        </w:rPr>
        <w:t xml:space="preserve">SCT attributes </w:t>
      </w:r>
      <w:r w:rsidRPr="00AE4834">
        <w:rPr>
          <w:rStyle w:val="StyleUnderline"/>
        </w:rPr>
        <w:t xml:space="preserve">a </w:t>
      </w:r>
      <w:proofErr w:type="gramStart"/>
      <w:r w:rsidRPr="00AE4834">
        <w:rPr>
          <w:rStyle w:val="StyleUnderline"/>
        </w:rPr>
        <w:t>peculiar</w:t>
      </w:r>
      <w:r w:rsidRPr="00AE4834">
        <w:t xml:space="preserve"> </w:t>
      </w:r>
      <w:r w:rsidRPr="009E61E7">
        <w:rPr>
          <w:rStyle w:val="Emphasis"/>
          <w:highlight w:val="cyan"/>
        </w:rPr>
        <w:t>suspended</w:t>
      </w:r>
      <w:proofErr w:type="gramEnd"/>
      <w:r w:rsidRPr="009E61E7">
        <w:rPr>
          <w:rStyle w:val="Emphasis"/>
          <w:highlight w:val="cyan"/>
        </w:rPr>
        <w:t xml:space="preserve"> temporality to the settler project</w:t>
      </w:r>
      <w:r w:rsidRPr="00AE4834">
        <w:t xml:space="preserve">. </w:t>
      </w:r>
      <w:r w:rsidRPr="009E61E7">
        <w:rPr>
          <w:rStyle w:val="StyleUnderline"/>
          <w:highlight w:val="cyan"/>
        </w:rPr>
        <w:t>This can</w:t>
      </w:r>
      <w:r w:rsidRPr="00AE4834">
        <w:rPr>
          <w:rStyle w:val="StyleUnderline"/>
        </w:rPr>
        <w:t xml:space="preserve"> </w:t>
      </w:r>
      <w:r w:rsidRPr="009E61E7">
        <w:rPr>
          <w:rStyle w:val="StyleUnderline"/>
          <w:highlight w:val="cyan"/>
        </w:rPr>
        <w:t>portray settler colonialism as an inevitable structure</w:t>
      </w:r>
      <w:r w:rsidRPr="00AE4834">
        <w:rPr>
          <w:rStyle w:val="StyleUnderline"/>
        </w:rPr>
        <w:t xml:space="preserve"> likely to exist </w:t>
      </w:r>
      <w:r w:rsidRPr="009E61E7">
        <w:rPr>
          <w:rStyle w:val="StyleUnderline"/>
          <w:highlight w:val="cyan"/>
        </w:rPr>
        <w:t>across time</w:t>
      </w:r>
      <w:r w:rsidRPr="00AE4834">
        <w:t xml:space="preserve"> – the fact that the past persists in the present implies that this past will also persist in the future. Foundational scholar Patrick Wolfe has been labelled ‘very much a structuralist stuck in a poststructuralist world’. 63 As we have outlined, </w:t>
      </w:r>
      <w:r w:rsidRPr="009E61E7">
        <w:rPr>
          <w:rStyle w:val="StyleUnderline"/>
          <w:highlight w:val="cyan"/>
        </w:rPr>
        <w:t>this</w:t>
      </w:r>
      <w:r w:rsidRPr="00AE4834">
        <w:rPr>
          <w:rStyle w:val="StyleUnderline"/>
        </w:rPr>
        <w:t xml:space="preserve"> structuralism</w:t>
      </w:r>
      <w:r w:rsidRPr="00AE4834">
        <w:t xml:space="preserve"> is particularly useful in identifying the operation of political hierarchies. However, it </w:t>
      </w:r>
      <w:r w:rsidRPr="009E61E7">
        <w:rPr>
          <w:rStyle w:val="StyleUnderline"/>
          <w:highlight w:val="cyan"/>
        </w:rPr>
        <w:t>can</w:t>
      </w:r>
      <w:r w:rsidRPr="00AE4834">
        <w:t xml:space="preserve"> also </w:t>
      </w:r>
      <w:r w:rsidRPr="009E61E7">
        <w:rPr>
          <w:rStyle w:val="Emphasis"/>
          <w:highlight w:val="cyan"/>
        </w:rPr>
        <w:t>excuse us from</w:t>
      </w:r>
      <w:r w:rsidRPr="00AE4834">
        <w:rPr>
          <w:rStyle w:val="Emphasis"/>
        </w:rPr>
        <w:t xml:space="preserve"> human </w:t>
      </w:r>
      <w:r w:rsidRPr="009E61E7">
        <w:rPr>
          <w:rStyle w:val="Emphasis"/>
          <w:highlight w:val="cyan"/>
        </w:rPr>
        <w:t>political action</w:t>
      </w:r>
      <w:r w:rsidRPr="00AE4834">
        <w:rPr>
          <w:rStyle w:val="Emphasis"/>
        </w:rPr>
        <w:t xml:space="preserve"> in the present</w:t>
      </w:r>
      <w:r w:rsidRPr="00AE4834">
        <w:t xml:space="preserve"> </w:t>
      </w:r>
      <w:r w:rsidRPr="009E61E7">
        <w:rPr>
          <w:rStyle w:val="StyleUnderline"/>
          <w:highlight w:val="cyan"/>
        </w:rPr>
        <w:t>by presenting this</w:t>
      </w:r>
      <w:r w:rsidRPr="00AE4834">
        <w:rPr>
          <w:rStyle w:val="StyleUnderline"/>
        </w:rPr>
        <w:t xml:space="preserve"> action </w:t>
      </w:r>
      <w:r w:rsidRPr="009E61E7">
        <w:rPr>
          <w:rStyle w:val="StyleUnderline"/>
          <w:highlight w:val="cyan"/>
        </w:rPr>
        <w:t xml:space="preserve">as </w:t>
      </w:r>
      <w:r w:rsidRPr="009E61E7">
        <w:rPr>
          <w:rStyle w:val="Emphasis"/>
          <w:highlight w:val="cyan"/>
        </w:rPr>
        <w:t>futile</w:t>
      </w:r>
      <w:r w:rsidRPr="00AE4834">
        <w:rPr>
          <w:rStyle w:val="Emphasis"/>
        </w:rPr>
        <w:t xml:space="preserve"> or already determined</w:t>
      </w:r>
      <w:r w:rsidRPr="00AE4834">
        <w:t>.64 The role of political activists is to wait for the structurally determined future, and at most to prepare others for its arrival.</w:t>
      </w:r>
    </w:p>
    <w:p w14:paraId="41267059" w14:textId="77777777" w:rsidR="00C74AB4" w:rsidRDefault="00C74AB4" w:rsidP="00C74AB4">
      <w:r w:rsidRPr="00AE4834">
        <w:t xml:space="preserve">The </w:t>
      </w:r>
      <w:proofErr w:type="gramStart"/>
      <w:r w:rsidRPr="00AE4834">
        <w:t>particular challenge</w:t>
      </w:r>
      <w:proofErr w:type="gramEnd"/>
      <w:r w:rsidRPr="00AE4834">
        <w:t xml:space="preserve"> of </w:t>
      </w:r>
      <w:r w:rsidRPr="009E61E7">
        <w:rPr>
          <w:rStyle w:val="StyleUnderline"/>
          <w:highlight w:val="cyan"/>
        </w:rPr>
        <w:t>SCT’s analysis</w:t>
      </w:r>
      <w:r w:rsidRPr="00AE4834">
        <w:t xml:space="preserve"> is that it </w:t>
      </w:r>
      <w:r w:rsidRPr="009E61E7">
        <w:rPr>
          <w:rStyle w:val="StyleUnderline"/>
          <w:highlight w:val="cyan"/>
        </w:rPr>
        <w:t>does not give an account</w:t>
      </w:r>
      <w:r w:rsidRPr="00AE4834">
        <w:rPr>
          <w:rStyle w:val="StyleUnderline"/>
        </w:rPr>
        <w:t xml:space="preserve"> of such </w:t>
      </w:r>
      <w:r w:rsidRPr="009E61E7">
        <w:rPr>
          <w:rStyle w:val="StyleUnderline"/>
          <w:highlight w:val="cyan"/>
        </w:rPr>
        <w:t>a transformed future</w:t>
      </w:r>
      <w:r w:rsidRPr="00AE4834">
        <w:rPr>
          <w:rStyle w:val="StyleUnderline"/>
        </w:rPr>
        <w:t>, or of the conditions for settler colonialism’s demise.</w:t>
      </w:r>
      <w:r w:rsidRPr="00AE4834">
        <w:t xml:space="preserve"> </w:t>
      </w:r>
      <w:r w:rsidRPr="00AE4834">
        <w:rPr>
          <w:rStyle w:val="StyleUnderline"/>
        </w:rPr>
        <w:t>This can lead to a</w:t>
      </w:r>
      <w:r w:rsidRPr="00AE4834">
        <w:t xml:space="preserve"> theoretical and political impasse and result in a kind of </w:t>
      </w:r>
      <w:r w:rsidRPr="009E61E7">
        <w:rPr>
          <w:rStyle w:val="Emphasis"/>
          <w:highlight w:val="cyan"/>
        </w:rPr>
        <w:t>colonial fatalism</w:t>
      </w:r>
      <w:r w:rsidRPr="00AE4834">
        <w:t>.</w:t>
      </w:r>
    </w:p>
    <w:p w14:paraId="7AB0E2F1" w14:textId="77777777" w:rsidR="00C74AB4" w:rsidRDefault="00C74AB4" w:rsidP="00C74AB4"/>
    <w:p w14:paraId="6EFF24DE" w14:textId="77777777" w:rsidR="00C74AB4" w:rsidRPr="00AE4834" w:rsidRDefault="00C74AB4" w:rsidP="00C74AB4">
      <w:r w:rsidRPr="00AE4834">
        <w:t xml:space="preserve"> Such fatalism </w:t>
      </w:r>
      <w:r w:rsidRPr="009E61E7">
        <w:rPr>
          <w:rStyle w:val="StyleUnderline"/>
          <w:highlight w:val="cyan"/>
        </w:rPr>
        <w:t>can be deployed</w:t>
      </w:r>
      <w:r w:rsidRPr="00AE4834">
        <w:rPr>
          <w:rStyle w:val="StyleUnderline"/>
        </w:rPr>
        <w:t xml:space="preserve"> </w:t>
      </w:r>
      <w:r w:rsidRPr="009E61E7">
        <w:rPr>
          <w:rStyle w:val="StyleUnderline"/>
          <w:highlight w:val="cyan"/>
        </w:rPr>
        <w:t>to imply</w:t>
      </w:r>
      <w:r w:rsidRPr="00AE4834">
        <w:rPr>
          <w:rStyle w:val="StyleUnderline"/>
        </w:rPr>
        <w:t xml:space="preserve"> a </w:t>
      </w:r>
      <w:r w:rsidRPr="009E61E7">
        <w:rPr>
          <w:rStyle w:val="Emphasis"/>
          <w:highlight w:val="cyan"/>
        </w:rPr>
        <w:t>moral equivalence between</w:t>
      </w:r>
      <w:r w:rsidRPr="00AE4834">
        <w:rPr>
          <w:rStyle w:val="Emphasis"/>
        </w:rPr>
        <w:t xml:space="preserve"> different forms of </w:t>
      </w:r>
      <w:r w:rsidRPr="009E61E7">
        <w:rPr>
          <w:rStyle w:val="Emphasis"/>
          <w:highlight w:val="cyan"/>
        </w:rPr>
        <w:t>settler</w:t>
      </w:r>
      <w:r w:rsidRPr="00AE4834">
        <w:rPr>
          <w:rStyle w:val="Emphasis"/>
        </w:rPr>
        <w:t xml:space="preserve"> political </w:t>
      </w:r>
      <w:r w:rsidRPr="009E61E7">
        <w:rPr>
          <w:rStyle w:val="Emphasis"/>
          <w:highlight w:val="cyan"/>
        </w:rPr>
        <w:t>interaction</w:t>
      </w:r>
      <w:r w:rsidRPr="00AE4834">
        <w:t xml:space="preserve"> with Indigenous people, </w:t>
      </w:r>
      <w:r w:rsidRPr="00AE4834">
        <w:rPr>
          <w:rStyle w:val="StyleUnderline"/>
        </w:rPr>
        <w:t>and</w:t>
      </w:r>
      <w:r w:rsidRPr="00AE4834">
        <w:t xml:space="preserve">, at its worst, to </w:t>
      </w:r>
      <w:r w:rsidRPr="00AE4834">
        <w:rPr>
          <w:rStyle w:val="Emphasis"/>
        </w:rPr>
        <w:t>deny the legitimacy of Indigenous resistances</w:t>
      </w:r>
      <w:r w:rsidRPr="00AE4834">
        <w:t xml:space="preserve">. Structuralist narratives </w:t>
      </w:r>
      <w:proofErr w:type="gramStart"/>
      <w:r w:rsidRPr="00AE4834">
        <w:t>are able to</w:t>
      </w:r>
      <w:proofErr w:type="gramEnd"/>
      <w:r w:rsidRPr="00AE4834">
        <w:t xml:space="preserve"> posit radical change, but only if this change is built into the structures they describe – for example because these structures are subject to internal contradictions or are inherently unstable. </w:t>
      </w:r>
      <w:r w:rsidRPr="00AE4834">
        <w:rPr>
          <w:rStyle w:val="StyleUnderline"/>
        </w:rPr>
        <w:t>Settler colonial structures</w:t>
      </w:r>
      <w:r w:rsidRPr="00AE4834">
        <w:t xml:space="preserve">, however, </w:t>
      </w:r>
      <w:r w:rsidRPr="00AE4834">
        <w:rPr>
          <w:rStyle w:val="StyleUnderline"/>
        </w:rPr>
        <w:t>appear as highly stable and ‘relatively impervious to regime change’</w:t>
      </w:r>
      <w:r w:rsidRPr="00AE4834">
        <w:t>. 65 Therefore, at the same moment settler scholars finally see the depth and reach of settler colonialism in the present they feel unable to find ‘</w:t>
      </w:r>
      <w:proofErr w:type="spellStart"/>
      <w:r w:rsidRPr="00AE4834">
        <w:t>postsettler</w:t>
      </w:r>
      <w:proofErr w:type="spellEnd"/>
      <w:r w:rsidRPr="00AE4834">
        <w:t xml:space="preserve"> colonial </w:t>
      </w:r>
      <w:proofErr w:type="gramStart"/>
      <w:r w:rsidRPr="00AE4834">
        <w:t>passages’</w:t>
      </w:r>
      <w:proofErr w:type="gramEnd"/>
      <w:r w:rsidRPr="00AE4834">
        <w:t>. 66</w:t>
      </w:r>
    </w:p>
    <w:p w14:paraId="4D365973" w14:textId="77777777" w:rsidR="00C74AB4" w:rsidRPr="00AE4834" w:rsidRDefault="00C74AB4" w:rsidP="00C74AB4">
      <w:pPr>
        <w:rPr>
          <w:rStyle w:val="Emphasis"/>
        </w:rPr>
      </w:pPr>
      <w:r w:rsidRPr="00AE4834">
        <w:t xml:space="preserve">This tendency is reinforced by SCT’s capacity to identify significant commonalities in the objectives of conservative and progressive policy approaches, as discussed above. It shows that traditional ‘decolonizing’ pathways such as treaty making, reconciliation and formal apologies may also serve colonial ends by absorbing and extinguishing Aboriginal political difference without disturbing the foundational structures of settler dominance. As Australian anthropologist Deborah Bird Rose notes, this makes it ‘difficult to offer a critique of the colonizing features without calling into question the whole decolonizing project’. 67 </w:t>
      </w:r>
      <w:r w:rsidRPr="009E61E7">
        <w:rPr>
          <w:rStyle w:val="StyleUnderline"/>
          <w:highlight w:val="cyan"/>
        </w:rPr>
        <w:t>If every settler action is</w:t>
      </w:r>
      <w:r w:rsidRPr="00AE4834">
        <w:rPr>
          <w:rStyle w:val="StyleUnderline"/>
        </w:rPr>
        <w:t xml:space="preserve"> framed as </w:t>
      </w:r>
      <w:r w:rsidRPr="00AE4834">
        <w:rPr>
          <w:rStyle w:val="Emphasis"/>
        </w:rPr>
        <w:t xml:space="preserve">always already </w:t>
      </w:r>
      <w:r w:rsidRPr="009E61E7">
        <w:rPr>
          <w:rStyle w:val="Emphasis"/>
          <w:highlight w:val="cyan"/>
        </w:rPr>
        <w:t>colonizing</w:t>
      </w:r>
      <w:r w:rsidRPr="00AE4834">
        <w:t xml:space="preserve">, </w:t>
      </w:r>
      <w:r w:rsidRPr="00AE4834">
        <w:rPr>
          <w:rStyle w:val="StyleUnderline"/>
        </w:rPr>
        <w:t xml:space="preserve">then </w:t>
      </w:r>
      <w:r w:rsidRPr="009E61E7">
        <w:rPr>
          <w:rStyle w:val="Emphasis"/>
          <w:highlight w:val="cyan"/>
        </w:rPr>
        <w:t>individuals are excused from anti-colonial action</w:t>
      </w:r>
      <w:r w:rsidRPr="00AE4834">
        <w:rPr>
          <w:rStyle w:val="Emphasis"/>
        </w:rPr>
        <w:t xml:space="preserve"> in the present </w:t>
      </w:r>
      <w:r w:rsidRPr="009E61E7">
        <w:rPr>
          <w:rStyle w:val="Emphasis"/>
          <w:highlight w:val="cyan"/>
        </w:rPr>
        <w:t>and Indigenous people are destined to be victims</w:t>
      </w:r>
      <w:r w:rsidRPr="00AE4834">
        <w:rPr>
          <w:rStyle w:val="Emphasis"/>
        </w:rPr>
        <w:t xml:space="preserve"> </w:t>
      </w:r>
      <w:r w:rsidRPr="00AE4834">
        <w:rPr>
          <w:rStyle w:val="StyleUnderline"/>
        </w:rPr>
        <w:t>of an unstoppable colonizing state</w:t>
      </w:r>
      <w:r w:rsidRPr="00AE4834">
        <w:t>.68 As bell hooks argues in relation to US race relations, this is useful to those in a position of dominance: ‘so many</w:t>
      </w:r>
      <w:r w:rsidRPr="00AE4834">
        <w:rPr>
          <w:rStyle w:val="StyleUnderline"/>
        </w:rPr>
        <w:t xml:space="preserve"> </w:t>
      </w:r>
      <w:r w:rsidRPr="009E61E7">
        <w:rPr>
          <w:rStyle w:val="StyleUnderline"/>
          <w:highlight w:val="cyan"/>
        </w:rPr>
        <w:t>White people are eager to believe racism cannot be changed</w:t>
      </w:r>
      <w:r w:rsidRPr="00AE4834">
        <w:rPr>
          <w:rStyle w:val="StyleUnderline"/>
        </w:rPr>
        <w:t xml:space="preserve"> because internalizing that assumption </w:t>
      </w:r>
      <w:r w:rsidRPr="00AE4834">
        <w:rPr>
          <w:rStyle w:val="Emphasis"/>
        </w:rPr>
        <w:t>downplays</w:t>
      </w:r>
      <w:r w:rsidRPr="00AE4834">
        <w:rPr>
          <w:rStyle w:val="StyleUnderline"/>
        </w:rPr>
        <w:t xml:space="preserve"> the issue of </w:t>
      </w:r>
      <w:r w:rsidRPr="00AE4834">
        <w:rPr>
          <w:rStyle w:val="Emphasis"/>
        </w:rPr>
        <w:t>accountability</w:t>
      </w:r>
      <w:r w:rsidRPr="00AE4834">
        <w:t xml:space="preserve">. </w:t>
      </w:r>
      <w:r w:rsidRPr="009E61E7">
        <w:rPr>
          <w:rStyle w:val="Emphasis"/>
          <w:highlight w:val="cyan"/>
        </w:rPr>
        <w:t>No responsibility need be taken</w:t>
      </w:r>
      <w:r w:rsidRPr="00AE4834">
        <w:t xml:space="preserve"> for not changing something if it is perceived as immutable.’ 69 Is it possible that </w:t>
      </w:r>
      <w:r w:rsidRPr="00AE4834">
        <w:rPr>
          <w:rStyle w:val="StyleUnderline"/>
        </w:rPr>
        <w:t>settlers are particularly attracted to SCT</w:t>
      </w:r>
      <w:r w:rsidRPr="00AE4834">
        <w:t xml:space="preserve"> precisely </w:t>
      </w:r>
      <w:r w:rsidRPr="00AE4834">
        <w:rPr>
          <w:rStyle w:val="StyleUnderline"/>
        </w:rPr>
        <w:t xml:space="preserve">because </w:t>
      </w:r>
      <w:r w:rsidRPr="009E61E7">
        <w:rPr>
          <w:rStyle w:val="StyleUnderline"/>
          <w:highlight w:val="cyan"/>
        </w:rPr>
        <w:t xml:space="preserve">it gives us a sense of being </w:t>
      </w:r>
      <w:r w:rsidRPr="009E61E7">
        <w:rPr>
          <w:rStyle w:val="Emphasis"/>
          <w:highlight w:val="cyan"/>
        </w:rPr>
        <w:t>intellectually committed to the end of colonialism while</w:t>
      </w:r>
      <w:r w:rsidRPr="00AE4834">
        <w:rPr>
          <w:rStyle w:val="Emphasis"/>
        </w:rPr>
        <w:t xml:space="preserve"> simultaneously </w:t>
      </w:r>
      <w:r w:rsidRPr="009E61E7">
        <w:rPr>
          <w:rStyle w:val="Emphasis"/>
          <w:highlight w:val="cyan"/>
        </w:rPr>
        <w:t>unable to act</w:t>
      </w:r>
      <w:r w:rsidRPr="00AE4834">
        <w:rPr>
          <w:rStyle w:val="Emphasis"/>
        </w:rPr>
        <w:t xml:space="preserve"> against our own privilege</w:t>
      </w:r>
      <w:r w:rsidRPr="00AE4834">
        <w:t xml:space="preserve">? As a recent article concluded about the prospects for decolonization: I can only assess this with a degree of gloom. I am yet to be convinced that we can prevent indigenous disadvantage remaining structurally embedded in society and through the state even after any kind of ‘transition’ or ‘transformation’. At the same time, I fear decolonization. I am myself a settler, like several of my ancestors before me, and I have nowhere else to belong.70 </w:t>
      </w:r>
      <w:r w:rsidRPr="009E61E7">
        <w:rPr>
          <w:rStyle w:val="StyleUnderline"/>
          <w:highlight w:val="cyan"/>
        </w:rPr>
        <w:t>SCT’s</w:t>
      </w:r>
      <w:r w:rsidRPr="00AE4834">
        <w:rPr>
          <w:rStyle w:val="StyleUnderline"/>
        </w:rPr>
        <w:t xml:space="preserve"> </w:t>
      </w:r>
      <w:r w:rsidRPr="009E61E7">
        <w:rPr>
          <w:rStyle w:val="StyleUnderline"/>
          <w:highlight w:val="cyan"/>
        </w:rPr>
        <w:t xml:space="preserve">structuralism may </w:t>
      </w:r>
      <w:r w:rsidRPr="00AE4834">
        <w:rPr>
          <w:rStyle w:val="StyleUnderline"/>
        </w:rPr>
        <w:t xml:space="preserve">serve these conflicted interests, in </w:t>
      </w:r>
      <w:r w:rsidRPr="009E61E7">
        <w:rPr>
          <w:rStyle w:val="StyleUnderline"/>
          <w:highlight w:val="cyan"/>
        </w:rPr>
        <w:t>allow</w:t>
      </w:r>
      <w:r w:rsidRPr="00AE4834">
        <w:rPr>
          <w:rStyle w:val="StyleUnderline"/>
        </w:rPr>
        <w:t xml:space="preserve">ing </w:t>
      </w:r>
      <w:r w:rsidRPr="009E61E7">
        <w:rPr>
          <w:rStyle w:val="StyleUnderline"/>
          <w:highlight w:val="cyan"/>
        </w:rPr>
        <w:t xml:space="preserve">us to feel </w:t>
      </w:r>
      <w:r w:rsidRPr="009E61E7">
        <w:rPr>
          <w:rStyle w:val="Emphasis"/>
          <w:highlight w:val="cyan"/>
        </w:rPr>
        <w:t>we have done all we can while facing</w:t>
      </w:r>
      <w:r w:rsidRPr="00AE4834">
        <w:rPr>
          <w:rStyle w:val="Emphasis"/>
        </w:rPr>
        <w:t xml:space="preserve"> the ‘reality’ of </w:t>
      </w:r>
      <w:r w:rsidRPr="009E61E7">
        <w:rPr>
          <w:rStyle w:val="Emphasis"/>
          <w:highlight w:val="cyan"/>
        </w:rPr>
        <w:t>an inevitable settler</w:t>
      </w:r>
      <w:r w:rsidRPr="00AE4834">
        <w:rPr>
          <w:rStyle w:val="Emphasis"/>
        </w:rPr>
        <w:t xml:space="preserve"> colonial </w:t>
      </w:r>
      <w:r w:rsidRPr="009E61E7">
        <w:rPr>
          <w:rStyle w:val="Emphasis"/>
          <w:highlight w:val="cyan"/>
        </w:rPr>
        <w:t>future</w:t>
      </w:r>
      <w:r w:rsidRPr="00AE4834">
        <w:rPr>
          <w:rStyle w:val="Emphasis"/>
        </w:rPr>
        <w:t>.</w:t>
      </w:r>
    </w:p>
    <w:p w14:paraId="391273E9" w14:textId="77777777" w:rsidR="00C74AB4" w:rsidRPr="001276A1" w:rsidRDefault="00C74AB4" w:rsidP="00C74AB4"/>
    <w:p w14:paraId="13F57109" w14:textId="77777777" w:rsidR="00C74AB4" w:rsidRDefault="00C74AB4" w:rsidP="00C74AB4">
      <w:pPr>
        <w:pStyle w:val="Heading2"/>
      </w:pPr>
      <w:r>
        <w:t>K</w:t>
      </w:r>
    </w:p>
    <w:p w14:paraId="49FE335F" w14:textId="77777777" w:rsidR="00C74AB4" w:rsidRPr="00B50177" w:rsidRDefault="00C74AB4" w:rsidP="00C74AB4">
      <w:pPr>
        <w:pStyle w:val="Heading3"/>
      </w:pPr>
      <w:r>
        <w:t>2AC - Top</w:t>
      </w:r>
    </w:p>
    <w:p w14:paraId="132B3EC7" w14:textId="77777777" w:rsidR="00C74AB4" w:rsidRPr="00C733D2" w:rsidRDefault="00C74AB4" w:rsidP="00C74AB4">
      <w:pPr>
        <w:pStyle w:val="Heading4"/>
        <w:rPr>
          <w:rFonts w:cs="Arial"/>
          <w:b w:val="0"/>
        </w:rPr>
      </w:pPr>
      <w:bookmarkStart w:id="2" w:name="_Hlk82966471"/>
      <w:r>
        <w:rPr>
          <w:rFonts w:cs="Arial"/>
        </w:rPr>
        <w:t xml:space="preserve">Reps aren’t </w:t>
      </w:r>
      <w:r>
        <w:rPr>
          <w:rFonts w:cs="Arial"/>
          <w:u w:val="single"/>
        </w:rPr>
        <w:t>deterministic</w:t>
      </w:r>
      <w:r>
        <w:rPr>
          <w:rFonts w:cs="Arial"/>
        </w:rPr>
        <w:t xml:space="preserve"> – they </w:t>
      </w:r>
      <w:proofErr w:type="gramStart"/>
      <w:r>
        <w:rPr>
          <w:rFonts w:cs="Arial"/>
        </w:rPr>
        <w:t>have to</w:t>
      </w:r>
      <w:proofErr w:type="gramEnd"/>
      <w:r>
        <w:rPr>
          <w:rFonts w:cs="Arial"/>
        </w:rPr>
        <w:t xml:space="preserve"> prove the plan is bad under </w:t>
      </w:r>
      <w:r>
        <w:rPr>
          <w:rFonts w:cs="Arial"/>
          <w:u w:val="single"/>
        </w:rPr>
        <w:t>their framework</w:t>
      </w:r>
      <w:r>
        <w:rPr>
          <w:rFonts w:cs="Arial"/>
        </w:rPr>
        <w:t xml:space="preserve"> because the </w:t>
      </w:r>
      <w:r>
        <w:rPr>
          <w:rFonts w:cs="Arial"/>
          <w:u w:val="single"/>
        </w:rPr>
        <w:t>political context</w:t>
      </w:r>
      <w:r>
        <w:rPr>
          <w:rFonts w:cs="Arial"/>
        </w:rPr>
        <w:t xml:space="preserve"> is the </w:t>
      </w:r>
      <w:r>
        <w:rPr>
          <w:rFonts w:cs="Arial"/>
          <w:u w:val="single"/>
        </w:rPr>
        <w:t>determining feature</w:t>
      </w:r>
      <w:r>
        <w:rPr>
          <w:rFonts w:cs="Arial"/>
        </w:rPr>
        <w:t xml:space="preserve"> of how representations are </w:t>
      </w:r>
      <w:r>
        <w:rPr>
          <w:rFonts w:cs="Arial"/>
          <w:u w:val="single"/>
        </w:rPr>
        <w:t>deployed</w:t>
      </w:r>
      <w:r>
        <w:rPr>
          <w:rFonts w:cs="Arial"/>
        </w:rPr>
        <w:t xml:space="preserve"> </w:t>
      </w:r>
    </w:p>
    <w:p w14:paraId="7D141C66" w14:textId="77777777" w:rsidR="00C74AB4" w:rsidRPr="003E7587" w:rsidRDefault="00C74AB4" w:rsidP="00C74AB4">
      <w:pPr>
        <w:rPr>
          <w:b/>
          <w:bCs/>
          <w:sz w:val="26"/>
        </w:rPr>
      </w:pPr>
      <w:r>
        <w:rPr>
          <w:rStyle w:val="Style13ptBold"/>
        </w:rPr>
        <w:t xml:space="preserve">Shim </w:t>
      </w:r>
      <w:r w:rsidRPr="00BF5CFC">
        <w:rPr>
          <w:rStyle w:val="Style13ptBold"/>
        </w:rPr>
        <w:t>14</w:t>
      </w:r>
      <w:r>
        <w:rPr>
          <w:rStyle w:val="Style13ptBold"/>
        </w:rPr>
        <w:t xml:space="preserve"> </w:t>
      </w:r>
      <w:r w:rsidRPr="003E7587">
        <w:t>[David Shim is Assistant Professor at the Department of International Relations and International Organization of the University of Groningen. “Visual Politics and North Korea: Seeing is believing.”]</w:t>
      </w:r>
    </w:p>
    <w:p w14:paraId="07927988" w14:textId="77777777" w:rsidR="00C74AB4" w:rsidRPr="00C733D2" w:rsidRDefault="00C74AB4" w:rsidP="00C74AB4">
      <w:r w:rsidRPr="00C733D2">
        <w:t xml:space="preserve">Imagery can enact powerful effects, since political actors are almost always pressed to </w:t>
      </w:r>
      <w:proofErr w:type="gramStart"/>
      <w:r w:rsidRPr="00C733D2">
        <w:t>take action</w:t>
      </w:r>
      <w:proofErr w:type="gramEnd"/>
      <w:r w:rsidRPr="00C733D2">
        <w:t xml:space="preserve"> when confronted with images of atrocity and human suffering resultant from wars, famines and natural disasters. </w:t>
      </w:r>
      <w:r w:rsidRPr="00C733D2">
        <w:rPr>
          <w:rStyle w:val="StyleUnderline"/>
          <w:highlight w:val="cyan"/>
        </w:rPr>
        <w:t>Usually</w:t>
      </w:r>
      <w:r w:rsidRPr="00C733D2">
        <w:rPr>
          <w:rStyle w:val="StyleUnderline"/>
        </w:rPr>
        <w:t xml:space="preserve">, humanitarian </w:t>
      </w:r>
      <w:r w:rsidRPr="00C733D2">
        <w:rPr>
          <w:rStyle w:val="StyleUnderline"/>
          <w:highlight w:val="cyan"/>
        </w:rPr>
        <w:t>emergencies are conveyed through</w:t>
      </w:r>
      <w:r w:rsidRPr="00C733D2">
        <w:t xml:space="preserve"> media </w:t>
      </w:r>
      <w:r w:rsidRPr="00C733D2">
        <w:rPr>
          <w:rStyle w:val="StyleUnderline"/>
          <w:highlight w:val="cyan"/>
        </w:rPr>
        <w:t>representations</w:t>
      </w:r>
      <w:r w:rsidRPr="00C733D2">
        <w:rPr>
          <w:rStyle w:val="StyleUnderline"/>
        </w:rPr>
        <w:t>,</w:t>
      </w:r>
      <w:r w:rsidRPr="00C733D2">
        <w:t xml:space="preserve"> which indicate the important role of images in producing emergency situations as (global) events (Benthall 1993; </w:t>
      </w:r>
      <w:r w:rsidRPr="00C733D2">
        <w:rPr>
          <w:rStyle w:val="Emphasis"/>
        </w:rPr>
        <w:t>Campbell 2003b</w:t>
      </w:r>
      <w:r w:rsidRPr="00C733D2">
        <w:t xml:space="preserve">; Lisle 2009; Moeller 1999; Postman 1987). Debbie Lisle (2009: 148) maintains that, 'we see that the objects, issues and events we usually study [. . .] do not even exist without the media </w:t>
      </w:r>
      <w:proofErr w:type="gramStart"/>
      <w:r w:rsidRPr="00C733D2">
        <w:t>[..</w:t>
      </w:r>
      <w:proofErr w:type="gramEnd"/>
      <w:r w:rsidRPr="00C733D2">
        <w:t xml:space="preserve"> .] to express them’. </w:t>
      </w:r>
      <w:proofErr w:type="gramStart"/>
      <w:r w:rsidRPr="00C733D2">
        <w:t>As a consequence</w:t>
      </w:r>
      <w:proofErr w:type="gramEnd"/>
      <w:r w:rsidRPr="00C733D2">
        <w:t>, visual images have political and ethical consequences as a result of their role in shaping private and public ways of seeing (</w:t>
      </w:r>
      <w:proofErr w:type="spellStart"/>
      <w:r w:rsidRPr="00C733D2">
        <w:t>Bleiker</w:t>
      </w:r>
      <w:proofErr w:type="spellEnd"/>
      <w:r w:rsidRPr="00C733D2">
        <w:t xml:space="preserve">. Kay 2007). This is because how people come to know, think about and respond to developments in the world is deeply entangled with how these developments are made visible to them. </w:t>
      </w:r>
    </w:p>
    <w:p w14:paraId="194D0F48" w14:textId="77777777" w:rsidR="00C74AB4" w:rsidRPr="00C733D2" w:rsidRDefault="00C74AB4" w:rsidP="00C74AB4">
      <w:pPr>
        <w:rPr>
          <w:szCs w:val="16"/>
        </w:rPr>
      </w:pPr>
      <w:r w:rsidRPr="00C733D2">
        <w:rPr>
          <w:szCs w:val="16"/>
        </w:rPr>
        <w:t>Visual representations participate in the processes of how people situate themselves in space and time, because seeing involves accumulating and ordering information in order to be able to construct knowledge of people, places and events. For example, the remembrance of such events as the Vietnam War, the terrorist attacks of 11 September 2001 or the torture in Abu Ghraib prison cannot be separated from the ways in which these events have been represented in films, TV and photography (</w:t>
      </w:r>
      <w:proofErr w:type="spellStart"/>
      <w:r w:rsidRPr="00C733D2">
        <w:rPr>
          <w:szCs w:val="16"/>
        </w:rPr>
        <w:t>Bleiker</w:t>
      </w:r>
      <w:proofErr w:type="spellEnd"/>
      <w:r w:rsidRPr="00C733D2">
        <w:rPr>
          <w:szCs w:val="16"/>
        </w:rPr>
        <w:t xml:space="preserve"> 2009; Campbell/Shapiro 2007; Moller2007). The visibility of these events can help to set the conditions for specific forms of political action. The current war in Afghanistan serves as an example of this. Another is the nexus of hunger images and relief operations. Vision and visuality thus become part and parcel of political dynamics, also revealing the ethical dimension of imagery, as it affects the ways in which people interact with each other. </w:t>
      </w:r>
    </w:p>
    <w:p w14:paraId="3C4FEB76" w14:textId="77777777" w:rsidR="00C74AB4" w:rsidRPr="00C733D2" w:rsidRDefault="00C74AB4" w:rsidP="00C74AB4">
      <w:r w:rsidRPr="00C733D2">
        <w:rPr>
          <w:rStyle w:val="StyleUnderline"/>
        </w:rPr>
        <w:t>However</w:t>
      </w:r>
      <w:r w:rsidRPr="00724EB9">
        <w:rPr>
          <w:rStyle w:val="StyleUnderline"/>
        </w:rPr>
        <w:t>,</w:t>
      </w:r>
      <w:r w:rsidRPr="00724EB9">
        <w:t xml:space="preserve"> </w:t>
      </w:r>
      <w:proofErr w:type="gramStart"/>
      <w:r w:rsidRPr="00724EB9">
        <w:rPr>
          <w:rStyle w:val="Emphasis"/>
        </w:rPr>
        <w:t>particular</w:t>
      </w:r>
      <w:r w:rsidRPr="00724EB9">
        <w:rPr>
          <w:rStyle w:val="StyleUnderline"/>
        </w:rPr>
        <w:t xml:space="preserve"> </w:t>
      </w:r>
      <w:r w:rsidRPr="00C733D2">
        <w:rPr>
          <w:rStyle w:val="StyleUnderline"/>
          <w:highlight w:val="cyan"/>
        </w:rPr>
        <w:t>representations</w:t>
      </w:r>
      <w:proofErr w:type="gramEnd"/>
      <w:r w:rsidRPr="00C733D2">
        <w:rPr>
          <w:rStyle w:val="StyleUnderline"/>
          <w:highlight w:val="cyan"/>
        </w:rPr>
        <w:t xml:space="preserve"> do not automatically lead to </w:t>
      </w:r>
      <w:r w:rsidRPr="00C733D2">
        <w:rPr>
          <w:rStyle w:val="Emphasis"/>
          <w:highlight w:val="cyan"/>
        </w:rPr>
        <w:t xml:space="preserve">particular </w:t>
      </w:r>
      <w:r w:rsidRPr="00C733D2">
        <w:rPr>
          <w:rStyle w:val="StyleUnderline"/>
          <w:highlight w:val="cyan"/>
        </w:rPr>
        <w:t>responses</w:t>
      </w:r>
      <w:r w:rsidRPr="00C733D2">
        <w:rPr>
          <w:rStyle w:val="StyleUnderline"/>
        </w:rPr>
        <w:t xml:space="preserve"> as,</w:t>
      </w:r>
      <w:r w:rsidRPr="00C733D2">
        <w:t xml:space="preserve"> for instance, </w:t>
      </w:r>
      <w:r w:rsidRPr="00C733D2">
        <w:rPr>
          <w:rStyle w:val="StyleUnderline"/>
        </w:rPr>
        <w:t>proponents of the</w:t>
      </w:r>
      <w:r w:rsidRPr="00C733D2">
        <w:t xml:space="preserve"> so-called </w:t>
      </w:r>
      <w:r w:rsidRPr="00C733D2">
        <w:rPr>
          <w:rStyle w:val="StyleUnderline"/>
        </w:rPr>
        <w:t xml:space="preserve">'CNN effect’ would argue </w:t>
      </w:r>
      <w:r w:rsidRPr="00C733D2">
        <w:t xml:space="preserve">(for an overview of the debates among academic, media and policy-making circles on the 'CNN effect', see Gilboa 2005; see also. Dauber 2001; </w:t>
      </w:r>
      <w:proofErr w:type="spellStart"/>
      <w:r w:rsidRPr="00C733D2">
        <w:t>Eisensee</w:t>
      </w:r>
      <w:proofErr w:type="spellEnd"/>
      <w:r w:rsidRPr="00C733D2">
        <w:t xml:space="preserve">/ Stromberg 2007; Livingston/Eachus 1995; O'Loughlin 2010; Perlmutter 1998, 2005; Robinson 1999, 20011. </w:t>
      </w:r>
      <w:r w:rsidRPr="00C733D2">
        <w:rPr>
          <w:rStyle w:val="StyleUnderline"/>
          <w:highlight w:val="cyan"/>
        </w:rPr>
        <w:t xml:space="preserve">There is </w:t>
      </w:r>
      <w:r w:rsidRPr="00C733D2">
        <w:rPr>
          <w:rStyle w:val="Emphasis"/>
          <w:highlight w:val="cyan"/>
        </w:rPr>
        <w:t>no causal relationship</w:t>
      </w:r>
      <w:r w:rsidRPr="00C733D2">
        <w:rPr>
          <w:rStyle w:val="StyleUnderline"/>
          <w:highlight w:val="cyan"/>
        </w:rPr>
        <w:t xml:space="preserve"> between a specific </w:t>
      </w:r>
      <w:r w:rsidRPr="00724EB9">
        <w:rPr>
          <w:rStyle w:val="StyleUnderline"/>
          <w:highlight w:val="cyan"/>
        </w:rPr>
        <w:t>image and</w:t>
      </w:r>
      <w:r w:rsidRPr="00C733D2">
        <w:t xml:space="preserve"> a </w:t>
      </w:r>
      <w:r w:rsidRPr="00C733D2">
        <w:rPr>
          <w:rStyle w:val="StyleUnderline"/>
        </w:rPr>
        <w:t xml:space="preserve">political </w:t>
      </w:r>
      <w:r w:rsidRPr="00724EB9">
        <w:rPr>
          <w:rStyle w:val="Emphasis"/>
          <w:highlight w:val="cyan"/>
        </w:rPr>
        <w:t>intervention</w:t>
      </w:r>
      <w:r w:rsidRPr="00724EB9">
        <w:t xml:space="preserve">, </w:t>
      </w:r>
      <w:r w:rsidRPr="00724EB9">
        <w:rPr>
          <w:rStyle w:val="StyleUnderline"/>
        </w:rPr>
        <w:t xml:space="preserve">in which a dependent variable (the image) would explain the outcome of an independent one (the act). </w:t>
      </w:r>
      <w:r w:rsidRPr="00724EB9">
        <w:t>David</w:t>
      </w:r>
      <w:r w:rsidRPr="00C733D2">
        <w:t xml:space="preserve"> </w:t>
      </w:r>
      <w:r w:rsidRPr="00C733D2">
        <w:rPr>
          <w:rStyle w:val="StyleUnderline"/>
          <w:highlight w:val="cyan"/>
        </w:rPr>
        <w:t>Perlmutter</w:t>
      </w:r>
      <w:r w:rsidRPr="00C733D2">
        <w:t xml:space="preserve"> (1998: I), for instance, </w:t>
      </w:r>
      <w:r w:rsidRPr="00724EB9">
        <w:rPr>
          <w:rStyle w:val="StyleUnderline"/>
        </w:rPr>
        <w:t xml:space="preserve">explicitly </w:t>
      </w:r>
      <w:r w:rsidRPr="00C733D2">
        <w:rPr>
          <w:rStyle w:val="StyleUnderline"/>
          <w:highlight w:val="cyan"/>
        </w:rPr>
        <w:t>challenges</w:t>
      </w:r>
      <w:r w:rsidRPr="00C733D2">
        <w:t xml:space="preserve">, as he calls it, </w:t>
      </w:r>
      <w:r w:rsidRPr="00C733D2">
        <w:rPr>
          <w:rStyle w:val="StyleUnderline"/>
        </w:rPr>
        <w:t xml:space="preserve">the </w:t>
      </w:r>
      <w:r w:rsidRPr="00C733D2">
        <w:rPr>
          <w:rStyle w:val="Emphasis"/>
          <w:highlight w:val="cyan"/>
        </w:rPr>
        <w:t>'visual determinism'</w:t>
      </w:r>
      <w:r w:rsidRPr="00C733D2">
        <w:rPr>
          <w:rStyle w:val="Emphasis"/>
        </w:rPr>
        <w:t xml:space="preserve"> of images,</w:t>
      </w:r>
      <w:r w:rsidRPr="00C733D2">
        <w:t xml:space="preserve"> which dominates political and public opinion. Referring to findings based on public surveys, he argues that the </w:t>
      </w:r>
      <w:r w:rsidRPr="00C733D2">
        <w:rPr>
          <w:rStyle w:val="StyleUnderline"/>
        </w:rPr>
        <w:t xml:space="preserve">formation of </w:t>
      </w:r>
      <w:r w:rsidRPr="00C733D2">
        <w:rPr>
          <w:rStyle w:val="StyleUnderline"/>
          <w:highlight w:val="cyan"/>
        </w:rPr>
        <w:t>opinio</w:t>
      </w:r>
      <w:r w:rsidRPr="00724EB9">
        <w:rPr>
          <w:rStyle w:val="StyleUnderline"/>
          <w:highlight w:val="cyan"/>
        </w:rPr>
        <w:t>ns</w:t>
      </w:r>
      <w:r w:rsidRPr="00C733D2">
        <w:t xml:space="preserve"> by individuals </w:t>
      </w:r>
      <w:r w:rsidRPr="00C733D2">
        <w:rPr>
          <w:rStyle w:val="StyleUnderline"/>
          <w:highlight w:val="cyan"/>
        </w:rPr>
        <w:t xml:space="preserve">depends </w:t>
      </w:r>
      <w:r w:rsidRPr="00724EB9">
        <w:rPr>
          <w:rStyle w:val="Emphasis"/>
          <w:highlight w:val="cyan"/>
        </w:rPr>
        <w:t>not on images</w:t>
      </w:r>
      <w:r w:rsidRPr="00724EB9">
        <w:rPr>
          <w:rStyle w:val="StyleUnderline"/>
          <w:highlight w:val="cyan"/>
        </w:rPr>
        <w:t xml:space="preserve"> </w:t>
      </w:r>
      <w:r w:rsidRPr="00C733D2">
        <w:rPr>
          <w:rStyle w:val="StyleUnderline"/>
          <w:highlight w:val="cyan"/>
        </w:rPr>
        <w:t>but on</w:t>
      </w:r>
      <w:r w:rsidRPr="00C733D2">
        <w:t xml:space="preserve"> their </w:t>
      </w:r>
      <w:r w:rsidRPr="00C733D2">
        <w:rPr>
          <w:rStyle w:val="StyleUnderline"/>
        </w:rPr>
        <w:t xml:space="preserve">idiosyncratic predispositions and </w:t>
      </w:r>
      <w:r w:rsidRPr="00C733D2">
        <w:rPr>
          <w:rStyle w:val="StyleUnderline"/>
          <w:highlight w:val="cyan"/>
        </w:rPr>
        <w:t>values</w:t>
      </w:r>
      <w:r w:rsidRPr="00C733D2">
        <w:t xml:space="preserve"> (see also, Domke et al. 2002; Perlmutter 2005).</w:t>
      </w:r>
    </w:p>
    <w:p w14:paraId="6108F172" w14:textId="77777777" w:rsidR="00C74AB4" w:rsidRPr="00C733D2" w:rsidRDefault="00C74AB4" w:rsidP="00C74AB4">
      <w:r w:rsidRPr="00C733D2">
        <w:t xml:space="preserve">Yet, it should also be noted that </w:t>
      </w:r>
      <w:r w:rsidRPr="00724EB9">
        <w:rPr>
          <w:rStyle w:val="StyleUnderline"/>
          <w:highlight w:val="cyan"/>
        </w:rPr>
        <w:t>visuals function as</w:t>
      </w:r>
      <w:r w:rsidRPr="00C733D2">
        <w:rPr>
          <w:rStyle w:val="StyleUnderline"/>
        </w:rPr>
        <w:t xml:space="preserve"> unquestioned </w:t>
      </w:r>
      <w:r w:rsidRPr="00724EB9">
        <w:rPr>
          <w:rStyle w:val="Emphasis"/>
          <w:highlight w:val="cyan"/>
        </w:rPr>
        <w:t>referents</w:t>
      </w:r>
      <w:r w:rsidRPr="00C733D2">
        <w:t xml:space="preserve"> </w:t>
      </w:r>
      <w:r w:rsidRPr="00C733D2">
        <w:rPr>
          <w:rStyle w:val="StyleUnderline"/>
        </w:rPr>
        <w:t xml:space="preserve">in international </w:t>
      </w:r>
      <w:r w:rsidRPr="00724EB9">
        <w:rPr>
          <w:rStyle w:val="StyleUnderline"/>
          <w:highlight w:val="cyan"/>
        </w:rPr>
        <w:t>politics when underlining</w:t>
      </w:r>
      <w:r w:rsidRPr="00C733D2">
        <w:rPr>
          <w:rStyle w:val="StyleUnderline"/>
        </w:rPr>
        <w:t xml:space="preserve"> the </w:t>
      </w:r>
      <w:r w:rsidRPr="00C733D2">
        <w:rPr>
          <w:rStyle w:val="Emphasis"/>
        </w:rPr>
        <w:t>necessity</w:t>
      </w:r>
      <w:r w:rsidRPr="00C733D2">
        <w:t xml:space="preserve"> </w:t>
      </w:r>
      <w:r w:rsidRPr="00C733D2">
        <w:rPr>
          <w:rStyle w:val="StyleUnderline"/>
        </w:rPr>
        <w:t>of such</w:t>
      </w:r>
      <w:r w:rsidRPr="00C733D2">
        <w:t xml:space="preserve"> </w:t>
      </w:r>
      <w:r w:rsidRPr="00724EB9">
        <w:rPr>
          <w:rStyle w:val="Emphasis"/>
          <w:highlight w:val="cyan"/>
        </w:rPr>
        <w:t>specific policy practices</w:t>
      </w:r>
      <w:r w:rsidRPr="00C733D2">
        <w:t xml:space="preserve"> </w:t>
      </w:r>
      <w:r w:rsidRPr="00C733D2">
        <w:rPr>
          <w:rStyle w:val="StyleUnderline"/>
        </w:rPr>
        <w:t>as sanctions, deterrents and/or military cooperation</w:t>
      </w:r>
      <w:r w:rsidRPr="00C733D2">
        <w:t>. A good example of this is satellite imagery, which plays a pivotal role in the surveillance and assessment of missile or nuclear proliferation activities by so-called ‘rogue states’ like Iran and North Korea. Regarded as providing compelling evidence about the stage of development of nuclear facilities or about the collaboration between suspect states, satellite images point to a nexus between visuality, knowledge and international politics wherein this way of seeing consequently enables governments to make legitimate statements, draw conclusions and take informed political action. In sum, the visual provides the foundation for knowledge generation and, in doing so, bestows political responses with legitimacy (cf. Möller 2007). A now famous case-in-point is Colin Powell’s PowerPoint presentation at the United Nations Security Council in February 2003. In the briefing, the then US Secretary of State showed satellite images that allegedly proved the existence of Iraqi ‘Weapons of Mass Destruction’. What was remarkable about Powell’s presentation was that the visual emerged as the primary referent for the US government’s casus belli, which, in the words of MacDonald et al. (2010: 7–8), disclosed the fact that the ‘logic of geopolitical reason is now inseparable from its visual representation’ (see also, Campbell 2007c; Der Derian 2001).</w:t>
      </w:r>
    </w:p>
    <w:p w14:paraId="2F238B9D" w14:textId="77777777" w:rsidR="00C74AB4" w:rsidRPr="00C733D2" w:rsidRDefault="00C74AB4" w:rsidP="00C74AB4">
      <w:r w:rsidRPr="00724EB9">
        <w:rPr>
          <w:rStyle w:val="StyleUnderline"/>
          <w:highlight w:val="cyan"/>
        </w:rPr>
        <w:t xml:space="preserve">The </w:t>
      </w:r>
      <w:r w:rsidRPr="00724EB9">
        <w:rPr>
          <w:rStyle w:val="Emphasis"/>
          <w:highlight w:val="cyan"/>
        </w:rPr>
        <w:t>causal</w:t>
      </w:r>
      <w:r w:rsidRPr="00C733D2">
        <w:rPr>
          <w:rStyle w:val="Emphasis"/>
        </w:rPr>
        <w:t xml:space="preserve"> theory of the ‘</w:t>
      </w:r>
      <w:r w:rsidRPr="00724EB9">
        <w:rPr>
          <w:rStyle w:val="Emphasis"/>
          <w:highlight w:val="cyan"/>
        </w:rPr>
        <w:t>CNN effect’</w:t>
      </w:r>
      <w:r w:rsidRPr="00C733D2">
        <w:t xml:space="preserve">, </w:t>
      </w:r>
      <w:r w:rsidRPr="00C733D2">
        <w:rPr>
          <w:rStyle w:val="StyleUnderline"/>
        </w:rPr>
        <w:t>or what Perlmutter</w:t>
      </w:r>
      <w:r w:rsidRPr="00C733D2">
        <w:t xml:space="preserve"> (1998: 1) </w:t>
      </w:r>
      <w:r w:rsidRPr="00C733D2">
        <w:rPr>
          <w:rStyle w:val="StyleUnderline"/>
        </w:rPr>
        <w:t>has called above ‘</w:t>
      </w:r>
      <w:r w:rsidRPr="00724EB9">
        <w:rPr>
          <w:rStyle w:val="StyleUnderline"/>
          <w:highlight w:val="cyan"/>
        </w:rPr>
        <w:t>visual determinism’</w:t>
      </w:r>
      <w:r w:rsidRPr="00724EB9">
        <w:rPr>
          <w:highlight w:val="cyan"/>
        </w:rPr>
        <w:t xml:space="preserve">, </w:t>
      </w:r>
      <w:r w:rsidRPr="00724EB9">
        <w:rPr>
          <w:rStyle w:val="Emphasis"/>
          <w:highlight w:val="cyan"/>
        </w:rPr>
        <w:t>misconceives</w:t>
      </w:r>
      <w:r w:rsidRPr="00C733D2">
        <w:t xml:space="preserve"> </w:t>
      </w:r>
      <w:r w:rsidRPr="00C733D2">
        <w:rPr>
          <w:rStyle w:val="StyleUnderline"/>
        </w:rPr>
        <w:t xml:space="preserve">of </w:t>
      </w:r>
      <w:r w:rsidRPr="00724EB9">
        <w:rPr>
          <w:rStyle w:val="StyleUnderline"/>
          <w:highlight w:val="cyan"/>
        </w:rPr>
        <w:t xml:space="preserve">how the visual </w:t>
      </w:r>
      <w:r w:rsidRPr="00724EB9">
        <w:rPr>
          <w:rStyle w:val="Emphasis"/>
          <w:highlight w:val="cyan"/>
        </w:rPr>
        <w:t>recasts the political</w:t>
      </w:r>
      <w:r w:rsidRPr="00C733D2">
        <w:t xml:space="preserve"> </w:t>
      </w:r>
      <w:r w:rsidRPr="00C733D2">
        <w:rPr>
          <w:rStyle w:val="StyleUnderline"/>
        </w:rPr>
        <w:t>realm itself</w:t>
      </w:r>
      <w:r w:rsidRPr="00C733D2">
        <w:t xml:space="preserve"> (Hansen 2011). </w:t>
      </w:r>
      <w:r w:rsidRPr="00724EB9">
        <w:rPr>
          <w:rStyle w:val="StyleUnderline"/>
          <w:highlight w:val="cyan"/>
        </w:rPr>
        <w:t xml:space="preserve">Rather than asking whether an </w:t>
      </w:r>
      <w:r w:rsidRPr="00724EB9">
        <w:rPr>
          <w:rStyle w:val="Emphasis"/>
          <w:highlight w:val="cyan"/>
        </w:rPr>
        <w:t>image caused</w:t>
      </w:r>
      <w:r w:rsidRPr="00C733D2">
        <w:rPr>
          <w:rStyle w:val="Emphasis"/>
        </w:rPr>
        <w:t xml:space="preserve"> an </w:t>
      </w:r>
      <w:r w:rsidRPr="00724EB9">
        <w:rPr>
          <w:rStyle w:val="Emphasis"/>
          <w:highlight w:val="cyan"/>
        </w:rPr>
        <w:t>intervention</w:t>
      </w:r>
      <w:r w:rsidRPr="00C733D2">
        <w:t xml:space="preserve">, </w:t>
      </w:r>
      <w:r w:rsidRPr="00724EB9">
        <w:rPr>
          <w:rStyle w:val="StyleUnderline"/>
        </w:rPr>
        <w:t xml:space="preserve">it should be </w:t>
      </w:r>
      <w:r w:rsidRPr="00724EB9">
        <w:rPr>
          <w:rStyle w:val="Emphasis"/>
          <w:highlight w:val="cyan"/>
        </w:rPr>
        <w:t>ask</w:t>
      </w:r>
      <w:r w:rsidRPr="00724EB9">
        <w:rPr>
          <w:szCs w:val="16"/>
        </w:rPr>
        <w:t>ed</w:t>
      </w:r>
      <w:r w:rsidRPr="00724EB9">
        <w:rPr>
          <w:rStyle w:val="StyleUnderline"/>
        </w:rPr>
        <w:t xml:space="preserve"> instead </w:t>
      </w:r>
      <w:r w:rsidRPr="00724EB9">
        <w:rPr>
          <w:rStyle w:val="StyleUnderline"/>
          <w:highlight w:val="cyan"/>
        </w:rPr>
        <w:t>how</w:t>
      </w:r>
      <w:r w:rsidRPr="00724EB9">
        <w:rPr>
          <w:rStyle w:val="StyleUnderline"/>
        </w:rPr>
        <w:t xml:space="preserve"> the visual has been involved in structuring the understandings of legitimate action, and how</w:t>
      </w:r>
      <w:r w:rsidRPr="00C733D2">
        <w:rPr>
          <w:rStyle w:val="StyleUnderline"/>
        </w:rPr>
        <w:t xml:space="preserve"> </w:t>
      </w:r>
      <w:r w:rsidRPr="00724EB9">
        <w:rPr>
          <w:rStyle w:val="StyleUnderline"/>
          <w:highlight w:val="cyan"/>
        </w:rPr>
        <w:t>visual</w:t>
      </w:r>
      <w:r w:rsidRPr="00C733D2">
        <w:rPr>
          <w:rStyle w:val="StyleUnderline"/>
        </w:rPr>
        <w:t xml:space="preserve"> </w:t>
      </w:r>
      <w:r w:rsidRPr="00724EB9">
        <w:rPr>
          <w:rStyle w:val="StyleUnderline"/>
          <w:highlight w:val="cyan"/>
        </w:rPr>
        <w:t>representations</w:t>
      </w:r>
      <w:r w:rsidRPr="00C733D2">
        <w:rPr>
          <w:rStyle w:val="StyleUnderline"/>
        </w:rPr>
        <w:t xml:space="preserve"> of different policy options </w:t>
      </w:r>
      <w:r w:rsidRPr="00724EB9">
        <w:rPr>
          <w:rStyle w:val="StyleUnderline"/>
          <w:highlight w:val="cyan"/>
        </w:rPr>
        <w:t>affect</w:t>
      </w:r>
      <w:r w:rsidRPr="00C733D2">
        <w:rPr>
          <w:rStyle w:val="StyleUnderline"/>
        </w:rPr>
        <w:t xml:space="preserve"> particular </w:t>
      </w:r>
      <w:r w:rsidRPr="00724EB9">
        <w:rPr>
          <w:rStyle w:val="Emphasis"/>
          <w:highlight w:val="cyan"/>
        </w:rPr>
        <w:t>security practices</w:t>
      </w:r>
      <w:r w:rsidRPr="00C733D2">
        <w:t xml:space="preserve"> (Williams 2003: 527). For instance, many scholars have shown that images can provoke particularly emotive responses (</w:t>
      </w:r>
      <w:proofErr w:type="spellStart"/>
      <w:r w:rsidRPr="00C733D2">
        <w:t>Bleiker</w:t>
      </w:r>
      <w:proofErr w:type="spellEnd"/>
      <w:r w:rsidRPr="00C733D2">
        <w:t>/Hutchison 2008; Crawford 2000; Hariman/</w:t>
      </w:r>
      <w:proofErr w:type="spellStart"/>
      <w:r w:rsidRPr="00C733D2">
        <w:t>Lucaites</w:t>
      </w:r>
      <w:proofErr w:type="spellEnd"/>
      <w:r w:rsidRPr="00C733D2">
        <w:t xml:space="preserve"> 2007; Mercer 2006; Ross 2006). Just one example of the (deliberate) evocation of an emotional reaction is the numerous fundraising campaigns that have been run by different humanitarian aid organizations over the years, in which imagery plays an essential role (Bell/</w:t>
      </w:r>
      <w:proofErr w:type="spellStart"/>
      <w:r w:rsidRPr="00C733D2">
        <w:t>Carens</w:t>
      </w:r>
      <w:proofErr w:type="spellEnd"/>
      <w:r w:rsidRPr="00C733D2">
        <w:t xml:space="preserve"> 2004; Dogra 2007; Manzo 2008).</w:t>
      </w:r>
    </w:p>
    <w:p w14:paraId="1EDB4E09" w14:textId="77777777" w:rsidR="00C74AB4" w:rsidRPr="00242F4B" w:rsidRDefault="00C74AB4" w:rsidP="00C74AB4">
      <w:pPr>
        <w:pStyle w:val="Heading4"/>
        <w:rPr>
          <w:rFonts w:asciiTheme="minorHAnsi" w:hAnsiTheme="minorHAnsi" w:cstheme="minorHAnsi"/>
        </w:rPr>
      </w:pPr>
      <w:bookmarkStart w:id="3" w:name="_Hlk82966461"/>
      <w:bookmarkEnd w:id="2"/>
      <w:r w:rsidRPr="00242F4B">
        <w:rPr>
          <w:rFonts w:asciiTheme="minorHAnsi" w:hAnsiTheme="minorHAnsi" w:cstheme="minorHAnsi"/>
          <w:u w:val="single"/>
        </w:rPr>
        <w:t>No self-fulfilling prophesy</w:t>
      </w:r>
      <w:r w:rsidRPr="00242F4B">
        <w:rPr>
          <w:rFonts w:asciiTheme="minorHAnsi" w:hAnsiTheme="minorHAnsi" w:cstheme="minorHAnsi"/>
        </w:rPr>
        <w:t xml:space="preserve">---securitizing the </w:t>
      </w:r>
      <w:r w:rsidRPr="00242F4B">
        <w:rPr>
          <w:rFonts w:asciiTheme="minorHAnsi" w:hAnsiTheme="minorHAnsi" w:cstheme="minorHAnsi"/>
          <w:u w:val="single"/>
        </w:rPr>
        <w:t>danger</w:t>
      </w:r>
      <w:r w:rsidRPr="00242F4B">
        <w:rPr>
          <w:rFonts w:asciiTheme="minorHAnsi" w:hAnsiTheme="minorHAnsi" w:cstheme="minorHAnsi"/>
        </w:rPr>
        <w:t xml:space="preserve"> of US-China war creates the </w:t>
      </w:r>
      <w:r w:rsidRPr="00242F4B">
        <w:rPr>
          <w:rFonts w:asciiTheme="minorHAnsi" w:hAnsiTheme="minorHAnsi" w:cstheme="minorHAnsi"/>
          <w:u w:val="single"/>
        </w:rPr>
        <w:t>caution</w:t>
      </w:r>
      <w:r w:rsidRPr="00242F4B">
        <w:rPr>
          <w:rFonts w:asciiTheme="minorHAnsi" w:hAnsiTheme="minorHAnsi" w:cstheme="minorHAnsi"/>
        </w:rPr>
        <w:t xml:space="preserve"> and </w:t>
      </w:r>
      <w:r w:rsidRPr="00242F4B">
        <w:rPr>
          <w:rFonts w:asciiTheme="minorHAnsi" w:hAnsiTheme="minorHAnsi" w:cstheme="minorHAnsi"/>
          <w:u w:val="single"/>
        </w:rPr>
        <w:t>risk-aversion</w:t>
      </w:r>
      <w:r w:rsidRPr="00242F4B">
        <w:rPr>
          <w:rFonts w:asciiTheme="minorHAnsi" w:hAnsiTheme="minorHAnsi" w:cstheme="minorHAnsi"/>
        </w:rPr>
        <w:t xml:space="preserve"> </w:t>
      </w:r>
      <w:r w:rsidRPr="00242F4B">
        <w:rPr>
          <w:rFonts w:asciiTheme="minorHAnsi" w:hAnsiTheme="minorHAnsi" w:cstheme="minorHAnsi"/>
          <w:u w:val="single"/>
        </w:rPr>
        <w:t>necessary</w:t>
      </w:r>
      <w:r w:rsidRPr="00242F4B">
        <w:rPr>
          <w:rFonts w:asciiTheme="minorHAnsi" w:hAnsiTheme="minorHAnsi" w:cstheme="minorHAnsi"/>
        </w:rPr>
        <w:t xml:space="preserve"> to avoid it. </w:t>
      </w:r>
    </w:p>
    <w:p w14:paraId="5E4D8476" w14:textId="77777777" w:rsidR="00C74AB4" w:rsidRPr="00242F4B" w:rsidRDefault="00C74AB4" w:rsidP="00C74AB4">
      <w:pPr>
        <w:rPr>
          <w:rFonts w:asciiTheme="minorHAnsi" w:hAnsiTheme="minorHAnsi" w:cstheme="minorHAnsi"/>
        </w:rPr>
      </w:pPr>
      <w:r w:rsidRPr="00242F4B">
        <w:rPr>
          <w:rStyle w:val="Style13ptBold"/>
          <w:rFonts w:asciiTheme="minorHAnsi" w:hAnsiTheme="minorHAnsi" w:cstheme="minorHAnsi"/>
        </w:rPr>
        <w:t>Wang 20</w:t>
      </w:r>
      <w:r w:rsidRPr="00242F4B">
        <w:rPr>
          <w:rFonts w:asciiTheme="minorHAnsi" w:hAnsiTheme="minorHAnsi" w:cstheme="minorHAnsi"/>
        </w:rPr>
        <w:t>, Professor of Political Science at Western Michigan University. He holds a Ph.D. in political science from the University of Chicago. (Yuan-</w:t>
      </w:r>
      <w:proofErr w:type="spellStart"/>
      <w:r w:rsidRPr="00242F4B">
        <w:rPr>
          <w:rFonts w:asciiTheme="minorHAnsi" w:hAnsiTheme="minorHAnsi" w:cstheme="minorHAnsi"/>
        </w:rPr>
        <w:t>kang</w:t>
      </w:r>
      <w:proofErr w:type="spellEnd"/>
      <w:r w:rsidRPr="00242F4B">
        <w:rPr>
          <w:rFonts w:asciiTheme="minorHAnsi" w:hAnsiTheme="minorHAnsi" w:cstheme="minorHAnsi"/>
        </w:rPr>
        <w:t xml:space="preserve">, 11/9/20, "Roundtable 12-2 on </w:t>
      </w:r>
      <w:proofErr w:type="spellStart"/>
      <w:r w:rsidRPr="00242F4B">
        <w:rPr>
          <w:rFonts w:asciiTheme="minorHAnsi" w:hAnsiTheme="minorHAnsi" w:cstheme="minorHAnsi"/>
          <w:i/>
          <w:iCs/>
        </w:rPr>
        <w:t>Thucydides’s</w:t>
      </w:r>
      <w:proofErr w:type="spellEnd"/>
      <w:r w:rsidRPr="00242F4B">
        <w:rPr>
          <w:rFonts w:asciiTheme="minorHAnsi" w:hAnsiTheme="minorHAnsi" w:cstheme="minorHAnsi"/>
          <w:i/>
          <w:iCs/>
        </w:rPr>
        <w:t xml:space="preserve"> Trap? Historical Interpretation, Logic of Inquiry, and the Future of Sino-American Relations</w:t>
      </w:r>
      <w:r w:rsidRPr="00242F4B">
        <w:rPr>
          <w:rFonts w:asciiTheme="minorHAnsi" w:hAnsiTheme="minorHAnsi" w:cstheme="minorHAnsi"/>
        </w:rPr>
        <w:t xml:space="preserve">", </w:t>
      </w:r>
      <w:r w:rsidRPr="00242F4B">
        <w:rPr>
          <w:rFonts w:asciiTheme="minorHAnsi" w:hAnsiTheme="minorHAnsi" w:cstheme="minorHAnsi"/>
          <w:i/>
          <w:iCs/>
        </w:rPr>
        <w:t>H-Diplo | ISSF</w:t>
      </w:r>
      <w:r w:rsidRPr="00242F4B">
        <w:rPr>
          <w:rFonts w:asciiTheme="minorHAnsi" w:hAnsiTheme="minorHAnsi" w:cstheme="minorHAnsi"/>
        </w:rPr>
        <w:t>, https://issforum.org/roundtables/12-2-thucydides)</w:t>
      </w:r>
    </w:p>
    <w:p w14:paraId="5EDF90DC" w14:textId="77777777" w:rsidR="00C74AB4" w:rsidRPr="00242F4B" w:rsidRDefault="00C74AB4" w:rsidP="00C74AB4">
      <w:pPr>
        <w:rPr>
          <w:rFonts w:asciiTheme="minorHAnsi" w:hAnsiTheme="minorHAnsi" w:cstheme="minorHAnsi"/>
          <w:sz w:val="14"/>
        </w:rPr>
      </w:pPr>
      <w:r w:rsidRPr="00242F4B">
        <w:rPr>
          <w:rFonts w:asciiTheme="minorHAnsi" w:hAnsiTheme="minorHAnsi" w:cstheme="minorHAnsi"/>
          <w:sz w:val="14"/>
        </w:rPr>
        <w:t xml:space="preserve">Throwing the Baby Out with the Bathwater? </w:t>
      </w:r>
      <w:r w:rsidRPr="00242F4B">
        <w:rPr>
          <w:rStyle w:val="StyleUnderline"/>
          <w:rFonts w:asciiTheme="minorHAnsi" w:hAnsiTheme="minorHAnsi" w:cstheme="minorHAnsi"/>
        </w:rPr>
        <w:t xml:space="preserve">Chan warns that the discourse on </w:t>
      </w:r>
      <w:proofErr w:type="spellStart"/>
      <w:r w:rsidRPr="00242F4B">
        <w:rPr>
          <w:rStyle w:val="Emphasis"/>
          <w:rFonts w:asciiTheme="minorHAnsi" w:hAnsiTheme="minorHAnsi" w:cstheme="minorHAnsi"/>
        </w:rPr>
        <w:t>Thucydides’s</w:t>
      </w:r>
      <w:proofErr w:type="spellEnd"/>
      <w:r w:rsidRPr="00242F4B">
        <w:rPr>
          <w:rStyle w:val="Emphasis"/>
          <w:rFonts w:asciiTheme="minorHAnsi" w:hAnsiTheme="minorHAnsi" w:cstheme="minorHAnsi"/>
        </w:rPr>
        <w:t xml:space="preserve"> Trap</w:t>
      </w:r>
      <w:r w:rsidRPr="00242F4B">
        <w:rPr>
          <w:rStyle w:val="StyleUnderline"/>
          <w:rFonts w:asciiTheme="minorHAnsi" w:hAnsiTheme="minorHAnsi" w:cstheme="minorHAnsi"/>
        </w:rPr>
        <w:t xml:space="preserve"> and </w:t>
      </w:r>
      <w:r w:rsidRPr="00242F4B">
        <w:rPr>
          <w:rStyle w:val="Emphasis"/>
          <w:rFonts w:asciiTheme="minorHAnsi" w:hAnsiTheme="minorHAnsi" w:cstheme="minorHAnsi"/>
        </w:rPr>
        <w:t>power transition</w:t>
      </w:r>
      <w:r w:rsidRPr="00242F4B">
        <w:rPr>
          <w:rStyle w:val="StyleUnderline"/>
          <w:rFonts w:asciiTheme="minorHAnsi" w:hAnsiTheme="minorHAnsi" w:cstheme="minorHAnsi"/>
        </w:rPr>
        <w:t xml:space="preserve"> can create a </w:t>
      </w:r>
      <w:r w:rsidRPr="00242F4B">
        <w:rPr>
          <w:rStyle w:val="Emphasis"/>
          <w:rFonts w:asciiTheme="minorHAnsi" w:hAnsiTheme="minorHAnsi" w:cstheme="minorHAnsi"/>
        </w:rPr>
        <w:t>self-fulfilling prophecy</w:t>
      </w:r>
      <w:r w:rsidRPr="00242F4B">
        <w:rPr>
          <w:rStyle w:val="StyleUnderline"/>
          <w:rFonts w:asciiTheme="minorHAnsi" w:hAnsiTheme="minorHAnsi" w:cstheme="minorHAnsi"/>
        </w:rPr>
        <w:t xml:space="preserve">. If leaders </w:t>
      </w:r>
      <w:r w:rsidRPr="00242F4B">
        <w:rPr>
          <w:rStyle w:val="Emphasis"/>
          <w:rFonts w:asciiTheme="minorHAnsi" w:hAnsiTheme="minorHAnsi" w:cstheme="minorHAnsi"/>
        </w:rPr>
        <w:t>believe</w:t>
      </w:r>
      <w:r w:rsidRPr="00242F4B">
        <w:rPr>
          <w:rStyle w:val="StyleUnderline"/>
          <w:rFonts w:asciiTheme="minorHAnsi" w:hAnsiTheme="minorHAnsi" w:cstheme="minorHAnsi"/>
        </w:rPr>
        <w:t xml:space="preserve"> in </w:t>
      </w:r>
      <w:proofErr w:type="spellStart"/>
      <w:r w:rsidRPr="00242F4B">
        <w:rPr>
          <w:rStyle w:val="StyleUnderline"/>
          <w:rFonts w:asciiTheme="minorHAnsi" w:hAnsiTheme="minorHAnsi" w:cstheme="minorHAnsi"/>
        </w:rPr>
        <w:t>Thucydides’s</w:t>
      </w:r>
      <w:proofErr w:type="spellEnd"/>
      <w:r w:rsidRPr="00242F4B">
        <w:rPr>
          <w:rStyle w:val="StyleUnderline"/>
          <w:rFonts w:asciiTheme="minorHAnsi" w:hAnsiTheme="minorHAnsi" w:cstheme="minorHAnsi"/>
        </w:rPr>
        <w:t xml:space="preserve"> Trap and act accordingly, it may </w:t>
      </w:r>
      <w:r w:rsidRPr="00242F4B">
        <w:rPr>
          <w:rStyle w:val="Emphasis"/>
          <w:rFonts w:asciiTheme="minorHAnsi" w:hAnsiTheme="minorHAnsi" w:cstheme="minorHAnsi"/>
        </w:rPr>
        <w:t>create</w:t>
      </w:r>
      <w:r w:rsidRPr="00242F4B">
        <w:rPr>
          <w:rStyle w:val="StyleUnderline"/>
          <w:rFonts w:asciiTheme="minorHAnsi" w:hAnsiTheme="minorHAnsi" w:cstheme="minorHAnsi"/>
        </w:rPr>
        <w:t xml:space="preserve"> the anticipated conditions that </w:t>
      </w:r>
      <w:r w:rsidRPr="00242F4B">
        <w:rPr>
          <w:rStyle w:val="Emphasis"/>
          <w:rFonts w:asciiTheme="minorHAnsi" w:hAnsiTheme="minorHAnsi" w:cstheme="minorHAnsi"/>
        </w:rPr>
        <w:t>make war more likely</w:t>
      </w:r>
      <w:r w:rsidRPr="00242F4B">
        <w:rPr>
          <w:rStyle w:val="StyleUnderline"/>
          <w:rFonts w:asciiTheme="minorHAnsi" w:hAnsiTheme="minorHAnsi" w:cstheme="minorHAnsi"/>
        </w:rPr>
        <w:t>.</w:t>
      </w:r>
      <w:r w:rsidRPr="00242F4B">
        <w:rPr>
          <w:rFonts w:asciiTheme="minorHAnsi" w:hAnsiTheme="minorHAnsi" w:cstheme="minorHAnsi"/>
          <w:sz w:val="14"/>
        </w:rPr>
        <w:t xml:space="preserve"> </w:t>
      </w:r>
      <w:r w:rsidRPr="00242F4B">
        <w:rPr>
          <w:rStyle w:val="StyleUnderline"/>
          <w:rFonts w:asciiTheme="minorHAnsi" w:hAnsiTheme="minorHAnsi" w:cstheme="minorHAnsi"/>
        </w:rPr>
        <w:t xml:space="preserve">Talking and thinking in terms of </w:t>
      </w:r>
      <w:proofErr w:type="spellStart"/>
      <w:r w:rsidRPr="00242F4B">
        <w:rPr>
          <w:rStyle w:val="StyleUnderline"/>
          <w:rFonts w:asciiTheme="minorHAnsi" w:hAnsiTheme="minorHAnsi" w:cstheme="minorHAnsi"/>
        </w:rPr>
        <w:t>Thucydides’s</w:t>
      </w:r>
      <w:proofErr w:type="spellEnd"/>
      <w:r w:rsidRPr="00242F4B">
        <w:rPr>
          <w:rStyle w:val="StyleUnderline"/>
          <w:rFonts w:asciiTheme="minorHAnsi" w:hAnsiTheme="minorHAnsi" w:cstheme="minorHAnsi"/>
        </w:rPr>
        <w:t xml:space="preserve"> Trap will influence the state’s construction of its identity as well as its definition of interests and preferences</w:t>
      </w:r>
      <w:r w:rsidRPr="00242F4B">
        <w:rPr>
          <w:rFonts w:asciiTheme="minorHAnsi" w:hAnsiTheme="minorHAnsi" w:cstheme="minorHAnsi"/>
          <w:sz w:val="14"/>
        </w:rPr>
        <w:t xml:space="preserve">. The discourse is harmful because it encourages ‘othering’ the opponent and contributes to confrontation. Should we, then, throw out the proposition that war is more likely when the system is undergoing a power transition? It might be worthwhile to go back to what </w:t>
      </w:r>
      <w:proofErr w:type="spellStart"/>
      <w:r w:rsidRPr="00242F4B">
        <w:rPr>
          <w:rFonts w:asciiTheme="minorHAnsi" w:hAnsiTheme="minorHAnsi" w:cstheme="minorHAnsi"/>
          <w:sz w:val="14"/>
        </w:rPr>
        <w:t>Thucydides’s</w:t>
      </w:r>
      <w:proofErr w:type="spellEnd"/>
      <w:r w:rsidRPr="00242F4B">
        <w:rPr>
          <w:rFonts w:asciiTheme="minorHAnsi" w:hAnsiTheme="minorHAnsi" w:cstheme="minorHAnsi"/>
          <w:sz w:val="14"/>
        </w:rPr>
        <w:t xml:space="preserve"> Trap refers to: “the severe structural stress caused when a rising power threatens to upend a ruling one. In such conditions, not just extraordinary, unexpected events, but even ordinary flashpoints of foreign affairs, can trigger large-scale conflict</w:t>
      </w:r>
      <w:proofErr w:type="gramStart"/>
      <w:r w:rsidRPr="00242F4B">
        <w:rPr>
          <w:rFonts w:asciiTheme="minorHAnsi" w:hAnsiTheme="minorHAnsi" w:cstheme="minorHAnsi"/>
          <w:sz w:val="14"/>
        </w:rPr>
        <w:t>.”[</w:t>
      </w:r>
      <w:proofErr w:type="gramEnd"/>
      <w:r w:rsidRPr="00242F4B">
        <w:rPr>
          <w:rFonts w:asciiTheme="minorHAnsi" w:hAnsiTheme="minorHAnsi" w:cstheme="minorHAnsi"/>
          <w:sz w:val="14"/>
        </w:rPr>
        <w:t xml:space="preserve">112] </w:t>
      </w:r>
      <w:r w:rsidRPr="00242F4B">
        <w:rPr>
          <w:rStyle w:val="Emphasis"/>
          <w:rFonts w:asciiTheme="minorHAnsi" w:hAnsiTheme="minorHAnsi" w:cstheme="minorHAnsi"/>
          <w:highlight w:val="cyan"/>
        </w:rPr>
        <w:t>Instead</w:t>
      </w:r>
      <w:r w:rsidRPr="00242F4B">
        <w:rPr>
          <w:rStyle w:val="StyleUnderline"/>
          <w:rFonts w:asciiTheme="minorHAnsi" w:hAnsiTheme="minorHAnsi" w:cstheme="minorHAnsi"/>
          <w:highlight w:val="cyan"/>
        </w:rPr>
        <w:t xml:space="preserve"> of </w:t>
      </w:r>
      <w:r w:rsidRPr="00242F4B">
        <w:rPr>
          <w:rStyle w:val="Emphasis"/>
          <w:rFonts w:asciiTheme="minorHAnsi" w:hAnsiTheme="minorHAnsi" w:cstheme="minorHAnsi"/>
          <w:highlight w:val="cyan"/>
        </w:rPr>
        <w:t>creating a self-fulfilling prophecy</w:t>
      </w:r>
      <w:r w:rsidRPr="00242F4B">
        <w:rPr>
          <w:rStyle w:val="StyleUnderline"/>
          <w:rFonts w:asciiTheme="minorHAnsi" w:hAnsiTheme="minorHAnsi" w:cstheme="minorHAnsi"/>
          <w:highlight w:val="cyan"/>
        </w:rPr>
        <w:t>, this</w:t>
      </w:r>
      <w:r w:rsidRPr="00242F4B">
        <w:rPr>
          <w:rStyle w:val="StyleUnderline"/>
          <w:rFonts w:asciiTheme="minorHAnsi" w:hAnsiTheme="minorHAnsi" w:cstheme="minorHAnsi"/>
        </w:rPr>
        <w:t xml:space="preserve"> statement </w:t>
      </w:r>
      <w:r w:rsidRPr="00242F4B">
        <w:rPr>
          <w:rStyle w:val="StyleUnderline"/>
          <w:rFonts w:asciiTheme="minorHAnsi" w:hAnsiTheme="minorHAnsi" w:cstheme="minorHAnsi"/>
          <w:highlight w:val="cyan"/>
        </w:rPr>
        <w:t xml:space="preserve">should induce </w:t>
      </w:r>
      <w:r w:rsidRPr="00242F4B">
        <w:rPr>
          <w:rStyle w:val="Emphasis"/>
          <w:rFonts w:asciiTheme="minorHAnsi" w:hAnsiTheme="minorHAnsi" w:cstheme="minorHAnsi"/>
          <w:sz w:val="28"/>
          <w:szCs w:val="28"/>
          <w:highlight w:val="cyan"/>
        </w:rPr>
        <w:t>caution</w:t>
      </w:r>
      <w:r w:rsidRPr="00242F4B">
        <w:rPr>
          <w:rStyle w:val="StyleUnderline"/>
          <w:rFonts w:asciiTheme="minorHAnsi" w:hAnsiTheme="minorHAnsi" w:cstheme="minorHAnsi"/>
          <w:sz w:val="28"/>
          <w:szCs w:val="28"/>
          <w:highlight w:val="cyan"/>
        </w:rPr>
        <w:t xml:space="preserve"> </w:t>
      </w:r>
      <w:r w:rsidRPr="00242F4B">
        <w:rPr>
          <w:rStyle w:val="StyleUnderline"/>
          <w:rFonts w:asciiTheme="minorHAnsi" w:hAnsiTheme="minorHAnsi" w:cstheme="minorHAnsi"/>
          <w:highlight w:val="cyan"/>
        </w:rPr>
        <w:t>from</w:t>
      </w:r>
      <w:r w:rsidRPr="00242F4B">
        <w:rPr>
          <w:rStyle w:val="StyleUnderline"/>
          <w:rFonts w:asciiTheme="minorHAnsi" w:hAnsiTheme="minorHAnsi" w:cstheme="minorHAnsi"/>
        </w:rPr>
        <w:t xml:space="preserve"> leaders in </w:t>
      </w:r>
      <w:r w:rsidRPr="00242F4B">
        <w:rPr>
          <w:rStyle w:val="Emphasis"/>
          <w:rFonts w:asciiTheme="minorHAnsi" w:hAnsiTheme="minorHAnsi" w:cstheme="minorHAnsi"/>
          <w:highlight w:val="cyan"/>
        </w:rPr>
        <w:t>Beijing and Washington</w:t>
      </w:r>
      <w:r w:rsidRPr="00242F4B">
        <w:rPr>
          <w:rStyle w:val="StyleUnderline"/>
          <w:rFonts w:asciiTheme="minorHAnsi" w:hAnsiTheme="minorHAnsi" w:cstheme="minorHAnsi"/>
        </w:rPr>
        <w:t>.</w:t>
      </w:r>
      <w:r w:rsidRPr="00242F4B">
        <w:rPr>
          <w:rFonts w:asciiTheme="minorHAnsi" w:hAnsiTheme="minorHAnsi" w:cstheme="minorHAnsi"/>
          <w:sz w:val="14"/>
        </w:rPr>
        <w:t xml:space="preserve"> </w:t>
      </w:r>
      <w:r w:rsidRPr="00242F4B">
        <w:rPr>
          <w:rStyle w:val="Emphasis"/>
          <w:rFonts w:asciiTheme="minorHAnsi" w:hAnsiTheme="minorHAnsi" w:cstheme="minorHAnsi"/>
          <w:sz w:val="28"/>
          <w:szCs w:val="28"/>
          <w:highlight w:val="cyan"/>
        </w:rPr>
        <w:t>Understanding the danger of war is the first step to avoid</w:t>
      </w:r>
      <w:r w:rsidRPr="00242F4B">
        <w:rPr>
          <w:rStyle w:val="Emphasis"/>
          <w:rFonts w:asciiTheme="minorHAnsi" w:hAnsiTheme="minorHAnsi" w:cstheme="minorHAnsi"/>
          <w:sz w:val="28"/>
          <w:szCs w:val="28"/>
        </w:rPr>
        <w:t xml:space="preserve"> being trapped in </w:t>
      </w:r>
      <w:r w:rsidRPr="00242F4B">
        <w:rPr>
          <w:rStyle w:val="Emphasis"/>
          <w:rFonts w:asciiTheme="minorHAnsi" w:hAnsiTheme="minorHAnsi" w:cstheme="minorHAnsi"/>
          <w:sz w:val="28"/>
          <w:szCs w:val="28"/>
          <w:highlight w:val="cyan"/>
        </w:rPr>
        <w:t>it</w:t>
      </w:r>
      <w:r w:rsidRPr="00242F4B">
        <w:rPr>
          <w:rFonts w:asciiTheme="minorHAnsi" w:hAnsiTheme="minorHAnsi" w:cstheme="minorHAnsi"/>
          <w:sz w:val="14"/>
        </w:rPr>
        <w:t xml:space="preserve">. Like Chan, </w:t>
      </w:r>
      <w:r w:rsidRPr="00242F4B">
        <w:rPr>
          <w:rStyle w:val="StyleUnderline"/>
          <w:rFonts w:asciiTheme="minorHAnsi" w:hAnsiTheme="minorHAnsi" w:cstheme="minorHAnsi"/>
        </w:rPr>
        <w:t>Allison seeks to offer</w:t>
      </w:r>
      <w:r w:rsidRPr="00242F4B">
        <w:rPr>
          <w:rFonts w:asciiTheme="minorHAnsi" w:hAnsiTheme="minorHAnsi" w:cstheme="minorHAnsi"/>
          <w:sz w:val="14"/>
        </w:rPr>
        <w:t xml:space="preserve"> “a set of </w:t>
      </w:r>
      <w:r w:rsidRPr="00242F4B">
        <w:rPr>
          <w:rStyle w:val="Emphasis"/>
          <w:rFonts w:asciiTheme="minorHAnsi" w:hAnsiTheme="minorHAnsi" w:cstheme="minorHAnsi"/>
        </w:rPr>
        <w:t>principles</w:t>
      </w:r>
      <w:r w:rsidRPr="00242F4B">
        <w:rPr>
          <w:rFonts w:asciiTheme="minorHAnsi" w:hAnsiTheme="minorHAnsi" w:cstheme="minorHAnsi"/>
          <w:sz w:val="14"/>
        </w:rPr>
        <w:t xml:space="preserve"> </w:t>
      </w:r>
      <w:r w:rsidRPr="00242F4B">
        <w:rPr>
          <w:rStyle w:val="StyleUnderline"/>
          <w:rFonts w:asciiTheme="minorHAnsi" w:hAnsiTheme="minorHAnsi" w:cstheme="minorHAnsi"/>
        </w:rPr>
        <w:t>and</w:t>
      </w:r>
      <w:r w:rsidRPr="00242F4B">
        <w:rPr>
          <w:rFonts w:asciiTheme="minorHAnsi" w:hAnsiTheme="minorHAnsi" w:cstheme="minorHAnsi"/>
          <w:sz w:val="14"/>
        </w:rPr>
        <w:t xml:space="preserve"> strategic </w:t>
      </w:r>
      <w:r w:rsidRPr="00242F4B">
        <w:rPr>
          <w:rStyle w:val="Emphasis"/>
          <w:rFonts w:asciiTheme="minorHAnsi" w:hAnsiTheme="minorHAnsi" w:cstheme="minorHAnsi"/>
        </w:rPr>
        <w:t>options</w:t>
      </w:r>
      <w:r w:rsidRPr="00242F4B">
        <w:rPr>
          <w:rFonts w:asciiTheme="minorHAnsi" w:hAnsiTheme="minorHAnsi" w:cstheme="minorHAnsi"/>
          <w:sz w:val="14"/>
        </w:rPr>
        <w:t xml:space="preserve"> </w:t>
      </w:r>
      <w:r w:rsidRPr="00242F4B">
        <w:rPr>
          <w:rStyle w:val="StyleUnderline"/>
          <w:rFonts w:asciiTheme="minorHAnsi" w:hAnsiTheme="minorHAnsi" w:cstheme="minorHAnsi"/>
        </w:rPr>
        <w:t xml:space="preserve">for those seeking to </w:t>
      </w:r>
      <w:r w:rsidRPr="00242F4B">
        <w:rPr>
          <w:rStyle w:val="Emphasis"/>
          <w:rFonts w:asciiTheme="minorHAnsi" w:hAnsiTheme="minorHAnsi" w:cstheme="minorHAnsi"/>
        </w:rPr>
        <w:t xml:space="preserve">escape </w:t>
      </w:r>
      <w:proofErr w:type="spellStart"/>
      <w:r w:rsidRPr="00242F4B">
        <w:rPr>
          <w:rStyle w:val="Emphasis"/>
          <w:rFonts w:asciiTheme="minorHAnsi" w:hAnsiTheme="minorHAnsi" w:cstheme="minorHAnsi"/>
        </w:rPr>
        <w:t>Thucydides’s</w:t>
      </w:r>
      <w:proofErr w:type="spellEnd"/>
      <w:r w:rsidRPr="00242F4B">
        <w:rPr>
          <w:rStyle w:val="Emphasis"/>
          <w:rFonts w:asciiTheme="minorHAnsi" w:hAnsiTheme="minorHAnsi" w:cstheme="minorHAnsi"/>
        </w:rPr>
        <w:t xml:space="preserve"> Trap</w:t>
      </w:r>
      <w:r w:rsidRPr="00242F4B">
        <w:rPr>
          <w:rFonts w:asciiTheme="minorHAnsi" w:hAnsiTheme="minorHAnsi" w:cstheme="minorHAnsi"/>
          <w:sz w:val="14"/>
        </w:rPr>
        <w:t xml:space="preserve"> and avoid World War III</w:t>
      </w:r>
      <w:proofErr w:type="gramStart"/>
      <w:r w:rsidRPr="00242F4B">
        <w:rPr>
          <w:rFonts w:asciiTheme="minorHAnsi" w:hAnsiTheme="minorHAnsi" w:cstheme="minorHAnsi"/>
          <w:sz w:val="14"/>
        </w:rPr>
        <w:t>.”[</w:t>
      </w:r>
      <w:proofErr w:type="gramEnd"/>
      <w:r w:rsidRPr="00242F4B">
        <w:rPr>
          <w:rFonts w:asciiTheme="minorHAnsi" w:hAnsiTheme="minorHAnsi" w:cstheme="minorHAnsi"/>
          <w:sz w:val="14"/>
        </w:rPr>
        <w:t xml:space="preserve">113] Obviously, </w:t>
      </w:r>
      <w:r w:rsidRPr="00242F4B">
        <w:rPr>
          <w:rStyle w:val="StyleUnderline"/>
          <w:rFonts w:asciiTheme="minorHAnsi" w:hAnsiTheme="minorHAnsi" w:cstheme="minorHAnsi"/>
        </w:rPr>
        <w:t>historical analogies cannot completely capture an ongoing</w:t>
      </w:r>
      <w:r w:rsidRPr="00242F4B">
        <w:rPr>
          <w:rFonts w:asciiTheme="minorHAnsi" w:hAnsiTheme="minorHAnsi" w:cstheme="minorHAnsi"/>
          <w:sz w:val="14"/>
        </w:rPr>
        <w:t xml:space="preserve"> event. Allison himself cautions against “facile analogizing” and emphasizes that “the differences matter at least as much as the similarities</w:t>
      </w:r>
      <w:proofErr w:type="gramStart"/>
      <w:r w:rsidRPr="00242F4B">
        <w:rPr>
          <w:rFonts w:asciiTheme="minorHAnsi" w:hAnsiTheme="minorHAnsi" w:cstheme="minorHAnsi"/>
          <w:sz w:val="14"/>
        </w:rPr>
        <w:t>.”[</w:t>
      </w:r>
      <w:proofErr w:type="gramEnd"/>
      <w:r w:rsidRPr="00242F4B">
        <w:rPr>
          <w:rFonts w:asciiTheme="minorHAnsi" w:hAnsiTheme="minorHAnsi" w:cstheme="minorHAnsi"/>
          <w:sz w:val="14"/>
        </w:rPr>
        <w:t xml:space="preserve">114] </w:t>
      </w:r>
      <w:r w:rsidRPr="00242F4B">
        <w:rPr>
          <w:rStyle w:val="StyleUnderline"/>
          <w:rFonts w:asciiTheme="minorHAnsi" w:hAnsiTheme="minorHAnsi" w:cstheme="minorHAnsi"/>
        </w:rPr>
        <w:t xml:space="preserve">The purpose of </w:t>
      </w:r>
      <w:r w:rsidRPr="00242F4B">
        <w:rPr>
          <w:rStyle w:val="Emphasis"/>
          <w:rFonts w:asciiTheme="minorHAnsi" w:hAnsiTheme="minorHAnsi" w:cstheme="minorHAnsi"/>
        </w:rPr>
        <w:t xml:space="preserve">analogizing </w:t>
      </w:r>
      <w:proofErr w:type="spellStart"/>
      <w:r w:rsidRPr="00242F4B">
        <w:rPr>
          <w:rStyle w:val="Emphasis"/>
          <w:rFonts w:asciiTheme="minorHAnsi" w:hAnsiTheme="minorHAnsi" w:cstheme="minorHAnsi"/>
        </w:rPr>
        <w:t>Thucydides’s</w:t>
      </w:r>
      <w:proofErr w:type="spellEnd"/>
      <w:r w:rsidRPr="00242F4B">
        <w:rPr>
          <w:rStyle w:val="Emphasis"/>
          <w:rFonts w:asciiTheme="minorHAnsi" w:hAnsiTheme="minorHAnsi" w:cstheme="minorHAnsi"/>
        </w:rPr>
        <w:t xml:space="preserve"> Trap</w:t>
      </w:r>
      <w:r w:rsidRPr="00242F4B">
        <w:rPr>
          <w:rStyle w:val="StyleUnderline"/>
          <w:rFonts w:asciiTheme="minorHAnsi" w:hAnsiTheme="minorHAnsi" w:cstheme="minorHAnsi"/>
        </w:rPr>
        <w:t xml:space="preserve"> is not to </w:t>
      </w:r>
      <w:r w:rsidRPr="00242F4B">
        <w:rPr>
          <w:rStyle w:val="Emphasis"/>
          <w:rFonts w:asciiTheme="minorHAnsi" w:hAnsiTheme="minorHAnsi" w:cstheme="minorHAnsi"/>
        </w:rPr>
        <w:t>shoehorn</w:t>
      </w:r>
      <w:r w:rsidRPr="00242F4B">
        <w:rPr>
          <w:rStyle w:val="StyleUnderline"/>
          <w:rFonts w:asciiTheme="minorHAnsi" w:hAnsiTheme="minorHAnsi" w:cstheme="minorHAnsi"/>
        </w:rPr>
        <w:t xml:space="preserve"> China and the United States into the roles of </w:t>
      </w:r>
      <w:r w:rsidRPr="00242F4B">
        <w:rPr>
          <w:rStyle w:val="Emphasis"/>
          <w:rFonts w:asciiTheme="minorHAnsi" w:hAnsiTheme="minorHAnsi" w:cstheme="minorHAnsi"/>
        </w:rPr>
        <w:t>Athens</w:t>
      </w:r>
      <w:r w:rsidRPr="00242F4B">
        <w:rPr>
          <w:rStyle w:val="StyleUnderline"/>
          <w:rFonts w:asciiTheme="minorHAnsi" w:hAnsiTheme="minorHAnsi" w:cstheme="minorHAnsi"/>
        </w:rPr>
        <w:t xml:space="preserve"> and </w:t>
      </w:r>
      <w:r w:rsidRPr="00242F4B">
        <w:rPr>
          <w:rStyle w:val="Emphasis"/>
          <w:rFonts w:asciiTheme="minorHAnsi" w:hAnsiTheme="minorHAnsi" w:cstheme="minorHAnsi"/>
        </w:rPr>
        <w:t>Sparta</w:t>
      </w:r>
      <w:r w:rsidRPr="00242F4B">
        <w:rPr>
          <w:rFonts w:asciiTheme="minorHAnsi" w:hAnsiTheme="minorHAnsi" w:cstheme="minorHAnsi"/>
          <w:sz w:val="14"/>
        </w:rPr>
        <w:t xml:space="preserve"> respectively, as Chan suggests (17-18), </w:t>
      </w:r>
      <w:r w:rsidRPr="00242F4B">
        <w:rPr>
          <w:rStyle w:val="StyleUnderline"/>
          <w:rFonts w:asciiTheme="minorHAnsi" w:hAnsiTheme="minorHAnsi" w:cstheme="minorHAnsi"/>
        </w:rPr>
        <w:t xml:space="preserve">but to underscore the </w:t>
      </w:r>
      <w:r w:rsidRPr="00242F4B">
        <w:rPr>
          <w:rStyle w:val="Emphasis"/>
          <w:rFonts w:asciiTheme="minorHAnsi" w:hAnsiTheme="minorHAnsi" w:cstheme="minorHAnsi"/>
        </w:rPr>
        <w:t>enduring feature</w:t>
      </w:r>
      <w:r w:rsidRPr="00242F4B">
        <w:rPr>
          <w:rStyle w:val="StyleUnderline"/>
          <w:rFonts w:asciiTheme="minorHAnsi" w:hAnsiTheme="minorHAnsi" w:cstheme="minorHAnsi"/>
        </w:rPr>
        <w:t xml:space="preserve"> of international politics throughout the ages</w:t>
      </w:r>
      <w:r w:rsidRPr="00242F4B">
        <w:rPr>
          <w:rFonts w:asciiTheme="minorHAnsi" w:hAnsiTheme="minorHAnsi" w:cstheme="minorHAnsi"/>
          <w:sz w:val="14"/>
        </w:rPr>
        <w:t xml:space="preserve">. </w:t>
      </w:r>
      <w:r w:rsidRPr="00242F4B">
        <w:rPr>
          <w:rStyle w:val="StyleUnderline"/>
          <w:rFonts w:asciiTheme="minorHAnsi" w:hAnsiTheme="minorHAnsi" w:cstheme="minorHAnsi"/>
        </w:rPr>
        <w:t xml:space="preserve">The dynamics of conflict highlighted by Thucydides </w:t>
      </w:r>
      <w:r w:rsidRPr="00242F4B">
        <w:rPr>
          <w:rStyle w:val="Emphasis"/>
          <w:rFonts w:asciiTheme="minorHAnsi" w:hAnsiTheme="minorHAnsi" w:cstheme="minorHAnsi"/>
        </w:rPr>
        <w:t>remain</w:t>
      </w:r>
      <w:r w:rsidRPr="00242F4B">
        <w:rPr>
          <w:rFonts w:asciiTheme="minorHAnsi" w:hAnsiTheme="minorHAnsi" w:cstheme="minorHAnsi"/>
          <w:sz w:val="14"/>
        </w:rPr>
        <w:t xml:space="preserve"> as </w:t>
      </w:r>
      <w:r w:rsidRPr="00242F4B">
        <w:rPr>
          <w:rStyle w:val="Emphasis"/>
          <w:rFonts w:asciiTheme="minorHAnsi" w:hAnsiTheme="minorHAnsi" w:cstheme="minorHAnsi"/>
        </w:rPr>
        <w:t>relevant</w:t>
      </w:r>
      <w:r w:rsidRPr="00242F4B">
        <w:rPr>
          <w:rFonts w:asciiTheme="minorHAnsi" w:hAnsiTheme="minorHAnsi" w:cstheme="minorHAnsi"/>
          <w:sz w:val="14"/>
        </w:rPr>
        <w:t xml:space="preserve"> today as it was two thousand years ago. </w:t>
      </w:r>
      <w:r w:rsidRPr="00242F4B">
        <w:rPr>
          <w:rStyle w:val="StyleUnderline"/>
          <w:rFonts w:asciiTheme="minorHAnsi" w:hAnsiTheme="minorHAnsi" w:cstheme="minorHAnsi"/>
        </w:rPr>
        <w:t>Many scholars accuse structural theory of determinism</w:t>
      </w:r>
      <w:r w:rsidRPr="00242F4B">
        <w:rPr>
          <w:rFonts w:asciiTheme="minorHAnsi" w:hAnsiTheme="minorHAnsi" w:cstheme="minorHAnsi"/>
          <w:sz w:val="14"/>
        </w:rPr>
        <w:t xml:space="preserve">, as Chan does, (14, 34), </w:t>
      </w:r>
      <w:r w:rsidRPr="00242F4B">
        <w:rPr>
          <w:rStyle w:val="Emphasis"/>
          <w:rFonts w:asciiTheme="minorHAnsi" w:hAnsiTheme="minorHAnsi" w:cstheme="minorHAnsi"/>
        </w:rPr>
        <w:t>even though</w:t>
      </w:r>
      <w:r w:rsidRPr="00242F4B">
        <w:rPr>
          <w:rStyle w:val="StyleUnderline"/>
          <w:rFonts w:asciiTheme="minorHAnsi" w:hAnsiTheme="minorHAnsi" w:cstheme="minorHAnsi"/>
        </w:rPr>
        <w:t xml:space="preserve"> structuralists </w:t>
      </w:r>
      <w:r w:rsidRPr="00242F4B">
        <w:rPr>
          <w:rStyle w:val="Emphasis"/>
          <w:rFonts w:asciiTheme="minorHAnsi" w:hAnsiTheme="minorHAnsi" w:cstheme="minorHAnsi"/>
        </w:rPr>
        <w:t>do not adopt it</w:t>
      </w:r>
      <w:r w:rsidRPr="00242F4B">
        <w:rPr>
          <w:rStyle w:val="StyleUnderline"/>
          <w:rFonts w:asciiTheme="minorHAnsi" w:hAnsiTheme="minorHAnsi" w:cstheme="minorHAnsi"/>
        </w:rPr>
        <w:t xml:space="preserve">. States can go to war for a </w:t>
      </w:r>
      <w:r w:rsidRPr="00242F4B">
        <w:rPr>
          <w:rStyle w:val="Emphasis"/>
          <w:rFonts w:asciiTheme="minorHAnsi" w:hAnsiTheme="minorHAnsi" w:cstheme="minorHAnsi"/>
        </w:rPr>
        <w:t>variety of reasons</w:t>
      </w:r>
      <w:r w:rsidRPr="00242F4B">
        <w:rPr>
          <w:rFonts w:asciiTheme="minorHAnsi" w:hAnsiTheme="minorHAnsi" w:cstheme="minorHAnsi"/>
          <w:sz w:val="14"/>
        </w:rPr>
        <w:t>.</w:t>
      </w:r>
      <w:r w:rsidRPr="00242F4B">
        <w:rPr>
          <w:rStyle w:val="StyleUnderline"/>
          <w:rFonts w:asciiTheme="minorHAnsi" w:hAnsiTheme="minorHAnsi" w:cstheme="minorHAnsi"/>
        </w:rPr>
        <w:t xml:space="preserve"> </w:t>
      </w:r>
      <w:r w:rsidRPr="00242F4B">
        <w:rPr>
          <w:rStyle w:val="Emphasis"/>
          <w:rFonts w:asciiTheme="minorHAnsi" w:hAnsiTheme="minorHAnsi" w:cstheme="minorHAnsi"/>
          <w:sz w:val="24"/>
          <w:highlight w:val="cyan"/>
        </w:rPr>
        <w:t>Attempting to isolate a single cause for all wars is impossible</w:t>
      </w:r>
      <w:r w:rsidRPr="00242F4B">
        <w:rPr>
          <w:rStyle w:val="StyleUnderline"/>
          <w:rFonts w:asciiTheme="minorHAnsi" w:hAnsiTheme="minorHAnsi" w:cstheme="minorHAnsi"/>
          <w:highlight w:val="cyan"/>
        </w:rPr>
        <w:t xml:space="preserve">. The proposition that war </w:t>
      </w:r>
      <w:r w:rsidRPr="00242F4B">
        <w:rPr>
          <w:rStyle w:val="Emphasis"/>
          <w:rFonts w:asciiTheme="minorHAnsi" w:hAnsiTheme="minorHAnsi" w:cstheme="minorHAnsi"/>
          <w:highlight w:val="cyan"/>
        </w:rPr>
        <w:t>tends</w:t>
      </w:r>
      <w:r w:rsidRPr="00242F4B">
        <w:rPr>
          <w:rStyle w:val="StyleUnderline"/>
          <w:rFonts w:asciiTheme="minorHAnsi" w:hAnsiTheme="minorHAnsi" w:cstheme="minorHAnsi"/>
          <w:highlight w:val="cyan"/>
        </w:rPr>
        <w:t xml:space="preserve"> to break out during a power transition is</w:t>
      </w:r>
      <w:r w:rsidRPr="00242F4B">
        <w:rPr>
          <w:rStyle w:val="StyleUnderline"/>
          <w:rFonts w:asciiTheme="minorHAnsi" w:hAnsiTheme="minorHAnsi" w:cstheme="minorHAnsi"/>
        </w:rPr>
        <w:t xml:space="preserve"> better understood as </w:t>
      </w:r>
      <w:r w:rsidRPr="00242F4B">
        <w:rPr>
          <w:rStyle w:val="StyleUnderline"/>
          <w:rFonts w:asciiTheme="minorHAnsi" w:hAnsiTheme="minorHAnsi" w:cstheme="minorHAnsi"/>
          <w:highlight w:val="cyan"/>
        </w:rPr>
        <w:t xml:space="preserve">a </w:t>
      </w:r>
      <w:r w:rsidRPr="00242F4B">
        <w:rPr>
          <w:rStyle w:val="Emphasis"/>
          <w:rFonts w:asciiTheme="minorHAnsi" w:hAnsiTheme="minorHAnsi" w:cstheme="minorHAnsi"/>
          <w:highlight w:val="cyan"/>
        </w:rPr>
        <w:t>probabilistic</w:t>
      </w:r>
      <w:r w:rsidRPr="00242F4B">
        <w:rPr>
          <w:rStyle w:val="StyleUnderline"/>
          <w:rFonts w:asciiTheme="minorHAnsi" w:hAnsiTheme="minorHAnsi" w:cstheme="minorHAnsi"/>
          <w:highlight w:val="cyan"/>
        </w:rPr>
        <w:t>—</w:t>
      </w:r>
      <w:r w:rsidRPr="00242F4B">
        <w:rPr>
          <w:rStyle w:val="Emphasis"/>
          <w:rFonts w:asciiTheme="minorHAnsi" w:hAnsiTheme="minorHAnsi" w:cstheme="minorHAnsi"/>
          <w:sz w:val="28"/>
          <w:szCs w:val="28"/>
          <w:highlight w:val="cyan"/>
        </w:rPr>
        <w:t>not deterministic</w:t>
      </w:r>
      <w:r w:rsidRPr="00242F4B">
        <w:rPr>
          <w:rStyle w:val="StyleUnderline"/>
          <w:rFonts w:asciiTheme="minorHAnsi" w:hAnsiTheme="minorHAnsi" w:cstheme="minorHAnsi"/>
          <w:highlight w:val="cyan"/>
        </w:rPr>
        <w:t>—statement</w:t>
      </w:r>
      <w:r w:rsidRPr="00242F4B">
        <w:rPr>
          <w:rStyle w:val="StyleUnderline"/>
          <w:rFonts w:asciiTheme="minorHAnsi" w:hAnsiTheme="minorHAnsi" w:cstheme="minorHAnsi"/>
        </w:rPr>
        <w:t xml:space="preserve">. The </w:t>
      </w:r>
      <w:r w:rsidRPr="00242F4B">
        <w:rPr>
          <w:rStyle w:val="Emphasis"/>
          <w:rFonts w:asciiTheme="minorHAnsi" w:hAnsiTheme="minorHAnsi" w:cstheme="minorHAnsi"/>
        </w:rPr>
        <w:t>structural tensions</w:t>
      </w:r>
      <w:r w:rsidRPr="00242F4B">
        <w:rPr>
          <w:rStyle w:val="StyleUnderline"/>
          <w:rFonts w:asciiTheme="minorHAnsi" w:hAnsiTheme="minorHAnsi" w:cstheme="minorHAnsi"/>
        </w:rPr>
        <w:t xml:space="preserve"> cause by </w:t>
      </w:r>
      <w:r w:rsidRPr="00242F4B">
        <w:rPr>
          <w:rStyle w:val="StyleUnderline"/>
          <w:rFonts w:asciiTheme="minorHAnsi" w:hAnsiTheme="minorHAnsi" w:cstheme="minorHAnsi"/>
          <w:highlight w:val="cyan"/>
        </w:rPr>
        <w:t>power shifts can</w:t>
      </w:r>
      <w:r w:rsidRPr="00242F4B">
        <w:rPr>
          <w:rStyle w:val="StyleUnderline"/>
          <w:rFonts w:asciiTheme="minorHAnsi" w:hAnsiTheme="minorHAnsi" w:cstheme="minorHAnsi"/>
        </w:rPr>
        <w:t xml:space="preserve"> substantially </w:t>
      </w:r>
      <w:r w:rsidRPr="00242F4B">
        <w:rPr>
          <w:rStyle w:val="Emphasis"/>
          <w:rFonts w:asciiTheme="minorHAnsi" w:hAnsiTheme="minorHAnsi" w:cstheme="minorHAnsi"/>
          <w:sz w:val="28"/>
          <w:szCs w:val="28"/>
          <w:highlight w:val="cyan"/>
        </w:rPr>
        <w:t>increase</w:t>
      </w:r>
      <w:r w:rsidRPr="00242F4B">
        <w:rPr>
          <w:rStyle w:val="Emphasis"/>
          <w:rFonts w:asciiTheme="minorHAnsi" w:hAnsiTheme="minorHAnsi" w:cstheme="minorHAnsi"/>
          <w:sz w:val="28"/>
          <w:szCs w:val="28"/>
        </w:rPr>
        <w:t xml:space="preserve"> the </w:t>
      </w:r>
      <w:r w:rsidRPr="00242F4B">
        <w:rPr>
          <w:rStyle w:val="Emphasis"/>
          <w:rFonts w:asciiTheme="minorHAnsi" w:hAnsiTheme="minorHAnsi" w:cstheme="minorHAnsi"/>
          <w:sz w:val="28"/>
          <w:szCs w:val="28"/>
          <w:highlight w:val="cyan"/>
        </w:rPr>
        <w:t>probabilities of war</w:t>
      </w:r>
      <w:r w:rsidRPr="00242F4B">
        <w:rPr>
          <w:rStyle w:val="StyleUnderline"/>
          <w:rFonts w:asciiTheme="minorHAnsi" w:hAnsiTheme="minorHAnsi" w:cstheme="minorHAnsi"/>
        </w:rPr>
        <w:t xml:space="preserve">, much </w:t>
      </w:r>
      <w:r w:rsidRPr="00242F4B">
        <w:rPr>
          <w:rStyle w:val="StyleUnderline"/>
          <w:rFonts w:asciiTheme="minorHAnsi" w:hAnsiTheme="minorHAnsi" w:cstheme="minorHAnsi"/>
          <w:highlight w:val="cyan"/>
        </w:rPr>
        <w:t xml:space="preserve">like </w:t>
      </w:r>
      <w:r w:rsidRPr="00242F4B">
        <w:rPr>
          <w:rStyle w:val="Emphasis"/>
          <w:rFonts w:asciiTheme="minorHAnsi" w:hAnsiTheme="minorHAnsi" w:cstheme="minorHAnsi"/>
          <w:highlight w:val="cyan"/>
        </w:rPr>
        <w:t>dry leaves</w:t>
      </w:r>
      <w:r w:rsidRPr="00242F4B">
        <w:rPr>
          <w:rStyle w:val="StyleUnderline"/>
          <w:rFonts w:asciiTheme="minorHAnsi" w:hAnsiTheme="minorHAnsi" w:cstheme="minorHAnsi"/>
        </w:rPr>
        <w:t xml:space="preserve"> waiting for a spark, </w:t>
      </w:r>
      <w:r w:rsidRPr="00242F4B">
        <w:rPr>
          <w:rStyle w:val="StyleUnderline"/>
          <w:rFonts w:asciiTheme="minorHAnsi" w:hAnsiTheme="minorHAnsi" w:cstheme="minorHAnsi"/>
          <w:highlight w:val="cyan"/>
        </w:rPr>
        <w:t>but it does not mean</w:t>
      </w:r>
      <w:r w:rsidRPr="00242F4B">
        <w:rPr>
          <w:rStyle w:val="StyleUnderline"/>
          <w:rFonts w:asciiTheme="minorHAnsi" w:hAnsiTheme="minorHAnsi" w:cstheme="minorHAnsi"/>
        </w:rPr>
        <w:t xml:space="preserve"> that </w:t>
      </w:r>
      <w:r w:rsidRPr="00242F4B">
        <w:rPr>
          <w:rStyle w:val="StyleUnderline"/>
          <w:rFonts w:asciiTheme="minorHAnsi" w:hAnsiTheme="minorHAnsi" w:cstheme="minorHAnsi"/>
          <w:highlight w:val="cyan"/>
        </w:rPr>
        <w:t xml:space="preserve">war will </w:t>
      </w:r>
      <w:r w:rsidRPr="00242F4B">
        <w:rPr>
          <w:rStyle w:val="Emphasis"/>
          <w:rFonts w:asciiTheme="minorHAnsi" w:hAnsiTheme="minorHAnsi" w:cstheme="minorHAnsi"/>
          <w:sz w:val="24"/>
          <w:highlight w:val="cyan"/>
        </w:rPr>
        <w:t>inevitably break out</w:t>
      </w:r>
      <w:r w:rsidRPr="00242F4B">
        <w:rPr>
          <w:rStyle w:val="StyleUnderline"/>
          <w:rFonts w:asciiTheme="minorHAnsi" w:hAnsiTheme="minorHAnsi" w:cstheme="minorHAnsi"/>
        </w:rPr>
        <w:t>.</w:t>
      </w:r>
      <w:r w:rsidRPr="00242F4B">
        <w:rPr>
          <w:rFonts w:asciiTheme="minorHAnsi" w:hAnsiTheme="minorHAnsi" w:cstheme="minorHAnsi"/>
          <w:sz w:val="14"/>
        </w:rPr>
        <w:t xml:space="preserve"> Properly understood, </w:t>
      </w:r>
      <w:proofErr w:type="spellStart"/>
      <w:r w:rsidRPr="00242F4B">
        <w:rPr>
          <w:rStyle w:val="StyleUnderline"/>
          <w:rFonts w:asciiTheme="minorHAnsi" w:hAnsiTheme="minorHAnsi" w:cstheme="minorHAnsi"/>
          <w:highlight w:val="cyan"/>
        </w:rPr>
        <w:t>Thucydides’s</w:t>
      </w:r>
      <w:proofErr w:type="spellEnd"/>
      <w:r w:rsidRPr="00242F4B">
        <w:rPr>
          <w:rStyle w:val="StyleUnderline"/>
          <w:rFonts w:asciiTheme="minorHAnsi" w:hAnsiTheme="minorHAnsi" w:cstheme="minorHAnsi"/>
          <w:highlight w:val="cyan"/>
        </w:rPr>
        <w:t xml:space="preserve"> Trap </w:t>
      </w:r>
      <w:r w:rsidRPr="00242F4B">
        <w:rPr>
          <w:rStyle w:val="Emphasis"/>
          <w:rFonts w:asciiTheme="minorHAnsi" w:hAnsiTheme="minorHAnsi" w:cstheme="minorHAnsi"/>
          <w:highlight w:val="cyan"/>
        </w:rPr>
        <w:t>cautions</w:t>
      </w:r>
      <w:r w:rsidRPr="00242F4B">
        <w:rPr>
          <w:rStyle w:val="StyleUnderline"/>
          <w:rFonts w:asciiTheme="minorHAnsi" w:hAnsiTheme="minorHAnsi" w:cstheme="minorHAnsi"/>
          <w:highlight w:val="cyan"/>
        </w:rPr>
        <w:t xml:space="preserve"> us to </w:t>
      </w:r>
      <w:r w:rsidRPr="00242F4B">
        <w:rPr>
          <w:rStyle w:val="Emphasis"/>
          <w:rFonts w:asciiTheme="minorHAnsi" w:hAnsiTheme="minorHAnsi" w:cstheme="minorHAnsi"/>
          <w:highlight w:val="cyan"/>
        </w:rPr>
        <w:t>be prepared for the danger of war</w:t>
      </w:r>
      <w:r w:rsidRPr="00242F4B">
        <w:rPr>
          <w:rStyle w:val="StyleUnderline"/>
          <w:rFonts w:asciiTheme="minorHAnsi" w:hAnsiTheme="minorHAnsi" w:cstheme="minorHAnsi"/>
        </w:rPr>
        <w:t xml:space="preserve"> during a power transition.</w:t>
      </w:r>
      <w:r w:rsidRPr="00242F4B">
        <w:rPr>
          <w:rFonts w:asciiTheme="minorHAnsi" w:hAnsiTheme="minorHAnsi" w:cstheme="minorHAnsi"/>
          <w:sz w:val="14"/>
        </w:rPr>
        <w:t xml:space="preserve"> Overall, Chan’s book provides a stronger critique of power transition theory than of </w:t>
      </w:r>
      <w:proofErr w:type="spellStart"/>
      <w:r w:rsidRPr="00242F4B">
        <w:rPr>
          <w:rFonts w:asciiTheme="minorHAnsi" w:hAnsiTheme="minorHAnsi" w:cstheme="minorHAnsi"/>
          <w:sz w:val="14"/>
        </w:rPr>
        <w:t>Thucydides’s</w:t>
      </w:r>
      <w:proofErr w:type="spellEnd"/>
      <w:r w:rsidRPr="00242F4B">
        <w:rPr>
          <w:rFonts w:asciiTheme="minorHAnsi" w:hAnsiTheme="minorHAnsi" w:cstheme="minorHAnsi"/>
          <w:sz w:val="14"/>
        </w:rPr>
        <w:t xml:space="preserve"> Trap. Students of power shifts should take his argument seriously and avoid the pitfalls he identifies. We should not, however, hastily dismiss the warnings of </w:t>
      </w:r>
      <w:proofErr w:type="spellStart"/>
      <w:r w:rsidRPr="00242F4B">
        <w:rPr>
          <w:rFonts w:asciiTheme="minorHAnsi" w:hAnsiTheme="minorHAnsi" w:cstheme="minorHAnsi"/>
          <w:sz w:val="14"/>
        </w:rPr>
        <w:t>Thucydides’s</w:t>
      </w:r>
      <w:proofErr w:type="spellEnd"/>
      <w:r w:rsidRPr="00242F4B">
        <w:rPr>
          <w:rFonts w:asciiTheme="minorHAnsi" w:hAnsiTheme="minorHAnsi" w:cstheme="minorHAnsi"/>
          <w:sz w:val="14"/>
        </w:rPr>
        <w:t xml:space="preserve"> Trap.</w:t>
      </w:r>
    </w:p>
    <w:p w14:paraId="46675C93" w14:textId="77777777" w:rsidR="00C74AB4" w:rsidRPr="001A0D06" w:rsidRDefault="00C74AB4" w:rsidP="00C74AB4">
      <w:pPr>
        <w:pStyle w:val="Heading4"/>
      </w:pPr>
      <w:bookmarkStart w:id="4" w:name="_Hlk82966494"/>
      <w:bookmarkEnd w:id="3"/>
      <w:r>
        <w:t xml:space="preserve">Studying </w:t>
      </w:r>
      <w:r>
        <w:rPr>
          <w:u w:val="single"/>
        </w:rPr>
        <w:t>existential risk</w:t>
      </w:r>
      <w:r>
        <w:t xml:space="preserve"> is key to </w:t>
      </w:r>
      <w:r>
        <w:rPr>
          <w:u w:val="single"/>
        </w:rPr>
        <w:t>disaster management</w:t>
      </w:r>
      <w:r>
        <w:t xml:space="preserve"> – you’re biased to </w:t>
      </w:r>
      <w:r>
        <w:rPr>
          <w:u w:val="single"/>
        </w:rPr>
        <w:t>deflate the risk</w:t>
      </w:r>
      <w:r>
        <w:t xml:space="preserve"> with </w:t>
      </w:r>
      <w:r>
        <w:rPr>
          <w:u w:val="single"/>
        </w:rPr>
        <w:t>cherry picked</w:t>
      </w:r>
      <w:r>
        <w:t xml:space="preserve"> examples BUT the </w:t>
      </w:r>
      <w:r>
        <w:rPr>
          <w:u w:val="single"/>
        </w:rPr>
        <w:t>negative effects</w:t>
      </w:r>
      <w:r>
        <w:t xml:space="preserve"> of fear and insecurity are </w:t>
      </w:r>
      <w:r>
        <w:rPr>
          <w:u w:val="single"/>
        </w:rPr>
        <w:t>massively exaggerated</w:t>
      </w:r>
      <w:r>
        <w:t xml:space="preserve"> – Masco is the </w:t>
      </w:r>
      <w:r>
        <w:rPr>
          <w:u w:val="single"/>
        </w:rPr>
        <w:t>worst account</w:t>
      </w:r>
      <w:r>
        <w:t xml:space="preserve"> of security politics </w:t>
      </w:r>
    </w:p>
    <w:p w14:paraId="065759AF" w14:textId="77777777" w:rsidR="00C74AB4" w:rsidRPr="000A3E42" w:rsidRDefault="00C74AB4" w:rsidP="00C74AB4">
      <w:r w:rsidRPr="0085381F">
        <w:rPr>
          <w:rStyle w:val="Style13ptBold"/>
        </w:rPr>
        <w:t>Zimmerman 15</w:t>
      </w:r>
      <w:r>
        <w:rPr>
          <w:rStyle w:val="Style13ptBold"/>
        </w:rPr>
        <w:t xml:space="preserve"> </w:t>
      </w:r>
      <w:r>
        <w:t>[V</w:t>
      </w:r>
      <w:r w:rsidRPr="000A3E42">
        <w:t>era. MA in Political Science from George Mason University, BA in Global Affairs from George Mason University; BA in Translation between English, Russian, Ukrainian from Mariupol State University, Research Analyst at the Hudson Institute, “Book Review: The Theater of Operations: National Security Affect from the Cold War to the War on Terror. By Joseph Masco (Durham and London: Duke University Press, 2014)”, 5-23, https://verair.wordpress.com/2015/05/23/the-theater-of-operations-national-security-affect-from-the-cold-war-to-the-war-on-terror-by-joseph-masco-durham-and-london-duke-university-press-2014/</w:t>
      </w:r>
      <w:r>
        <w:t>]</w:t>
      </w:r>
    </w:p>
    <w:p w14:paraId="60183FBA" w14:textId="77777777" w:rsidR="00C74AB4" w:rsidRPr="00EF49B4" w:rsidRDefault="00C74AB4" w:rsidP="00C74AB4">
      <w:pPr>
        <w:rPr>
          <w:sz w:val="16"/>
          <w:szCs w:val="20"/>
        </w:rPr>
      </w:pPr>
      <w:r w:rsidRPr="002B31DF">
        <w:rPr>
          <w:sz w:val="16"/>
          <w:szCs w:val="20"/>
        </w:rPr>
        <w:t xml:space="preserve">In the aftermath of the 9/11 attacks, the United States prompted a global debate about nuclear terrorism to justify the invasion of Iraq, provoking much disapproval around the world, yet criticism at home about the country’s unilateral actions—unsuitable for a Western liberal democracy—did not seem to be as vociferous. In his latest book The Theatre of Operations, Professor of Anthropology, Joseph P. </w:t>
      </w:r>
      <w:r w:rsidRPr="00877297">
        <w:rPr>
          <w:rStyle w:val="StyleUnderline"/>
          <w:szCs w:val="20"/>
          <w:highlight w:val="cyan"/>
        </w:rPr>
        <w:t>Masco</w:t>
      </w:r>
      <w:r w:rsidRPr="00877297">
        <w:rPr>
          <w:sz w:val="16"/>
          <w:szCs w:val="20"/>
          <w:highlight w:val="cyan"/>
        </w:rPr>
        <w:t xml:space="preserve">, </w:t>
      </w:r>
      <w:r w:rsidRPr="00877297">
        <w:rPr>
          <w:rStyle w:val="StyleUnderline"/>
          <w:szCs w:val="20"/>
          <w:highlight w:val="cyan"/>
        </w:rPr>
        <w:t>explains</w:t>
      </w:r>
      <w:r w:rsidRPr="002B31DF">
        <w:rPr>
          <w:sz w:val="16"/>
          <w:szCs w:val="20"/>
        </w:rPr>
        <w:t xml:space="preserve"> this </w:t>
      </w:r>
      <w:r w:rsidRPr="002B31DF">
        <w:rPr>
          <w:rStyle w:val="StyleUnderline"/>
          <w:szCs w:val="20"/>
        </w:rPr>
        <w:t xml:space="preserve">acquiescence by </w:t>
      </w:r>
      <w:r w:rsidRPr="002B31DF">
        <w:rPr>
          <w:sz w:val="16"/>
          <w:szCs w:val="20"/>
        </w:rPr>
        <w:t xml:space="preserve">the </w:t>
      </w:r>
      <w:r w:rsidRPr="002B31DF">
        <w:rPr>
          <w:rStyle w:val="StyleUnderline"/>
          <w:szCs w:val="20"/>
        </w:rPr>
        <w:t xml:space="preserve">American </w:t>
      </w:r>
      <w:r w:rsidRPr="00877297">
        <w:rPr>
          <w:rStyle w:val="StyleUnderline"/>
          <w:szCs w:val="20"/>
          <w:highlight w:val="cyan"/>
        </w:rPr>
        <w:t>society as a result of</w:t>
      </w:r>
      <w:r w:rsidRPr="002B31DF">
        <w:rPr>
          <w:rStyle w:val="StyleUnderline"/>
          <w:szCs w:val="20"/>
        </w:rPr>
        <w:t xml:space="preserve"> </w:t>
      </w:r>
      <w:r w:rsidRPr="002B31DF">
        <w:rPr>
          <w:sz w:val="16"/>
          <w:szCs w:val="20"/>
        </w:rPr>
        <w:t xml:space="preserve">the well-designed population reprogramming based on </w:t>
      </w:r>
      <w:r w:rsidRPr="00877297">
        <w:rPr>
          <w:rStyle w:val="StyleUnderline"/>
          <w:szCs w:val="20"/>
          <w:highlight w:val="cyan"/>
        </w:rPr>
        <w:t xml:space="preserve">fear of a </w:t>
      </w:r>
      <w:r w:rsidRPr="0085381F">
        <w:rPr>
          <w:rStyle w:val="StyleUnderline"/>
          <w:szCs w:val="20"/>
        </w:rPr>
        <w:t xml:space="preserve">nuclear </w:t>
      </w:r>
      <w:r w:rsidRPr="0085381F">
        <w:rPr>
          <w:rStyle w:val="Emphasis"/>
          <w:highlight w:val="cyan"/>
        </w:rPr>
        <w:t>catastrophe</w:t>
      </w:r>
      <w:r w:rsidRPr="002B31DF">
        <w:rPr>
          <w:sz w:val="16"/>
          <w:szCs w:val="20"/>
        </w:rPr>
        <w:t xml:space="preserve"> at home. </w:t>
      </w:r>
      <w:r w:rsidRPr="002B31DF">
        <w:rPr>
          <w:rStyle w:val="StyleUnderline"/>
          <w:szCs w:val="20"/>
        </w:rPr>
        <w:t>This allowed for</w:t>
      </w:r>
      <w:r w:rsidRPr="002B31DF">
        <w:rPr>
          <w:sz w:val="16"/>
          <w:szCs w:val="20"/>
        </w:rPr>
        <w:t xml:space="preserve"> the rearrangement of the social contract, society’s docile obedience, and the </w:t>
      </w:r>
      <w:r w:rsidRPr="002B31DF">
        <w:rPr>
          <w:rStyle w:val="StyleUnderline"/>
          <w:szCs w:val="20"/>
        </w:rPr>
        <w:t>expansion of national security apparatus to a planetary scale.</w:t>
      </w:r>
      <w:r w:rsidRPr="002B31DF">
        <w:rPr>
          <w:sz w:val="16"/>
          <w:szCs w:val="20"/>
        </w:rPr>
        <w:t xml:space="preserve"> </w:t>
      </w:r>
      <w:r w:rsidRPr="002B31DF">
        <w:rPr>
          <w:rStyle w:val="StyleUnderline"/>
          <w:szCs w:val="20"/>
        </w:rPr>
        <w:t>The book portrays</w:t>
      </w:r>
      <w:r w:rsidRPr="002B31DF">
        <w:rPr>
          <w:sz w:val="16"/>
          <w:szCs w:val="20"/>
        </w:rPr>
        <w:t xml:space="preserve"> </w:t>
      </w:r>
      <w:r w:rsidRPr="002B31DF">
        <w:rPr>
          <w:rStyle w:val="StyleUnderline"/>
          <w:szCs w:val="20"/>
        </w:rPr>
        <w:t xml:space="preserve">the state and </w:t>
      </w:r>
      <w:r w:rsidRPr="002B31DF">
        <w:rPr>
          <w:sz w:val="16"/>
          <w:szCs w:val="20"/>
        </w:rPr>
        <w:t xml:space="preserve">a </w:t>
      </w:r>
      <w:r w:rsidRPr="002B31DF">
        <w:rPr>
          <w:rStyle w:val="StyleUnderline"/>
          <w:szCs w:val="20"/>
        </w:rPr>
        <w:t xml:space="preserve">society </w:t>
      </w:r>
      <w:r w:rsidRPr="002B31DF">
        <w:rPr>
          <w:sz w:val="16"/>
          <w:szCs w:val="20"/>
        </w:rPr>
        <w:t xml:space="preserve">as two organisms of one nervous system, both </w:t>
      </w:r>
      <w:r w:rsidRPr="002B31DF">
        <w:rPr>
          <w:rStyle w:val="StyleUnderline"/>
          <w:szCs w:val="20"/>
        </w:rPr>
        <w:t>overreacting to fear</w:t>
      </w:r>
      <w:r w:rsidRPr="002B31DF">
        <w:rPr>
          <w:sz w:val="16"/>
          <w:szCs w:val="20"/>
        </w:rPr>
        <w:t xml:space="preserve"> </w:t>
      </w:r>
      <w:r w:rsidRPr="002B31DF">
        <w:rPr>
          <w:rStyle w:val="StyleUnderline"/>
          <w:szCs w:val="20"/>
        </w:rPr>
        <w:t>of the</w:t>
      </w:r>
      <w:r w:rsidRPr="002B31DF">
        <w:rPr>
          <w:sz w:val="16"/>
          <w:szCs w:val="20"/>
        </w:rPr>
        <w:t xml:space="preserve"> imagined </w:t>
      </w:r>
      <w:r w:rsidRPr="002B31DF">
        <w:rPr>
          <w:rStyle w:val="StyleUnderline"/>
          <w:szCs w:val="20"/>
        </w:rPr>
        <w:t>nuclear existential threat.</w:t>
      </w:r>
      <w:r w:rsidRPr="002B31DF">
        <w:rPr>
          <w:sz w:val="16"/>
          <w:szCs w:val="20"/>
        </w:rPr>
        <w:t xml:space="preserve"> What strikes the reader is the revelation that the United States has already practiced emotional management of its society during the Cold War. The strategic surprise attack on 9/11 triggered the return to a </w:t>
      </w:r>
      <w:proofErr w:type="spellStart"/>
      <w:r w:rsidRPr="002B31DF">
        <w:rPr>
          <w:sz w:val="16"/>
          <w:szCs w:val="20"/>
        </w:rPr>
        <w:t>Schmittian</w:t>
      </w:r>
      <w:proofErr w:type="spellEnd"/>
      <w:r w:rsidRPr="002B31DF">
        <w:rPr>
          <w:sz w:val="16"/>
          <w:szCs w:val="20"/>
        </w:rPr>
        <w:t xml:space="preserve"> state with friend-enemy distinctions, obsessed with anticipation, prevention, and proliferation of “present, contingent, projected, imagined terror” (194).</w:t>
      </w:r>
      <w:r>
        <w:rPr>
          <w:sz w:val="16"/>
          <w:szCs w:val="20"/>
        </w:rPr>
        <w:t xml:space="preserve"> </w:t>
      </w:r>
      <w:r w:rsidRPr="002B31DF">
        <w:rPr>
          <w:sz w:val="16"/>
          <w:szCs w:val="20"/>
        </w:rPr>
        <w:t xml:space="preserve">The book contains five chapters written in </w:t>
      </w:r>
      <w:proofErr w:type="gramStart"/>
      <w:r w:rsidRPr="002B31DF">
        <w:rPr>
          <w:sz w:val="16"/>
          <w:szCs w:val="20"/>
        </w:rPr>
        <w:t>protest against</w:t>
      </w:r>
      <w:proofErr w:type="gramEnd"/>
      <w:r w:rsidRPr="002B31DF">
        <w:rPr>
          <w:sz w:val="16"/>
          <w:szCs w:val="20"/>
        </w:rPr>
        <w:t xml:space="preserve"> the amplification of national security threats, emotional manipulation of citizens, enlargement of security apparatus, and too much secrecy—the elements that enabled the counterterror state and created a global theater of operations. Masco shows that fear of an existential threat is a powerful emotion able to make officials overreact in their policies and convince people to sacrifice their civil liberties in the name of defense. The author does not believe that the 9/11 attacks and the receipt of a few anthrax letters were necessarily an existential threat to the U.S. national security but only served as a pretext to justify expanded defense, population management, and projection of power globally. As he puts it: “The amplification of threat has been one of the key attributes of this new system, which relies on an affective atmosphere of imminent danger to unlock new forms of governmental agency.” He makes a strong case that the American liberal democracy turned into a counterterror state which “thrives on a proliferating insecurity, using vulnerability and imaginative creativity, scenarios, fears, nightmares as its raison </w:t>
      </w:r>
      <w:proofErr w:type="spellStart"/>
      <w:r w:rsidRPr="002B31DF">
        <w:rPr>
          <w:sz w:val="16"/>
          <w:szCs w:val="20"/>
        </w:rPr>
        <w:t>d’etre</w:t>
      </w:r>
      <w:proofErr w:type="spellEnd"/>
      <w:r w:rsidRPr="002B31DF">
        <w:rPr>
          <w:sz w:val="16"/>
          <w:szCs w:val="20"/>
        </w:rPr>
        <w:t xml:space="preserve">” (197). It “promises a world without terror via the constant production and response” of terror (156). Throughout the book, Masco maintains that the created counterterror state based on the secrecy/threat matrix is incompatible with democratic governance. </w:t>
      </w:r>
      <w:r w:rsidRPr="002B31DF">
        <w:rPr>
          <w:rStyle w:val="StyleUnderline"/>
          <w:szCs w:val="20"/>
        </w:rPr>
        <w:t xml:space="preserve">Statements such as these are found all through the book </w:t>
      </w:r>
      <w:r w:rsidRPr="00877297">
        <w:rPr>
          <w:rStyle w:val="Emphasis"/>
          <w:szCs w:val="20"/>
          <w:highlight w:val="cyan"/>
        </w:rPr>
        <w:t>with</w:t>
      </w:r>
      <w:r w:rsidRPr="002B31DF">
        <w:rPr>
          <w:rStyle w:val="Emphasis"/>
          <w:szCs w:val="20"/>
        </w:rPr>
        <w:t xml:space="preserve"> a </w:t>
      </w:r>
      <w:r w:rsidRPr="00877297">
        <w:rPr>
          <w:rStyle w:val="Emphasis"/>
          <w:szCs w:val="20"/>
          <w:highlight w:val="cyan"/>
        </w:rPr>
        <w:t>notable lack of competing explanations</w:t>
      </w:r>
      <w:r w:rsidRPr="002B31DF">
        <w:rPr>
          <w:rStyle w:val="Emphasis"/>
          <w:szCs w:val="20"/>
        </w:rPr>
        <w:t xml:space="preserve"> to his argument</w:t>
      </w:r>
      <w:r w:rsidRPr="002B31DF">
        <w:rPr>
          <w:sz w:val="16"/>
          <w:szCs w:val="20"/>
        </w:rPr>
        <w:t xml:space="preserve">. </w:t>
      </w:r>
      <w:r w:rsidRPr="002B31DF">
        <w:rPr>
          <w:rStyle w:val="StyleUnderline"/>
          <w:szCs w:val="20"/>
        </w:rPr>
        <w:t>While only briefly recognizing</w:t>
      </w:r>
      <w:r w:rsidRPr="002B31DF">
        <w:rPr>
          <w:sz w:val="16"/>
          <w:szCs w:val="20"/>
        </w:rPr>
        <w:t xml:space="preserve"> the </w:t>
      </w:r>
      <w:r w:rsidRPr="002B31DF">
        <w:rPr>
          <w:rStyle w:val="StyleUnderline"/>
          <w:szCs w:val="20"/>
        </w:rPr>
        <w:t>existence of</w:t>
      </w:r>
      <w:r w:rsidRPr="002B31DF">
        <w:rPr>
          <w:sz w:val="16"/>
          <w:szCs w:val="20"/>
        </w:rPr>
        <w:t xml:space="preserve"> the </w:t>
      </w:r>
      <w:r w:rsidRPr="002B31DF">
        <w:rPr>
          <w:rStyle w:val="StyleUnderline"/>
          <w:szCs w:val="20"/>
        </w:rPr>
        <w:t>real threats</w:t>
      </w:r>
      <w:r w:rsidRPr="002B31DF">
        <w:rPr>
          <w:sz w:val="16"/>
          <w:szCs w:val="20"/>
        </w:rPr>
        <w:t xml:space="preserve">, </w:t>
      </w:r>
      <w:r w:rsidRPr="002B31DF">
        <w:rPr>
          <w:rStyle w:val="StyleUnderline"/>
          <w:szCs w:val="20"/>
        </w:rPr>
        <w:t>Masco’s</w:t>
      </w:r>
      <w:r w:rsidRPr="002B31DF">
        <w:rPr>
          <w:sz w:val="16"/>
          <w:szCs w:val="20"/>
        </w:rPr>
        <w:t xml:space="preserve"> </w:t>
      </w:r>
      <w:r w:rsidRPr="002B31DF">
        <w:rPr>
          <w:rStyle w:val="StyleUnderline"/>
          <w:szCs w:val="20"/>
        </w:rPr>
        <w:t xml:space="preserve">critical </w:t>
      </w:r>
      <w:r w:rsidRPr="00877297">
        <w:rPr>
          <w:rStyle w:val="StyleUnderline"/>
          <w:szCs w:val="20"/>
          <w:highlight w:val="cyan"/>
        </w:rPr>
        <w:t>interpretations</w:t>
      </w:r>
      <w:r w:rsidRPr="002B31DF">
        <w:rPr>
          <w:sz w:val="16"/>
          <w:szCs w:val="20"/>
        </w:rPr>
        <w:t xml:space="preserve"> of the government’s actions </w:t>
      </w:r>
      <w:r w:rsidRPr="00877297">
        <w:rPr>
          <w:rStyle w:val="StyleUnderline"/>
          <w:szCs w:val="20"/>
          <w:highlight w:val="cyan"/>
        </w:rPr>
        <w:t xml:space="preserve">seem </w:t>
      </w:r>
      <w:proofErr w:type="gramStart"/>
      <w:r w:rsidRPr="0085381F">
        <w:rPr>
          <w:rStyle w:val="Emphasis"/>
          <w:szCs w:val="20"/>
        </w:rPr>
        <w:t>over confident</w:t>
      </w:r>
      <w:proofErr w:type="gramEnd"/>
      <w:r w:rsidRPr="0085381F">
        <w:rPr>
          <w:rStyle w:val="StyleUnderline"/>
          <w:szCs w:val="20"/>
        </w:rPr>
        <w:t xml:space="preserve"> and </w:t>
      </w:r>
      <w:r w:rsidRPr="0085381F">
        <w:rPr>
          <w:rStyle w:val="Emphasis"/>
          <w:szCs w:val="20"/>
          <w:highlight w:val="cyan"/>
        </w:rPr>
        <w:t>biased</w:t>
      </w:r>
      <w:r w:rsidRPr="0085381F">
        <w:t xml:space="preserve">. </w:t>
      </w:r>
      <w:r w:rsidRPr="002B31DF">
        <w:rPr>
          <w:sz w:val="16"/>
          <w:szCs w:val="20"/>
        </w:rPr>
        <w:t>In chapter one, “Survival Is Your Business: Engineering Ruins and Affect in Nuclear America,” Masco argues that the fear of existential nuclear devastation is embedded in every day American culture. The lively depiction of existential disasters (equated to the effects from nuclear explosions) found in recent Hollywood blockbusters of the 1990s like Armageddon and Deep Impact is reminiscent of a 1950s civil defense documentary spectacle Cue for Survival on the effects of a post-nuclear explosion in American city. The films demonstrate how the fear of the anticipated, imaginary nuclear devastation not only built a nuclear state as a response but produced a culture of nuclear fear that enabled the present counterterror state. To mobilize the American society after 9/11, the government only had to attach the image of WMD to a terrorist. More recent evidence that highlighted the strong impact of nuclear imagery in American culture was the perception and presentation of hurricane Katrina. In chapter two “Bad Weather: On Planetary Crisis,” Masco shows a strong link between nuclear war and ecological crisis in American culture. Instead of viewing Katrina as a result of climate change, the destruction was understood by America’s leadership, media, and citizens only in terms of nuclear catastrophe and was linguistically equated to an atomic explosion in Hiroshima.</w:t>
      </w:r>
      <w:r>
        <w:rPr>
          <w:sz w:val="16"/>
          <w:szCs w:val="20"/>
        </w:rPr>
        <w:t xml:space="preserve"> </w:t>
      </w:r>
      <w:r w:rsidRPr="002B31DF">
        <w:rPr>
          <w:sz w:val="16"/>
          <w:szCs w:val="20"/>
        </w:rPr>
        <w:t>In “Sensitive but Unclassified: Secrecy and the Counterterror State”, Masco argues that excessive secrecy, which enabled the counterterror regime, has become nothing more than “a means to power” and is incompatible with democracy. Resorting to claims based on secrecy, the executive power asserts superior knowledge which not only helps manipulate threats but avoids legal persecution. Masco interprets the reclassification of the declassified documents that occurred after 9/11 as “the government’s refusal to admit its responsibility for the creation of boundless, endless nuclear and counterterror state.”</w:t>
      </w:r>
      <w:r>
        <w:rPr>
          <w:sz w:val="16"/>
          <w:szCs w:val="20"/>
        </w:rPr>
        <w:t xml:space="preserve"> </w:t>
      </w:r>
      <w:r w:rsidRPr="002B31DF">
        <w:rPr>
          <w:sz w:val="16"/>
          <w:szCs w:val="20"/>
        </w:rPr>
        <w:t xml:space="preserve">In chapter four, “Biosecurity Noir: WMDs in a World without Borders,” Masco singles out concrete evidence of the amplification of the invisible biothreat triggered by the receipt of a few anthrax letters in 2001 to support his argument about the made-up ambiguous link to WMD. </w:t>
      </w:r>
      <w:r w:rsidRPr="00877297">
        <w:rPr>
          <w:rStyle w:val="StyleUnderline"/>
          <w:szCs w:val="20"/>
          <w:highlight w:val="cyan"/>
        </w:rPr>
        <w:t xml:space="preserve">The </w:t>
      </w:r>
      <w:r w:rsidRPr="0085381F">
        <w:rPr>
          <w:rStyle w:val="StyleUnderline"/>
          <w:szCs w:val="20"/>
        </w:rPr>
        <w:t>author highlights that</w:t>
      </w:r>
      <w:r w:rsidRPr="0085381F">
        <w:rPr>
          <w:sz w:val="16"/>
          <w:szCs w:val="20"/>
        </w:rPr>
        <w:t xml:space="preserve"> by </w:t>
      </w:r>
      <w:r w:rsidRPr="0085381F">
        <w:rPr>
          <w:rStyle w:val="StyleUnderline"/>
          <w:szCs w:val="20"/>
        </w:rPr>
        <w:t>proliferating</w:t>
      </w:r>
      <w:r w:rsidRPr="0085381F">
        <w:rPr>
          <w:rStyle w:val="StyleUnderline"/>
          <w:sz w:val="16"/>
          <w:szCs w:val="20"/>
          <w:u w:val="none"/>
        </w:rPr>
        <w:t xml:space="preserve"> </w:t>
      </w:r>
      <w:r w:rsidRPr="0085381F">
        <w:rPr>
          <w:rStyle w:val="StyleUnderline"/>
          <w:strike/>
          <w:sz w:val="16"/>
          <w:szCs w:val="20"/>
          <w:u w:val="none"/>
        </w:rPr>
        <w:t>visions</w:t>
      </w:r>
      <w:r w:rsidRPr="0085381F">
        <w:rPr>
          <w:sz w:val="16"/>
          <w:szCs w:val="20"/>
        </w:rPr>
        <w:t xml:space="preserve"> </w:t>
      </w:r>
      <w:r w:rsidRPr="0085381F">
        <w:rPr>
          <w:rStyle w:val="StyleUnderline"/>
          <w:szCs w:val="20"/>
        </w:rPr>
        <w:t>[depictions] of catastrophic danger</w:t>
      </w:r>
      <w:r w:rsidRPr="0085381F">
        <w:rPr>
          <w:sz w:val="16"/>
          <w:szCs w:val="20"/>
        </w:rPr>
        <w:t xml:space="preserve">, biosecurity </w:t>
      </w:r>
      <w:r w:rsidRPr="0085381F">
        <w:rPr>
          <w:rStyle w:val="StyleUnderline"/>
          <w:szCs w:val="20"/>
        </w:rPr>
        <w:t>created a militarized response</w:t>
      </w:r>
      <w:r w:rsidRPr="002B31DF">
        <w:rPr>
          <w:sz w:val="16"/>
          <w:szCs w:val="20"/>
        </w:rPr>
        <w:t xml:space="preserve"> </w:t>
      </w:r>
      <w:r w:rsidRPr="002B31DF">
        <w:rPr>
          <w:rStyle w:val="Emphasis"/>
          <w:szCs w:val="20"/>
        </w:rPr>
        <w:t xml:space="preserve">of </w:t>
      </w:r>
      <w:r w:rsidRPr="0085381F">
        <w:rPr>
          <w:rStyle w:val="Emphasis"/>
          <w:szCs w:val="20"/>
          <w:highlight w:val="cyan"/>
        </w:rPr>
        <w:t>global preemption</w:t>
      </w:r>
      <w:r w:rsidRPr="002B31DF">
        <w:rPr>
          <w:rStyle w:val="StyleUnderline"/>
          <w:szCs w:val="20"/>
        </w:rPr>
        <w:t xml:space="preserve"> in the name of domestic defense.</w:t>
      </w:r>
      <w:r>
        <w:rPr>
          <w:rStyle w:val="StyleUnderline"/>
          <w:szCs w:val="20"/>
        </w:rPr>
        <w:t xml:space="preserve"> </w:t>
      </w:r>
      <w:r w:rsidRPr="002B31DF">
        <w:rPr>
          <w:rStyle w:val="StyleUnderline"/>
          <w:szCs w:val="20"/>
        </w:rPr>
        <w:t>Masco argues</w:t>
      </w:r>
      <w:r w:rsidRPr="002B31DF">
        <w:rPr>
          <w:sz w:val="16"/>
          <w:szCs w:val="20"/>
        </w:rPr>
        <w:t xml:space="preserve"> his case </w:t>
      </w:r>
      <w:r w:rsidRPr="002B31DF">
        <w:rPr>
          <w:rStyle w:val="StyleUnderline"/>
          <w:szCs w:val="20"/>
        </w:rPr>
        <w:t>well</w:t>
      </w:r>
      <w:r w:rsidRPr="002B31DF">
        <w:rPr>
          <w:sz w:val="16"/>
          <w:szCs w:val="20"/>
        </w:rPr>
        <w:t xml:space="preserve"> and sharply, providing compelling evidence, </w:t>
      </w:r>
      <w:r w:rsidRPr="002B31DF">
        <w:rPr>
          <w:rStyle w:val="StyleUnderline"/>
          <w:szCs w:val="20"/>
        </w:rPr>
        <w:t>but</w:t>
      </w:r>
      <w:r w:rsidRPr="002B31DF">
        <w:rPr>
          <w:sz w:val="16"/>
          <w:szCs w:val="20"/>
        </w:rPr>
        <w:t xml:space="preserve"> </w:t>
      </w:r>
      <w:r w:rsidRPr="002B31DF">
        <w:rPr>
          <w:rStyle w:val="StyleUnderline"/>
          <w:szCs w:val="20"/>
        </w:rPr>
        <w:t>his interpretations</w:t>
      </w:r>
      <w:r w:rsidRPr="002B31DF">
        <w:rPr>
          <w:sz w:val="16"/>
          <w:szCs w:val="20"/>
        </w:rPr>
        <w:t xml:space="preserve"> </w:t>
      </w:r>
      <w:r w:rsidRPr="002B31DF">
        <w:rPr>
          <w:rStyle w:val="StyleUnderline"/>
          <w:szCs w:val="20"/>
        </w:rPr>
        <w:t>of evidence</w:t>
      </w:r>
      <w:r w:rsidRPr="002B31DF">
        <w:rPr>
          <w:sz w:val="16"/>
          <w:szCs w:val="20"/>
        </w:rPr>
        <w:t xml:space="preserve"> at times </w:t>
      </w:r>
      <w:r w:rsidRPr="0085381F">
        <w:rPr>
          <w:rStyle w:val="StyleUnderline"/>
          <w:szCs w:val="20"/>
          <w:highlight w:val="cyan"/>
        </w:rPr>
        <w:t>seems</w:t>
      </w:r>
      <w:r w:rsidRPr="0085381F">
        <w:rPr>
          <w:sz w:val="16"/>
          <w:szCs w:val="20"/>
          <w:highlight w:val="cyan"/>
        </w:rPr>
        <w:t xml:space="preserve"> </w:t>
      </w:r>
      <w:r w:rsidRPr="0085381F">
        <w:rPr>
          <w:rStyle w:val="Emphasis"/>
          <w:szCs w:val="20"/>
          <w:highlight w:val="cyan"/>
        </w:rPr>
        <w:t>exaggerated</w:t>
      </w:r>
      <w:r w:rsidRPr="0085381F">
        <w:rPr>
          <w:sz w:val="16"/>
          <w:szCs w:val="20"/>
          <w:highlight w:val="cyan"/>
        </w:rPr>
        <w:t xml:space="preserve"> </w:t>
      </w:r>
      <w:r w:rsidRPr="0085381F">
        <w:rPr>
          <w:rStyle w:val="StyleUnderline"/>
          <w:szCs w:val="20"/>
        </w:rPr>
        <w:t>and</w:t>
      </w:r>
      <w:r w:rsidRPr="0085381F">
        <w:rPr>
          <w:sz w:val="16"/>
          <w:szCs w:val="20"/>
        </w:rPr>
        <w:t xml:space="preserve"> </w:t>
      </w:r>
      <w:r w:rsidRPr="0085381F">
        <w:rPr>
          <w:rStyle w:val="Emphasis"/>
          <w:szCs w:val="20"/>
        </w:rPr>
        <w:t>biased</w:t>
      </w:r>
      <w:r w:rsidRPr="002B31DF">
        <w:rPr>
          <w:sz w:val="16"/>
          <w:szCs w:val="20"/>
        </w:rPr>
        <w:t xml:space="preserve">. </w:t>
      </w:r>
      <w:r w:rsidRPr="002B31DF">
        <w:rPr>
          <w:rStyle w:val="StyleUnderline"/>
          <w:szCs w:val="20"/>
        </w:rPr>
        <w:t>Though</w:t>
      </w:r>
      <w:r w:rsidRPr="002B31DF">
        <w:rPr>
          <w:sz w:val="16"/>
          <w:szCs w:val="20"/>
        </w:rPr>
        <w:t xml:space="preserve"> </w:t>
      </w:r>
      <w:r w:rsidRPr="00877297">
        <w:rPr>
          <w:rStyle w:val="Emphasis"/>
          <w:szCs w:val="20"/>
          <w:highlight w:val="cyan"/>
        </w:rPr>
        <w:t>Masco does not deny</w:t>
      </w:r>
      <w:r w:rsidRPr="002B31DF">
        <w:rPr>
          <w:sz w:val="16"/>
          <w:szCs w:val="20"/>
        </w:rPr>
        <w:t xml:space="preserve"> </w:t>
      </w:r>
      <w:r w:rsidRPr="002B31DF">
        <w:rPr>
          <w:rStyle w:val="StyleUnderline"/>
          <w:szCs w:val="20"/>
        </w:rPr>
        <w:t>the existence of</w:t>
      </w:r>
      <w:r w:rsidRPr="002B31DF">
        <w:rPr>
          <w:sz w:val="16"/>
          <w:szCs w:val="20"/>
        </w:rPr>
        <w:t xml:space="preserve"> </w:t>
      </w:r>
      <w:r w:rsidRPr="002B31DF">
        <w:rPr>
          <w:rStyle w:val="StyleUnderline"/>
          <w:szCs w:val="20"/>
        </w:rPr>
        <w:t>the</w:t>
      </w:r>
      <w:r w:rsidRPr="002B31DF">
        <w:rPr>
          <w:sz w:val="16"/>
          <w:szCs w:val="20"/>
        </w:rPr>
        <w:t xml:space="preserve"> </w:t>
      </w:r>
      <w:r w:rsidRPr="00877297">
        <w:rPr>
          <w:rStyle w:val="Emphasis"/>
          <w:szCs w:val="20"/>
          <w:highlight w:val="cyan"/>
        </w:rPr>
        <w:t>real threats</w:t>
      </w:r>
      <w:r w:rsidRPr="002B31DF">
        <w:rPr>
          <w:sz w:val="16"/>
          <w:szCs w:val="20"/>
        </w:rPr>
        <w:t xml:space="preserve">, </w:t>
      </w:r>
      <w:r w:rsidRPr="002B31DF">
        <w:rPr>
          <w:rStyle w:val="StyleUnderline"/>
          <w:szCs w:val="20"/>
        </w:rPr>
        <w:t xml:space="preserve">his </w:t>
      </w:r>
      <w:r w:rsidRPr="00877297">
        <w:rPr>
          <w:rStyle w:val="StyleUnderline"/>
          <w:szCs w:val="20"/>
          <w:highlight w:val="cyan"/>
        </w:rPr>
        <w:t>recognition</w:t>
      </w:r>
      <w:r w:rsidRPr="002B31DF">
        <w:rPr>
          <w:sz w:val="16"/>
          <w:szCs w:val="20"/>
        </w:rPr>
        <w:t xml:space="preserve"> of them </w:t>
      </w:r>
      <w:r w:rsidRPr="00877297">
        <w:rPr>
          <w:rStyle w:val="StyleUnderline"/>
          <w:szCs w:val="20"/>
          <w:highlight w:val="cyan"/>
        </w:rPr>
        <w:t>is</w:t>
      </w:r>
      <w:r w:rsidRPr="00877297">
        <w:rPr>
          <w:sz w:val="16"/>
          <w:szCs w:val="20"/>
          <w:highlight w:val="cyan"/>
        </w:rPr>
        <w:t xml:space="preserve"> </w:t>
      </w:r>
      <w:r w:rsidRPr="00877297">
        <w:rPr>
          <w:rStyle w:val="Emphasis"/>
          <w:szCs w:val="20"/>
          <w:highlight w:val="cyan"/>
        </w:rPr>
        <w:t>too brief</w:t>
      </w:r>
      <w:r w:rsidRPr="002B31DF">
        <w:rPr>
          <w:sz w:val="16"/>
          <w:szCs w:val="20"/>
        </w:rPr>
        <w:t xml:space="preserve">, </w:t>
      </w:r>
      <w:r w:rsidRPr="002B31DF">
        <w:rPr>
          <w:rStyle w:val="StyleUnderline"/>
          <w:szCs w:val="20"/>
        </w:rPr>
        <w:t>while</w:t>
      </w:r>
      <w:r w:rsidRPr="002B31DF">
        <w:rPr>
          <w:sz w:val="16"/>
          <w:szCs w:val="20"/>
        </w:rPr>
        <w:t xml:space="preserve"> </w:t>
      </w:r>
      <w:r w:rsidRPr="002B31DF">
        <w:rPr>
          <w:rStyle w:val="StyleUnderline"/>
          <w:szCs w:val="20"/>
        </w:rPr>
        <w:t>consideration</w:t>
      </w:r>
      <w:r w:rsidRPr="002B31DF">
        <w:rPr>
          <w:sz w:val="16"/>
          <w:szCs w:val="20"/>
        </w:rPr>
        <w:t xml:space="preserve"> </w:t>
      </w:r>
      <w:r w:rsidRPr="002B31DF">
        <w:rPr>
          <w:rStyle w:val="StyleUnderline"/>
          <w:szCs w:val="20"/>
        </w:rPr>
        <w:t xml:space="preserve">of an alternative view is </w:t>
      </w:r>
      <w:r w:rsidRPr="002B31DF">
        <w:rPr>
          <w:sz w:val="16"/>
          <w:szCs w:val="20"/>
        </w:rPr>
        <w:t xml:space="preserve">rather </w:t>
      </w:r>
      <w:r w:rsidRPr="002B31DF">
        <w:rPr>
          <w:rStyle w:val="StyleUnderline"/>
          <w:szCs w:val="20"/>
        </w:rPr>
        <w:t>weak</w:t>
      </w:r>
      <w:r w:rsidRPr="002B31DF">
        <w:rPr>
          <w:sz w:val="16"/>
          <w:szCs w:val="20"/>
        </w:rPr>
        <w:t xml:space="preserve">. </w:t>
      </w:r>
      <w:r w:rsidRPr="00877297">
        <w:rPr>
          <w:rStyle w:val="StyleUnderline"/>
          <w:szCs w:val="20"/>
          <w:highlight w:val="cyan"/>
        </w:rPr>
        <w:t>He</w:t>
      </w:r>
      <w:r w:rsidRPr="002B31DF">
        <w:rPr>
          <w:rStyle w:val="StyleUnderline"/>
          <w:szCs w:val="20"/>
        </w:rPr>
        <w:t xml:space="preserve"> acknowledges</w:t>
      </w:r>
      <w:r w:rsidRPr="002B31DF">
        <w:rPr>
          <w:sz w:val="16"/>
          <w:szCs w:val="20"/>
        </w:rPr>
        <w:t xml:space="preserve"> that terrorist </w:t>
      </w:r>
      <w:r w:rsidRPr="002B31DF">
        <w:rPr>
          <w:rStyle w:val="StyleUnderline"/>
          <w:szCs w:val="20"/>
        </w:rPr>
        <w:t>violence is not fictitious</w:t>
      </w:r>
      <w:r w:rsidRPr="002B31DF">
        <w:rPr>
          <w:sz w:val="16"/>
          <w:szCs w:val="20"/>
        </w:rPr>
        <w:t xml:space="preserve"> </w:t>
      </w:r>
      <w:r w:rsidRPr="002B31DF">
        <w:rPr>
          <w:rStyle w:val="StyleUnderline"/>
          <w:szCs w:val="20"/>
        </w:rPr>
        <w:t xml:space="preserve">but </w:t>
      </w:r>
      <w:r w:rsidRPr="00877297">
        <w:rPr>
          <w:rStyle w:val="StyleUnderline"/>
          <w:szCs w:val="20"/>
          <w:highlight w:val="cyan"/>
        </w:rPr>
        <w:t>insists</w:t>
      </w:r>
      <w:r w:rsidRPr="002B31DF">
        <w:rPr>
          <w:sz w:val="16"/>
          <w:szCs w:val="20"/>
        </w:rPr>
        <w:t xml:space="preserve"> that for the most part </w:t>
      </w:r>
      <w:r w:rsidRPr="002B31DF">
        <w:rPr>
          <w:rStyle w:val="StyleUnderline"/>
          <w:szCs w:val="20"/>
        </w:rPr>
        <w:t>the</w:t>
      </w:r>
      <w:r w:rsidRPr="002B31DF">
        <w:rPr>
          <w:sz w:val="16"/>
          <w:szCs w:val="20"/>
        </w:rPr>
        <w:t xml:space="preserve"> </w:t>
      </w:r>
      <w:r w:rsidRPr="00877297">
        <w:rPr>
          <w:rStyle w:val="Emphasis"/>
          <w:szCs w:val="20"/>
          <w:highlight w:val="cyan"/>
        </w:rPr>
        <w:t>U</w:t>
      </w:r>
      <w:r w:rsidRPr="002B31DF">
        <w:rPr>
          <w:sz w:val="16"/>
          <w:szCs w:val="20"/>
        </w:rPr>
        <w:t xml:space="preserve">nited </w:t>
      </w:r>
      <w:r w:rsidRPr="00877297">
        <w:rPr>
          <w:rStyle w:val="Emphasis"/>
          <w:szCs w:val="20"/>
          <w:highlight w:val="cyan"/>
        </w:rPr>
        <w:t>S</w:t>
      </w:r>
      <w:r w:rsidRPr="002B31DF">
        <w:rPr>
          <w:sz w:val="16"/>
          <w:szCs w:val="20"/>
        </w:rPr>
        <w:t xml:space="preserve">tates </w:t>
      </w:r>
      <w:r w:rsidRPr="00877297">
        <w:rPr>
          <w:rStyle w:val="StyleUnderline"/>
          <w:szCs w:val="20"/>
          <w:highlight w:val="cyan"/>
        </w:rPr>
        <w:t>inflated</w:t>
      </w:r>
      <w:r w:rsidRPr="00877297">
        <w:rPr>
          <w:sz w:val="16"/>
          <w:szCs w:val="20"/>
          <w:highlight w:val="cyan"/>
        </w:rPr>
        <w:t xml:space="preserve"> </w:t>
      </w:r>
      <w:r w:rsidRPr="00877297">
        <w:rPr>
          <w:rStyle w:val="StyleUnderline"/>
          <w:szCs w:val="20"/>
          <w:highlight w:val="cyan"/>
        </w:rPr>
        <w:t>threats</w:t>
      </w:r>
      <w:r w:rsidRPr="002B31DF">
        <w:rPr>
          <w:sz w:val="16"/>
          <w:szCs w:val="20"/>
        </w:rPr>
        <w:t xml:space="preserve"> and politically exploited potential danger to declare and maintain the state of emergency. </w:t>
      </w:r>
      <w:r w:rsidRPr="00877297">
        <w:rPr>
          <w:rStyle w:val="StyleUnderline"/>
          <w:szCs w:val="20"/>
          <w:highlight w:val="cyan"/>
        </w:rPr>
        <w:t>Such focus</w:t>
      </w:r>
      <w:r w:rsidRPr="002B31DF">
        <w:rPr>
          <w:sz w:val="16"/>
          <w:szCs w:val="20"/>
        </w:rPr>
        <w:t xml:space="preserve"> </w:t>
      </w:r>
      <w:r w:rsidRPr="002B31DF">
        <w:rPr>
          <w:rStyle w:val="StyleUnderline"/>
          <w:szCs w:val="20"/>
        </w:rPr>
        <w:t>on</w:t>
      </w:r>
      <w:r w:rsidRPr="002B31DF">
        <w:rPr>
          <w:sz w:val="16"/>
          <w:szCs w:val="20"/>
        </w:rPr>
        <w:t xml:space="preserve"> the </w:t>
      </w:r>
      <w:r w:rsidRPr="002B31DF">
        <w:rPr>
          <w:rStyle w:val="StyleUnderline"/>
          <w:szCs w:val="20"/>
        </w:rPr>
        <w:t>amplification</w:t>
      </w:r>
      <w:r w:rsidRPr="002B31DF">
        <w:rPr>
          <w:sz w:val="16"/>
          <w:szCs w:val="20"/>
        </w:rPr>
        <w:t xml:space="preserve"> of threats </w:t>
      </w:r>
      <w:r w:rsidRPr="002B31DF">
        <w:rPr>
          <w:rStyle w:val="StyleUnderline"/>
          <w:szCs w:val="20"/>
        </w:rPr>
        <w:t xml:space="preserve">seems to </w:t>
      </w:r>
      <w:r w:rsidRPr="0085381F">
        <w:rPr>
          <w:rStyle w:val="Emphasis"/>
          <w:highlight w:val="cyan"/>
        </w:rPr>
        <w:t>suggest</w:t>
      </w:r>
      <w:r w:rsidRPr="002B31DF">
        <w:rPr>
          <w:sz w:val="16"/>
          <w:szCs w:val="20"/>
        </w:rPr>
        <w:t xml:space="preserve"> that for the most part </w:t>
      </w:r>
      <w:r w:rsidRPr="002B31DF">
        <w:rPr>
          <w:rStyle w:val="StyleUnderline"/>
          <w:szCs w:val="20"/>
        </w:rPr>
        <w:t>the</w:t>
      </w:r>
      <w:r w:rsidRPr="002B31DF">
        <w:rPr>
          <w:sz w:val="16"/>
          <w:szCs w:val="20"/>
        </w:rPr>
        <w:t xml:space="preserve"> </w:t>
      </w:r>
      <w:r w:rsidRPr="00877297">
        <w:rPr>
          <w:rStyle w:val="StyleUnderline"/>
          <w:szCs w:val="20"/>
          <w:highlight w:val="cyan"/>
        </w:rPr>
        <w:t>threats are not</w:t>
      </w:r>
      <w:r w:rsidRPr="002B31DF">
        <w:rPr>
          <w:rStyle w:val="StyleUnderline"/>
          <w:szCs w:val="20"/>
        </w:rPr>
        <w:t xml:space="preserve"> that </w:t>
      </w:r>
      <w:r w:rsidRPr="0085381F">
        <w:rPr>
          <w:rStyle w:val="Emphasis"/>
          <w:highlight w:val="cyan"/>
        </w:rPr>
        <w:t>real</w:t>
      </w:r>
      <w:r w:rsidRPr="002B31DF">
        <w:rPr>
          <w:rStyle w:val="StyleUnderline"/>
          <w:szCs w:val="20"/>
        </w:rPr>
        <w:t>.</w:t>
      </w:r>
      <w:r>
        <w:rPr>
          <w:sz w:val="16"/>
          <w:szCs w:val="20"/>
        </w:rPr>
        <w:t xml:space="preserve"> </w:t>
      </w:r>
      <w:r w:rsidRPr="002B31DF">
        <w:rPr>
          <w:sz w:val="16"/>
          <w:szCs w:val="20"/>
        </w:rPr>
        <w:t xml:space="preserve">Masco suggests that the link between terrorists and WMD is mainly inflated. Yet there is a real global concern about 2,000 tons of </w:t>
      </w:r>
      <w:proofErr w:type="gramStart"/>
      <w:r w:rsidRPr="002B31DF">
        <w:rPr>
          <w:sz w:val="16"/>
          <w:szCs w:val="20"/>
        </w:rPr>
        <w:t>highly-radioactive</w:t>
      </w:r>
      <w:proofErr w:type="gramEnd"/>
      <w:r w:rsidRPr="002B31DF">
        <w:rPr>
          <w:sz w:val="16"/>
          <w:szCs w:val="20"/>
        </w:rPr>
        <w:t xml:space="preserve"> nuclear materials being stored in poorly secured civilian locations around the world. The book never mentions the threat of a dirty bomb, which today is viewed as a more likely occurrence than an atomic bomb explosion. The IAEA cites a hundred reported thefts of nuclear materials on average each year. There is a good chance terrorists can get their hands on enough nuclear materials to produce a dirty bomb. The United States meets these challenges with increased international cooperation.</w:t>
      </w:r>
      <w:r>
        <w:rPr>
          <w:sz w:val="16"/>
          <w:szCs w:val="20"/>
        </w:rPr>
        <w:t xml:space="preserve"> </w:t>
      </w:r>
      <w:r w:rsidRPr="002B31DF">
        <w:rPr>
          <w:sz w:val="16"/>
          <w:szCs w:val="20"/>
        </w:rPr>
        <w:t xml:space="preserve">Masco’s </w:t>
      </w:r>
      <w:r w:rsidRPr="002B31DF">
        <w:rPr>
          <w:rStyle w:val="StyleUnderline"/>
          <w:szCs w:val="20"/>
        </w:rPr>
        <w:t xml:space="preserve">main </w:t>
      </w:r>
      <w:r w:rsidRPr="0085381F">
        <w:rPr>
          <w:rStyle w:val="StyleUnderline"/>
          <w:szCs w:val="20"/>
        </w:rPr>
        <w:t xml:space="preserve">argument that “the US is no longer constrained by territorial limits” is </w:t>
      </w:r>
      <w:r w:rsidRPr="0085381F">
        <w:rPr>
          <w:rStyle w:val="Emphasis"/>
          <w:szCs w:val="20"/>
        </w:rPr>
        <w:t>exaggerated</w:t>
      </w:r>
      <w:r w:rsidRPr="002B31DF">
        <w:rPr>
          <w:rStyle w:val="StyleUnderline"/>
          <w:szCs w:val="20"/>
        </w:rPr>
        <w:t>.</w:t>
      </w:r>
      <w:r w:rsidRPr="002B31DF">
        <w:rPr>
          <w:sz w:val="16"/>
          <w:szCs w:val="20"/>
        </w:rPr>
        <w:t xml:space="preserve"> The only two cases cited when the United States appeared unconstrained were the invasion of Iraq. Though the invasion of Iraq was opposed by some U.S. allies (France, Germany, and New Zealand), it was still a combined force coalition from the U.S., the UK, Australia, and Poland. </w:t>
      </w:r>
      <w:r w:rsidRPr="00877297">
        <w:rPr>
          <w:rStyle w:val="StyleUnderline"/>
          <w:szCs w:val="20"/>
          <w:highlight w:val="cyan"/>
        </w:rPr>
        <w:t xml:space="preserve">The </w:t>
      </w:r>
      <w:r w:rsidRPr="00877297">
        <w:rPr>
          <w:rStyle w:val="Emphasis"/>
          <w:szCs w:val="20"/>
          <w:highlight w:val="cyan"/>
        </w:rPr>
        <w:t>U</w:t>
      </w:r>
      <w:r w:rsidRPr="002B31DF">
        <w:rPr>
          <w:rStyle w:val="StyleUnderline"/>
          <w:szCs w:val="20"/>
        </w:rPr>
        <w:t xml:space="preserve">nited </w:t>
      </w:r>
      <w:r w:rsidRPr="00877297">
        <w:rPr>
          <w:rStyle w:val="Emphasis"/>
          <w:szCs w:val="20"/>
          <w:highlight w:val="cyan"/>
        </w:rPr>
        <w:t>S</w:t>
      </w:r>
      <w:r w:rsidRPr="002B31DF">
        <w:rPr>
          <w:sz w:val="16"/>
          <w:szCs w:val="20"/>
        </w:rPr>
        <w:t xml:space="preserve">tates </w:t>
      </w:r>
      <w:r w:rsidRPr="00877297">
        <w:rPr>
          <w:rStyle w:val="StyleUnderline"/>
          <w:szCs w:val="20"/>
          <w:highlight w:val="cyan"/>
        </w:rPr>
        <w:t>does not have</w:t>
      </w:r>
      <w:r w:rsidRPr="002B31DF">
        <w:rPr>
          <w:rStyle w:val="StyleUnderline"/>
          <w:szCs w:val="20"/>
        </w:rPr>
        <w:t xml:space="preserve"> an </w:t>
      </w:r>
      <w:r w:rsidRPr="00877297">
        <w:rPr>
          <w:rStyle w:val="StyleUnderline"/>
          <w:szCs w:val="20"/>
          <w:highlight w:val="cyan"/>
        </w:rPr>
        <w:t>unrestricted reach</w:t>
      </w:r>
      <w:r w:rsidRPr="002B31DF">
        <w:rPr>
          <w:sz w:val="16"/>
          <w:szCs w:val="20"/>
        </w:rPr>
        <w:t xml:space="preserve"> as Masco wants to depict. </w:t>
      </w:r>
      <w:r w:rsidRPr="002B31DF">
        <w:rPr>
          <w:rStyle w:val="StyleUnderline"/>
          <w:szCs w:val="20"/>
        </w:rPr>
        <w:t>It is constrained by sovereignty and territorial integrity of other stable states.</w:t>
      </w:r>
      <w:r w:rsidRPr="002B31DF">
        <w:rPr>
          <w:sz w:val="16"/>
          <w:szCs w:val="20"/>
        </w:rPr>
        <w:t xml:space="preserve"> The unstable</w:t>
      </w:r>
      <w:r w:rsidRPr="002B31DF">
        <w:rPr>
          <w:rStyle w:val="StyleUnderline"/>
          <w:szCs w:val="20"/>
        </w:rPr>
        <w:t xml:space="preserve"> nuclear regimes in </w:t>
      </w:r>
      <w:r w:rsidRPr="0085381F">
        <w:rPr>
          <w:rStyle w:val="Emphasis"/>
          <w:szCs w:val="20"/>
        </w:rPr>
        <w:t xml:space="preserve">North </w:t>
      </w:r>
      <w:r w:rsidRPr="00877297">
        <w:rPr>
          <w:rStyle w:val="Emphasis"/>
          <w:szCs w:val="20"/>
          <w:highlight w:val="cyan"/>
        </w:rPr>
        <w:t>Korea</w:t>
      </w:r>
      <w:r w:rsidRPr="00877297">
        <w:rPr>
          <w:rStyle w:val="StyleUnderline"/>
          <w:szCs w:val="20"/>
          <w:highlight w:val="cyan"/>
        </w:rPr>
        <w:t xml:space="preserve"> and </w:t>
      </w:r>
      <w:r w:rsidRPr="00877297">
        <w:rPr>
          <w:rStyle w:val="Emphasis"/>
          <w:szCs w:val="20"/>
          <w:highlight w:val="cyan"/>
        </w:rPr>
        <w:t>Iran</w:t>
      </w:r>
      <w:r w:rsidRPr="00877297">
        <w:rPr>
          <w:rStyle w:val="StyleUnderline"/>
          <w:szCs w:val="20"/>
          <w:highlight w:val="cyan"/>
        </w:rPr>
        <w:t xml:space="preserve"> present that </w:t>
      </w:r>
      <w:r w:rsidRPr="0085381F">
        <w:rPr>
          <w:rStyle w:val="StyleUnderline"/>
          <w:szCs w:val="20"/>
        </w:rPr>
        <w:t>existential</w:t>
      </w:r>
      <w:r w:rsidRPr="002B31DF">
        <w:rPr>
          <w:rStyle w:val="StyleUnderline"/>
          <w:szCs w:val="20"/>
        </w:rPr>
        <w:t xml:space="preserve"> nuclear </w:t>
      </w:r>
      <w:r w:rsidRPr="00877297">
        <w:rPr>
          <w:rStyle w:val="StyleUnderline"/>
          <w:szCs w:val="20"/>
          <w:highlight w:val="cyan"/>
        </w:rPr>
        <w:t>threat</w:t>
      </w:r>
      <w:r w:rsidRPr="002B31DF">
        <w:rPr>
          <w:sz w:val="16"/>
          <w:szCs w:val="20"/>
        </w:rPr>
        <w:t xml:space="preserve"> to the U.S. </w:t>
      </w:r>
      <w:r w:rsidRPr="0085381F">
        <w:rPr>
          <w:rStyle w:val="StyleUnderline"/>
          <w:szCs w:val="20"/>
        </w:rPr>
        <w:t>described</w:t>
      </w:r>
      <w:r w:rsidRPr="002B31DF">
        <w:rPr>
          <w:sz w:val="16"/>
          <w:szCs w:val="20"/>
        </w:rPr>
        <w:t xml:space="preserve"> by Masco, </w:t>
      </w:r>
      <w:r w:rsidRPr="00877297">
        <w:rPr>
          <w:rStyle w:val="StyleUnderline"/>
          <w:szCs w:val="20"/>
          <w:highlight w:val="cyan"/>
        </w:rPr>
        <w:t xml:space="preserve">but the </w:t>
      </w:r>
      <w:r w:rsidRPr="00877297">
        <w:rPr>
          <w:rStyle w:val="Emphasis"/>
          <w:szCs w:val="20"/>
          <w:highlight w:val="cyan"/>
        </w:rPr>
        <w:t>U</w:t>
      </w:r>
      <w:r w:rsidRPr="002B31DF">
        <w:rPr>
          <w:sz w:val="16"/>
          <w:szCs w:val="20"/>
        </w:rPr>
        <w:t xml:space="preserve">nited </w:t>
      </w:r>
      <w:r w:rsidRPr="00877297">
        <w:rPr>
          <w:rStyle w:val="Emphasis"/>
          <w:szCs w:val="20"/>
          <w:highlight w:val="cyan"/>
        </w:rPr>
        <w:t>S</w:t>
      </w:r>
      <w:r w:rsidRPr="002B31DF">
        <w:rPr>
          <w:sz w:val="16"/>
          <w:szCs w:val="20"/>
        </w:rPr>
        <w:t xml:space="preserve">tates </w:t>
      </w:r>
      <w:r w:rsidRPr="00877297">
        <w:rPr>
          <w:rStyle w:val="StyleUnderline"/>
          <w:szCs w:val="20"/>
          <w:highlight w:val="cyan"/>
        </w:rPr>
        <w:t xml:space="preserve">is in </w:t>
      </w:r>
      <w:r w:rsidRPr="00877297">
        <w:rPr>
          <w:rStyle w:val="Emphasis"/>
          <w:szCs w:val="20"/>
          <w:highlight w:val="cyan"/>
        </w:rPr>
        <w:t>no rush to invade</w:t>
      </w:r>
      <w:r w:rsidRPr="002B31DF">
        <w:rPr>
          <w:rStyle w:val="Emphasis"/>
          <w:szCs w:val="20"/>
        </w:rPr>
        <w:t xml:space="preserve"> these countries</w:t>
      </w:r>
      <w:r w:rsidRPr="002B31DF">
        <w:rPr>
          <w:sz w:val="16"/>
          <w:szCs w:val="20"/>
        </w:rPr>
        <w:t>. According to</w:t>
      </w:r>
      <w:r w:rsidRPr="002B31DF">
        <w:t xml:space="preserve"> </w:t>
      </w:r>
      <w:r w:rsidRPr="00877297">
        <w:rPr>
          <w:rStyle w:val="StyleUnderline"/>
          <w:szCs w:val="20"/>
          <w:highlight w:val="cyan"/>
        </w:rPr>
        <w:t>the</w:t>
      </w:r>
      <w:r w:rsidRPr="002B31DF">
        <w:rPr>
          <w:sz w:val="16"/>
          <w:szCs w:val="20"/>
        </w:rPr>
        <w:t xml:space="preserve"> anticipatory and preemptive logic Masco prescribes to the United States, it could have already invaded those states to prevent the disaster.</w:t>
      </w:r>
      <w:r>
        <w:rPr>
          <w:sz w:val="16"/>
          <w:szCs w:val="20"/>
        </w:rPr>
        <w:t xml:space="preserve"> </w:t>
      </w:r>
      <w:r w:rsidRPr="002B31DF">
        <w:rPr>
          <w:sz w:val="16"/>
          <w:szCs w:val="20"/>
        </w:rPr>
        <w:t xml:space="preserve">Another limitation of his </w:t>
      </w:r>
      <w:r w:rsidRPr="00877297">
        <w:rPr>
          <w:rStyle w:val="StyleUnderline"/>
          <w:szCs w:val="20"/>
          <w:highlight w:val="cyan"/>
        </w:rPr>
        <w:t>arg</w:t>
      </w:r>
      <w:r w:rsidRPr="002B31DF">
        <w:rPr>
          <w:rStyle w:val="StyleUnderline"/>
          <w:szCs w:val="20"/>
        </w:rPr>
        <w:t>ument</w:t>
      </w:r>
      <w:r w:rsidRPr="002B31DF">
        <w:rPr>
          <w:sz w:val="16"/>
          <w:szCs w:val="20"/>
        </w:rPr>
        <w:t xml:space="preserve"> is that he </w:t>
      </w:r>
      <w:r w:rsidRPr="00877297">
        <w:rPr>
          <w:rStyle w:val="StyleUnderline"/>
          <w:szCs w:val="20"/>
          <w:highlight w:val="cyan"/>
        </w:rPr>
        <w:t>paints</w:t>
      </w:r>
      <w:r w:rsidRPr="002B31DF">
        <w:rPr>
          <w:sz w:val="16"/>
          <w:szCs w:val="20"/>
        </w:rPr>
        <w:t xml:space="preserve"> the nuclear and </w:t>
      </w:r>
      <w:r w:rsidRPr="00877297">
        <w:rPr>
          <w:rStyle w:val="StyleUnderline"/>
          <w:szCs w:val="20"/>
          <w:highlight w:val="cyan"/>
        </w:rPr>
        <w:t>counterterror</w:t>
      </w:r>
      <w:r w:rsidRPr="002B31DF">
        <w:rPr>
          <w:sz w:val="16"/>
          <w:szCs w:val="20"/>
        </w:rPr>
        <w:t xml:space="preserve"> states </w:t>
      </w:r>
      <w:r w:rsidRPr="00877297">
        <w:rPr>
          <w:rStyle w:val="StyleUnderline"/>
          <w:szCs w:val="20"/>
          <w:highlight w:val="cyan"/>
        </w:rPr>
        <w:t>as consistent through all</w:t>
      </w:r>
      <w:r w:rsidRPr="002B31DF">
        <w:rPr>
          <w:rStyle w:val="StyleUnderline"/>
          <w:szCs w:val="20"/>
        </w:rPr>
        <w:t xml:space="preserve"> the </w:t>
      </w:r>
      <w:r w:rsidRPr="00877297">
        <w:rPr>
          <w:rStyle w:val="StyleUnderline"/>
          <w:szCs w:val="20"/>
          <w:highlight w:val="cyan"/>
        </w:rPr>
        <w:t>presidencies,</w:t>
      </w:r>
      <w:r w:rsidRPr="002B31DF">
        <w:rPr>
          <w:rStyle w:val="StyleUnderline"/>
          <w:szCs w:val="20"/>
        </w:rPr>
        <w:t xml:space="preserve"> thus, drawing all administrations under </w:t>
      </w:r>
      <w:r w:rsidRPr="002B31DF">
        <w:rPr>
          <w:rStyle w:val="Emphasis"/>
          <w:szCs w:val="20"/>
        </w:rPr>
        <w:t>a common denominator</w:t>
      </w:r>
      <w:r w:rsidRPr="002B31DF">
        <w:rPr>
          <w:rStyle w:val="StyleUnderline"/>
          <w:szCs w:val="20"/>
        </w:rPr>
        <w:t xml:space="preserve">. </w:t>
      </w:r>
      <w:r w:rsidRPr="00877297">
        <w:rPr>
          <w:rStyle w:val="StyleUnderline"/>
          <w:szCs w:val="20"/>
          <w:highlight w:val="cyan"/>
        </w:rPr>
        <w:t>Under Obama, the</w:t>
      </w:r>
      <w:r w:rsidRPr="002B31DF">
        <w:rPr>
          <w:rStyle w:val="StyleUnderline"/>
          <w:szCs w:val="20"/>
        </w:rPr>
        <w:t xml:space="preserve"> </w:t>
      </w:r>
      <w:r w:rsidRPr="002B31DF">
        <w:rPr>
          <w:sz w:val="16"/>
          <w:szCs w:val="20"/>
        </w:rPr>
        <w:t xml:space="preserve">counterterror state became a liberal democracy again. The </w:t>
      </w:r>
      <w:r w:rsidRPr="00877297">
        <w:rPr>
          <w:rStyle w:val="StyleUnderline"/>
          <w:szCs w:val="20"/>
          <w:highlight w:val="cyan"/>
        </w:rPr>
        <w:t>‘unrestrained’ theater</w:t>
      </w:r>
      <w:r w:rsidRPr="002B31DF">
        <w:rPr>
          <w:sz w:val="16"/>
          <w:szCs w:val="20"/>
        </w:rPr>
        <w:t xml:space="preserve"> </w:t>
      </w:r>
      <w:r w:rsidRPr="002B31DF">
        <w:rPr>
          <w:rStyle w:val="StyleUnderline"/>
          <w:szCs w:val="20"/>
        </w:rPr>
        <w:t>of operation</w:t>
      </w:r>
      <w:r w:rsidRPr="002B31DF">
        <w:rPr>
          <w:sz w:val="16"/>
          <w:szCs w:val="20"/>
        </w:rPr>
        <w:t xml:space="preserve"> </w:t>
      </w:r>
      <w:r w:rsidRPr="002B31DF">
        <w:rPr>
          <w:rStyle w:val="StyleUnderline"/>
          <w:szCs w:val="20"/>
        </w:rPr>
        <w:t xml:space="preserve">has </w:t>
      </w:r>
      <w:r w:rsidRPr="0085381F">
        <w:rPr>
          <w:rStyle w:val="Emphasis"/>
          <w:highlight w:val="cyan"/>
        </w:rPr>
        <w:t>shrunk</w:t>
      </w:r>
      <w:r w:rsidRPr="002B31DF">
        <w:rPr>
          <w:sz w:val="16"/>
          <w:szCs w:val="20"/>
        </w:rPr>
        <w:t xml:space="preserve"> </w:t>
      </w:r>
      <w:r w:rsidRPr="0085381F">
        <w:rPr>
          <w:rStyle w:val="StyleUnderline"/>
        </w:rPr>
        <w:t>by ending the presence in Iraq and withdrawing from Afghanistan</w:t>
      </w:r>
      <w:r w:rsidRPr="002B31DF">
        <w:rPr>
          <w:sz w:val="16"/>
          <w:szCs w:val="20"/>
        </w:rPr>
        <w:t xml:space="preserve">, </w:t>
      </w:r>
      <w:r w:rsidRPr="002B31DF">
        <w:rPr>
          <w:rStyle w:val="StyleUnderline"/>
          <w:szCs w:val="20"/>
        </w:rPr>
        <w:t>even though our presence there could have been extended based on the preemption logic.</w:t>
      </w:r>
      <w:r w:rsidRPr="002B31DF">
        <w:rPr>
          <w:sz w:val="16"/>
          <w:szCs w:val="20"/>
        </w:rPr>
        <w:t xml:space="preserve"> </w:t>
      </w:r>
      <w:r w:rsidRPr="002B31DF">
        <w:rPr>
          <w:rStyle w:val="StyleUnderline"/>
          <w:szCs w:val="20"/>
        </w:rPr>
        <w:t xml:space="preserve">Obama recognized the faults of </w:t>
      </w:r>
      <w:r w:rsidRPr="002B31DF">
        <w:rPr>
          <w:sz w:val="16"/>
          <w:szCs w:val="20"/>
        </w:rPr>
        <w:t>the</w:t>
      </w:r>
      <w:r w:rsidRPr="002B31DF">
        <w:rPr>
          <w:rStyle w:val="StyleUnderline"/>
          <w:szCs w:val="20"/>
        </w:rPr>
        <w:t xml:space="preserve"> Bush </w:t>
      </w:r>
      <w:r w:rsidRPr="002B31DF">
        <w:rPr>
          <w:sz w:val="16"/>
          <w:szCs w:val="20"/>
        </w:rPr>
        <w:t>administration in acting unilaterally, scaled back stability operations, and emphasized sharing the costs and responsibilities of global leadership. The emergence of the real ISIL threat undermines the book’s core argument of threat amplification, the U.S. preemption logic of response, and unconstrained global reach. The U.S.-led global effort against ISIL amounts to more than 50 nations, which shows the unified nature of the fight.</w:t>
      </w:r>
      <w:r>
        <w:rPr>
          <w:sz w:val="16"/>
          <w:szCs w:val="20"/>
        </w:rPr>
        <w:t xml:space="preserve"> </w:t>
      </w:r>
      <w:r w:rsidRPr="002B31DF">
        <w:rPr>
          <w:sz w:val="16"/>
          <w:szCs w:val="20"/>
        </w:rPr>
        <w:t>Masco asserts that U.S. superpower depends on the ability of the state to monopolize a discourse of danger, but he doesn’t discuss how the United States succeeded in doing that. Masco could have developed his argument by tracing how the United States was able to use its soft power to mobilize like-minded states to agree with U.S. hegemony on WOT. It will be interesting to trace the U.S. internalization of fear and terror. He could have examined how allies responded to U.S. domestic mobilization of its population and whether other states imitated U.S. emotional management projects to mobilize their own populations. This would boost his argument that the U.S. was able to project its power on the global scale.</w:t>
      </w:r>
      <w:r>
        <w:rPr>
          <w:sz w:val="16"/>
          <w:szCs w:val="20"/>
        </w:rPr>
        <w:t xml:space="preserve"> </w:t>
      </w:r>
      <w:r w:rsidRPr="002B31DF">
        <w:rPr>
          <w:sz w:val="16"/>
          <w:szCs w:val="20"/>
        </w:rPr>
        <w:t xml:space="preserve">In </w:t>
      </w:r>
      <w:r w:rsidRPr="002B31DF">
        <w:rPr>
          <w:i/>
          <w:sz w:val="16"/>
          <w:szCs w:val="20"/>
        </w:rPr>
        <w:t>Theatre of Operations</w:t>
      </w:r>
      <w:r w:rsidRPr="002B31DF">
        <w:rPr>
          <w:sz w:val="16"/>
          <w:szCs w:val="20"/>
        </w:rPr>
        <w:t xml:space="preserve">, Masco makes a compelling argument about the creation of the unrestrained theater of operations via domestication of fear and terror carried over from the Cold War days. His anthropological study reveals the extent to which a democracy is willing to use fear to assure the core principle of the social contract, defined by Hobbes as the exchange of public obedience for collective security. A democracy that chooses to be preoccupied with security risks to forgo core democratic values resulting in the lack of transparency, restriction of free flow of information, and negligence of non-military threats—no less threatening than nuclear terrorism. </w:t>
      </w:r>
      <w:r w:rsidRPr="002B31DF">
        <w:rPr>
          <w:rStyle w:val="StyleUnderline"/>
          <w:szCs w:val="20"/>
        </w:rPr>
        <w:t xml:space="preserve">Making </w:t>
      </w:r>
      <w:r w:rsidRPr="00877297">
        <w:rPr>
          <w:rStyle w:val="StyleUnderline"/>
          <w:szCs w:val="20"/>
          <w:highlight w:val="cyan"/>
        </w:rPr>
        <w:t xml:space="preserve">criticism </w:t>
      </w:r>
      <w:r w:rsidRPr="0085381F">
        <w:rPr>
          <w:rStyle w:val="StyleUnderline"/>
          <w:szCs w:val="20"/>
        </w:rPr>
        <w:t xml:space="preserve">of U.S. </w:t>
      </w:r>
      <w:r w:rsidRPr="00877297">
        <w:rPr>
          <w:rStyle w:val="StyleUnderline"/>
          <w:szCs w:val="20"/>
          <w:highlight w:val="cyan"/>
        </w:rPr>
        <w:t>actions</w:t>
      </w:r>
      <w:r w:rsidRPr="002B31DF">
        <w:rPr>
          <w:rStyle w:val="StyleUnderline"/>
          <w:szCs w:val="20"/>
        </w:rPr>
        <w:t xml:space="preserve"> the </w:t>
      </w:r>
      <w:proofErr w:type="gramStart"/>
      <w:r w:rsidRPr="002B31DF">
        <w:rPr>
          <w:rStyle w:val="StyleUnderline"/>
          <w:szCs w:val="20"/>
        </w:rPr>
        <w:t>main focus</w:t>
      </w:r>
      <w:proofErr w:type="gramEnd"/>
      <w:r w:rsidRPr="002B31DF">
        <w:rPr>
          <w:rStyle w:val="StyleUnderline"/>
          <w:szCs w:val="20"/>
        </w:rPr>
        <w:t xml:space="preserve"> of the book, however, Masco’s interpretations </w:t>
      </w:r>
      <w:r w:rsidRPr="00877297">
        <w:rPr>
          <w:rStyle w:val="StyleUnderline"/>
          <w:szCs w:val="20"/>
          <w:highlight w:val="cyan"/>
        </w:rPr>
        <w:t>are not properly balanced and</w:t>
      </w:r>
      <w:r w:rsidRPr="002B31DF">
        <w:rPr>
          <w:rStyle w:val="StyleUnderline"/>
          <w:szCs w:val="20"/>
        </w:rPr>
        <w:t xml:space="preserve"> sometimes </w:t>
      </w:r>
      <w:r w:rsidRPr="00877297">
        <w:rPr>
          <w:rStyle w:val="StyleUnderline"/>
          <w:szCs w:val="20"/>
          <w:highlight w:val="cyan"/>
        </w:rPr>
        <w:t>appear biased</w:t>
      </w:r>
      <w:r w:rsidRPr="002B31DF">
        <w:rPr>
          <w:sz w:val="16"/>
          <w:szCs w:val="20"/>
        </w:rPr>
        <w:t>. Still, reading Masco’s insight of the purpose of U.S. actions in the post-9/11 context offers opportunities to think critically about the effects of 9/11 emotional reprogramming of society and state of emergencies in U.S. history.</w:t>
      </w:r>
      <w:r>
        <w:rPr>
          <w:sz w:val="16"/>
          <w:szCs w:val="20"/>
        </w:rPr>
        <w:t xml:space="preserve"> </w:t>
      </w:r>
    </w:p>
    <w:bookmarkEnd w:id="4"/>
    <w:p w14:paraId="5FD02F78" w14:textId="77777777" w:rsidR="00C74AB4" w:rsidRPr="00DB570C" w:rsidRDefault="00C74AB4" w:rsidP="00C74AB4">
      <w:pPr>
        <w:pStyle w:val="Heading4"/>
        <w:rPr>
          <w:rFonts w:cs="Arial"/>
        </w:rPr>
      </w:pPr>
      <w:r w:rsidRPr="00DB570C">
        <w:rPr>
          <w:rFonts w:cs="Arial"/>
        </w:rPr>
        <w:t>It’s sustainable</w:t>
      </w:r>
      <w:r>
        <w:rPr>
          <w:rFonts w:cs="Arial"/>
        </w:rPr>
        <w:t xml:space="preserve"> and solves poverty and every </w:t>
      </w:r>
      <w:proofErr w:type="gramStart"/>
      <w:r>
        <w:rPr>
          <w:rFonts w:cs="Arial"/>
        </w:rPr>
        <w:t>quality of life</w:t>
      </w:r>
      <w:proofErr w:type="gramEnd"/>
      <w:r>
        <w:rPr>
          <w:rFonts w:cs="Arial"/>
        </w:rPr>
        <w:t xml:space="preserve"> metric</w:t>
      </w:r>
      <w:r w:rsidRPr="00DB570C">
        <w:rPr>
          <w:rFonts w:cs="Arial"/>
        </w:rPr>
        <w:t xml:space="preserve">. </w:t>
      </w:r>
    </w:p>
    <w:p w14:paraId="50B9F791" w14:textId="77777777" w:rsidR="00C74AB4" w:rsidRPr="00DB570C" w:rsidRDefault="00C74AB4" w:rsidP="00C74AB4">
      <w:pPr>
        <w:rPr>
          <w:rStyle w:val="Style13ptBold"/>
          <w:rFonts w:cs="Arial"/>
        </w:rPr>
      </w:pPr>
      <w:proofErr w:type="spellStart"/>
      <w:r w:rsidRPr="00DB570C">
        <w:rPr>
          <w:rStyle w:val="Style13ptBold"/>
          <w:rFonts w:cs="Arial"/>
        </w:rPr>
        <w:t>Radelet</w:t>
      </w:r>
      <w:proofErr w:type="spellEnd"/>
      <w:r w:rsidRPr="00DB570C">
        <w:rPr>
          <w:rStyle w:val="Style13ptBold"/>
          <w:rFonts w:cs="Arial"/>
        </w:rPr>
        <w:t xml:space="preserve"> ’16 </w:t>
      </w:r>
      <w:r w:rsidRPr="00DB570C">
        <w:rPr>
          <w:rFonts w:cs="Arial"/>
          <w:sz w:val="16"/>
          <w:szCs w:val="16"/>
        </w:rPr>
        <w:t>(Steven; February 2016; Ph.D. and M.P.P. from Harvard University, B.A. from Central Michigan University, Distinguished Professor of the Practice of Development, and is Director of the Global Human Development Program at Georgetown University, former Professor of Government and Economics at Harvard University, former economic advisor to President Sirleaf of Liberia; Foreign Affairs, “Prosperity Rising,” https://www.foreignaffairs.com/articles/2015-12-14/prosperity-rising)</w:t>
      </w:r>
    </w:p>
    <w:p w14:paraId="095B61E0" w14:textId="77777777" w:rsidR="00C74AB4" w:rsidRDefault="00C74AB4" w:rsidP="00C74AB4">
      <w:pPr>
        <w:rPr>
          <w:rFonts w:cs="Arial"/>
          <w:sz w:val="16"/>
        </w:rPr>
      </w:pPr>
      <w:r w:rsidRPr="00DB570C">
        <w:rPr>
          <w:rFonts w:cs="Arial"/>
          <w:sz w:val="16"/>
        </w:rPr>
        <w:t xml:space="preserve">Since the early 1990s, </w:t>
      </w:r>
      <w:r w:rsidRPr="00DB570C">
        <w:rPr>
          <w:rFonts w:cs="Arial"/>
          <w:u w:val="single"/>
        </w:rPr>
        <w:t xml:space="preserve">daily life in poor countries has been changing profoundly for the better: </w:t>
      </w:r>
      <w:r w:rsidRPr="009D73E8">
        <w:rPr>
          <w:rFonts w:cs="Arial"/>
          <w:b/>
          <w:highlight w:val="cyan"/>
          <w:u w:val="single"/>
        </w:rPr>
        <w:t>one billion people</w:t>
      </w:r>
      <w:r w:rsidRPr="00DB570C">
        <w:rPr>
          <w:rFonts w:cs="Arial"/>
          <w:sz w:val="16"/>
        </w:rPr>
        <w:t xml:space="preserve"> have </w:t>
      </w:r>
      <w:r w:rsidRPr="009D73E8">
        <w:rPr>
          <w:rFonts w:cs="Arial"/>
          <w:highlight w:val="cyan"/>
          <w:u w:val="single"/>
        </w:rPr>
        <w:t>escaped</w:t>
      </w:r>
      <w:r w:rsidRPr="00DB570C">
        <w:rPr>
          <w:rFonts w:cs="Arial"/>
          <w:u w:val="single"/>
        </w:rPr>
        <w:t xml:space="preserve"> extreme </w:t>
      </w:r>
      <w:r w:rsidRPr="009D73E8">
        <w:rPr>
          <w:rFonts w:cs="Arial"/>
          <w:highlight w:val="cyan"/>
          <w:u w:val="single"/>
        </w:rPr>
        <w:t>poverty</w:t>
      </w:r>
      <w:r w:rsidRPr="00DB570C">
        <w:rPr>
          <w:rFonts w:cs="Arial"/>
          <w:sz w:val="16"/>
        </w:rPr>
        <w:t xml:space="preserve">, average </w:t>
      </w:r>
      <w:r w:rsidRPr="009D73E8">
        <w:rPr>
          <w:rFonts w:cs="Arial"/>
          <w:b/>
          <w:highlight w:val="cyan"/>
          <w:u w:val="single"/>
        </w:rPr>
        <w:t>incomes</w:t>
      </w:r>
      <w:r w:rsidRPr="00DB570C">
        <w:rPr>
          <w:rFonts w:cs="Arial"/>
          <w:b/>
          <w:u w:val="single"/>
        </w:rPr>
        <w:t xml:space="preserve"> have </w:t>
      </w:r>
      <w:r w:rsidRPr="009D73E8">
        <w:rPr>
          <w:rFonts w:cs="Arial"/>
          <w:b/>
          <w:highlight w:val="cyan"/>
          <w:u w:val="single"/>
        </w:rPr>
        <w:t>doubled</w:t>
      </w:r>
      <w:r w:rsidRPr="00DB570C">
        <w:rPr>
          <w:rFonts w:cs="Arial"/>
          <w:sz w:val="16"/>
        </w:rPr>
        <w:t xml:space="preserve">, infant </w:t>
      </w:r>
      <w:r w:rsidRPr="009D73E8">
        <w:rPr>
          <w:rFonts w:cs="Arial"/>
          <w:highlight w:val="cyan"/>
          <w:u w:val="single"/>
        </w:rPr>
        <w:t>death</w:t>
      </w:r>
      <w:r w:rsidRPr="00DB570C">
        <w:rPr>
          <w:rFonts w:cs="Arial"/>
          <w:u w:val="single"/>
        </w:rPr>
        <w:t xml:space="preserve"> </w:t>
      </w:r>
      <w:r w:rsidRPr="00DB570C">
        <w:rPr>
          <w:rFonts w:cs="Arial"/>
          <w:b/>
          <w:u w:val="single"/>
        </w:rPr>
        <w:t xml:space="preserve">rates have </w:t>
      </w:r>
      <w:r w:rsidRPr="009D73E8">
        <w:rPr>
          <w:rFonts w:cs="Arial"/>
          <w:b/>
          <w:highlight w:val="cyan"/>
          <w:u w:val="single"/>
        </w:rPr>
        <w:t>plummeted</w:t>
      </w:r>
      <w:r w:rsidRPr="00DB570C">
        <w:rPr>
          <w:rFonts w:cs="Arial"/>
          <w:u w:val="single"/>
        </w:rPr>
        <w:t>, millions more girls</w:t>
      </w:r>
      <w:r w:rsidRPr="00DB570C">
        <w:rPr>
          <w:rFonts w:cs="Arial"/>
          <w:sz w:val="16"/>
        </w:rPr>
        <w:t xml:space="preserve"> have </w:t>
      </w:r>
      <w:r w:rsidRPr="00DB570C">
        <w:rPr>
          <w:rFonts w:cs="Arial"/>
          <w:u w:val="single"/>
        </w:rPr>
        <w:t xml:space="preserve">enrolled in school, </w:t>
      </w:r>
      <w:r w:rsidRPr="009D73E8">
        <w:rPr>
          <w:rFonts w:cs="Arial"/>
          <w:b/>
          <w:highlight w:val="cyan"/>
          <w:u w:val="single"/>
        </w:rPr>
        <w:t>chronic hunger</w:t>
      </w:r>
      <w:r w:rsidRPr="009D73E8">
        <w:rPr>
          <w:rFonts w:cs="Arial"/>
          <w:highlight w:val="cyan"/>
          <w:u w:val="single"/>
        </w:rPr>
        <w:t xml:space="preserve"> has been cut</w:t>
      </w:r>
      <w:r w:rsidRPr="00DB570C">
        <w:rPr>
          <w:rFonts w:cs="Arial"/>
          <w:sz w:val="16"/>
        </w:rPr>
        <w:t xml:space="preserve"> almost </w:t>
      </w:r>
      <w:r w:rsidRPr="009D73E8">
        <w:rPr>
          <w:rFonts w:cs="Arial"/>
          <w:highlight w:val="cyan"/>
          <w:u w:val="single"/>
        </w:rPr>
        <w:t>in half,</w:t>
      </w:r>
      <w:r w:rsidRPr="00DB570C">
        <w:rPr>
          <w:rFonts w:cs="Arial"/>
          <w:u w:val="single"/>
        </w:rPr>
        <w:t xml:space="preserve"> deaths from</w:t>
      </w:r>
      <w:r w:rsidRPr="00DB570C">
        <w:rPr>
          <w:rFonts w:cs="Arial"/>
          <w:sz w:val="16"/>
        </w:rPr>
        <w:t xml:space="preserve"> malaria and other </w:t>
      </w:r>
      <w:r w:rsidRPr="009D73E8">
        <w:rPr>
          <w:rFonts w:cs="Arial"/>
          <w:highlight w:val="cyan"/>
          <w:u w:val="single"/>
        </w:rPr>
        <w:t>diseases</w:t>
      </w:r>
      <w:r w:rsidRPr="00DB570C">
        <w:rPr>
          <w:rFonts w:cs="Arial"/>
          <w:sz w:val="16"/>
        </w:rPr>
        <w:t xml:space="preserve"> have </w:t>
      </w:r>
      <w:r w:rsidRPr="009D73E8">
        <w:rPr>
          <w:rFonts w:cs="Arial"/>
          <w:highlight w:val="cyan"/>
          <w:u w:val="single"/>
        </w:rPr>
        <w:t>declined dramatically</w:t>
      </w:r>
      <w:r w:rsidRPr="00DB570C">
        <w:rPr>
          <w:rFonts w:cs="Arial"/>
          <w:u w:val="single"/>
        </w:rPr>
        <w:t xml:space="preserve">, </w:t>
      </w:r>
      <w:r w:rsidRPr="00DB570C">
        <w:rPr>
          <w:rFonts w:cs="Arial"/>
          <w:b/>
          <w:u w:val="single"/>
        </w:rPr>
        <w:t>democracy has spread</w:t>
      </w:r>
      <w:r w:rsidRPr="00DB570C">
        <w:rPr>
          <w:rFonts w:cs="Arial"/>
          <w:sz w:val="16"/>
        </w:rPr>
        <w:t xml:space="preserve"> far and </w:t>
      </w:r>
      <w:r w:rsidRPr="00DB570C">
        <w:rPr>
          <w:rFonts w:cs="Arial"/>
          <w:u w:val="single"/>
        </w:rPr>
        <w:t>wide, and the incidence of war</w:t>
      </w:r>
      <w:r w:rsidRPr="00DB570C">
        <w:rPr>
          <w:rFonts w:cs="Arial"/>
          <w:sz w:val="16"/>
        </w:rPr>
        <w:t>—even with Syria and other conflicts—</w:t>
      </w:r>
      <w:r w:rsidRPr="00DB570C">
        <w:rPr>
          <w:rFonts w:cs="Arial"/>
          <w:u w:val="single"/>
        </w:rPr>
        <w:t>has fallen by half. This unprecedented progress</w:t>
      </w:r>
      <w:r w:rsidRPr="00DB570C">
        <w:rPr>
          <w:rFonts w:cs="Arial"/>
          <w:sz w:val="16"/>
        </w:rPr>
        <w:t xml:space="preserve"> goes way beyond China and India and </w:t>
      </w:r>
      <w:r w:rsidRPr="00DB570C">
        <w:rPr>
          <w:rFonts w:cs="Arial"/>
          <w:u w:val="single"/>
        </w:rPr>
        <w:t>has touched hundreds of millions</w:t>
      </w:r>
      <w:r w:rsidRPr="00DB570C">
        <w:rPr>
          <w:rFonts w:cs="Arial"/>
          <w:sz w:val="16"/>
        </w:rPr>
        <w:t xml:space="preserve"> of people in dozens of developing countries across </w:t>
      </w:r>
      <w:r w:rsidRPr="00DB570C">
        <w:rPr>
          <w:rFonts w:cs="Arial"/>
          <w:u w:val="single"/>
        </w:rPr>
        <w:t>the globe, from Mongolia to Mozambique, Bangladesh to Brazil</w:t>
      </w:r>
      <w:r w:rsidRPr="00DB570C">
        <w:rPr>
          <w:rFonts w:cs="Arial"/>
          <w:sz w:val="16"/>
        </w:rPr>
        <w:t xml:space="preserve">. Yet few people are aware of </w:t>
      </w:r>
      <w:r w:rsidRPr="00DB570C">
        <w:rPr>
          <w:rFonts w:cs="Arial"/>
          <w:u w:val="single"/>
        </w:rPr>
        <w:t xml:space="preserve">these </w:t>
      </w:r>
      <w:r w:rsidRPr="009D73E8">
        <w:rPr>
          <w:rFonts w:cs="Arial"/>
          <w:highlight w:val="cyan"/>
          <w:u w:val="single"/>
        </w:rPr>
        <w:t>achievements</w:t>
      </w:r>
      <w:r w:rsidRPr="00DB570C">
        <w:rPr>
          <w:rFonts w:cs="Arial"/>
          <w:sz w:val="16"/>
        </w:rPr>
        <w:t xml:space="preserve">, even though, in aggregate, they </w:t>
      </w:r>
      <w:r w:rsidRPr="00DB570C">
        <w:rPr>
          <w:rFonts w:cs="Arial"/>
          <w:u w:val="single"/>
        </w:rPr>
        <w:t xml:space="preserve">rank </w:t>
      </w:r>
      <w:r w:rsidRPr="009D73E8">
        <w:rPr>
          <w:rFonts w:cs="Arial"/>
          <w:highlight w:val="cyan"/>
          <w:u w:val="single"/>
        </w:rPr>
        <w:t xml:space="preserve">among the </w:t>
      </w:r>
      <w:r w:rsidRPr="009D73E8">
        <w:rPr>
          <w:rFonts w:cs="Arial"/>
          <w:b/>
          <w:highlight w:val="cyan"/>
          <w:u w:val="single"/>
        </w:rPr>
        <w:t>most</w:t>
      </w:r>
      <w:r w:rsidRPr="00DB570C">
        <w:rPr>
          <w:rFonts w:cs="Arial"/>
          <w:b/>
          <w:u w:val="single"/>
        </w:rPr>
        <w:t xml:space="preserve"> important </w:t>
      </w:r>
      <w:r w:rsidRPr="009D73E8">
        <w:rPr>
          <w:rFonts w:cs="Arial"/>
          <w:b/>
          <w:highlight w:val="cyan"/>
          <w:u w:val="single"/>
        </w:rPr>
        <w:t>in human history</w:t>
      </w:r>
      <w:r w:rsidRPr="00DB570C">
        <w:rPr>
          <w:rFonts w:cs="Arial"/>
          <w:sz w:val="16"/>
        </w:rPr>
        <w:t xml:space="preserve">. In 2013, the Swedish survey organization Novus Group International asked Americans how they thought the share of the world’s population living in extreme poverty had changed over the last two decades. Sixty-six percent of respondents said that they thought it had doubled, and another 29 percent said that it hadn’t changed. Only five percent knew (or guessed) the truth: that </w:t>
      </w:r>
      <w:r w:rsidRPr="00DB570C">
        <w:rPr>
          <w:rFonts w:cs="Arial"/>
          <w:u w:val="single"/>
        </w:rPr>
        <w:t xml:space="preserve">the share of people </w:t>
      </w:r>
      <w:r w:rsidRPr="00DB570C">
        <w:rPr>
          <w:rFonts w:cs="Arial"/>
          <w:sz w:val="16"/>
        </w:rPr>
        <w:t xml:space="preserve">living </w:t>
      </w:r>
      <w:r w:rsidRPr="00DB570C">
        <w:rPr>
          <w:rFonts w:cs="Arial"/>
          <w:u w:val="single"/>
        </w:rPr>
        <w:t xml:space="preserve">in extreme </w:t>
      </w:r>
      <w:r w:rsidRPr="00DB570C">
        <w:rPr>
          <w:rFonts w:cs="Arial"/>
          <w:b/>
          <w:u w:val="single"/>
        </w:rPr>
        <w:t>poverty had fallen by half</w:t>
      </w:r>
      <w:r w:rsidRPr="00DB570C">
        <w:rPr>
          <w:rFonts w:cs="Arial"/>
          <w:sz w:val="16"/>
        </w:rPr>
        <w:t xml:space="preserve">. Perhaps that </w:t>
      </w:r>
      <w:r w:rsidRPr="00DB570C">
        <w:rPr>
          <w:rFonts w:cs="Arial"/>
          <w:u w:val="single"/>
        </w:rPr>
        <w:t>ignorance explains why Washington has done so little to take advantage of</w:t>
      </w:r>
      <w:r w:rsidRPr="00DB570C">
        <w:rPr>
          <w:rFonts w:cs="Arial"/>
          <w:sz w:val="16"/>
        </w:rPr>
        <w:t xml:space="preserve"> these </w:t>
      </w:r>
      <w:r w:rsidRPr="00DB570C">
        <w:rPr>
          <w:rFonts w:cs="Arial"/>
          <w:u w:val="single"/>
        </w:rPr>
        <w:t>promising trends, giving only tepid support to</w:t>
      </w:r>
      <w:r w:rsidRPr="00DB570C">
        <w:rPr>
          <w:rFonts w:cs="Arial"/>
          <w:sz w:val="16"/>
        </w:rPr>
        <w:t xml:space="preserve"> nascent </w:t>
      </w:r>
      <w:r w:rsidRPr="00DB570C">
        <w:rPr>
          <w:rFonts w:cs="Arial"/>
          <w:u w:val="single"/>
        </w:rPr>
        <w:t>democracies, making limited investments in</w:t>
      </w:r>
      <w:r w:rsidRPr="00DB570C">
        <w:rPr>
          <w:rFonts w:cs="Arial"/>
          <w:sz w:val="16"/>
        </w:rPr>
        <w:t xml:space="preserve"> economic </w:t>
      </w:r>
      <w:r w:rsidRPr="00DB570C">
        <w:rPr>
          <w:rFonts w:cs="Arial"/>
          <w:u w:val="single"/>
        </w:rPr>
        <w:t>development and</w:t>
      </w:r>
      <w:r w:rsidRPr="00DB570C">
        <w:rPr>
          <w:rFonts w:cs="Arial"/>
          <w:sz w:val="16"/>
        </w:rPr>
        <w:t xml:space="preserve"> in new health and agricultural technologies, and </w:t>
      </w:r>
      <w:r w:rsidRPr="00DB570C">
        <w:rPr>
          <w:rFonts w:cs="Arial"/>
          <w:u w:val="single"/>
        </w:rPr>
        <w:t>failing to take the lead in</w:t>
      </w:r>
      <w:r w:rsidRPr="00DB570C">
        <w:rPr>
          <w:rFonts w:cs="Arial"/>
          <w:sz w:val="16"/>
        </w:rPr>
        <w:t xml:space="preserve"> building more </w:t>
      </w:r>
      <w:r w:rsidRPr="00DB570C">
        <w:rPr>
          <w:rFonts w:cs="Arial"/>
          <w:b/>
          <w:u w:val="single"/>
        </w:rPr>
        <w:t>effective international institutions</w:t>
      </w:r>
      <w:r w:rsidRPr="00DB570C">
        <w:rPr>
          <w:rFonts w:cs="Arial"/>
          <w:sz w:val="16"/>
        </w:rPr>
        <w:t xml:space="preserve">. Whatever the reason, many </w:t>
      </w:r>
      <w:r w:rsidRPr="00DB570C">
        <w:rPr>
          <w:rFonts w:cs="Arial"/>
          <w:u w:val="single"/>
        </w:rPr>
        <w:t>developing countries are</w:t>
      </w:r>
      <w:r w:rsidRPr="00DB570C">
        <w:rPr>
          <w:rFonts w:cs="Arial"/>
          <w:sz w:val="16"/>
        </w:rPr>
        <w:t xml:space="preserve"> now </w:t>
      </w:r>
      <w:r w:rsidRPr="00DB570C">
        <w:rPr>
          <w:rFonts w:cs="Arial"/>
          <w:u w:val="single"/>
        </w:rPr>
        <w:t>responding to what they perceive as</w:t>
      </w:r>
      <w:r w:rsidRPr="00DB570C">
        <w:rPr>
          <w:rFonts w:cs="Arial"/>
          <w:sz w:val="16"/>
        </w:rPr>
        <w:t xml:space="preserve"> the United States’ </w:t>
      </w:r>
      <w:r w:rsidRPr="00DB570C">
        <w:rPr>
          <w:rFonts w:cs="Arial"/>
          <w:u w:val="single"/>
        </w:rPr>
        <w:t>indifference by looking elsewhere</w:t>
      </w:r>
      <w:r w:rsidRPr="00DB570C">
        <w:rPr>
          <w:rFonts w:cs="Arial"/>
          <w:sz w:val="16"/>
        </w:rPr>
        <w:t xml:space="preserve">—especially toward China—for deeper engagement and advice on how to keep growing. At the same time, </w:t>
      </w:r>
      <w:r w:rsidRPr="00DB570C">
        <w:rPr>
          <w:rFonts w:cs="Arial"/>
          <w:u w:val="single"/>
        </w:rPr>
        <w:t>climate change</w:t>
      </w:r>
      <w:r w:rsidRPr="00DB570C">
        <w:rPr>
          <w:rFonts w:cs="Arial"/>
          <w:sz w:val="16"/>
        </w:rPr>
        <w:t xml:space="preserve">, the </w:t>
      </w:r>
      <w:r w:rsidRPr="00DB570C">
        <w:rPr>
          <w:rFonts w:cs="Arial"/>
          <w:u w:val="single"/>
        </w:rPr>
        <w:t>slowdown in</w:t>
      </w:r>
      <w:r w:rsidRPr="00DB570C">
        <w:rPr>
          <w:rFonts w:cs="Arial"/>
          <w:sz w:val="16"/>
        </w:rPr>
        <w:t xml:space="preserve"> global </w:t>
      </w:r>
      <w:r w:rsidRPr="00DB570C">
        <w:rPr>
          <w:rFonts w:cs="Arial"/>
          <w:u w:val="single"/>
        </w:rPr>
        <w:t>growth, and rising tensions in the Middle East</w:t>
      </w:r>
      <w:r w:rsidRPr="00DB570C">
        <w:rPr>
          <w:rFonts w:cs="Arial"/>
          <w:sz w:val="16"/>
        </w:rPr>
        <w:t xml:space="preserve"> and beyond </w:t>
      </w:r>
      <w:r w:rsidRPr="00DB570C">
        <w:rPr>
          <w:rFonts w:cs="Arial"/>
          <w:u w:val="single"/>
        </w:rPr>
        <w:t xml:space="preserve">have begun to </w:t>
      </w:r>
      <w:r w:rsidRPr="00DB570C">
        <w:rPr>
          <w:rFonts w:cs="Arial"/>
          <w:b/>
          <w:u w:val="single"/>
        </w:rPr>
        <w:t>threaten further progress</w:t>
      </w:r>
      <w:r w:rsidRPr="00DB570C">
        <w:rPr>
          <w:rFonts w:cs="Arial"/>
          <w:sz w:val="16"/>
        </w:rPr>
        <w:t xml:space="preserve">. As a result, </w:t>
      </w:r>
      <w:r w:rsidRPr="009D73E8">
        <w:rPr>
          <w:rFonts w:cs="Arial"/>
          <w:highlight w:val="cyan"/>
          <w:u w:val="single"/>
        </w:rPr>
        <w:t>the U</w:t>
      </w:r>
      <w:r w:rsidRPr="00DB570C">
        <w:rPr>
          <w:rFonts w:cs="Arial"/>
          <w:sz w:val="16"/>
        </w:rPr>
        <w:t xml:space="preserve">nited </w:t>
      </w:r>
      <w:r w:rsidRPr="009D73E8">
        <w:rPr>
          <w:rFonts w:cs="Arial"/>
          <w:highlight w:val="cyan"/>
          <w:u w:val="single"/>
        </w:rPr>
        <w:t>S</w:t>
      </w:r>
      <w:r w:rsidRPr="00DB570C">
        <w:rPr>
          <w:rFonts w:cs="Arial"/>
          <w:sz w:val="16"/>
        </w:rPr>
        <w:t xml:space="preserve">tates now </w:t>
      </w:r>
      <w:r w:rsidRPr="009D73E8">
        <w:rPr>
          <w:rFonts w:cs="Arial"/>
          <w:highlight w:val="cyan"/>
          <w:u w:val="single"/>
        </w:rPr>
        <w:t>risks missing</w:t>
      </w:r>
      <w:r w:rsidRPr="00DB570C">
        <w:rPr>
          <w:rFonts w:cs="Arial"/>
          <w:u w:val="single"/>
        </w:rPr>
        <w:t xml:space="preserve"> out on </w:t>
      </w:r>
      <w:r w:rsidRPr="009D73E8">
        <w:rPr>
          <w:rFonts w:cs="Arial"/>
          <w:highlight w:val="cyan"/>
          <w:u w:val="single"/>
        </w:rPr>
        <w:t xml:space="preserve">a </w:t>
      </w:r>
      <w:r w:rsidRPr="009D73E8">
        <w:rPr>
          <w:rFonts w:cs="Arial"/>
          <w:b/>
          <w:highlight w:val="cyan"/>
          <w:u w:val="single"/>
        </w:rPr>
        <w:t>historic chance</w:t>
      </w:r>
      <w:r w:rsidRPr="009D73E8">
        <w:rPr>
          <w:rFonts w:cs="Arial"/>
          <w:highlight w:val="cyan"/>
          <w:u w:val="single"/>
        </w:rPr>
        <w:t xml:space="preserve"> to strengthen</w:t>
      </w:r>
      <w:r w:rsidRPr="00DB570C">
        <w:rPr>
          <w:rFonts w:cs="Arial"/>
          <w:sz w:val="16"/>
        </w:rPr>
        <w:t xml:space="preserve"> its </w:t>
      </w:r>
      <w:r w:rsidRPr="00DB570C">
        <w:rPr>
          <w:rFonts w:cs="Arial"/>
          <w:u w:val="single"/>
        </w:rPr>
        <w:t xml:space="preserve">global </w:t>
      </w:r>
      <w:r w:rsidRPr="009D73E8">
        <w:rPr>
          <w:rFonts w:cs="Arial"/>
          <w:highlight w:val="cyan"/>
          <w:u w:val="single"/>
        </w:rPr>
        <w:t>leadership</w:t>
      </w:r>
      <w:r w:rsidRPr="00DB570C">
        <w:rPr>
          <w:rFonts w:cs="Arial"/>
          <w:u w:val="single"/>
        </w:rPr>
        <w:t xml:space="preserve"> and</w:t>
      </w:r>
      <w:r w:rsidRPr="00DB570C">
        <w:rPr>
          <w:rFonts w:cs="Arial"/>
          <w:sz w:val="16"/>
        </w:rPr>
        <w:t xml:space="preserve"> help </w:t>
      </w:r>
      <w:r w:rsidRPr="00DB570C">
        <w:rPr>
          <w:rFonts w:cs="Arial"/>
          <w:u w:val="single"/>
        </w:rPr>
        <w:t>create a safer</w:t>
      </w:r>
      <w:r w:rsidRPr="00DB570C">
        <w:rPr>
          <w:rFonts w:cs="Arial"/>
          <w:sz w:val="16"/>
        </w:rPr>
        <w:t xml:space="preserve">, more </w:t>
      </w:r>
      <w:r w:rsidRPr="00DB570C">
        <w:rPr>
          <w:rFonts w:cs="Arial"/>
          <w:u w:val="single"/>
        </w:rPr>
        <w:t>prosperous</w:t>
      </w:r>
      <w:r w:rsidRPr="00DB570C">
        <w:rPr>
          <w:rFonts w:cs="Arial"/>
          <w:sz w:val="16"/>
        </w:rPr>
        <w:t xml:space="preserve">, and more democratic </w:t>
      </w:r>
      <w:r w:rsidRPr="00DB570C">
        <w:rPr>
          <w:rFonts w:cs="Arial"/>
          <w:u w:val="single"/>
        </w:rPr>
        <w:t>world</w:t>
      </w:r>
      <w:r w:rsidRPr="00DB570C">
        <w:rPr>
          <w:rFonts w:cs="Arial"/>
          <w:sz w:val="16"/>
        </w:rPr>
        <w:t xml:space="preserve">—just </w:t>
      </w:r>
      <w:proofErr w:type="gramStart"/>
      <w:r w:rsidRPr="00DB570C">
        <w:rPr>
          <w:rFonts w:cs="Arial"/>
          <w:sz w:val="16"/>
        </w:rPr>
        <w:t>at the moment</w:t>
      </w:r>
      <w:proofErr w:type="gramEnd"/>
      <w:r w:rsidRPr="00DB570C">
        <w:rPr>
          <w:rFonts w:cs="Arial"/>
          <w:sz w:val="16"/>
        </w:rPr>
        <w:t xml:space="preserve"> when it could help the most. ONE GIANT LEAP </w:t>
      </w:r>
      <w:r w:rsidRPr="00DB570C">
        <w:rPr>
          <w:rFonts w:cs="Arial"/>
          <w:u w:val="single"/>
        </w:rPr>
        <w:t>Global poverty is falling faster</w:t>
      </w:r>
      <w:r w:rsidRPr="00DB570C">
        <w:rPr>
          <w:rFonts w:cs="Arial"/>
          <w:sz w:val="16"/>
        </w:rPr>
        <w:t xml:space="preserve"> today </w:t>
      </w:r>
      <w:r w:rsidRPr="00DB570C">
        <w:rPr>
          <w:rFonts w:cs="Arial"/>
          <w:u w:val="single"/>
        </w:rPr>
        <w:t>than at any time</w:t>
      </w:r>
      <w:r w:rsidRPr="00DB570C">
        <w:rPr>
          <w:rFonts w:cs="Arial"/>
          <w:sz w:val="16"/>
        </w:rPr>
        <w:t xml:space="preserve"> in human history. </w:t>
      </w:r>
      <w:r w:rsidRPr="00DB570C">
        <w:rPr>
          <w:rFonts w:cs="Arial"/>
          <w:u w:val="single"/>
        </w:rPr>
        <w:t>In 1993</w:t>
      </w:r>
      <w:r w:rsidRPr="00DB570C">
        <w:rPr>
          <w:rFonts w:cs="Arial"/>
          <w:sz w:val="16"/>
        </w:rPr>
        <w:t xml:space="preserve">, about </w:t>
      </w:r>
      <w:r w:rsidRPr="00DB570C">
        <w:rPr>
          <w:rFonts w:cs="Arial"/>
          <w:u w:val="single"/>
        </w:rPr>
        <w:t>two billion people were</w:t>
      </w:r>
      <w:r w:rsidRPr="00DB570C">
        <w:rPr>
          <w:rFonts w:cs="Arial"/>
          <w:sz w:val="16"/>
        </w:rPr>
        <w:t xml:space="preserve"> trapped </w:t>
      </w:r>
      <w:r w:rsidRPr="00DB570C">
        <w:rPr>
          <w:rFonts w:cs="Arial"/>
          <w:u w:val="single"/>
        </w:rPr>
        <w:t>in extreme poverty</w:t>
      </w:r>
      <w:r w:rsidRPr="00DB570C">
        <w:rPr>
          <w:rFonts w:cs="Arial"/>
          <w:sz w:val="16"/>
        </w:rPr>
        <w:t xml:space="preserve"> (defined by the World Bank as living on less than $1.90 per day); </w:t>
      </w:r>
      <w:r w:rsidRPr="00DB570C">
        <w:rPr>
          <w:rFonts w:cs="Arial"/>
          <w:u w:val="single"/>
        </w:rPr>
        <w:t>by 2012, that</w:t>
      </w:r>
      <w:r w:rsidRPr="00DB570C">
        <w:rPr>
          <w:rFonts w:cs="Arial"/>
          <w:sz w:val="16"/>
        </w:rPr>
        <w:t xml:space="preserve"> number had </w:t>
      </w:r>
      <w:r w:rsidRPr="00DB570C">
        <w:rPr>
          <w:rFonts w:cs="Arial"/>
          <w:u w:val="single"/>
        </w:rPr>
        <w:t>dropped to less than one billion</w:t>
      </w:r>
      <w:r w:rsidRPr="00DB570C">
        <w:rPr>
          <w:rFonts w:cs="Arial"/>
          <w:sz w:val="16"/>
        </w:rPr>
        <w:t xml:space="preserve">. The industrialization of China is a big part of the story, of course, but even excluding that country, the number of extreme poor has fallen by more than 400 million. Since the 1980s, </w:t>
      </w:r>
      <w:r w:rsidRPr="00DB570C">
        <w:rPr>
          <w:rFonts w:cs="Arial"/>
          <w:b/>
          <w:u w:val="single"/>
        </w:rPr>
        <w:t>more than 60 countries</w:t>
      </w:r>
      <w:r w:rsidRPr="00DB570C">
        <w:rPr>
          <w:rFonts w:cs="Arial"/>
          <w:u w:val="single"/>
        </w:rPr>
        <w:t xml:space="preserve"> have reduced</w:t>
      </w:r>
      <w:r w:rsidRPr="00DB570C">
        <w:rPr>
          <w:rFonts w:cs="Arial"/>
          <w:sz w:val="16"/>
        </w:rPr>
        <w:t xml:space="preserve"> the number of their </w:t>
      </w:r>
      <w:r w:rsidRPr="00DB570C">
        <w:rPr>
          <w:rFonts w:cs="Arial"/>
          <w:u w:val="single"/>
        </w:rPr>
        <w:t>citizens who are impoverished, even as their</w:t>
      </w:r>
      <w:r w:rsidRPr="00DB570C">
        <w:rPr>
          <w:rFonts w:cs="Arial"/>
          <w:sz w:val="16"/>
        </w:rPr>
        <w:t xml:space="preserve"> overall </w:t>
      </w:r>
      <w:r w:rsidRPr="00DB570C">
        <w:rPr>
          <w:rFonts w:cs="Arial"/>
          <w:u w:val="single"/>
        </w:rPr>
        <w:t>populations have grown</w:t>
      </w:r>
      <w:r w:rsidRPr="00DB570C">
        <w:rPr>
          <w:rFonts w:cs="Arial"/>
          <w:sz w:val="16"/>
        </w:rPr>
        <w:t xml:space="preserve">. This </w:t>
      </w:r>
      <w:r w:rsidRPr="009D73E8">
        <w:rPr>
          <w:rFonts w:cs="Arial"/>
          <w:highlight w:val="cyan"/>
          <w:u w:val="single"/>
        </w:rPr>
        <w:t>decline in poverty has gone</w:t>
      </w:r>
      <w:r w:rsidRPr="00DB570C">
        <w:rPr>
          <w:rFonts w:cs="Arial"/>
          <w:sz w:val="16"/>
        </w:rPr>
        <w:t xml:space="preserve"> hand in hand </w:t>
      </w:r>
      <w:r w:rsidRPr="009D73E8">
        <w:rPr>
          <w:rFonts w:cs="Arial"/>
          <w:highlight w:val="cyan"/>
          <w:u w:val="single"/>
        </w:rPr>
        <w:t>with</w:t>
      </w:r>
      <w:r w:rsidRPr="00DB570C">
        <w:rPr>
          <w:rFonts w:cs="Arial"/>
          <w:u w:val="single"/>
        </w:rPr>
        <w:t xml:space="preserve"> much </w:t>
      </w:r>
      <w:r w:rsidRPr="009D73E8">
        <w:rPr>
          <w:rFonts w:cs="Arial"/>
          <w:b/>
          <w:highlight w:val="cyan"/>
          <w:u w:val="single"/>
        </w:rPr>
        <w:t>faster</w:t>
      </w:r>
      <w:r w:rsidRPr="00DB570C">
        <w:rPr>
          <w:rFonts w:cs="Arial"/>
          <w:b/>
          <w:u w:val="single"/>
        </w:rPr>
        <w:t xml:space="preserve"> economic </w:t>
      </w:r>
      <w:r w:rsidRPr="009D73E8">
        <w:rPr>
          <w:rFonts w:cs="Arial"/>
          <w:b/>
          <w:highlight w:val="cyan"/>
          <w:u w:val="single"/>
        </w:rPr>
        <w:t>growth</w:t>
      </w:r>
      <w:r w:rsidRPr="00DB570C">
        <w:rPr>
          <w:rFonts w:cs="Arial"/>
          <w:sz w:val="16"/>
        </w:rPr>
        <w:t xml:space="preserve">. Between 1977 and 1994, the growth in </w:t>
      </w:r>
      <w:r w:rsidRPr="00DB570C">
        <w:rPr>
          <w:rFonts w:cs="Arial"/>
          <w:u w:val="single"/>
        </w:rPr>
        <w:t>per capita GDP</w:t>
      </w:r>
      <w:r w:rsidRPr="00DB570C">
        <w:rPr>
          <w:rFonts w:cs="Arial"/>
          <w:sz w:val="16"/>
        </w:rPr>
        <w:t xml:space="preserve"> across the developing countries averaged zero; since 1995, that figure has </w:t>
      </w:r>
      <w:r w:rsidRPr="00DB570C">
        <w:rPr>
          <w:rFonts w:cs="Arial"/>
          <w:u w:val="single"/>
        </w:rPr>
        <w:t>shot up to three percent</w:t>
      </w:r>
      <w:r w:rsidRPr="00DB570C">
        <w:rPr>
          <w:rFonts w:cs="Arial"/>
          <w:sz w:val="16"/>
        </w:rPr>
        <w:t xml:space="preserve">. Again, the change is widespread: between 1977 and 1994, only 21 developing countries (out of 109 with populations greater than one million) exceeded two percent annual per capita growth, but between 1995 and 2013, 71 such countries did so. And </w:t>
      </w:r>
      <w:r w:rsidRPr="00DB570C">
        <w:rPr>
          <w:rFonts w:cs="Arial"/>
          <w:u w:val="single"/>
        </w:rPr>
        <w:t>going backward has become much less common</w:t>
      </w:r>
      <w:r w:rsidRPr="00DB570C">
        <w:rPr>
          <w:rFonts w:cs="Arial"/>
          <w:sz w:val="16"/>
        </w:rPr>
        <w:t xml:space="preserve">: in the earlier period, more than 50 developing countries recorded negative growth, but in the later one, </w:t>
      </w:r>
      <w:r w:rsidRPr="00DB570C">
        <w:rPr>
          <w:rFonts w:cs="Arial"/>
          <w:u w:val="single"/>
        </w:rPr>
        <w:t>just ten did</w:t>
      </w:r>
      <w:r w:rsidRPr="00DB570C">
        <w:rPr>
          <w:rFonts w:cs="Arial"/>
          <w:sz w:val="16"/>
        </w:rPr>
        <w:t xml:space="preserve">. The </w:t>
      </w:r>
      <w:r w:rsidRPr="00DB570C">
        <w:rPr>
          <w:rFonts w:cs="Arial"/>
          <w:b/>
          <w:u w:val="single"/>
        </w:rPr>
        <w:t>improvements in health</w:t>
      </w:r>
      <w:r w:rsidRPr="00DB570C">
        <w:rPr>
          <w:rFonts w:cs="Arial"/>
          <w:u w:val="single"/>
        </w:rPr>
        <w:t xml:space="preserve"> have been even bigger</w:t>
      </w:r>
      <w:r w:rsidRPr="00DB570C">
        <w:rPr>
          <w:rFonts w:cs="Arial"/>
          <w:sz w:val="16"/>
        </w:rPr>
        <w:t xml:space="preserve">. In 1960, </w:t>
      </w:r>
      <w:r w:rsidRPr="00DB570C">
        <w:rPr>
          <w:rFonts w:cs="Arial"/>
          <w:u w:val="single"/>
        </w:rPr>
        <w:t>22 percent of children</w:t>
      </w:r>
      <w:r w:rsidRPr="00DB570C">
        <w:rPr>
          <w:rFonts w:cs="Arial"/>
          <w:sz w:val="16"/>
        </w:rPr>
        <w:t xml:space="preserve"> in developing countries </w:t>
      </w:r>
      <w:r w:rsidRPr="00DB570C">
        <w:rPr>
          <w:rFonts w:cs="Arial"/>
          <w:u w:val="single"/>
        </w:rPr>
        <w:t>died before their fifth birthday, but by 2013, only five percent</w:t>
      </w:r>
      <w:r w:rsidRPr="00DB570C">
        <w:rPr>
          <w:rFonts w:cs="Arial"/>
          <w:sz w:val="16"/>
        </w:rPr>
        <w:t xml:space="preserve"> did. Diarrhea killed five million children a year in 1990 but claimed fewer than one million in 2014. </w:t>
      </w:r>
      <w:r w:rsidRPr="009D73E8">
        <w:rPr>
          <w:rFonts w:cs="Arial"/>
          <w:b/>
          <w:highlight w:val="cyan"/>
          <w:u w:val="single"/>
        </w:rPr>
        <w:t>Half as many people</w:t>
      </w:r>
      <w:r w:rsidRPr="00DB570C">
        <w:rPr>
          <w:rFonts w:cs="Arial"/>
          <w:sz w:val="16"/>
        </w:rPr>
        <w:t xml:space="preserve"> now </w:t>
      </w:r>
      <w:r w:rsidRPr="009D73E8">
        <w:rPr>
          <w:rFonts w:cs="Arial"/>
          <w:b/>
          <w:highlight w:val="cyan"/>
          <w:u w:val="single"/>
        </w:rPr>
        <w:t>die</w:t>
      </w:r>
      <w:r w:rsidRPr="009D73E8">
        <w:rPr>
          <w:rFonts w:cs="Arial"/>
          <w:highlight w:val="cyan"/>
          <w:u w:val="single"/>
        </w:rPr>
        <w:t xml:space="preserve"> from malaria</w:t>
      </w:r>
      <w:r w:rsidRPr="00DB570C">
        <w:rPr>
          <w:rFonts w:cs="Arial"/>
          <w:sz w:val="16"/>
        </w:rPr>
        <w:t xml:space="preserve"> as did in 2000, and </w:t>
      </w:r>
      <w:r w:rsidRPr="00DB570C">
        <w:rPr>
          <w:rFonts w:cs="Arial"/>
          <w:u w:val="single"/>
        </w:rPr>
        <w:t>deaths from tuberculosis and AIDS</w:t>
      </w:r>
      <w:r w:rsidRPr="00DB570C">
        <w:rPr>
          <w:rFonts w:cs="Arial"/>
          <w:sz w:val="16"/>
        </w:rPr>
        <w:t xml:space="preserve"> have both </w:t>
      </w:r>
      <w:r w:rsidRPr="00DB570C">
        <w:rPr>
          <w:rFonts w:cs="Arial"/>
          <w:u w:val="single"/>
        </w:rPr>
        <w:t>dropped by a third</w:t>
      </w:r>
      <w:r w:rsidRPr="00DB570C">
        <w:rPr>
          <w:rFonts w:cs="Arial"/>
          <w:sz w:val="16"/>
        </w:rPr>
        <w:t xml:space="preserve">. The share of </w:t>
      </w:r>
      <w:r w:rsidRPr="00DB570C">
        <w:rPr>
          <w:rFonts w:cs="Arial"/>
          <w:u w:val="single"/>
        </w:rPr>
        <w:t>people living with chronic hunger has fallen by</w:t>
      </w:r>
      <w:r w:rsidRPr="00DB570C">
        <w:rPr>
          <w:rFonts w:cs="Arial"/>
          <w:sz w:val="16"/>
        </w:rPr>
        <w:t xml:space="preserve"> almost </w:t>
      </w:r>
      <w:r w:rsidRPr="00DB570C">
        <w:rPr>
          <w:rFonts w:cs="Arial"/>
          <w:u w:val="single"/>
        </w:rPr>
        <w:t xml:space="preserve">half since the mid-1990s. </w:t>
      </w:r>
      <w:r w:rsidRPr="009D73E8">
        <w:rPr>
          <w:rFonts w:cs="Arial"/>
          <w:b/>
          <w:highlight w:val="cyan"/>
          <w:u w:val="single"/>
        </w:rPr>
        <w:t>Life expectancy</w:t>
      </w:r>
      <w:r w:rsidRPr="00DB570C">
        <w:rPr>
          <w:rFonts w:cs="Arial"/>
          <w:u w:val="single"/>
        </w:rPr>
        <w:t xml:space="preserve"> at birth</w:t>
      </w:r>
      <w:r w:rsidRPr="00DB570C">
        <w:rPr>
          <w:rFonts w:cs="Arial"/>
          <w:sz w:val="16"/>
        </w:rPr>
        <w:t xml:space="preserve"> in developing countries </w:t>
      </w:r>
      <w:r w:rsidRPr="00DB570C">
        <w:rPr>
          <w:rFonts w:cs="Arial"/>
          <w:u w:val="single"/>
        </w:rPr>
        <w:t xml:space="preserve">has </w:t>
      </w:r>
      <w:r w:rsidRPr="009D73E8">
        <w:rPr>
          <w:rFonts w:cs="Arial"/>
          <w:b/>
          <w:highlight w:val="cyan"/>
          <w:u w:val="single"/>
        </w:rPr>
        <w:t>lengthened by</w:t>
      </w:r>
      <w:r w:rsidRPr="00DB570C">
        <w:rPr>
          <w:rFonts w:cs="Arial"/>
          <w:sz w:val="16"/>
        </w:rPr>
        <w:t xml:space="preserve"> nearly </w:t>
      </w:r>
      <w:r w:rsidRPr="009D73E8">
        <w:rPr>
          <w:rFonts w:cs="Arial"/>
          <w:b/>
          <w:highlight w:val="cyan"/>
          <w:u w:val="single"/>
        </w:rPr>
        <w:t>one-third</w:t>
      </w:r>
      <w:r w:rsidRPr="00DB570C">
        <w:rPr>
          <w:rFonts w:cs="Arial"/>
          <w:sz w:val="16"/>
        </w:rPr>
        <w:t xml:space="preserve">, from 50 years in 1960 to 65 years today. These </w:t>
      </w:r>
      <w:r w:rsidRPr="00DB570C">
        <w:rPr>
          <w:rFonts w:cs="Arial"/>
          <w:u w:val="single"/>
        </w:rPr>
        <w:t>improvements in health</w:t>
      </w:r>
      <w:r w:rsidRPr="00DB570C">
        <w:rPr>
          <w:rFonts w:cs="Arial"/>
          <w:sz w:val="16"/>
        </w:rPr>
        <w:t xml:space="preserve"> have </w:t>
      </w:r>
      <w:r w:rsidRPr="00DB570C">
        <w:rPr>
          <w:rFonts w:cs="Arial"/>
          <w:u w:val="single"/>
        </w:rPr>
        <w:t>left no country untouched</w:t>
      </w:r>
      <w:r w:rsidRPr="00DB570C">
        <w:rPr>
          <w:rFonts w:cs="Arial"/>
          <w:sz w:val="16"/>
        </w:rPr>
        <w:t xml:space="preserve">, even the worst-governed ones. Consider this: </w:t>
      </w:r>
      <w:r w:rsidRPr="00DB570C">
        <w:rPr>
          <w:rFonts w:cs="Arial"/>
          <w:u w:val="single"/>
        </w:rPr>
        <w:t>the rate of child death</w:t>
      </w:r>
      <w:r w:rsidRPr="00DB570C">
        <w:rPr>
          <w:rFonts w:cs="Arial"/>
          <w:sz w:val="16"/>
        </w:rPr>
        <w:t xml:space="preserve"> has </w:t>
      </w:r>
      <w:r w:rsidRPr="00DB570C">
        <w:rPr>
          <w:rFonts w:cs="Arial"/>
          <w:u w:val="single"/>
        </w:rPr>
        <w:t>declined in every single country</w:t>
      </w:r>
      <w:r w:rsidRPr="00DB570C">
        <w:rPr>
          <w:rFonts w:cs="Arial"/>
          <w:sz w:val="16"/>
        </w:rPr>
        <w:t xml:space="preserve"> (at least those where data are available) since 1980. Meanwhile, </w:t>
      </w:r>
      <w:r w:rsidRPr="00DB570C">
        <w:rPr>
          <w:rFonts w:cs="Arial"/>
          <w:u w:val="single"/>
        </w:rPr>
        <w:t>far more children are enrolling in</w:t>
      </w:r>
      <w:r w:rsidRPr="00DB570C">
        <w:rPr>
          <w:rFonts w:cs="Arial"/>
          <w:sz w:val="16"/>
        </w:rPr>
        <w:t xml:space="preserve"> and completing </w:t>
      </w:r>
      <w:r w:rsidRPr="00DB570C">
        <w:rPr>
          <w:rFonts w:cs="Arial"/>
          <w:u w:val="single"/>
        </w:rPr>
        <w:t>school</w:t>
      </w:r>
      <w:r w:rsidRPr="00DB570C">
        <w:rPr>
          <w:rFonts w:cs="Arial"/>
          <w:sz w:val="16"/>
        </w:rPr>
        <w:t xml:space="preserve">. In the late 1980s, only 72 percent of all primary-school-age children attended school; now, </w:t>
      </w:r>
      <w:r w:rsidRPr="00DB570C">
        <w:rPr>
          <w:rFonts w:cs="Arial"/>
          <w:u w:val="single"/>
        </w:rPr>
        <w:t>the figure exceeds 87 percent. Girls</w:t>
      </w:r>
      <w:r w:rsidRPr="00DB570C">
        <w:rPr>
          <w:rFonts w:cs="Arial"/>
          <w:sz w:val="16"/>
        </w:rPr>
        <w:t xml:space="preserve"> in developing countries have </w:t>
      </w:r>
      <w:r w:rsidRPr="00DB570C">
        <w:rPr>
          <w:rFonts w:cs="Arial"/>
          <w:u w:val="single"/>
        </w:rPr>
        <w:t>enjoyed the biggest gains</w:t>
      </w:r>
      <w:r w:rsidRPr="00DB570C">
        <w:rPr>
          <w:rFonts w:cs="Arial"/>
          <w:sz w:val="16"/>
        </w:rPr>
        <w:t xml:space="preserve">. In 1980, only half of them finished primary school, whereas four out of five do so today. These leaps in education are beginning to translate into better-skilled workers.  Then there is the shift to democracy. Prior to the 1980s, most developing countries were run by left- or right-wing dictators. Coups and countercoups, violence and assassinations, human rights abuses—all formed part of regular political life. But starting </w:t>
      </w:r>
      <w:r w:rsidRPr="00DB570C">
        <w:rPr>
          <w:rFonts w:cs="Arial"/>
          <w:u w:val="single"/>
        </w:rPr>
        <w:t>in the 1980s, dictators began to fall</w:t>
      </w:r>
      <w:r w:rsidRPr="00DB570C">
        <w:rPr>
          <w:rFonts w:cs="Arial"/>
          <w:sz w:val="16"/>
        </w:rPr>
        <w:t xml:space="preserve">, a process that accelerated after the Cold War. In 1983, only 17 of 109 developing countries qualified as </w:t>
      </w:r>
      <w:r w:rsidRPr="009D73E8">
        <w:rPr>
          <w:rFonts w:cs="Arial"/>
          <w:highlight w:val="cyan"/>
          <w:u w:val="single"/>
        </w:rPr>
        <w:t>democracies</w:t>
      </w:r>
      <w:r w:rsidRPr="00DB570C">
        <w:rPr>
          <w:rFonts w:cs="Arial"/>
          <w:sz w:val="16"/>
        </w:rPr>
        <w:t xml:space="preserve">, based on data from Freedom House and the Center for Systemic Peace; by 2013, the number </w:t>
      </w:r>
      <w:r w:rsidRPr="00DB570C">
        <w:rPr>
          <w:rFonts w:cs="Arial"/>
          <w:u w:val="single"/>
        </w:rPr>
        <w:t xml:space="preserve">had </w:t>
      </w:r>
      <w:r w:rsidRPr="00DB570C">
        <w:rPr>
          <w:rFonts w:cs="Arial"/>
          <w:b/>
          <w:u w:val="single"/>
        </w:rPr>
        <w:t xml:space="preserve">more than </w:t>
      </w:r>
      <w:r w:rsidRPr="009D73E8">
        <w:rPr>
          <w:rFonts w:cs="Arial"/>
          <w:b/>
          <w:highlight w:val="cyan"/>
          <w:u w:val="single"/>
        </w:rPr>
        <w:t>tripled</w:t>
      </w:r>
      <w:r w:rsidRPr="00DB570C">
        <w:rPr>
          <w:rFonts w:cs="Arial"/>
          <w:sz w:val="16"/>
        </w:rPr>
        <w:t xml:space="preserve">, to 56 (and that’s not counting the many more developing countries with populations of less than one million).  As those numbers suggest, </w:t>
      </w:r>
      <w:r w:rsidRPr="00DB570C">
        <w:rPr>
          <w:rFonts w:cs="Arial"/>
          <w:u w:val="single"/>
        </w:rPr>
        <w:t>power</w:t>
      </w:r>
      <w:r w:rsidRPr="00DB570C">
        <w:rPr>
          <w:rFonts w:cs="Arial"/>
          <w:sz w:val="16"/>
        </w:rPr>
        <w:t xml:space="preserve"> today </w:t>
      </w:r>
      <w:r w:rsidRPr="00DB570C">
        <w:rPr>
          <w:rFonts w:cs="Arial"/>
          <w:u w:val="single"/>
        </w:rPr>
        <w:t>is far more likely to be transferred through</w:t>
      </w:r>
      <w:r w:rsidRPr="00DB570C">
        <w:rPr>
          <w:rFonts w:cs="Arial"/>
          <w:sz w:val="16"/>
        </w:rPr>
        <w:t xml:space="preserve"> the </w:t>
      </w:r>
      <w:r w:rsidRPr="00DB570C">
        <w:rPr>
          <w:rFonts w:cs="Arial"/>
          <w:u w:val="single"/>
        </w:rPr>
        <w:t>ballot</w:t>
      </w:r>
      <w:r w:rsidRPr="00DB570C">
        <w:rPr>
          <w:rFonts w:cs="Arial"/>
          <w:sz w:val="16"/>
        </w:rPr>
        <w:t xml:space="preserve"> box </w:t>
      </w:r>
      <w:r w:rsidRPr="00DB570C">
        <w:rPr>
          <w:rFonts w:cs="Arial"/>
          <w:u w:val="single"/>
        </w:rPr>
        <w:t>than</w:t>
      </w:r>
      <w:r w:rsidRPr="00DB570C">
        <w:rPr>
          <w:rFonts w:cs="Arial"/>
          <w:sz w:val="16"/>
        </w:rPr>
        <w:t xml:space="preserve"> through </w:t>
      </w:r>
      <w:r w:rsidRPr="00DB570C">
        <w:rPr>
          <w:rFonts w:cs="Arial"/>
          <w:u w:val="single"/>
        </w:rPr>
        <w:t>violence</w:t>
      </w:r>
      <w:r w:rsidRPr="00DB570C">
        <w:rPr>
          <w:rFonts w:cs="Arial"/>
          <w:sz w:val="16"/>
        </w:rPr>
        <w:t xml:space="preserve">, and elections in most countries have become fairer and more transparent. Twenty years ago, few Indonesians could have imagined that a furniture maker from central Java would beat one of Suharto’s relatives in a free and fair election, as Joko Widodo did in 2014. Nor would many have predicted that Nigeria, then still under military rule, would in 2015 mark its first peaceful transfer of power between parties, or that Myanmar (also called Burma) would hold its most successful democratic election the same year. Across the developing world, </w:t>
      </w:r>
      <w:r w:rsidRPr="00DB570C">
        <w:rPr>
          <w:rFonts w:cs="Arial"/>
          <w:u w:val="single"/>
        </w:rPr>
        <w:t>individual freedoms</w:t>
      </w:r>
      <w:r w:rsidRPr="00DB570C">
        <w:rPr>
          <w:rFonts w:cs="Arial"/>
          <w:sz w:val="16"/>
        </w:rPr>
        <w:t xml:space="preserve"> and rights </w:t>
      </w:r>
      <w:r w:rsidRPr="00DB570C">
        <w:rPr>
          <w:rFonts w:cs="Arial"/>
          <w:u w:val="single"/>
        </w:rPr>
        <w:t>are honored</w:t>
      </w:r>
      <w:r w:rsidRPr="00DB570C">
        <w:rPr>
          <w:rFonts w:cs="Arial"/>
          <w:sz w:val="16"/>
        </w:rPr>
        <w:t xml:space="preserve"> to a much greater degree, </w:t>
      </w:r>
      <w:r w:rsidRPr="00DB570C">
        <w:rPr>
          <w:rFonts w:cs="Arial"/>
          <w:u w:val="single"/>
        </w:rPr>
        <w:t xml:space="preserve">human rights </w:t>
      </w:r>
      <w:r w:rsidRPr="00DB570C">
        <w:rPr>
          <w:rFonts w:cs="Arial"/>
          <w:b/>
          <w:u w:val="single"/>
        </w:rPr>
        <w:t>abuses are rarer</w:t>
      </w:r>
      <w:r w:rsidRPr="00DB570C">
        <w:rPr>
          <w:rFonts w:cs="Arial"/>
          <w:sz w:val="16"/>
        </w:rPr>
        <w:t xml:space="preserve">, and legislative bodies have more power. </w:t>
      </w:r>
      <w:r w:rsidRPr="00DB570C">
        <w:rPr>
          <w:rFonts w:cs="Arial"/>
          <w:u w:val="single"/>
        </w:rPr>
        <w:t>Yes, many</w:t>
      </w:r>
      <w:r w:rsidRPr="00DB570C">
        <w:rPr>
          <w:rFonts w:cs="Arial"/>
          <w:sz w:val="16"/>
        </w:rPr>
        <w:t xml:space="preserve"> of these new </w:t>
      </w:r>
      <w:r w:rsidRPr="00DB570C">
        <w:rPr>
          <w:rFonts w:cs="Arial"/>
          <w:u w:val="single"/>
        </w:rPr>
        <w:t>democracies have problems. And yes, the march</w:t>
      </w:r>
      <w:r w:rsidRPr="00DB570C">
        <w:rPr>
          <w:rFonts w:cs="Arial"/>
          <w:sz w:val="16"/>
        </w:rPr>
        <w:t xml:space="preserve"> toward democracy </w:t>
      </w:r>
      <w:r w:rsidRPr="00DB570C">
        <w:rPr>
          <w:rFonts w:cs="Arial"/>
          <w:u w:val="single"/>
        </w:rPr>
        <w:t>has slowed</w:t>
      </w:r>
      <w:r w:rsidRPr="00DB570C">
        <w:rPr>
          <w:rFonts w:cs="Arial"/>
          <w:sz w:val="16"/>
        </w:rPr>
        <w:t xml:space="preserve"> since 2005—and even reversed in some countries, such as Thailand and Venezuela. </w:t>
      </w:r>
      <w:r w:rsidRPr="00DB570C">
        <w:rPr>
          <w:rFonts w:cs="Arial"/>
          <w:u w:val="single"/>
        </w:rPr>
        <w:t>But in many more</w:t>
      </w:r>
      <w:r w:rsidRPr="00DB570C">
        <w:rPr>
          <w:rFonts w:cs="Arial"/>
          <w:sz w:val="16"/>
        </w:rPr>
        <w:t>—from Brazil to Mongolia to Senegal—</w:t>
      </w:r>
      <w:r w:rsidRPr="00DB570C">
        <w:rPr>
          <w:rFonts w:cs="Arial"/>
          <w:u w:val="single"/>
        </w:rPr>
        <w:t xml:space="preserve">democracy has deepened. </w:t>
      </w:r>
      <w:proofErr w:type="gramStart"/>
      <w:r w:rsidRPr="009D73E8">
        <w:rPr>
          <w:rFonts w:cs="Arial"/>
          <w:highlight w:val="cyan"/>
          <w:u w:val="single"/>
        </w:rPr>
        <w:t>Never</w:t>
      </w:r>
      <w:r w:rsidRPr="00DB570C">
        <w:rPr>
          <w:rFonts w:cs="Arial"/>
          <w:sz w:val="16"/>
        </w:rPr>
        <w:t xml:space="preserve"> before</w:t>
      </w:r>
      <w:proofErr w:type="gramEnd"/>
      <w:r w:rsidRPr="00DB570C">
        <w:rPr>
          <w:rFonts w:cs="Arial"/>
          <w:sz w:val="16"/>
        </w:rPr>
        <w:t xml:space="preserve"> in history </w:t>
      </w:r>
      <w:r w:rsidRPr="009D73E8">
        <w:rPr>
          <w:rFonts w:cs="Arial"/>
          <w:highlight w:val="cyan"/>
          <w:u w:val="single"/>
        </w:rPr>
        <w:t xml:space="preserve">have so many </w:t>
      </w:r>
      <w:r w:rsidRPr="009D73E8">
        <w:rPr>
          <w:rFonts w:cs="Arial"/>
          <w:b/>
          <w:highlight w:val="cyan"/>
          <w:u w:val="single"/>
        </w:rPr>
        <w:t>developing countries been</w:t>
      </w:r>
      <w:r w:rsidRPr="00DB570C">
        <w:rPr>
          <w:rFonts w:cs="Arial"/>
          <w:b/>
          <w:u w:val="single"/>
        </w:rPr>
        <w:t xml:space="preserve"> so </w:t>
      </w:r>
      <w:r w:rsidRPr="009D73E8">
        <w:rPr>
          <w:rFonts w:cs="Arial"/>
          <w:b/>
          <w:highlight w:val="cyan"/>
          <w:u w:val="single"/>
        </w:rPr>
        <w:t>democratic</w:t>
      </w:r>
      <w:r w:rsidRPr="00DB570C">
        <w:rPr>
          <w:rFonts w:cs="Arial"/>
          <w:u w:val="single"/>
        </w:rPr>
        <w:t>.  As states</w:t>
      </w:r>
      <w:r w:rsidRPr="00DB570C">
        <w:rPr>
          <w:rFonts w:cs="Arial"/>
          <w:sz w:val="16"/>
        </w:rPr>
        <w:t xml:space="preserve"> have </w:t>
      </w:r>
      <w:r w:rsidRPr="00DB570C">
        <w:rPr>
          <w:rFonts w:cs="Arial"/>
          <w:u w:val="single"/>
        </w:rPr>
        <w:t>become</w:t>
      </w:r>
      <w:r w:rsidRPr="00DB570C">
        <w:rPr>
          <w:rFonts w:cs="Arial"/>
          <w:sz w:val="16"/>
        </w:rPr>
        <w:t xml:space="preserve"> wealthier and more </w:t>
      </w:r>
      <w:r w:rsidRPr="00DB570C">
        <w:rPr>
          <w:rFonts w:cs="Arial"/>
          <w:u w:val="single"/>
        </w:rPr>
        <w:t xml:space="preserve">democratic, </w:t>
      </w:r>
      <w:r w:rsidRPr="00DB570C">
        <w:rPr>
          <w:rFonts w:cs="Arial"/>
          <w:b/>
          <w:u w:val="single"/>
        </w:rPr>
        <w:t>conflict and violence</w:t>
      </w:r>
      <w:r w:rsidRPr="00DB570C">
        <w:rPr>
          <w:rFonts w:cs="Arial"/>
          <w:sz w:val="16"/>
        </w:rPr>
        <w:t xml:space="preserve"> within them have </w:t>
      </w:r>
      <w:r w:rsidRPr="00DB570C">
        <w:rPr>
          <w:rFonts w:cs="Arial"/>
          <w:u w:val="single"/>
        </w:rPr>
        <w:t>declined</w:t>
      </w:r>
      <w:r w:rsidRPr="00DB570C">
        <w:rPr>
          <w:rFonts w:cs="Arial"/>
          <w:sz w:val="16"/>
        </w:rPr>
        <w:t xml:space="preserve">. Those who think otherwise should remember that as recently as </w:t>
      </w:r>
      <w:r w:rsidRPr="00DB570C">
        <w:rPr>
          <w:rFonts w:cs="Arial"/>
          <w:u w:val="single"/>
        </w:rPr>
        <w:t>the 1980s and early 1990s</w:t>
      </w:r>
      <w:r w:rsidRPr="00DB570C">
        <w:rPr>
          <w:rFonts w:cs="Arial"/>
          <w:sz w:val="16"/>
        </w:rPr>
        <w:t xml:space="preserve">, much of </w:t>
      </w:r>
      <w:r w:rsidRPr="00DB570C">
        <w:rPr>
          <w:rFonts w:cs="Arial"/>
          <w:u w:val="single"/>
        </w:rPr>
        <w:t>the world was aflame, from Central America to</w:t>
      </w:r>
      <w:r w:rsidRPr="00DB570C">
        <w:rPr>
          <w:rFonts w:cs="Arial"/>
          <w:sz w:val="16"/>
        </w:rPr>
        <w:t xml:space="preserve"> Southeast Asia to </w:t>
      </w:r>
      <w:r w:rsidRPr="00DB570C">
        <w:rPr>
          <w:rFonts w:cs="Arial"/>
          <w:u w:val="single"/>
        </w:rPr>
        <w:t>West Africa. There were half as many civil wars in the last decade</w:t>
      </w:r>
      <w:r w:rsidRPr="00DB570C">
        <w:rPr>
          <w:rFonts w:cs="Arial"/>
          <w:sz w:val="16"/>
        </w:rPr>
        <w:t xml:space="preserve"> as there were in the 1980s, and the </w:t>
      </w:r>
      <w:r w:rsidRPr="00DB570C">
        <w:rPr>
          <w:rFonts w:cs="Arial"/>
          <w:u w:val="single"/>
        </w:rPr>
        <w:t xml:space="preserve">number of </w:t>
      </w:r>
      <w:r w:rsidRPr="009D73E8">
        <w:rPr>
          <w:rFonts w:cs="Arial"/>
          <w:highlight w:val="cyan"/>
          <w:u w:val="single"/>
        </w:rPr>
        <w:t>people killed in</w:t>
      </w:r>
      <w:r w:rsidRPr="00DB570C">
        <w:rPr>
          <w:rFonts w:cs="Arial"/>
          <w:sz w:val="16"/>
        </w:rPr>
        <w:t xml:space="preserve"> armed </w:t>
      </w:r>
      <w:r w:rsidRPr="009D73E8">
        <w:rPr>
          <w:rFonts w:cs="Arial"/>
          <w:highlight w:val="cyan"/>
          <w:u w:val="single"/>
        </w:rPr>
        <w:t xml:space="preserve">conflicts has </w:t>
      </w:r>
      <w:r w:rsidRPr="009D73E8">
        <w:rPr>
          <w:rFonts w:cs="Arial"/>
          <w:b/>
          <w:highlight w:val="cyan"/>
          <w:u w:val="single"/>
        </w:rPr>
        <w:t>fallen by three-quarters</w:t>
      </w:r>
      <w:r w:rsidRPr="00DB570C">
        <w:rPr>
          <w:rFonts w:cs="Arial"/>
          <w:sz w:val="16"/>
        </w:rPr>
        <w:t xml:space="preserve">. Three major forces sparked this great surge in development progress. First, the end of the Cold War brought an end to the superpowers’ support for some of the world’s nastiest dictators and reduced the frequency of conflict. As ideas about economic and political governance began to change, </w:t>
      </w:r>
      <w:r w:rsidRPr="00DB570C">
        <w:rPr>
          <w:rFonts w:cs="Arial"/>
          <w:u w:val="single"/>
        </w:rPr>
        <w:t>developing countries introduced</w:t>
      </w:r>
      <w:r w:rsidRPr="00DB570C">
        <w:rPr>
          <w:rFonts w:cs="Arial"/>
          <w:sz w:val="16"/>
        </w:rPr>
        <w:t xml:space="preserve"> more </w:t>
      </w:r>
      <w:r w:rsidRPr="00DB570C">
        <w:rPr>
          <w:rFonts w:cs="Arial"/>
          <w:u w:val="single"/>
        </w:rPr>
        <w:t>market-based</w:t>
      </w:r>
      <w:r w:rsidRPr="00DB570C">
        <w:rPr>
          <w:rFonts w:cs="Arial"/>
          <w:sz w:val="16"/>
        </w:rPr>
        <w:t xml:space="preserve"> economic </w:t>
      </w:r>
      <w:r w:rsidRPr="00DB570C">
        <w:rPr>
          <w:rFonts w:cs="Arial"/>
          <w:u w:val="single"/>
        </w:rPr>
        <w:t>systems and</w:t>
      </w:r>
      <w:r w:rsidRPr="00DB570C">
        <w:rPr>
          <w:rFonts w:cs="Arial"/>
          <w:sz w:val="16"/>
        </w:rPr>
        <w:t xml:space="preserve"> more </w:t>
      </w:r>
      <w:r w:rsidRPr="00DB570C">
        <w:rPr>
          <w:rFonts w:cs="Arial"/>
          <w:u w:val="single"/>
        </w:rPr>
        <w:t>democracy</w:t>
      </w:r>
      <w:r w:rsidRPr="00DB570C">
        <w:rPr>
          <w:rFonts w:cs="Arial"/>
          <w:sz w:val="16"/>
        </w:rPr>
        <w:t xml:space="preserve">. Second, </w:t>
      </w:r>
      <w:r w:rsidRPr="00DB570C">
        <w:rPr>
          <w:rFonts w:cs="Arial"/>
          <w:u w:val="single"/>
        </w:rPr>
        <w:t>globalization created vast</w:t>
      </w:r>
      <w:r w:rsidRPr="00DB570C">
        <w:rPr>
          <w:rFonts w:cs="Arial"/>
          <w:sz w:val="16"/>
        </w:rPr>
        <w:t xml:space="preserve"> new opportunities for economic </w:t>
      </w:r>
      <w:r w:rsidRPr="00DB570C">
        <w:rPr>
          <w:rFonts w:cs="Arial"/>
          <w:u w:val="single"/>
        </w:rPr>
        <w:t>growth. Increased flows of</w:t>
      </w:r>
      <w:r w:rsidRPr="00DB570C">
        <w:rPr>
          <w:rFonts w:cs="Arial"/>
          <w:sz w:val="16"/>
        </w:rPr>
        <w:t xml:space="preserve"> trade, </w:t>
      </w:r>
      <w:r w:rsidRPr="00DB570C">
        <w:rPr>
          <w:rFonts w:cs="Arial"/>
          <w:u w:val="single"/>
        </w:rPr>
        <w:t>investment</w:t>
      </w:r>
      <w:r w:rsidRPr="00DB570C">
        <w:rPr>
          <w:rFonts w:cs="Arial"/>
          <w:sz w:val="16"/>
        </w:rPr>
        <w:t xml:space="preserve">, information, and technology created more jobs and </w:t>
      </w:r>
      <w:r w:rsidRPr="00DB570C">
        <w:rPr>
          <w:rFonts w:cs="Arial"/>
          <w:u w:val="single"/>
        </w:rPr>
        <w:t>improved living standards</w:t>
      </w:r>
      <w:r w:rsidRPr="00DB570C">
        <w:rPr>
          <w:rFonts w:cs="Arial"/>
          <w:sz w:val="16"/>
        </w:rPr>
        <w:t xml:space="preserve">. Third, new and more effective leaders—in politics, business, religion, and civil society—began to forge deep change. Where courageous figures, such as Nelson Mandela in South Africa, stepped forward, countries progressed; where old-style dictators, such as Robert Mugabe in Zimbabwe, remained in power, countries languished. This </w:t>
      </w:r>
      <w:r w:rsidRPr="00DB570C">
        <w:rPr>
          <w:rFonts w:cs="Arial"/>
          <w:b/>
          <w:u w:val="single"/>
        </w:rPr>
        <w:t>incredibly wide-ranging progress</w:t>
      </w:r>
      <w:r w:rsidRPr="00DB570C">
        <w:rPr>
          <w:rFonts w:cs="Arial"/>
          <w:u w:val="single"/>
        </w:rPr>
        <w:t xml:space="preserve"> should not obscure</w:t>
      </w:r>
      <w:r w:rsidRPr="00DB570C">
        <w:rPr>
          <w:rFonts w:cs="Arial"/>
          <w:sz w:val="16"/>
        </w:rPr>
        <w:t xml:space="preserve"> the considerable </w:t>
      </w:r>
      <w:r w:rsidRPr="00DB570C">
        <w:rPr>
          <w:rFonts w:cs="Arial"/>
          <w:u w:val="single"/>
        </w:rPr>
        <w:t xml:space="preserve">work that </w:t>
      </w:r>
      <w:proofErr w:type="gramStart"/>
      <w:r w:rsidRPr="00DB570C">
        <w:rPr>
          <w:rFonts w:cs="Arial"/>
          <w:u w:val="single"/>
        </w:rPr>
        <w:t>remains</w:t>
      </w:r>
      <w:r w:rsidRPr="00DB570C">
        <w:rPr>
          <w:rFonts w:cs="Arial"/>
          <w:sz w:val="16"/>
        </w:rPr>
        <w:t>:</w:t>
      </w:r>
      <w:proofErr w:type="gramEnd"/>
      <w:r w:rsidRPr="00DB570C">
        <w:rPr>
          <w:rFonts w:cs="Arial"/>
          <w:sz w:val="16"/>
        </w:rPr>
        <w:t xml:space="preserve"> progress has not reached everyone, everywhere. One billion people still </w:t>
      </w:r>
      <w:proofErr w:type="gramStart"/>
      <w:r w:rsidRPr="00DB570C">
        <w:rPr>
          <w:rFonts w:cs="Arial"/>
          <w:sz w:val="16"/>
        </w:rPr>
        <w:t>live in</w:t>
      </w:r>
      <w:proofErr w:type="gramEnd"/>
      <w:r w:rsidRPr="00DB570C">
        <w:rPr>
          <w:rFonts w:cs="Arial"/>
          <w:sz w:val="16"/>
        </w:rPr>
        <w:t xml:space="preserve"> extreme poverty, six million children die every year from preventable diseases, too few girls get the education they deserve, and too many people suffer under dictatorships. Countries such as Haiti, North Korea, Uzbekistan, and Zimbabwe lag far behind. But the fact remains that </w:t>
      </w:r>
      <w:r w:rsidRPr="00DB570C">
        <w:rPr>
          <w:rFonts w:cs="Arial"/>
          <w:u w:val="single"/>
        </w:rPr>
        <w:t xml:space="preserve">an </w:t>
      </w:r>
      <w:r w:rsidRPr="00DB570C">
        <w:rPr>
          <w:rFonts w:cs="Arial"/>
          <w:b/>
          <w:u w:val="single"/>
        </w:rPr>
        <w:t>enormous transformation</w:t>
      </w:r>
      <w:r w:rsidRPr="00DB570C">
        <w:rPr>
          <w:rFonts w:cs="Arial"/>
          <w:u w:val="single"/>
        </w:rPr>
        <w:t xml:space="preserve"> is under way</w:t>
      </w:r>
      <w:r w:rsidRPr="00DB570C">
        <w:rPr>
          <w:rFonts w:cs="Arial"/>
          <w:sz w:val="16"/>
        </w:rPr>
        <w:t xml:space="preserve">—one </w:t>
      </w:r>
      <w:r w:rsidRPr="00DB570C">
        <w:rPr>
          <w:rFonts w:cs="Arial"/>
          <w:u w:val="single"/>
        </w:rPr>
        <w:t>that has already</w:t>
      </w:r>
      <w:r w:rsidRPr="00DB570C">
        <w:rPr>
          <w:rFonts w:cs="Arial"/>
          <w:sz w:val="16"/>
        </w:rPr>
        <w:t xml:space="preserve"> substantially </w:t>
      </w:r>
      <w:r w:rsidRPr="00DB570C">
        <w:rPr>
          <w:rFonts w:cs="Arial"/>
          <w:u w:val="single"/>
        </w:rPr>
        <w:t>improved</w:t>
      </w:r>
      <w:r w:rsidRPr="00DB570C">
        <w:rPr>
          <w:rFonts w:cs="Arial"/>
          <w:sz w:val="16"/>
        </w:rPr>
        <w:t xml:space="preserve"> the lives of </w:t>
      </w:r>
      <w:r w:rsidRPr="00DB570C">
        <w:rPr>
          <w:rFonts w:cs="Arial"/>
          <w:u w:val="single"/>
        </w:rPr>
        <w:t>hundreds of millions of people</w:t>
      </w:r>
      <w:r w:rsidRPr="00DB570C">
        <w:rPr>
          <w:rFonts w:cs="Arial"/>
          <w:sz w:val="16"/>
        </w:rPr>
        <w:t xml:space="preserve">. WIN-WIN </w:t>
      </w:r>
      <w:r w:rsidRPr="009D73E8">
        <w:rPr>
          <w:rFonts w:cs="Arial"/>
          <w:highlight w:val="cyan"/>
          <w:u w:val="single"/>
        </w:rPr>
        <w:t>The U</w:t>
      </w:r>
      <w:r w:rsidRPr="00DB570C">
        <w:rPr>
          <w:rFonts w:cs="Arial"/>
          <w:sz w:val="16"/>
        </w:rPr>
        <w:t xml:space="preserve">nited </w:t>
      </w:r>
      <w:r w:rsidRPr="009D73E8">
        <w:rPr>
          <w:rFonts w:cs="Arial"/>
          <w:highlight w:val="cyan"/>
          <w:u w:val="single"/>
        </w:rPr>
        <w:t>S</w:t>
      </w:r>
      <w:r w:rsidRPr="00DB570C">
        <w:rPr>
          <w:rFonts w:cs="Arial"/>
          <w:sz w:val="16"/>
        </w:rPr>
        <w:t xml:space="preserve">tates </w:t>
      </w:r>
      <w:r w:rsidRPr="009D73E8">
        <w:rPr>
          <w:rFonts w:cs="Arial"/>
          <w:highlight w:val="cyan"/>
          <w:u w:val="single"/>
        </w:rPr>
        <w:t>should</w:t>
      </w:r>
      <w:r w:rsidRPr="00DB570C">
        <w:rPr>
          <w:rFonts w:cs="Arial"/>
          <w:sz w:val="16"/>
        </w:rPr>
        <w:t xml:space="preserve"> welcome and </w:t>
      </w:r>
      <w:r w:rsidRPr="009D73E8">
        <w:rPr>
          <w:rFonts w:cs="Arial"/>
          <w:highlight w:val="cyan"/>
          <w:u w:val="single"/>
        </w:rPr>
        <w:t>encourage</w:t>
      </w:r>
      <w:r w:rsidRPr="00DB570C">
        <w:rPr>
          <w:rFonts w:cs="Arial"/>
          <w:u w:val="single"/>
        </w:rPr>
        <w:t xml:space="preserve"> this </w:t>
      </w:r>
      <w:r w:rsidRPr="009D73E8">
        <w:rPr>
          <w:rFonts w:cs="Arial"/>
          <w:highlight w:val="cyan"/>
          <w:u w:val="single"/>
        </w:rPr>
        <w:t>progress</w:t>
      </w:r>
      <w:r w:rsidRPr="00DB570C">
        <w:rPr>
          <w:rFonts w:cs="Arial"/>
          <w:sz w:val="16"/>
        </w:rPr>
        <w:t xml:space="preserve">. For starters, broad-based </w:t>
      </w:r>
      <w:r w:rsidRPr="009D73E8">
        <w:rPr>
          <w:rFonts w:cs="Arial"/>
          <w:highlight w:val="cyan"/>
          <w:u w:val="single"/>
        </w:rPr>
        <w:t>development</w:t>
      </w:r>
      <w:r w:rsidRPr="00DB570C">
        <w:rPr>
          <w:rFonts w:cs="Arial"/>
          <w:u w:val="single"/>
        </w:rPr>
        <w:t xml:space="preserve"> </w:t>
      </w:r>
      <w:r w:rsidRPr="009D73E8">
        <w:rPr>
          <w:rFonts w:cs="Arial"/>
          <w:b/>
          <w:highlight w:val="cyan"/>
          <w:u w:val="single"/>
        </w:rPr>
        <w:t>enhances</w:t>
      </w:r>
      <w:r w:rsidRPr="00DB570C">
        <w:rPr>
          <w:rFonts w:cs="Arial"/>
          <w:b/>
          <w:u w:val="single"/>
        </w:rPr>
        <w:t xml:space="preserve"> global </w:t>
      </w:r>
      <w:r w:rsidRPr="009D73E8">
        <w:rPr>
          <w:rFonts w:cs="Arial"/>
          <w:b/>
          <w:highlight w:val="cyan"/>
          <w:u w:val="single"/>
        </w:rPr>
        <w:t>security</w:t>
      </w:r>
      <w:r w:rsidRPr="00DB570C">
        <w:rPr>
          <w:rFonts w:cs="Arial"/>
          <w:sz w:val="16"/>
        </w:rPr>
        <w:t xml:space="preserve">. It is not true that poverty necessarily breeds terrorism, as some argue—after all, most poor people are not terrorists, and many terrorists are not poor. But it is true that </w:t>
      </w:r>
      <w:r w:rsidRPr="00DB570C">
        <w:rPr>
          <w:rFonts w:cs="Arial"/>
          <w:u w:val="single"/>
        </w:rPr>
        <w:t>poor states tend to be</w:t>
      </w:r>
      <w:r w:rsidRPr="00DB570C">
        <w:rPr>
          <w:rFonts w:cs="Arial"/>
          <w:sz w:val="16"/>
        </w:rPr>
        <w:t xml:space="preserve"> weak states </w:t>
      </w:r>
      <w:r w:rsidRPr="00DB570C">
        <w:rPr>
          <w:rFonts w:cs="Arial"/>
          <w:u w:val="single"/>
        </w:rPr>
        <w:t xml:space="preserve">unable to prevent </w:t>
      </w:r>
      <w:r w:rsidRPr="00DB570C">
        <w:rPr>
          <w:rFonts w:cs="Arial"/>
          <w:b/>
          <w:u w:val="single"/>
        </w:rPr>
        <w:t>terrorist and criminal networks</w:t>
      </w:r>
      <w:r w:rsidRPr="00DB570C">
        <w:rPr>
          <w:rFonts w:cs="Arial"/>
          <w:sz w:val="16"/>
        </w:rPr>
        <w:t xml:space="preserve"> from operating on their soil. </w:t>
      </w:r>
      <w:r w:rsidRPr="009D73E8">
        <w:rPr>
          <w:rFonts w:cs="Arial"/>
          <w:highlight w:val="cyan"/>
          <w:u w:val="single"/>
        </w:rPr>
        <w:t>Sustained development strengthens</w:t>
      </w:r>
      <w:r w:rsidRPr="00DB570C">
        <w:rPr>
          <w:rFonts w:cs="Arial"/>
          <w:sz w:val="16"/>
        </w:rPr>
        <w:t xml:space="preserve"> government </w:t>
      </w:r>
      <w:r w:rsidRPr="009D73E8">
        <w:rPr>
          <w:rFonts w:cs="Arial"/>
          <w:highlight w:val="cyan"/>
          <w:u w:val="single"/>
        </w:rPr>
        <w:t>institutions</w:t>
      </w:r>
      <w:r w:rsidRPr="00DB570C">
        <w:rPr>
          <w:rFonts w:cs="Arial"/>
          <w:u w:val="single"/>
        </w:rPr>
        <w:t xml:space="preserve"> and reduces</w:t>
      </w:r>
      <w:r w:rsidRPr="00DB570C">
        <w:rPr>
          <w:rFonts w:cs="Arial"/>
          <w:sz w:val="16"/>
        </w:rPr>
        <w:t xml:space="preserve"> the need for outside </w:t>
      </w:r>
      <w:r w:rsidRPr="00DB570C">
        <w:rPr>
          <w:rFonts w:cs="Arial"/>
          <w:u w:val="single"/>
        </w:rPr>
        <w:t>intervention</w:t>
      </w:r>
      <w:r w:rsidRPr="00DB570C">
        <w:rPr>
          <w:rFonts w:cs="Arial"/>
          <w:sz w:val="16"/>
        </w:rPr>
        <w:t xml:space="preserve">. As former U.S. Secretary of Defense Robert Gates put it, “Development is a lot cheaper than sending soldiers.” </w:t>
      </w:r>
      <w:r w:rsidRPr="00DB570C">
        <w:rPr>
          <w:rFonts w:cs="Arial"/>
          <w:u w:val="single"/>
        </w:rPr>
        <w:t>Development</w:t>
      </w:r>
      <w:r w:rsidRPr="00DB570C">
        <w:rPr>
          <w:rFonts w:cs="Arial"/>
          <w:sz w:val="16"/>
        </w:rPr>
        <w:t xml:space="preserve"> also </w:t>
      </w:r>
      <w:r w:rsidRPr="00DB570C">
        <w:rPr>
          <w:rFonts w:cs="Arial"/>
          <w:u w:val="single"/>
        </w:rPr>
        <w:t>builds</w:t>
      </w:r>
      <w:r w:rsidRPr="00DB570C">
        <w:rPr>
          <w:rFonts w:cs="Arial"/>
          <w:sz w:val="16"/>
        </w:rPr>
        <w:t xml:space="preserve"> states’ </w:t>
      </w:r>
      <w:r w:rsidRPr="00DB570C">
        <w:rPr>
          <w:rFonts w:cs="Arial"/>
          <w:u w:val="single"/>
        </w:rPr>
        <w:t>capacities to fight pandemic</w:t>
      </w:r>
      <w:r w:rsidRPr="00DB570C">
        <w:rPr>
          <w:rFonts w:cs="Arial"/>
          <w:sz w:val="16"/>
        </w:rPr>
        <w:t xml:space="preserve"> disease. </w:t>
      </w:r>
      <w:r w:rsidRPr="00DB570C">
        <w:rPr>
          <w:rFonts w:cs="Arial"/>
          <w:u w:val="single"/>
        </w:rPr>
        <w:t>Guinea, Liberia, and Sierra Leone were overwhelmed by Ebola</w:t>
      </w:r>
      <w:r w:rsidRPr="00DB570C">
        <w:rPr>
          <w:rFonts w:cs="Arial"/>
          <w:sz w:val="16"/>
        </w:rPr>
        <w:t xml:space="preserve"> in 2014 largely because they all had weak health systems. The same was true in many of the countries hit hardest by the HIV/AIDS epidemic decades ago. </w:t>
      </w:r>
      <w:r w:rsidRPr="009D73E8">
        <w:rPr>
          <w:rFonts w:cs="Arial"/>
          <w:highlight w:val="cyan"/>
          <w:u w:val="single"/>
        </w:rPr>
        <w:t>As poor countries grow wealthier</w:t>
      </w:r>
      <w:r w:rsidRPr="00DB570C">
        <w:rPr>
          <w:rFonts w:cs="Arial"/>
          <w:sz w:val="16"/>
        </w:rPr>
        <w:t xml:space="preserve">, however, </w:t>
      </w:r>
      <w:r w:rsidRPr="009D73E8">
        <w:rPr>
          <w:rFonts w:cs="Arial"/>
          <w:highlight w:val="cyan"/>
          <w:u w:val="single"/>
        </w:rPr>
        <w:t>they</w:t>
      </w:r>
      <w:r w:rsidRPr="00DB570C">
        <w:rPr>
          <w:rFonts w:cs="Arial"/>
          <w:u w:val="single"/>
        </w:rPr>
        <w:t xml:space="preserve"> become better equipped to </w:t>
      </w:r>
      <w:r w:rsidRPr="009D73E8">
        <w:rPr>
          <w:rFonts w:cs="Arial"/>
          <w:b/>
          <w:highlight w:val="cyan"/>
          <w:u w:val="single"/>
        </w:rPr>
        <w:t>fight diseases</w:t>
      </w:r>
      <w:r w:rsidRPr="00DB570C">
        <w:rPr>
          <w:rFonts w:cs="Arial"/>
          <w:sz w:val="16"/>
        </w:rPr>
        <w:t xml:space="preserve"> that can spread quickly beyond their borders. A more prosperous developing world also benefits the U.S. economy. The spread of economic </w:t>
      </w:r>
      <w:r w:rsidRPr="009D73E8">
        <w:rPr>
          <w:rFonts w:cs="Arial"/>
          <w:highlight w:val="cyan"/>
          <w:u w:val="single"/>
        </w:rPr>
        <w:t xml:space="preserve">growth creates </w:t>
      </w:r>
      <w:r w:rsidRPr="009D73E8">
        <w:rPr>
          <w:rFonts w:cs="Arial"/>
          <w:b/>
          <w:highlight w:val="cyan"/>
          <w:u w:val="single"/>
        </w:rPr>
        <w:t>new markets</w:t>
      </w:r>
      <w:r w:rsidRPr="00DB570C">
        <w:rPr>
          <w:rFonts w:cs="Arial"/>
          <w:sz w:val="16"/>
        </w:rPr>
        <w:t xml:space="preserve"> for American businesses not just in China but also </w:t>
      </w:r>
      <w:r w:rsidRPr="00DB570C">
        <w:rPr>
          <w:rFonts w:cs="Arial"/>
          <w:u w:val="single"/>
        </w:rPr>
        <w:t>in Brazil, Indonesia, South Africa, and beyond</w:t>
      </w:r>
      <w:r w:rsidRPr="00DB570C">
        <w:rPr>
          <w:rFonts w:cs="Arial"/>
          <w:sz w:val="16"/>
        </w:rPr>
        <w:t xml:space="preserve">. Developing countries are buying more and more aircraft, automobiles, semiconductors, medical equipment, pharmaceuticals, consultancy services, and entertainment. Although the growth in trade with developing countries has slowed during the last year, their economies will no doubt remain major market opportunities for U.S. companies. In 1990, </w:t>
      </w:r>
      <w:r w:rsidRPr="00DB570C">
        <w:rPr>
          <w:rFonts w:cs="Arial"/>
          <w:u w:val="single"/>
        </w:rPr>
        <w:t>such states accounted for</w:t>
      </w:r>
      <w:r w:rsidRPr="00DB570C">
        <w:rPr>
          <w:rFonts w:cs="Arial"/>
          <w:sz w:val="16"/>
        </w:rPr>
        <w:t xml:space="preserve"> one-third of the global economy; today, their share is </w:t>
      </w:r>
      <w:r w:rsidRPr="00DB570C">
        <w:rPr>
          <w:rFonts w:cs="Arial"/>
          <w:u w:val="single"/>
        </w:rPr>
        <w:t>half</w:t>
      </w:r>
      <w:r w:rsidRPr="00DB570C">
        <w:rPr>
          <w:rFonts w:cs="Arial"/>
          <w:sz w:val="16"/>
        </w:rPr>
        <w:t xml:space="preserve">, and they purchase more than half </w:t>
      </w:r>
      <w:r w:rsidRPr="00DB570C">
        <w:rPr>
          <w:rFonts w:cs="Arial"/>
          <w:u w:val="single"/>
        </w:rPr>
        <w:t>of</w:t>
      </w:r>
      <w:r w:rsidRPr="00DB570C">
        <w:rPr>
          <w:rFonts w:cs="Arial"/>
          <w:sz w:val="16"/>
        </w:rPr>
        <w:t xml:space="preserve"> U.S. </w:t>
      </w:r>
      <w:r w:rsidRPr="00DB570C">
        <w:rPr>
          <w:rFonts w:cs="Arial"/>
          <w:u w:val="single"/>
        </w:rPr>
        <w:t>exports</w:t>
      </w:r>
      <w:r w:rsidRPr="00DB570C">
        <w:rPr>
          <w:rFonts w:cs="Arial"/>
          <w:sz w:val="16"/>
        </w:rPr>
        <w:t xml:space="preserve">. In 2011, Walmart spent $2.4 billion to acquire a controlling share of a holding company that operates more than 350 retail stores in South Africa and 11 other African countries, signaling a level of interest in African consumers that would have been unimaginable two decades ago.  To be sure, emerging markets also create competition for U.S. businesses and hardship for American workers who lose their jobs as a result. But they also create many new jobs, as American firms expand abroad and as companies in the developing world send more capital to the West. Moreover, </w:t>
      </w:r>
      <w:r w:rsidRPr="00DB570C">
        <w:rPr>
          <w:rFonts w:cs="Arial"/>
          <w:u w:val="single"/>
        </w:rPr>
        <w:t xml:space="preserve">developing countries are increasingly coming up </w:t>
      </w:r>
      <w:r w:rsidRPr="009D73E8">
        <w:rPr>
          <w:rFonts w:cs="Arial"/>
          <w:highlight w:val="cyan"/>
          <w:u w:val="single"/>
        </w:rPr>
        <w:t>with</w:t>
      </w:r>
      <w:r w:rsidRPr="00DB570C">
        <w:rPr>
          <w:rFonts w:cs="Arial"/>
          <w:sz w:val="16"/>
        </w:rPr>
        <w:t xml:space="preserve"> their own </w:t>
      </w:r>
      <w:r w:rsidRPr="009D73E8">
        <w:rPr>
          <w:rFonts w:cs="Arial"/>
          <w:b/>
          <w:highlight w:val="cyan"/>
          <w:u w:val="single"/>
        </w:rPr>
        <w:t>innovations</w:t>
      </w:r>
      <w:r w:rsidRPr="009D73E8">
        <w:rPr>
          <w:rFonts w:cs="Arial"/>
          <w:highlight w:val="cyan"/>
          <w:u w:val="single"/>
        </w:rPr>
        <w:t xml:space="preserve"> and </w:t>
      </w:r>
      <w:r w:rsidRPr="009D73E8">
        <w:rPr>
          <w:rFonts w:cs="Arial"/>
          <w:b/>
          <w:highlight w:val="cyan"/>
          <w:u w:val="single"/>
        </w:rPr>
        <w:t>technologies</w:t>
      </w:r>
      <w:r w:rsidRPr="00DB570C">
        <w:rPr>
          <w:rFonts w:cs="Arial"/>
          <w:u w:val="single"/>
        </w:rPr>
        <w:t>, in medicine, agriculture, energy</w:t>
      </w:r>
      <w:r w:rsidRPr="00DB570C">
        <w:rPr>
          <w:rFonts w:cs="Arial"/>
          <w:sz w:val="16"/>
        </w:rPr>
        <w:t xml:space="preserve">, and more. </w:t>
      </w:r>
      <w:r w:rsidRPr="009D73E8">
        <w:rPr>
          <w:rFonts w:cs="Arial"/>
          <w:highlight w:val="cyan"/>
          <w:u w:val="single"/>
        </w:rPr>
        <w:t>The U</w:t>
      </w:r>
      <w:r w:rsidRPr="00DB570C">
        <w:rPr>
          <w:rFonts w:cs="Arial"/>
          <w:sz w:val="16"/>
        </w:rPr>
        <w:t xml:space="preserve">nited </w:t>
      </w:r>
      <w:r w:rsidRPr="009D73E8">
        <w:rPr>
          <w:rFonts w:cs="Arial"/>
          <w:highlight w:val="cyan"/>
          <w:u w:val="single"/>
        </w:rPr>
        <w:t>S</w:t>
      </w:r>
      <w:r w:rsidRPr="00DB570C">
        <w:rPr>
          <w:rFonts w:cs="Arial"/>
          <w:sz w:val="16"/>
        </w:rPr>
        <w:t xml:space="preserve">tates </w:t>
      </w:r>
      <w:r w:rsidRPr="009D73E8">
        <w:rPr>
          <w:rFonts w:cs="Arial"/>
          <w:highlight w:val="cyan"/>
          <w:u w:val="single"/>
        </w:rPr>
        <w:t>should respond</w:t>
      </w:r>
      <w:r w:rsidRPr="00DB570C">
        <w:rPr>
          <w:rFonts w:cs="Arial"/>
          <w:sz w:val="16"/>
        </w:rPr>
        <w:t xml:space="preserve"> to this growing competition not with protectionism but </w:t>
      </w:r>
      <w:r w:rsidRPr="009D73E8">
        <w:rPr>
          <w:rFonts w:cs="Arial"/>
          <w:highlight w:val="cyan"/>
          <w:u w:val="single"/>
        </w:rPr>
        <w:t>by strengthening</w:t>
      </w:r>
      <w:r w:rsidRPr="00DB570C">
        <w:rPr>
          <w:rFonts w:cs="Arial"/>
          <w:u w:val="single"/>
        </w:rPr>
        <w:t xml:space="preserve"> its</w:t>
      </w:r>
      <w:r w:rsidRPr="00DB570C">
        <w:rPr>
          <w:rFonts w:cs="Arial"/>
          <w:sz w:val="16"/>
        </w:rPr>
        <w:t xml:space="preserve"> own </w:t>
      </w:r>
      <w:r w:rsidRPr="00DB570C">
        <w:rPr>
          <w:rFonts w:cs="Arial"/>
          <w:u w:val="single"/>
        </w:rPr>
        <w:t>capacities: rebuilding</w:t>
      </w:r>
      <w:r w:rsidRPr="00DB570C">
        <w:rPr>
          <w:rFonts w:cs="Arial"/>
          <w:sz w:val="16"/>
        </w:rPr>
        <w:t xml:space="preserve"> its </w:t>
      </w:r>
      <w:r w:rsidRPr="009D73E8">
        <w:rPr>
          <w:rFonts w:cs="Arial"/>
          <w:b/>
          <w:highlight w:val="cyan"/>
          <w:u w:val="single"/>
        </w:rPr>
        <w:t>infrastructure</w:t>
      </w:r>
      <w:r w:rsidRPr="00DB570C">
        <w:rPr>
          <w:rFonts w:cs="Arial"/>
          <w:b/>
          <w:u w:val="single"/>
        </w:rPr>
        <w:t>, improving</w:t>
      </w:r>
      <w:r w:rsidRPr="00DB570C">
        <w:rPr>
          <w:rFonts w:cs="Arial"/>
          <w:sz w:val="16"/>
        </w:rPr>
        <w:t xml:space="preserve"> its </w:t>
      </w:r>
      <w:r w:rsidRPr="009D73E8">
        <w:rPr>
          <w:rFonts w:cs="Arial"/>
          <w:b/>
          <w:highlight w:val="cyan"/>
          <w:u w:val="single"/>
        </w:rPr>
        <w:t>educational</w:t>
      </w:r>
      <w:r w:rsidRPr="00DB570C">
        <w:rPr>
          <w:rFonts w:cs="Arial"/>
          <w:sz w:val="16"/>
        </w:rPr>
        <w:t xml:space="preserve"> system, </w:t>
      </w:r>
      <w:r w:rsidRPr="009D73E8">
        <w:rPr>
          <w:rFonts w:cs="Arial"/>
          <w:highlight w:val="cyan"/>
          <w:u w:val="single"/>
        </w:rPr>
        <w:t>and investing</w:t>
      </w:r>
      <w:r w:rsidRPr="00DB570C">
        <w:rPr>
          <w:rFonts w:cs="Arial"/>
          <w:u w:val="single"/>
        </w:rPr>
        <w:t xml:space="preserve"> in</w:t>
      </w:r>
      <w:r w:rsidRPr="00DB570C">
        <w:rPr>
          <w:rFonts w:cs="Arial"/>
          <w:sz w:val="16"/>
        </w:rPr>
        <w:t xml:space="preserve"> new </w:t>
      </w:r>
      <w:r w:rsidRPr="00DB570C">
        <w:rPr>
          <w:rFonts w:cs="Arial"/>
          <w:u w:val="single"/>
        </w:rPr>
        <w:t>technologies</w:t>
      </w:r>
      <w:r w:rsidRPr="00DB570C">
        <w:rPr>
          <w:rFonts w:cs="Arial"/>
          <w:sz w:val="16"/>
        </w:rPr>
        <w:t xml:space="preserve">. Finally, </w:t>
      </w:r>
      <w:r w:rsidRPr="00DB570C">
        <w:rPr>
          <w:rFonts w:cs="Arial"/>
          <w:u w:val="single"/>
        </w:rPr>
        <w:t>development helps</w:t>
      </w:r>
      <w:r w:rsidRPr="00DB570C">
        <w:rPr>
          <w:rFonts w:cs="Arial"/>
          <w:sz w:val="16"/>
        </w:rPr>
        <w:t xml:space="preserve"> spread and </w:t>
      </w:r>
      <w:r w:rsidRPr="00DB570C">
        <w:rPr>
          <w:rFonts w:cs="Arial"/>
          <w:u w:val="single"/>
        </w:rPr>
        <w:t>deepen</w:t>
      </w:r>
      <w:r w:rsidRPr="00DB570C">
        <w:rPr>
          <w:rFonts w:cs="Arial"/>
          <w:sz w:val="16"/>
        </w:rPr>
        <w:t xml:space="preserve"> the values that Americans hold dear: openness, economic opportunity, democracy, and freedom. These values tend to go hand in hand with growing </w:t>
      </w:r>
      <w:r w:rsidRPr="00DB570C">
        <w:rPr>
          <w:rFonts w:cs="Arial"/>
          <w:u w:val="single"/>
        </w:rPr>
        <w:t>prosperity</w:t>
      </w:r>
      <w:r w:rsidRPr="00DB570C">
        <w:rPr>
          <w:rFonts w:cs="Arial"/>
          <w:sz w:val="16"/>
        </w:rPr>
        <w:t xml:space="preserve">: as incomes rise, citizens demand greater freedoms. History suggests that even governments that do not welcome these ideas eventually embrace them or are replaced by those that do. And as more developing countries achieve progress under market-based economic systems and democracy, </w:t>
      </w:r>
      <w:r w:rsidRPr="009D73E8">
        <w:rPr>
          <w:rFonts w:cs="Arial"/>
          <w:highlight w:val="cyan"/>
          <w:u w:val="single"/>
        </w:rPr>
        <w:t>other countries</w:t>
      </w:r>
      <w:r w:rsidRPr="00DB570C">
        <w:rPr>
          <w:rFonts w:cs="Arial"/>
          <w:u w:val="single"/>
        </w:rPr>
        <w:t xml:space="preserve"> seek to </w:t>
      </w:r>
      <w:r w:rsidRPr="009D73E8">
        <w:rPr>
          <w:rFonts w:cs="Arial"/>
          <w:b/>
          <w:highlight w:val="cyan"/>
          <w:u w:val="single"/>
        </w:rPr>
        <w:t>emulate the model</w:t>
      </w:r>
      <w:r w:rsidRPr="00DB570C">
        <w:rPr>
          <w:rFonts w:cs="Arial"/>
          <w:u w:val="single"/>
        </w:rPr>
        <w:t>. The U</w:t>
      </w:r>
      <w:r w:rsidRPr="00DB570C">
        <w:rPr>
          <w:rFonts w:cs="Arial"/>
          <w:sz w:val="16"/>
        </w:rPr>
        <w:t xml:space="preserve">nited </w:t>
      </w:r>
      <w:r w:rsidRPr="00DB570C">
        <w:rPr>
          <w:rFonts w:cs="Arial"/>
          <w:u w:val="single"/>
        </w:rPr>
        <w:t>S</w:t>
      </w:r>
      <w:r w:rsidRPr="00DB570C">
        <w:rPr>
          <w:rFonts w:cs="Arial"/>
          <w:sz w:val="16"/>
        </w:rPr>
        <w:t xml:space="preserve">tates and Europe have a strong self-interest in encouraging this process, since it </w:t>
      </w:r>
      <w:r w:rsidRPr="00DB570C">
        <w:rPr>
          <w:rFonts w:cs="Arial"/>
          <w:u w:val="single"/>
        </w:rPr>
        <w:t>will enhance global stability</w:t>
      </w:r>
      <w:r w:rsidRPr="00DB570C">
        <w:rPr>
          <w:rFonts w:cs="Arial"/>
          <w:sz w:val="16"/>
        </w:rPr>
        <w:t xml:space="preserve"> and add to the number of like-minded partners that can help address future challenges.  SUSTAINING THE SURGE What makes all </w:t>
      </w:r>
      <w:r w:rsidRPr="00DB570C">
        <w:rPr>
          <w:rFonts w:cs="Arial"/>
          <w:u w:val="single"/>
        </w:rPr>
        <w:t>this progress</w:t>
      </w:r>
      <w:r w:rsidRPr="00DB570C">
        <w:rPr>
          <w:rFonts w:cs="Arial"/>
          <w:sz w:val="16"/>
        </w:rPr>
        <w:t xml:space="preserve"> especially impressive is that it </w:t>
      </w:r>
      <w:r w:rsidRPr="00DB570C">
        <w:rPr>
          <w:rFonts w:cs="Arial"/>
          <w:u w:val="single"/>
        </w:rPr>
        <w:t>has continued despite</w:t>
      </w:r>
      <w:r w:rsidRPr="00DB570C">
        <w:rPr>
          <w:rFonts w:cs="Arial"/>
          <w:sz w:val="16"/>
        </w:rPr>
        <w:t xml:space="preserve"> </w:t>
      </w:r>
      <w:proofErr w:type="gramStart"/>
      <w:r w:rsidRPr="00DB570C">
        <w:rPr>
          <w:rFonts w:cs="Arial"/>
          <w:sz w:val="16"/>
        </w:rPr>
        <w:t>a number of</w:t>
      </w:r>
      <w:proofErr w:type="gramEnd"/>
      <w:r w:rsidRPr="00DB570C">
        <w:rPr>
          <w:rFonts w:cs="Arial"/>
          <w:sz w:val="16"/>
        </w:rPr>
        <w:t xml:space="preserve"> </w:t>
      </w:r>
      <w:r w:rsidRPr="00DB570C">
        <w:rPr>
          <w:rFonts w:cs="Arial"/>
          <w:u w:val="single"/>
        </w:rPr>
        <w:t>major shocks</w:t>
      </w:r>
      <w:r w:rsidRPr="00DB570C">
        <w:rPr>
          <w:rFonts w:cs="Arial"/>
          <w:sz w:val="16"/>
        </w:rPr>
        <w:t xml:space="preserve"> that in an earlier age could well have stopped it: </w:t>
      </w:r>
      <w:r w:rsidRPr="00DB570C">
        <w:rPr>
          <w:rFonts w:cs="Arial"/>
          <w:u w:val="single"/>
        </w:rPr>
        <w:t>the outbreak of the HIV</w:t>
      </w:r>
      <w:r w:rsidRPr="00DB570C">
        <w:rPr>
          <w:rFonts w:cs="Arial"/>
          <w:sz w:val="16"/>
        </w:rPr>
        <w:t xml:space="preserve">/AIDS pandemic in the 1980s, </w:t>
      </w:r>
      <w:r w:rsidRPr="00DB570C">
        <w:rPr>
          <w:rFonts w:cs="Arial"/>
          <w:u w:val="single"/>
        </w:rPr>
        <w:t>the Asian financial crisis</w:t>
      </w:r>
      <w:r w:rsidRPr="00DB570C">
        <w:rPr>
          <w:rFonts w:cs="Arial"/>
          <w:sz w:val="16"/>
        </w:rPr>
        <w:t xml:space="preserve"> in 1997–98, the </w:t>
      </w:r>
      <w:r w:rsidRPr="00DB570C">
        <w:rPr>
          <w:rFonts w:cs="Arial"/>
          <w:u w:val="single"/>
        </w:rPr>
        <w:t>9/11</w:t>
      </w:r>
      <w:r w:rsidRPr="00DB570C">
        <w:rPr>
          <w:rFonts w:cs="Arial"/>
          <w:sz w:val="16"/>
        </w:rPr>
        <w:t xml:space="preserve"> attacks, </w:t>
      </w:r>
      <w:r w:rsidRPr="00DB570C">
        <w:rPr>
          <w:rFonts w:cs="Arial"/>
          <w:u w:val="single"/>
        </w:rPr>
        <w:t>the global food crisis</w:t>
      </w:r>
      <w:r w:rsidRPr="00DB570C">
        <w:rPr>
          <w:rFonts w:cs="Arial"/>
          <w:sz w:val="16"/>
        </w:rPr>
        <w:t xml:space="preserve"> of 2007–8, </w:t>
      </w:r>
      <w:r w:rsidRPr="00DB570C">
        <w:rPr>
          <w:rFonts w:cs="Arial"/>
          <w:u w:val="single"/>
        </w:rPr>
        <w:t>and</w:t>
      </w:r>
      <w:r w:rsidRPr="00DB570C">
        <w:rPr>
          <w:rFonts w:cs="Arial"/>
          <w:sz w:val="16"/>
        </w:rPr>
        <w:t xml:space="preserve"> the global financial crisis of </w:t>
      </w:r>
      <w:r w:rsidRPr="00DB570C">
        <w:rPr>
          <w:rFonts w:cs="Arial"/>
          <w:u w:val="single"/>
        </w:rPr>
        <w:t>2008</w:t>
      </w:r>
      <w:r w:rsidRPr="00DB570C">
        <w:rPr>
          <w:rFonts w:cs="Arial"/>
          <w:sz w:val="16"/>
        </w:rPr>
        <w:t xml:space="preserve">. In each case, pundits predicted that the disaster of the day would set back progress. Yet in each case, the </w:t>
      </w:r>
      <w:r w:rsidRPr="00DB570C">
        <w:rPr>
          <w:rFonts w:cs="Arial"/>
          <w:u w:val="single"/>
        </w:rPr>
        <w:t>gains</w:t>
      </w:r>
      <w:r w:rsidRPr="00DB570C">
        <w:rPr>
          <w:rFonts w:cs="Arial"/>
          <w:sz w:val="16"/>
        </w:rPr>
        <w:t xml:space="preserve"> continued. There are good reasons to believe they </w:t>
      </w:r>
      <w:r w:rsidRPr="00DB570C">
        <w:rPr>
          <w:rFonts w:cs="Arial"/>
          <w:u w:val="single"/>
        </w:rPr>
        <w:t>can continue well into the future</w:t>
      </w:r>
      <w:r w:rsidRPr="00DB570C">
        <w:rPr>
          <w:rFonts w:cs="Arial"/>
          <w:sz w:val="16"/>
        </w:rPr>
        <w:t xml:space="preserve">. The </w:t>
      </w:r>
      <w:r w:rsidRPr="00DB570C">
        <w:rPr>
          <w:rFonts w:cs="Arial"/>
          <w:u w:val="single"/>
        </w:rPr>
        <w:t>forces that sparked</w:t>
      </w:r>
      <w:r w:rsidRPr="00DB570C">
        <w:rPr>
          <w:rFonts w:cs="Arial"/>
          <w:sz w:val="16"/>
        </w:rPr>
        <w:t xml:space="preserve"> these </w:t>
      </w:r>
      <w:r w:rsidRPr="00DB570C">
        <w:rPr>
          <w:rFonts w:cs="Arial"/>
          <w:b/>
          <w:u w:val="single"/>
        </w:rPr>
        <w:t>changes were fundamental</w:t>
      </w:r>
      <w:r w:rsidRPr="00DB570C">
        <w:rPr>
          <w:rFonts w:cs="Arial"/>
          <w:u w:val="single"/>
        </w:rPr>
        <w:t>, not transitory. Governments have</w:t>
      </w:r>
      <w:r w:rsidRPr="00DB570C">
        <w:rPr>
          <w:rFonts w:cs="Arial"/>
          <w:sz w:val="16"/>
        </w:rPr>
        <w:t xml:space="preserve"> learned from their mistakes and </w:t>
      </w:r>
      <w:r w:rsidRPr="00DB570C">
        <w:rPr>
          <w:rFonts w:cs="Arial"/>
          <w:u w:val="single"/>
        </w:rPr>
        <w:t>gotten much better at managing inevitable downturns. Global integration has made critical technologies available</w:t>
      </w:r>
      <w:r w:rsidRPr="00DB570C">
        <w:rPr>
          <w:rFonts w:cs="Arial"/>
          <w:sz w:val="16"/>
        </w:rPr>
        <w:t xml:space="preserve"> to more and more people. </w:t>
      </w:r>
      <w:r w:rsidRPr="00DB570C">
        <w:rPr>
          <w:rFonts w:cs="Arial"/>
          <w:b/>
          <w:u w:val="single"/>
        </w:rPr>
        <w:t xml:space="preserve">State </w:t>
      </w:r>
      <w:r w:rsidRPr="009D73E8">
        <w:rPr>
          <w:rFonts w:cs="Arial"/>
          <w:b/>
          <w:highlight w:val="cyan"/>
          <w:u w:val="single"/>
        </w:rPr>
        <w:t>institutions</w:t>
      </w:r>
      <w:r w:rsidRPr="009D73E8">
        <w:rPr>
          <w:rFonts w:cs="Arial"/>
          <w:highlight w:val="cyan"/>
          <w:u w:val="single"/>
        </w:rPr>
        <w:t xml:space="preserve"> have become</w:t>
      </w:r>
      <w:r w:rsidRPr="00DB570C">
        <w:rPr>
          <w:rFonts w:cs="Arial"/>
          <w:sz w:val="16"/>
        </w:rPr>
        <w:t xml:space="preserve"> more </w:t>
      </w:r>
      <w:r w:rsidRPr="009D73E8">
        <w:rPr>
          <w:rFonts w:cs="Arial"/>
          <w:highlight w:val="cyan"/>
          <w:u w:val="single"/>
        </w:rPr>
        <w:t>effective</w:t>
      </w:r>
      <w:r w:rsidRPr="00DB570C">
        <w:rPr>
          <w:rFonts w:cs="Arial"/>
          <w:sz w:val="16"/>
        </w:rPr>
        <w:t xml:space="preserve">, with improved (if imperfect) legal systems, clearer property rights, and greater respect for individual liberties. </w:t>
      </w:r>
      <w:r w:rsidRPr="00DB570C">
        <w:rPr>
          <w:rFonts w:cs="Arial"/>
          <w:u w:val="single"/>
        </w:rPr>
        <w:t>Democratic rules</w:t>
      </w:r>
      <w:r w:rsidRPr="00DB570C">
        <w:rPr>
          <w:rFonts w:cs="Arial"/>
          <w:sz w:val="16"/>
        </w:rPr>
        <w:t xml:space="preserve"> and norms governing the transfer of political power, free speech, and accountability </w:t>
      </w:r>
      <w:r w:rsidRPr="00DB570C">
        <w:rPr>
          <w:rFonts w:cs="Arial"/>
          <w:u w:val="single"/>
        </w:rPr>
        <w:t xml:space="preserve">have become </w:t>
      </w:r>
      <w:r w:rsidRPr="009D73E8">
        <w:rPr>
          <w:rFonts w:cs="Arial"/>
          <w:highlight w:val="cyan"/>
          <w:u w:val="single"/>
        </w:rPr>
        <w:t>more deeply entrenched</w:t>
      </w:r>
      <w:r w:rsidRPr="00DB570C">
        <w:rPr>
          <w:rFonts w:cs="Arial"/>
          <w:sz w:val="16"/>
        </w:rPr>
        <w:t xml:space="preserve">. Civil society groups are more active. These deep-seated changes have put enormous additional gains well within reach. </w:t>
      </w:r>
      <w:r w:rsidRPr="009D73E8">
        <w:rPr>
          <w:rFonts w:cs="Arial"/>
          <w:highlight w:val="cyan"/>
          <w:u w:val="single"/>
        </w:rPr>
        <w:t>If</w:t>
      </w:r>
      <w:r w:rsidRPr="00DB570C">
        <w:rPr>
          <w:rFonts w:cs="Arial"/>
          <w:u w:val="single"/>
        </w:rPr>
        <w:t xml:space="preserve"> </w:t>
      </w:r>
      <w:r w:rsidRPr="00DB570C">
        <w:rPr>
          <w:rFonts w:cs="Arial"/>
          <w:b/>
          <w:u w:val="single"/>
        </w:rPr>
        <w:t xml:space="preserve">economic </w:t>
      </w:r>
      <w:r w:rsidRPr="009D73E8">
        <w:rPr>
          <w:rFonts w:cs="Arial"/>
          <w:b/>
          <w:highlight w:val="cyan"/>
          <w:u w:val="single"/>
        </w:rPr>
        <w:t>growth proceeds</w:t>
      </w:r>
      <w:r w:rsidRPr="00DB570C">
        <w:rPr>
          <w:rFonts w:cs="Arial"/>
          <w:u w:val="single"/>
        </w:rPr>
        <w:t xml:space="preserve"> along</w:t>
      </w:r>
      <w:r w:rsidRPr="00DB570C">
        <w:rPr>
          <w:rFonts w:cs="Arial"/>
          <w:sz w:val="16"/>
        </w:rPr>
        <w:t xml:space="preserve"> the lines of most </w:t>
      </w:r>
      <w:r w:rsidRPr="00DB570C">
        <w:rPr>
          <w:rFonts w:cs="Arial"/>
          <w:u w:val="single"/>
        </w:rPr>
        <w:t>projections</w:t>
      </w:r>
      <w:r w:rsidRPr="00DB570C">
        <w:rPr>
          <w:rFonts w:cs="Arial"/>
          <w:sz w:val="16"/>
        </w:rPr>
        <w:t xml:space="preserve"> over the next two decades, some </w:t>
      </w:r>
      <w:r w:rsidRPr="009D73E8">
        <w:rPr>
          <w:rFonts w:cs="Arial"/>
          <w:highlight w:val="cyan"/>
          <w:u w:val="single"/>
        </w:rPr>
        <w:t>700 million more</w:t>
      </w:r>
      <w:r w:rsidRPr="00DB570C">
        <w:rPr>
          <w:rFonts w:cs="Arial"/>
          <w:u w:val="single"/>
        </w:rPr>
        <w:t xml:space="preserve"> people </w:t>
      </w:r>
      <w:r w:rsidRPr="009D73E8">
        <w:rPr>
          <w:rFonts w:cs="Arial"/>
          <w:highlight w:val="cyan"/>
          <w:u w:val="single"/>
        </w:rPr>
        <w:t>will escape</w:t>
      </w:r>
      <w:r w:rsidRPr="00DB570C">
        <w:rPr>
          <w:rFonts w:cs="Arial"/>
          <w:u w:val="single"/>
        </w:rPr>
        <w:t xml:space="preserve"> extreme </w:t>
      </w:r>
      <w:r w:rsidRPr="009D73E8">
        <w:rPr>
          <w:rFonts w:cs="Arial"/>
          <w:highlight w:val="cyan"/>
          <w:u w:val="single"/>
        </w:rPr>
        <w:t>poverty</w:t>
      </w:r>
      <w:r w:rsidRPr="00DB570C">
        <w:rPr>
          <w:rFonts w:cs="Arial"/>
          <w:u w:val="single"/>
        </w:rPr>
        <w:t xml:space="preserve">. Per capita </w:t>
      </w:r>
      <w:r w:rsidRPr="009D73E8">
        <w:rPr>
          <w:rFonts w:cs="Arial"/>
          <w:highlight w:val="cyan"/>
          <w:u w:val="single"/>
        </w:rPr>
        <w:t>incomes</w:t>
      </w:r>
      <w:r w:rsidRPr="00DB570C">
        <w:rPr>
          <w:rFonts w:cs="Arial"/>
          <w:sz w:val="16"/>
        </w:rPr>
        <w:t xml:space="preserve"> in poor countries </w:t>
      </w:r>
      <w:r w:rsidRPr="009D73E8">
        <w:rPr>
          <w:rFonts w:cs="Arial"/>
          <w:highlight w:val="cyan"/>
          <w:u w:val="single"/>
        </w:rPr>
        <w:t xml:space="preserve">will double again, </w:t>
      </w:r>
      <w:r w:rsidRPr="009D73E8">
        <w:rPr>
          <w:rFonts w:cs="Arial"/>
          <w:b/>
          <w:highlight w:val="cyan"/>
          <w:u w:val="single"/>
        </w:rPr>
        <w:t>millions of</w:t>
      </w:r>
      <w:r w:rsidRPr="00DB570C">
        <w:rPr>
          <w:rFonts w:cs="Arial"/>
          <w:sz w:val="16"/>
        </w:rPr>
        <w:t xml:space="preserve"> childhood </w:t>
      </w:r>
      <w:r w:rsidRPr="009D73E8">
        <w:rPr>
          <w:rFonts w:cs="Arial"/>
          <w:b/>
          <w:highlight w:val="cyan"/>
          <w:u w:val="single"/>
        </w:rPr>
        <w:t>deaths</w:t>
      </w:r>
      <w:r w:rsidRPr="009D73E8">
        <w:rPr>
          <w:rFonts w:cs="Arial"/>
          <w:highlight w:val="cyan"/>
          <w:u w:val="single"/>
        </w:rPr>
        <w:t xml:space="preserve"> will be avoided</w:t>
      </w:r>
      <w:r w:rsidRPr="00DB570C">
        <w:rPr>
          <w:rFonts w:cs="Arial"/>
          <w:u w:val="single"/>
        </w:rPr>
        <w:t xml:space="preserve">, </w:t>
      </w:r>
      <w:r w:rsidRPr="00DB570C">
        <w:rPr>
          <w:rFonts w:cs="Arial"/>
          <w:b/>
          <w:u w:val="single"/>
        </w:rPr>
        <w:t>tens of millions</w:t>
      </w:r>
      <w:r w:rsidRPr="00DB570C">
        <w:rPr>
          <w:rFonts w:cs="Arial"/>
          <w:sz w:val="16"/>
        </w:rPr>
        <w:t xml:space="preserve"> of children </w:t>
      </w:r>
      <w:r w:rsidRPr="00DB570C">
        <w:rPr>
          <w:rFonts w:cs="Arial"/>
          <w:u w:val="single"/>
        </w:rPr>
        <w:t>will get</w:t>
      </w:r>
      <w:r w:rsidRPr="00DB570C">
        <w:rPr>
          <w:rFonts w:cs="Arial"/>
          <w:sz w:val="16"/>
        </w:rPr>
        <w:t xml:space="preserve"> the </w:t>
      </w:r>
      <w:r w:rsidRPr="00DB570C">
        <w:rPr>
          <w:rFonts w:cs="Arial"/>
          <w:u w:val="single"/>
        </w:rPr>
        <w:t>education</w:t>
      </w:r>
      <w:r w:rsidRPr="00DB570C">
        <w:rPr>
          <w:rFonts w:cs="Arial"/>
          <w:sz w:val="16"/>
        </w:rPr>
        <w:t xml:space="preserve"> they deserve, </w:t>
      </w:r>
      <w:r w:rsidRPr="00DB570C">
        <w:rPr>
          <w:rFonts w:cs="Arial"/>
          <w:u w:val="single"/>
        </w:rPr>
        <w:t>hunger will decline</w:t>
      </w:r>
      <w:r w:rsidRPr="00DB570C">
        <w:rPr>
          <w:rFonts w:cs="Arial"/>
          <w:sz w:val="16"/>
        </w:rPr>
        <w:t>, and basic rights and freedoms will spread further. At least, that’s what should happen—</w:t>
      </w:r>
      <w:r w:rsidRPr="00DB570C">
        <w:rPr>
          <w:rFonts w:cs="Arial"/>
          <w:u w:val="single"/>
        </w:rPr>
        <w:t>but none of these</w:t>
      </w:r>
      <w:r w:rsidRPr="00DB570C">
        <w:rPr>
          <w:rFonts w:cs="Arial"/>
          <w:sz w:val="16"/>
        </w:rPr>
        <w:t xml:space="preserve"> future </w:t>
      </w:r>
      <w:r w:rsidRPr="00DB570C">
        <w:rPr>
          <w:rFonts w:cs="Arial"/>
          <w:u w:val="single"/>
        </w:rPr>
        <w:t>gains is guaranteed. Growth has slowed</w:t>
      </w:r>
      <w:r w:rsidRPr="00DB570C">
        <w:rPr>
          <w:rFonts w:cs="Arial"/>
          <w:sz w:val="16"/>
        </w:rPr>
        <w:t xml:space="preserve"> markedly </w:t>
      </w:r>
      <w:r w:rsidRPr="00DB570C">
        <w:rPr>
          <w:rFonts w:cs="Arial"/>
          <w:u w:val="single"/>
        </w:rPr>
        <w:t>since 2008</w:t>
      </w:r>
      <w:r w:rsidRPr="00DB570C">
        <w:rPr>
          <w:rFonts w:cs="Arial"/>
          <w:sz w:val="16"/>
        </w:rPr>
        <w:t xml:space="preserve"> in emerging economies such as Brazil and China and throughout the developing world. </w:t>
      </w:r>
      <w:r w:rsidRPr="00DB570C">
        <w:rPr>
          <w:rFonts w:cs="Arial"/>
          <w:u w:val="single"/>
        </w:rPr>
        <w:t>Russia, Thailand, and Venezuela have turned less democratic</w:t>
      </w:r>
      <w:r w:rsidRPr="00DB570C">
        <w:rPr>
          <w:rFonts w:cs="Arial"/>
          <w:sz w:val="16"/>
        </w:rPr>
        <w:t xml:space="preserve">, and South Africa and Turkey seem to be headed in that direction as well. </w:t>
      </w:r>
      <w:r w:rsidRPr="00DB570C">
        <w:rPr>
          <w:rFonts w:cs="Arial"/>
          <w:u w:val="single"/>
        </w:rPr>
        <w:t>The Middle East has seen</w:t>
      </w:r>
      <w:r w:rsidRPr="00DB570C">
        <w:rPr>
          <w:rFonts w:cs="Arial"/>
          <w:sz w:val="16"/>
        </w:rPr>
        <w:t xml:space="preserve"> the return of conflict and </w:t>
      </w:r>
      <w:r w:rsidRPr="00DB570C">
        <w:rPr>
          <w:rFonts w:cs="Arial"/>
          <w:b/>
          <w:u w:val="single"/>
        </w:rPr>
        <w:t>authoritarian rule</w:t>
      </w:r>
      <w:r w:rsidRPr="00DB570C">
        <w:rPr>
          <w:rFonts w:cs="Arial"/>
          <w:u w:val="single"/>
        </w:rPr>
        <w:t>. China’s aggressive actions</w:t>
      </w:r>
      <w:r w:rsidRPr="00DB570C">
        <w:rPr>
          <w:rFonts w:cs="Arial"/>
          <w:sz w:val="16"/>
        </w:rPr>
        <w:t xml:space="preserve"> in the South China Sea </w:t>
      </w:r>
      <w:r w:rsidRPr="00DB570C">
        <w:rPr>
          <w:rFonts w:cs="Arial"/>
          <w:u w:val="single"/>
        </w:rPr>
        <w:t xml:space="preserve">could </w:t>
      </w:r>
      <w:r w:rsidRPr="00DB570C">
        <w:rPr>
          <w:rFonts w:cs="Arial"/>
          <w:b/>
          <w:u w:val="single"/>
        </w:rPr>
        <w:t>spark a major conflict</w:t>
      </w:r>
      <w:r w:rsidRPr="00DB570C">
        <w:rPr>
          <w:rFonts w:cs="Arial"/>
          <w:sz w:val="16"/>
        </w:rPr>
        <w:t xml:space="preserve"> that could kill tens of thousands of people and devastate the region’s economies. Outbreaks of SARS and the H1N1 and Ebola viruses underscore humanity’s vulnerability to disease, and many doctors worry that growing resistance to antibiotics could reverse some of the hard-fought gains in health. Meanwhile, global population is on track to exceed nine billion by 2050, and </w:t>
      </w:r>
      <w:r w:rsidRPr="00DB570C">
        <w:rPr>
          <w:rFonts w:cs="Arial"/>
          <w:u w:val="single"/>
        </w:rPr>
        <w:t>the combination of</w:t>
      </w:r>
      <w:r w:rsidRPr="00DB570C">
        <w:rPr>
          <w:rFonts w:cs="Arial"/>
          <w:sz w:val="16"/>
        </w:rPr>
        <w:t xml:space="preserve"> more </w:t>
      </w:r>
      <w:r w:rsidRPr="00DB570C">
        <w:rPr>
          <w:rFonts w:cs="Arial"/>
          <w:u w:val="single"/>
        </w:rPr>
        <w:t>people, higher incomes, and</w:t>
      </w:r>
      <w:r w:rsidRPr="00DB570C">
        <w:rPr>
          <w:rFonts w:cs="Arial"/>
          <w:sz w:val="16"/>
        </w:rPr>
        <w:t xml:space="preserve"> warmer </w:t>
      </w:r>
      <w:r w:rsidRPr="00DB570C">
        <w:rPr>
          <w:rFonts w:cs="Arial"/>
          <w:u w:val="single"/>
        </w:rPr>
        <w:t>climates will place enormous strains on</w:t>
      </w:r>
      <w:r w:rsidRPr="00DB570C">
        <w:rPr>
          <w:rFonts w:cs="Arial"/>
          <w:sz w:val="16"/>
        </w:rPr>
        <w:t xml:space="preserve"> the </w:t>
      </w:r>
      <w:r w:rsidRPr="00DB570C">
        <w:rPr>
          <w:rFonts w:cs="Arial"/>
          <w:u w:val="single"/>
        </w:rPr>
        <w:t>world’s supplies</w:t>
      </w:r>
      <w:r w:rsidRPr="00DB570C">
        <w:rPr>
          <w:rFonts w:cs="Arial"/>
          <w:sz w:val="16"/>
        </w:rPr>
        <w:t xml:space="preserve"> of fresh water, food, and energy. Although there are ample grounds for pessimism, the </w:t>
      </w:r>
      <w:r w:rsidRPr="00DB570C">
        <w:rPr>
          <w:rFonts w:cs="Arial"/>
          <w:u w:val="single"/>
        </w:rPr>
        <w:t>doomsayers</w:t>
      </w:r>
      <w:r w:rsidRPr="00DB570C">
        <w:rPr>
          <w:rFonts w:cs="Arial"/>
          <w:sz w:val="16"/>
        </w:rPr>
        <w:t xml:space="preserve"> continue to </w:t>
      </w:r>
      <w:r w:rsidRPr="00DB570C">
        <w:rPr>
          <w:rFonts w:cs="Arial"/>
          <w:b/>
          <w:u w:val="single"/>
        </w:rPr>
        <w:t>underestimate humanity’s growing ability</w:t>
      </w:r>
      <w:r w:rsidRPr="00DB570C">
        <w:rPr>
          <w:rFonts w:cs="Arial"/>
          <w:sz w:val="16"/>
        </w:rPr>
        <w:t xml:space="preserve"> to cooperate </w:t>
      </w:r>
      <w:r w:rsidRPr="00DB570C">
        <w:rPr>
          <w:rFonts w:cs="Arial"/>
          <w:u w:val="single"/>
        </w:rPr>
        <w:t>in the face of new challenges</w:t>
      </w:r>
      <w:r w:rsidRPr="00DB570C">
        <w:rPr>
          <w:rFonts w:cs="Arial"/>
          <w:sz w:val="16"/>
        </w:rPr>
        <w:t xml:space="preserve">. In the eighteenth century, when Thomas </w:t>
      </w:r>
      <w:r w:rsidRPr="00DB570C">
        <w:rPr>
          <w:rFonts w:cs="Arial"/>
          <w:u w:val="single"/>
        </w:rPr>
        <w:t>Malthus</w:t>
      </w:r>
      <w:r w:rsidRPr="00DB570C">
        <w:rPr>
          <w:rFonts w:cs="Arial"/>
          <w:sz w:val="16"/>
        </w:rPr>
        <w:t xml:space="preserve"> looked at population growth and foresaw catastrophic famine, he </w:t>
      </w:r>
      <w:r w:rsidRPr="00DB570C">
        <w:rPr>
          <w:rFonts w:cs="Arial"/>
          <w:u w:val="single"/>
        </w:rPr>
        <w:t>failed to appreciate the advances in ag</w:t>
      </w:r>
      <w:r w:rsidRPr="00DB570C">
        <w:rPr>
          <w:rFonts w:cs="Arial"/>
          <w:sz w:val="16"/>
        </w:rPr>
        <w:t xml:space="preserve">riculture, </w:t>
      </w:r>
      <w:r w:rsidRPr="00DB570C">
        <w:rPr>
          <w:rFonts w:cs="Arial"/>
          <w:u w:val="single"/>
        </w:rPr>
        <w:t>health, and governance</w:t>
      </w:r>
      <w:r w:rsidRPr="00DB570C">
        <w:rPr>
          <w:rFonts w:cs="Arial"/>
          <w:sz w:val="16"/>
        </w:rPr>
        <w:t xml:space="preserve"> that human ingenuity could create. The same was true for those that predicted a population disaster in Asia in the 1960s and 1970s. Today, the problems facing developing countries are plain to see, while the new ideas and innovations that will overcome them are harder to picture. </w:t>
      </w:r>
      <w:r w:rsidRPr="00DB570C">
        <w:rPr>
          <w:rFonts w:cs="Arial"/>
          <w:u w:val="single"/>
        </w:rPr>
        <w:t>Continued progress isn’t</w:t>
      </w:r>
      <w:r w:rsidRPr="00DB570C">
        <w:rPr>
          <w:rFonts w:cs="Arial"/>
          <w:sz w:val="16"/>
        </w:rPr>
        <w:t xml:space="preserve"> automatic or </w:t>
      </w:r>
      <w:r w:rsidRPr="00DB570C">
        <w:rPr>
          <w:rFonts w:cs="Arial"/>
          <w:u w:val="single"/>
        </w:rPr>
        <w:t>guaranteed. But</w:t>
      </w:r>
      <w:r w:rsidRPr="00DB570C">
        <w:rPr>
          <w:rFonts w:cs="Arial"/>
          <w:sz w:val="16"/>
        </w:rPr>
        <w:t xml:space="preserve"> with smart choices, </w:t>
      </w:r>
      <w:r w:rsidRPr="00DB570C">
        <w:rPr>
          <w:rFonts w:cs="Arial"/>
          <w:u w:val="single"/>
        </w:rPr>
        <w:t>it is within reach</w:t>
      </w:r>
      <w:r w:rsidRPr="00DB570C">
        <w:rPr>
          <w:rFonts w:cs="Arial"/>
          <w:sz w:val="16"/>
        </w:rPr>
        <w:t xml:space="preserve">. LEADING BY </w:t>
      </w:r>
      <w:proofErr w:type="gramStart"/>
      <w:r w:rsidRPr="00DB570C">
        <w:rPr>
          <w:rFonts w:cs="Arial"/>
          <w:sz w:val="16"/>
        </w:rPr>
        <w:t>EXAMPLE  Most</w:t>
      </w:r>
      <w:proofErr w:type="gramEnd"/>
      <w:r w:rsidRPr="00DB570C">
        <w:rPr>
          <w:rFonts w:cs="Arial"/>
          <w:sz w:val="16"/>
        </w:rPr>
        <w:t xml:space="preserve"> of the key choices will be made in developing countries themselves. Sustaining progress will require leaders there to reduce their countries’ dependence on natural resources, make their economies more inclusive, invest more in health and education, expand opportunities for women, and strengthen democracy and the rule of law. Yet </w:t>
      </w:r>
      <w:r w:rsidRPr="00DB570C">
        <w:rPr>
          <w:rFonts w:cs="Arial"/>
          <w:u w:val="single"/>
        </w:rPr>
        <w:t>the future of development will</w:t>
      </w:r>
      <w:r w:rsidRPr="00DB570C">
        <w:rPr>
          <w:rFonts w:cs="Arial"/>
          <w:sz w:val="16"/>
        </w:rPr>
        <w:t xml:space="preserve"> also </w:t>
      </w:r>
      <w:r w:rsidRPr="00DB570C">
        <w:rPr>
          <w:rFonts w:cs="Arial"/>
          <w:b/>
          <w:u w:val="single"/>
        </w:rPr>
        <w:t>depend on the</w:t>
      </w:r>
      <w:r w:rsidRPr="00DB570C">
        <w:rPr>
          <w:rFonts w:cs="Arial"/>
          <w:sz w:val="16"/>
        </w:rPr>
        <w:t xml:space="preserve"> actions of the </w:t>
      </w:r>
      <w:r w:rsidRPr="00DB570C">
        <w:rPr>
          <w:rFonts w:cs="Arial"/>
          <w:b/>
          <w:u w:val="single"/>
        </w:rPr>
        <w:t>world’s leading countries</w:t>
      </w:r>
      <w:r w:rsidRPr="00DB570C">
        <w:rPr>
          <w:rFonts w:cs="Arial"/>
          <w:sz w:val="16"/>
        </w:rPr>
        <w:t xml:space="preserve">, since </w:t>
      </w:r>
      <w:r w:rsidRPr="00DB570C">
        <w:rPr>
          <w:rFonts w:cs="Arial"/>
          <w:u w:val="single"/>
        </w:rPr>
        <w:t>poorer countries can prosper only in a strong</w:t>
      </w:r>
      <w:r w:rsidRPr="00DB570C">
        <w:rPr>
          <w:rFonts w:cs="Arial"/>
          <w:sz w:val="16"/>
        </w:rPr>
        <w:t xml:space="preserve"> global </w:t>
      </w:r>
      <w:r w:rsidRPr="00DB570C">
        <w:rPr>
          <w:rFonts w:cs="Arial"/>
          <w:u w:val="single"/>
        </w:rPr>
        <w:t>system. The U</w:t>
      </w:r>
      <w:r w:rsidRPr="00DB570C">
        <w:rPr>
          <w:rFonts w:cs="Arial"/>
          <w:sz w:val="16"/>
        </w:rPr>
        <w:t xml:space="preserve">nited </w:t>
      </w:r>
      <w:r w:rsidRPr="00DB570C">
        <w:rPr>
          <w:rFonts w:cs="Arial"/>
          <w:u w:val="single"/>
        </w:rPr>
        <w:t>S</w:t>
      </w:r>
      <w:r w:rsidRPr="00DB570C">
        <w:rPr>
          <w:rFonts w:cs="Arial"/>
          <w:sz w:val="16"/>
        </w:rPr>
        <w:t xml:space="preserve">tates </w:t>
      </w:r>
      <w:r w:rsidRPr="00DB570C">
        <w:rPr>
          <w:rFonts w:cs="Arial"/>
          <w:u w:val="single"/>
        </w:rPr>
        <w:t>must</w:t>
      </w:r>
      <w:r w:rsidRPr="00DB570C">
        <w:rPr>
          <w:rFonts w:cs="Arial"/>
          <w:sz w:val="16"/>
        </w:rPr>
        <w:t xml:space="preserve"> do its part by </w:t>
      </w:r>
      <w:r w:rsidRPr="00DB570C">
        <w:rPr>
          <w:rFonts w:cs="Arial"/>
          <w:u w:val="single"/>
        </w:rPr>
        <w:t>regain</w:t>
      </w:r>
      <w:r w:rsidRPr="00DB570C">
        <w:rPr>
          <w:rFonts w:cs="Arial"/>
          <w:sz w:val="16"/>
        </w:rPr>
        <w:t>ing i</w:t>
      </w:r>
      <w:r w:rsidRPr="00DB570C">
        <w:rPr>
          <w:rFonts w:cs="Arial"/>
          <w:u w:val="single"/>
        </w:rPr>
        <w:t>ts economic leadership through</w:t>
      </w:r>
      <w:r w:rsidRPr="00DB570C">
        <w:rPr>
          <w:rFonts w:cs="Arial"/>
          <w:sz w:val="16"/>
        </w:rPr>
        <w:t xml:space="preserve"> major investments in </w:t>
      </w:r>
      <w:r w:rsidRPr="00DB570C">
        <w:rPr>
          <w:rFonts w:cs="Arial"/>
          <w:u w:val="single"/>
        </w:rPr>
        <w:t>infrastructure, education, and technological advances</w:t>
      </w:r>
      <w:r w:rsidRPr="00DB570C">
        <w:rPr>
          <w:rFonts w:cs="Arial"/>
          <w:sz w:val="16"/>
        </w:rPr>
        <w:t xml:space="preserve"> in health, agriculture, and alternative fuels. It must act to fix its long-term budget problems by improving the solvency of Social Security, Medicare, and Medicaid and strengthen the financial system through better regulation. </w:t>
      </w:r>
      <w:r w:rsidRPr="00DB570C">
        <w:rPr>
          <w:rFonts w:cs="Arial"/>
          <w:u w:val="single"/>
        </w:rPr>
        <w:t>The country must</w:t>
      </w:r>
      <w:r w:rsidRPr="00DB570C">
        <w:rPr>
          <w:rFonts w:cs="Arial"/>
          <w:sz w:val="16"/>
        </w:rPr>
        <w:t xml:space="preserve"> also do a much better job of </w:t>
      </w:r>
      <w:r w:rsidRPr="00DB570C">
        <w:rPr>
          <w:rFonts w:cs="Arial"/>
          <w:u w:val="single"/>
        </w:rPr>
        <w:t>lead</w:t>
      </w:r>
      <w:r w:rsidRPr="00DB570C">
        <w:rPr>
          <w:rFonts w:cs="Arial"/>
          <w:sz w:val="16"/>
        </w:rPr>
        <w:t xml:space="preserve">ing </w:t>
      </w:r>
      <w:r w:rsidRPr="00DB570C">
        <w:rPr>
          <w:rFonts w:cs="Arial"/>
          <w:u w:val="single"/>
        </w:rPr>
        <w:t xml:space="preserve">by </w:t>
      </w:r>
      <w:r w:rsidRPr="00DB570C">
        <w:rPr>
          <w:rFonts w:cs="Arial"/>
          <w:b/>
          <w:u w:val="single"/>
        </w:rPr>
        <w:t>example on democracy</w:t>
      </w:r>
      <w:r w:rsidRPr="00DB570C">
        <w:rPr>
          <w:rFonts w:cs="Arial"/>
          <w:sz w:val="16"/>
        </w:rPr>
        <w:t xml:space="preserve">. Deep political polarization, the lack of substantive debate, the unwillingness to compromise, misguided foreign policy adventurism, and the Great Recession have made liberal democracy look unattractive and ineffective. That malaise matters, because many </w:t>
      </w:r>
      <w:r w:rsidRPr="00DB570C">
        <w:rPr>
          <w:rFonts w:cs="Arial"/>
          <w:u w:val="single"/>
        </w:rPr>
        <w:t>developing countries are</w:t>
      </w:r>
      <w:r w:rsidRPr="00DB570C">
        <w:rPr>
          <w:rFonts w:cs="Arial"/>
          <w:sz w:val="16"/>
        </w:rPr>
        <w:t xml:space="preserve"> now </w:t>
      </w:r>
      <w:r w:rsidRPr="00DB570C">
        <w:rPr>
          <w:rFonts w:cs="Arial"/>
          <w:u w:val="single"/>
        </w:rPr>
        <w:t>engaged in a battle of ideas over which economic and political model</w:t>
      </w:r>
      <w:r w:rsidRPr="00DB570C">
        <w:rPr>
          <w:rFonts w:cs="Arial"/>
          <w:sz w:val="16"/>
        </w:rPr>
        <w:t xml:space="preserve"> they should follow. </w:t>
      </w:r>
      <w:r w:rsidRPr="00DB570C">
        <w:rPr>
          <w:rFonts w:cs="Arial"/>
          <w:u w:val="single"/>
        </w:rPr>
        <w:t>On the one side stands the model that has prevailed</w:t>
      </w:r>
      <w:r w:rsidRPr="00DB570C">
        <w:rPr>
          <w:rFonts w:cs="Arial"/>
          <w:sz w:val="16"/>
        </w:rPr>
        <w:t xml:space="preserve"> in the West since World War II: </w:t>
      </w:r>
      <w:r w:rsidRPr="00DB570C">
        <w:rPr>
          <w:rFonts w:cs="Arial"/>
          <w:u w:val="single"/>
        </w:rPr>
        <w:t xml:space="preserve">market capitalism coupled with </w:t>
      </w:r>
      <w:r w:rsidRPr="00DB570C">
        <w:rPr>
          <w:rFonts w:cs="Arial"/>
          <w:b/>
          <w:u w:val="single"/>
        </w:rPr>
        <w:t>liberal democracy</w:t>
      </w:r>
      <w:r w:rsidRPr="00DB570C">
        <w:rPr>
          <w:rFonts w:cs="Arial"/>
          <w:u w:val="single"/>
        </w:rPr>
        <w:t xml:space="preserve">. On the other is </w:t>
      </w:r>
      <w:r w:rsidRPr="00DB570C">
        <w:rPr>
          <w:rFonts w:cs="Arial"/>
          <w:sz w:val="16"/>
        </w:rPr>
        <w:t xml:space="preserve">the model practiced by China, Vietnam, Ethiopia, and, increasingly, Russia, among others: </w:t>
      </w:r>
      <w:r w:rsidRPr="00DB570C">
        <w:rPr>
          <w:rFonts w:cs="Arial"/>
          <w:u w:val="single"/>
        </w:rPr>
        <w:t>state</w:t>
      </w:r>
      <w:r w:rsidRPr="00DB570C">
        <w:rPr>
          <w:rFonts w:cs="Arial"/>
          <w:sz w:val="16"/>
        </w:rPr>
        <w:t xml:space="preserve"> capitalism coupled with </w:t>
      </w:r>
      <w:r w:rsidRPr="00DB570C">
        <w:rPr>
          <w:rFonts w:cs="Arial"/>
          <w:u w:val="single"/>
        </w:rPr>
        <w:t>authoritarian rule</w:t>
      </w:r>
      <w:r w:rsidRPr="00DB570C">
        <w:rPr>
          <w:rFonts w:cs="Arial"/>
          <w:sz w:val="16"/>
        </w:rPr>
        <w:t xml:space="preserve">. And there’s yet one more option, with a smaller but more dangerous following: religious fundamentalism, as promulgated by Iran and Saudi Arabia and groups such as the Islamic State (or ISIS) and Boko Haram in Nigeria. </w:t>
      </w:r>
      <w:r w:rsidRPr="00DB570C">
        <w:rPr>
          <w:rFonts w:cs="Arial"/>
          <w:u w:val="single"/>
        </w:rPr>
        <w:t>As the Western countries struggle</w:t>
      </w:r>
      <w:r w:rsidRPr="00DB570C">
        <w:rPr>
          <w:rFonts w:cs="Arial"/>
          <w:sz w:val="16"/>
        </w:rPr>
        <w:t xml:space="preserve"> and China continues to rise, </w:t>
      </w:r>
      <w:r w:rsidRPr="00DB570C">
        <w:rPr>
          <w:rFonts w:cs="Arial"/>
          <w:u w:val="single"/>
        </w:rPr>
        <w:t>authoritarian capitalism is becomin</w:t>
      </w:r>
      <w:r w:rsidRPr="00DB570C">
        <w:rPr>
          <w:rFonts w:cs="Arial"/>
          <w:sz w:val="16"/>
        </w:rPr>
        <w:t xml:space="preserve">g more </w:t>
      </w:r>
      <w:r w:rsidRPr="00DB570C">
        <w:rPr>
          <w:rFonts w:cs="Arial"/>
          <w:u w:val="single"/>
        </w:rPr>
        <w:t>appealing</w:t>
      </w:r>
      <w:r w:rsidRPr="00DB570C">
        <w:rPr>
          <w:rFonts w:cs="Arial"/>
          <w:sz w:val="16"/>
        </w:rPr>
        <w:t xml:space="preserve">. Consider Beijing’s ties to Africa. China purchased $26 billion in imports from the continent in 2013; the United States purchased $9 billion. Chinese investment in Africa has been growing by 50 percent per year since 2000, whereas U.S. investment is growing by 14 percent per year. </w:t>
      </w:r>
      <w:r w:rsidRPr="00DB570C">
        <w:rPr>
          <w:rFonts w:cs="Arial"/>
          <w:u w:val="single"/>
        </w:rPr>
        <w:t>Make no mistake</w:t>
      </w:r>
      <w:r w:rsidRPr="00DB570C">
        <w:rPr>
          <w:rFonts w:cs="Arial"/>
          <w:sz w:val="16"/>
        </w:rPr>
        <w:t xml:space="preserve">: many </w:t>
      </w:r>
      <w:r w:rsidRPr="00DB570C">
        <w:rPr>
          <w:rFonts w:cs="Arial"/>
          <w:u w:val="single"/>
        </w:rPr>
        <w:t>Africans still prefer</w:t>
      </w:r>
      <w:r w:rsidRPr="00DB570C">
        <w:rPr>
          <w:rFonts w:cs="Arial"/>
          <w:sz w:val="16"/>
        </w:rPr>
        <w:t xml:space="preserve"> to follow </w:t>
      </w:r>
      <w:r w:rsidRPr="00DB570C">
        <w:rPr>
          <w:rFonts w:cs="Arial"/>
          <w:u w:val="single"/>
        </w:rPr>
        <w:t>the American model and view China with suspicion. But</w:t>
      </w:r>
      <w:r w:rsidRPr="00DB570C">
        <w:rPr>
          <w:rFonts w:cs="Arial"/>
          <w:sz w:val="16"/>
        </w:rPr>
        <w:t xml:space="preserve"> those </w:t>
      </w:r>
      <w:r w:rsidRPr="00DB570C">
        <w:rPr>
          <w:rFonts w:cs="Arial"/>
          <w:u w:val="single"/>
        </w:rPr>
        <w:t>attitudes are beginning to shift</w:t>
      </w:r>
      <w:r w:rsidRPr="00DB570C">
        <w:rPr>
          <w:rFonts w:cs="Arial"/>
          <w:sz w:val="16"/>
        </w:rPr>
        <w:t xml:space="preserve">, and Beijing’s apparent ability to get things done will only enhance China’s appeal, especially if Washington seems to talk big but deliver little. THE NEXT SURGE FORWARD Aside from the broader task of getting their own houses in order, </w:t>
      </w:r>
      <w:r w:rsidRPr="00DB570C">
        <w:rPr>
          <w:rFonts w:cs="Arial"/>
          <w:u w:val="single"/>
        </w:rPr>
        <w:t>the U</w:t>
      </w:r>
      <w:r w:rsidRPr="00DB570C">
        <w:rPr>
          <w:rFonts w:cs="Arial"/>
          <w:sz w:val="16"/>
        </w:rPr>
        <w:t xml:space="preserve">nited </w:t>
      </w:r>
      <w:r w:rsidRPr="00DB570C">
        <w:rPr>
          <w:rFonts w:cs="Arial"/>
          <w:u w:val="single"/>
        </w:rPr>
        <w:t>S</w:t>
      </w:r>
      <w:r w:rsidRPr="00DB570C">
        <w:rPr>
          <w:rFonts w:cs="Arial"/>
          <w:sz w:val="16"/>
        </w:rPr>
        <w:t xml:space="preserve">tates and other Western powers </w:t>
      </w:r>
      <w:r w:rsidRPr="00DB570C">
        <w:rPr>
          <w:rFonts w:cs="Arial"/>
          <w:u w:val="single"/>
        </w:rPr>
        <w:t>should</w:t>
      </w:r>
      <w:r w:rsidRPr="00DB570C">
        <w:rPr>
          <w:rFonts w:cs="Arial"/>
          <w:sz w:val="16"/>
        </w:rPr>
        <w:t xml:space="preserve"> also </w:t>
      </w:r>
      <w:r w:rsidRPr="00DB570C">
        <w:rPr>
          <w:rFonts w:cs="Arial"/>
          <w:u w:val="single"/>
        </w:rPr>
        <w:t>assert leadership</w:t>
      </w:r>
      <w:r w:rsidRPr="00DB570C">
        <w:rPr>
          <w:rFonts w:cs="Arial"/>
          <w:sz w:val="16"/>
        </w:rPr>
        <w:t xml:space="preserve"> in several specific areas </w:t>
      </w:r>
      <w:r w:rsidRPr="00DB570C">
        <w:rPr>
          <w:rFonts w:cs="Arial"/>
          <w:u w:val="single"/>
        </w:rPr>
        <w:t xml:space="preserve">to </w:t>
      </w:r>
      <w:r w:rsidRPr="00DB570C">
        <w:rPr>
          <w:rFonts w:cs="Arial"/>
          <w:b/>
          <w:u w:val="single"/>
        </w:rPr>
        <w:t>keep the progress going</w:t>
      </w:r>
      <w:r w:rsidRPr="00DB570C">
        <w:rPr>
          <w:rFonts w:cs="Arial"/>
          <w:sz w:val="16"/>
        </w:rPr>
        <w:t xml:space="preserve">. The first is climate change, which presents one of the greatest threats to poverty reduction. Most of the world’s poor countries had little to do with creating the problem, yet they will bear the brunt of the damage. Rising sea levels, changing rainfall patterns, higher temperatures, and dwindling water supplies will derail progress, will undermine global food production, and could engender major conflict. Developing countries have an important role to play in curbing emissions, but they will not switch to low-carbon fuels and other clean technologies if their developed-world counterparts do not. Washington has taken important first steps to reduce power-plant emissions and raise automotive fuel-efficiency standards, but there is a very long way to go. Second, </w:t>
      </w:r>
      <w:r w:rsidRPr="00DB570C">
        <w:rPr>
          <w:rFonts w:cs="Arial"/>
          <w:u w:val="single"/>
        </w:rPr>
        <w:t xml:space="preserve">leading </w:t>
      </w:r>
      <w:r w:rsidRPr="009D73E8">
        <w:rPr>
          <w:rFonts w:cs="Arial"/>
          <w:highlight w:val="cyan"/>
          <w:u w:val="single"/>
        </w:rPr>
        <w:t>countries</w:t>
      </w:r>
      <w:r w:rsidRPr="00DB570C">
        <w:rPr>
          <w:rFonts w:cs="Arial"/>
          <w:sz w:val="16"/>
        </w:rPr>
        <w:t>—especially the United States—</w:t>
      </w:r>
      <w:r w:rsidRPr="009D73E8">
        <w:rPr>
          <w:rFonts w:cs="Arial"/>
          <w:highlight w:val="cyan"/>
          <w:u w:val="single"/>
        </w:rPr>
        <w:t>should invest</w:t>
      </w:r>
      <w:r w:rsidRPr="00DB570C">
        <w:rPr>
          <w:rFonts w:cs="Arial"/>
          <w:u w:val="single"/>
        </w:rPr>
        <w:t xml:space="preserve"> more </w:t>
      </w:r>
      <w:r w:rsidRPr="009D73E8">
        <w:rPr>
          <w:rFonts w:cs="Arial"/>
          <w:highlight w:val="cyan"/>
          <w:u w:val="single"/>
        </w:rPr>
        <w:t xml:space="preserve">in </w:t>
      </w:r>
      <w:r w:rsidRPr="009D73E8">
        <w:rPr>
          <w:rFonts w:cs="Arial"/>
          <w:b/>
          <w:highlight w:val="cyan"/>
          <w:u w:val="single"/>
        </w:rPr>
        <w:t>technological innovation</w:t>
      </w:r>
      <w:r w:rsidRPr="00DB570C">
        <w:rPr>
          <w:rFonts w:cs="Arial"/>
          <w:sz w:val="16"/>
        </w:rPr>
        <w:t xml:space="preserve">. Much of the credit for recent improvements in living standards goes to vaccines, medicines, high-yielding seed varieties, cell phones, and the Internet. These </w:t>
      </w:r>
      <w:r w:rsidRPr="00DB570C">
        <w:rPr>
          <w:rFonts w:cs="Arial"/>
          <w:u w:val="single"/>
        </w:rPr>
        <w:t>new technologies</w:t>
      </w:r>
      <w:r w:rsidRPr="00DB570C">
        <w:rPr>
          <w:rFonts w:cs="Arial"/>
          <w:sz w:val="16"/>
        </w:rPr>
        <w:t xml:space="preserve"> (alongside old ones such as electricity and paved roads) </w:t>
      </w:r>
      <w:r w:rsidRPr="00DB570C">
        <w:rPr>
          <w:rFonts w:cs="Arial"/>
          <w:u w:val="single"/>
        </w:rPr>
        <w:t>have not yet reached everywhere, so</w:t>
      </w:r>
      <w:r w:rsidRPr="00DB570C">
        <w:rPr>
          <w:rFonts w:cs="Arial"/>
          <w:sz w:val="16"/>
        </w:rPr>
        <w:t xml:space="preserve"> simply </w:t>
      </w:r>
      <w:r w:rsidRPr="00DB570C">
        <w:rPr>
          <w:rFonts w:cs="Arial"/>
          <w:u w:val="single"/>
        </w:rPr>
        <w:t>making them</w:t>
      </w:r>
      <w:r w:rsidRPr="00DB570C">
        <w:rPr>
          <w:rFonts w:cs="Arial"/>
          <w:sz w:val="16"/>
        </w:rPr>
        <w:t xml:space="preserve"> more </w:t>
      </w:r>
      <w:r w:rsidRPr="00DB570C">
        <w:rPr>
          <w:rFonts w:cs="Arial"/>
          <w:u w:val="single"/>
        </w:rPr>
        <w:t>widely available would do wonders</w:t>
      </w:r>
      <w:r w:rsidRPr="00DB570C">
        <w:rPr>
          <w:rFonts w:cs="Arial"/>
          <w:sz w:val="16"/>
        </w:rPr>
        <w:t xml:space="preserve">. But </w:t>
      </w:r>
      <w:r w:rsidRPr="009D73E8">
        <w:rPr>
          <w:rFonts w:cs="Arial"/>
          <w:highlight w:val="cyan"/>
          <w:u w:val="single"/>
        </w:rPr>
        <w:t>sustaining progress for</w:t>
      </w:r>
      <w:r w:rsidRPr="00DB570C">
        <w:rPr>
          <w:rFonts w:cs="Arial"/>
          <w:sz w:val="16"/>
        </w:rPr>
        <w:t xml:space="preserve"> the next several </w:t>
      </w:r>
      <w:r w:rsidRPr="009D73E8">
        <w:rPr>
          <w:rFonts w:cs="Arial"/>
          <w:highlight w:val="cyan"/>
          <w:u w:val="single"/>
        </w:rPr>
        <w:t>decades</w:t>
      </w:r>
      <w:r w:rsidRPr="00DB570C">
        <w:rPr>
          <w:rFonts w:cs="Arial"/>
          <w:u w:val="single"/>
        </w:rPr>
        <w:t xml:space="preserve"> will</w:t>
      </w:r>
      <w:r w:rsidRPr="00DB570C">
        <w:rPr>
          <w:rFonts w:cs="Arial"/>
          <w:sz w:val="16"/>
        </w:rPr>
        <w:t xml:space="preserve"> also </w:t>
      </w:r>
      <w:r w:rsidRPr="00DB570C">
        <w:rPr>
          <w:rFonts w:cs="Arial"/>
          <w:u w:val="single"/>
        </w:rPr>
        <w:t xml:space="preserve">require </w:t>
      </w:r>
      <w:r w:rsidRPr="00DB570C">
        <w:rPr>
          <w:rFonts w:cs="Arial"/>
          <w:b/>
          <w:u w:val="single"/>
        </w:rPr>
        <w:t>significant investments</w:t>
      </w:r>
      <w:r w:rsidRPr="00DB570C">
        <w:rPr>
          <w:rFonts w:cs="Arial"/>
          <w:sz w:val="16"/>
        </w:rPr>
        <w:t xml:space="preserve"> in new vaccines, more powerful drugs, drought- and heat-resistant seeds, desalination techniques, and clean energy. </w:t>
      </w:r>
    </w:p>
    <w:p w14:paraId="11C68CF1" w14:textId="77777777" w:rsidR="00C74AB4" w:rsidRPr="00843B35" w:rsidRDefault="00C74AB4" w:rsidP="00C74AB4"/>
    <w:p w14:paraId="3CE9AADB" w14:textId="77777777" w:rsidR="00C74AB4" w:rsidRPr="00DB570C" w:rsidRDefault="00C74AB4" w:rsidP="00C74AB4">
      <w:pPr>
        <w:pStyle w:val="Heading4"/>
        <w:jc w:val="both"/>
        <w:rPr>
          <w:rFonts w:cs="Arial"/>
        </w:rPr>
      </w:pPr>
      <w:r w:rsidRPr="00DB570C">
        <w:rPr>
          <w:rFonts w:cs="Arial"/>
        </w:rPr>
        <w:t xml:space="preserve">It’s key to CCS – link-turns </w:t>
      </w:r>
      <w:r w:rsidRPr="00DB570C">
        <w:rPr>
          <w:rFonts w:cs="Arial"/>
          <w:u w:val="single"/>
        </w:rPr>
        <w:t>every</w:t>
      </w:r>
      <w:r w:rsidRPr="00DB570C">
        <w:rPr>
          <w:rFonts w:cs="Arial"/>
        </w:rPr>
        <w:t xml:space="preserve"> impact. </w:t>
      </w:r>
    </w:p>
    <w:p w14:paraId="6B4C72DD" w14:textId="77777777" w:rsidR="00C74AB4" w:rsidRPr="00DB570C" w:rsidRDefault="00C74AB4" w:rsidP="00C74AB4">
      <w:pPr>
        <w:rPr>
          <w:rFonts w:cs="Arial"/>
          <w:sz w:val="16"/>
          <w:szCs w:val="16"/>
        </w:rPr>
      </w:pPr>
      <w:r w:rsidRPr="00DB570C">
        <w:rPr>
          <w:rStyle w:val="Style13ptBold"/>
          <w:rFonts w:cs="Arial"/>
        </w:rPr>
        <w:t xml:space="preserve">Graciela ‘16 </w:t>
      </w:r>
      <w:r w:rsidRPr="00DB570C">
        <w:rPr>
          <w:rFonts w:cs="Arial"/>
          <w:sz w:val="16"/>
          <w:szCs w:val="16"/>
        </w:rPr>
        <w:t xml:space="preserve">(/16 – Professor of Economics and of Statistics at Columbia University and Visiting Professor at Stanford University, and was the architect of the Kyoto Protocol carbon market (being interviewed by Marcus Rolle, freelance journalist specializing in environmental issues and global affairs, “Reversing Climate Change: Interview with Graciela </w:t>
      </w:r>
      <w:proofErr w:type="spellStart"/>
      <w:r w:rsidRPr="00DB570C">
        <w:rPr>
          <w:rFonts w:cs="Arial"/>
          <w:sz w:val="16"/>
          <w:szCs w:val="16"/>
        </w:rPr>
        <w:t>Chichilnisky</w:t>
      </w:r>
      <w:proofErr w:type="spellEnd"/>
      <w:r w:rsidRPr="00DB570C">
        <w:rPr>
          <w:rFonts w:cs="Arial"/>
          <w:sz w:val="16"/>
          <w:szCs w:val="16"/>
        </w:rPr>
        <w:t xml:space="preserve">,” http://www.globalpolicyjournal.com/blog/01/09/2016/reversing-climate-change-interview-graciela-chichilnisky)//cmr </w:t>
      </w:r>
    </w:p>
    <w:p w14:paraId="6EDF8A49" w14:textId="77777777" w:rsidR="00C74AB4" w:rsidRPr="00DB570C" w:rsidRDefault="00C74AB4" w:rsidP="00C74AB4">
      <w:pPr>
        <w:rPr>
          <w:rFonts w:cs="Arial"/>
          <w:sz w:val="16"/>
        </w:rPr>
      </w:pPr>
      <w:r w:rsidRPr="00DB570C">
        <w:rPr>
          <w:rFonts w:cs="Arial"/>
          <w:sz w:val="16"/>
        </w:rPr>
        <w:t xml:space="preserve">GC: Green capitalism is a new economic system that values the natural resources on which human survival depends. It fosters a harmonious relationship with our planet, its resources and the many species it harbors. It is a new type of market economics that addresses both equity and efficiency. Using carbon negative technology™ it helps reduce carbon in the atmosphere while fostering economic development in rich and developing nations, for example in the U S., EU, China and India. How does this work? In a nutshell </w:t>
      </w:r>
      <w:r w:rsidRPr="00DB570C">
        <w:rPr>
          <w:rStyle w:val="StyleUnderline"/>
          <w:rFonts w:cs="Arial"/>
        </w:rPr>
        <w:t xml:space="preserve">Green Capitalism requires the creation of </w:t>
      </w:r>
      <w:r w:rsidRPr="00DB570C">
        <w:rPr>
          <w:rFonts w:cs="Arial"/>
          <w:sz w:val="16"/>
        </w:rPr>
        <w:t xml:space="preserve">global limits or </w:t>
      </w:r>
      <w:r w:rsidRPr="00DB570C">
        <w:rPr>
          <w:rStyle w:val="StyleUnderline"/>
          <w:rFonts w:cs="Arial"/>
        </w:rPr>
        <w:t xml:space="preserve">property rights nation by nation for the use of the atmosphere, </w:t>
      </w:r>
      <w:r w:rsidRPr="00DB570C">
        <w:rPr>
          <w:rFonts w:cs="Arial"/>
          <w:sz w:val="16"/>
        </w:rPr>
        <w:t xml:space="preserve">the bodies of water and the planet’s biodiversity, </w:t>
      </w:r>
      <w:r w:rsidRPr="00DB570C">
        <w:rPr>
          <w:rStyle w:val="StyleUnderline"/>
          <w:rFonts w:cs="Arial"/>
        </w:rPr>
        <w:t>and the creation of new markets to trade these rights</w:t>
      </w:r>
      <w:r w:rsidRPr="00DB570C">
        <w:rPr>
          <w:rFonts w:cs="Arial"/>
          <w:sz w:val="16"/>
        </w:rPr>
        <w:t xml:space="preserve"> from which new economic values and a new concept of economic progress emerges updating GDP as is now generally agreed is needed. </w:t>
      </w:r>
      <w:r w:rsidRPr="009D73E8">
        <w:rPr>
          <w:rStyle w:val="Emphasis"/>
          <w:rFonts w:cs="Arial"/>
          <w:highlight w:val="cyan"/>
        </w:rPr>
        <w:t>Green Capitalism is needed</w:t>
      </w:r>
      <w:r w:rsidRPr="00DB570C">
        <w:rPr>
          <w:rStyle w:val="StyleUnderline"/>
          <w:rFonts w:cs="Arial"/>
        </w:rPr>
        <w:t xml:space="preserve"> now </w:t>
      </w:r>
      <w:r w:rsidRPr="009D73E8">
        <w:rPr>
          <w:rStyle w:val="Emphasis"/>
          <w:rFonts w:cs="Arial"/>
          <w:highlight w:val="cyan"/>
        </w:rPr>
        <w:t>to</w:t>
      </w:r>
      <w:r w:rsidRPr="00DB570C">
        <w:rPr>
          <w:rStyle w:val="StyleUnderline"/>
          <w:rFonts w:cs="Arial"/>
        </w:rPr>
        <w:t xml:space="preserve"> help </w:t>
      </w:r>
      <w:r w:rsidRPr="009D73E8">
        <w:rPr>
          <w:rStyle w:val="Emphasis"/>
          <w:rFonts w:cs="Arial"/>
          <w:highlight w:val="cyan"/>
        </w:rPr>
        <w:t>avert climate change</w:t>
      </w:r>
      <w:r w:rsidRPr="00DB570C">
        <w:rPr>
          <w:rStyle w:val="StyleUnderline"/>
          <w:rFonts w:cs="Arial"/>
        </w:rPr>
        <w:t xml:space="preserve"> </w:t>
      </w:r>
      <w:r w:rsidRPr="00DB570C">
        <w:rPr>
          <w:rFonts w:cs="Arial"/>
          <w:sz w:val="16"/>
        </w:rPr>
        <w:t xml:space="preserve">and achieve the goals of the 2015 UN Paris Agreement, which are very ambitious and universally supported but have no way to be realized within the Agreement itself. The Carbon Market and its CDM play critical roles in the foundation of Green Capitalism, creating values to redefine GDP. These are needed to remain within the world’s “CO2 budget” and avoid catastrophic climate change. As I see it, </w:t>
      </w:r>
      <w:r w:rsidRPr="00DB570C">
        <w:rPr>
          <w:rStyle w:val="StyleUnderline"/>
          <w:rFonts w:cs="Arial"/>
        </w:rPr>
        <w:t xml:space="preserve">the </w:t>
      </w:r>
      <w:r w:rsidRPr="00DB570C">
        <w:rPr>
          <w:rStyle w:val="Emphasis"/>
          <w:rFonts w:cs="Arial"/>
        </w:rPr>
        <w:t>building blocks</w:t>
      </w:r>
      <w:r w:rsidRPr="00DB570C">
        <w:rPr>
          <w:rStyle w:val="StyleUnderline"/>
          <w:rFonts w:cs="Arial"/>
        </w:rPr>
        <w:t xml:space="preserve"> for Green Capitalism are</w:t>
      </w:r>
      <w:r w:rsidRPr="00DB570C">
        <w:rPr>
          <w:rFonts w:cs="Arial"/>
          <w:sz w:val="16"/>
        </w:rPr>
        <w:t xml:space="preserve"> then as follows; (1) </w:t>
      </w:r>
      <w:r w:rsidRPr="00DB570C">
        <w:rPr>
          <w:rStyle w:val="StyleUnderline"/>
          <w:rFonts w:cs="Arial"/>
        </w:rPr>
        <w:t>Global limits nation by nation</w:t>
      </w:r>
      <w:r w:rsidRPr="00DB570C">
        <w:rPr>
          <w:rFonts w:cs="Arial"/>
          <w:sz w:val="16"/>
        </w:rPr>
        <w:t xml:space="preserve"> in the use of the planet’s atmosphere, its water bodies and biodiversity - these are global public goods. (2) </w:t>
      </w:r>
      <w:r w:rsidRPr="00DB570C">
        <w:rPr>
          <w:rStyle w:val="StyleUnderline"/>
          <w:rFonts w:cs="Arial"/>
        </w:rPr>
        <w:t>New global markets to trade these limits</w:t>
      </w:r>
      <w:r w:rsidRPr="00DB570C">
        <w:rPr>
          <w:rFonts w:cs="Arial"/>
          <w:sz w:val="16"/>
        </w:rPr>
        <w:t xml:space="preserve">, based on equity and efficiency. These markets are relatives of the Carbon Market and the SO2 market. </w:t>
      </w:r>
      <w:r w:rsidRPr="00DB570C">
        <w:rPr>
          <w:rStyle w:val="StyleUnderline"/>
          <w:rFonts w:cs="Arial"/>
        </w:rPr>
        <w:t xml:space="preserve">The new market </w:t>
      </w:r>
      <w:proofErr w:type="gramStart"/>
      <w:r w:rsidRPr="00DB570C">
        <w:rPr>
          <w:rStyle w:val="StyleUnderline"/>
          <w:rFonts w:cs="Arial"/>
        </w:rPr>
        <w:t>create</w:t>
      </w:r>
      <w:proofErr w:type="gramEnd"/>
      <w:r w:rsidRPr="00DB570C">
        <w:rPr>
          <w:rStyle w:val="StyleUnderline"/>
          <w:rFonts w:cs="Arial"/>
        </w:rPr>
        <w:t xml:space="preserve"> new measures of economic values and update the concept of GDP. </w:t>
      </w:r>
      <w:r w:rsidRPr="00DB570C">
        <w:rPr>
          <w:rFonts w:cs="Arial"/>
          <w:sz w:val="16"/>
        </w:rPr>
        <w:t xml:space="preserve">(3) </w:t>
      </w:r>
      <w:r w:rsidRPr="00DB570C">
        <w:rPr>
          <w:rStyle w:val="StyleUnderline"/>
          <w:rFonts w:cs="Arial"/>
        </w:rPr>
        <w:t>Efficient use of Carbon Negative Tech</w:t>
      </w:r>
      <w:r w:rsidRPr="00DB570C">
        <w:rPr>
          <w:rFonts w:cs="Arial"/>
          <w:sz w:val="16"/>
        </w:rPr>
        <w:t xml:space="preserve">nologies to avert catastrophic climate change by providing a smooth transition to clean energy and ensuring economic prosperity in rich and poor nations. These building blocks have immediate practical implications in reversing climate change and can assist the ambitious aims of Paris COP21 become a reality. MR: What is the greatest advantage of the </w:t>
      </w:r>
      <w:r w:rsidRPr="00DB570C">
        <w:rPr>
          <w:rStyle w:val="StyleUnderline"/>
          <w:rFonts w:cs="Arial"/>
        </w:rPr>
        <w:t>new generation tech</w:t>
      </w:r>
      <w:r w:rsidRPr="00DB570C">
        <w:rPr>
          <w:rFonts w:cs="Arial"/>
          <w:sz w:val="16"/>
        </w:rPr>
        <w:t xml:space="preserve">nologies that </w:t>
      </w:r>
      <w:r w:rsidRPr="00DB570C">
        <w:rPr>
          <w:rStyle w:val="StyleUnderline"/>
          <w:rFonts w:cs="Arial"/>
        </w:rPr>
        <w:t>can capture CO2 from the air</w:t>
      </w:r>
      <w:r w:rsidRPr="00DB570C">
        <w:rPr>
          <w:rFonts w:cs="Arial"/>
          <w:sz w:val="16"/>
        </w:rPr>
        <w:t xml:space="preserve">? GC: These technologies build carbon negative power plants, such as Global Thermostat, that clean the atmosphere of CO2 while producing electricity. Global Thermostat is a firm that is commercializing a technology that takes CO2 out of air and uses mostly </w:t>
      </w:r>
      <w:proofErr w:type="gramStart"/>
      <w:r w:rsidRPr="00DB570C">
        <w:rPr>
          <w:rFonts w:cs="Arial"/>
          <w:sz w:val="16"/>
        </w:rPr>
        <w:t>low cost</w:t>
      </w:r>
      <w:proofErr w:type="gramEnd"/>
      <w:r w:rsidRPr="00DB570C">
        <w:rPr>
          <w:rFonts w:cs="Arial"/>
          <w:sz w:val="16"/>
        </w:rPr>
        <w:t xml:space="preserve"> residual heat rather than electricity to drive the capture process, making the entire process of capturing CO2 from the atmosphere very inexpensive. There is enough residua heat in a coal power plant that it can be used to capture twice as much CO2 as the plant emits, thus transforming the power plant into a “carbon sink.” For example, </w:t>
      </w:r>
      <w:r w:rsidRPr="00DB570C">
        <w:rPr>
          <w:rStyle w:val="StyleUnderline"/>
          <w:rFonts w:cs="Arial"/>
        </w:rPr>
        <w:t xml:space="preserve">a 400 MW </w:t>
      </w:r>
      <w:r w:rsidRPr="009D73E8">
        <w:rPr>
          <w:rStyle w:val="StyleUnderline"/>
          <w:rFonts w:cs="Arial"/>
          <w:highlight w:val="cyan"/>
        </w:rPr>
        <w:t xml:space="preserve">coal plant </w:t>
      </w:r>
      <w:r w:rsidRPr="00DB570C">
        <w:rPr>
          <w:rStyle w:val="StyleUnderline"/>
          <w:rFonts w:cs="Arial"/>
        </w:rPr>
        <w:t xml:space="preserve">that emits 1 million tons of CO2 per year </w:t>
      </w:r>
      <w:r w:rsidRPr="009D73E8">
        <w:rPr>
          <w:rStyle w:val="StyleUnderline"/>
          <w:rFonts w:cs="Arial"/>
          <w:highlight w:val="cyan"/>
        </w:rPr>
        <w:t>can</w:t>
      </w:r>
      <w:r w:rsidRPr="00DB570C">
        <w:rPr>
          <w:rStyle w:val="StyleUnderline"/>
          <w:rFonts w:cs="Arial"/>
        </w:rPr>
        <w:t xml:space="preserve"> become a carbon sink </w:t>
      </w:r>
      <w:r w:rsidRPr="009D73E8">
        <w:rPr>
          <w:rStyle w:val="StyleUnderline"/>
          <w:rFonts w:cs="Arial"/>
          <w:highlight w:val="cyan"/>
        </w:rPr>
        <w:t>absorb</w:t>
      </w:r>
      <w:r w:rsidRPr="00DB570C">
        <w:rPr>
          <w:rStyle w:val="StyleUnderline"/>
          <w:rFonts w:cs="Arial"/>
        </w:rPr>
        <w:t xml:space="preserve">ing a net amount of </w:t>
      </w:r>
      <w:r w:rsidRPr="009D73E8">
        <w:rPr>
          <w:rStyle w:val="StyleUnderline"/>
          <w:rFonts w:cs="Arial"/>
          <w:highlight w:val="cyan"/>
        </w:rPr>
        <w:t>1 million tons</w:t>
      </w:r>
      <w:r w:rsidRPr="00DB570C">
        <w:rPr>
          <w:rStyle w:val="StyleUnderline"/>
          <w:rFonts w:cs="Arial"/>
        </w:rPr>
        <w:t xml:space="preserve"> of CO2 instead</w:t>
      </w:r>
      <w:r w:rsidRPr="00DB570C">
        <w:rPr>
          <w:rFonts w:cs="Arial"/>
          <w:sz w:val="16"/>
        </w:rPr>
        <w:t xml:space="preserve">. </w:t>
      </w:r>
      <w:r w:rsidRPr="00DB570C">
        <w:rPr>
          <w:rStyle w:val="StyleUnderline"/>
          <w:rFonts w:cs="Arial"/>
        </w:rPr>
        <w:t>Carbon capture from air can be done anywhere and at any time, and so inexpensively that the CO2 can be sold for industrial or commercial uses such as plastics, food and beverages, greenhouses, bio-fertilizers, building materials and even enhanced oil recovery</w:t>
      </w:r>
      <w:r w:rsidRPr="00DB570C">
        <w:rPr>
          <w:rFonts w:cs="Arial"/>
          <w:sz w:val="16"/>
        </w:rPr>
        <w:t xml:space="preserve">, all examples of large global markets and profitable opportunities. Carbon capture is powered mostly by low (85°C) residual heat that is inexpensive, and any source will do. </w:t>
      </w:r>
      <w:proofErr w:type="gramStart"/>
      <w:r w:rsidRPr="00DB570C">
        <w:rPr>
          <w:rFonts w:cs="Arial"/>
          <w:sz w:val="16"/>
        </w:rPr>
        <w:t>In particular, renewable</w:t>
      </w:r>
      <w:proofErr w:type="gramEnd"/>
      <w:r w:rsidRPr="00DB570C">
        <w:rPr>
          <w:rFonts w:cs="Arial"/>
          <w:sz w:val="16"/>
        </w:rPr>
        <w:t xml:space="preserve"> (solar) technology can power the process of carbon capture. This can help advance solar technology and make it more cost-efficient. </w:t>
      </w:r>
      <w:r w:rsidRPr="00DB570C">
        <w:rPr>
          <w:rStyle w:val="StyleUnderline"/>
          <w:rFonts w:cs="Arial"/>
        </w:rPr>
        <w:t>This means more energy, more jobs, and it also means economic growth in developing nations, all of this while cleaning the CO2 in the atmosphere. Carbon negative tech</w:t>
      </w:r>
      <w:r w:rsidRPr="00DB570C">
        <w:rPr>
          <w:rFonts w:cs="Arial"/>
          <w:sz w:val="16"/>
        </w:rPr>
        <w:t xml:space="preserve">nologies </w:t>
      </w:r>
      <w:r w:rsidRPr="00DB570C">
        <w:rPr>
          <w:rStyle w:val="StyleUnderline"/>
          <w:rFonts w:cs="Arial"/>
        </w:rPr>
        <w:t>can literally transform the world economy</w:t>
      </w:r>
      <w:r w:rsidRPr="00DB570C">
        <w:rPr>
          <w:rFonts w:cs="Arial"/>
          <w:sz w:val="16"/>
        </w:rPr>
        <w:t xml:space="preserve">. MR: One final question. You distinguish between long-run and short-run strategies in the effort to reverse climate change. Would carbon negative technologies be part of a short-run strategy? GC: Long-run strategies are quite different from strategies for the short-run. Often </w:t>
      </w:r>
      <w:r w:rsidRPr="009D73E8">
        <w:rPr>
          <w:rStyle w:val="Emphasis"/>
          <w:rFonts w:cs="Arial"/>
          <w:highlight w:val="cyan"/>
        </w:rPr>
        <w:t xml:space="preserve">long-run strategies do not work </w:t>
      </w:r>
      <w:r w:rsidRPr="00DB570C">
        <w:rPr>
          <w:rStyle w:val="Emphasis"/>
          <w:rFonts w:cs="Arial"/>
        </w:rPr>
        <w:t>in the short run</w:t>
      </w:r>
      <w:r w:rsidRPr="00DB570C">
        <w:rPr>
          <w:rFonts w:cs="Arial"/>
          <w:sz w:val="16"/>
        </w:rPr>
        <w:t xml:space="preserve"> and different policies and </w:t>
      </w:r>
      <w:r w:rsidRPr="009D73E8">
        <w:rPr>
          <w:rStyle w:val="Emphasis"/>
          <w:rFonts w:cs="Arial"/>
          <w:highlight w:val="cyan"/>
        </w:rPr>
        <w:t>economic incentives are needed</w:t>
      </w:r>
      <w:r w:rsidRPr="00DB570C">
        <w:rPr>
          <w:rStyle w:val="Emphasis"/>
          <w:rFonts w:cs="Arial"/>
        </w:rPr>
        <w:t>.</w:t>
      </w:r>
      <w:r w:rsidRPr="00DB570C">
        <w:rPr>
          <w:rFonts w:cs="Arial"/>
          <w:sz w:val="16"/>
        </w:rPr>
        <w:t xml:space="preserve"> In the long run the best climate change policy is to replace fossil fuel sources of energy that by themselves cause 45% of the global emissions, and to plant trees to restore if </w:t>
      </w:r>
      <w:proofErr w:type="gramStart"/>
      <w:r w:rsidRPr="00DB570C">
        <w:rPr>
          <w:rFonts w:cs="Arial"/>
          <w:sz w:val="16"/>
        </w:rPr>
        <w:t>possible</w:t>
      </w:r>
      <w:proofErr w:type="gramEnd"/>
      <w:r w:rsidRPr="00DB570C">
        <w:rPr>
          <w:rFonts w:cs="Arial"/>
          <w:sz w:val="16"/>
        </w:rPr>
        <w:t xml:space="preserve"> the natural sources and sinks of CO2. But </w:t>
      </w:r>
      <w:r w:rsidRPr="00DB570C">
        <w:rPr>
          <w:rStyle w:val="StyleUnderline"/>
          <w:rFonts w:cs="Arial"/>
        </w:rPr>
        <w:t xml:space="preserve">the </w:t>
      </w:r>
      <w:r w:rsidRPr="009D73E8">
        <w:rPr>
          <w:rStyle w:val="StyleUnderline"/>
          <w:rFonts w:cs="Arial"/>
          <w:highlight w:val="cyan"/>
        </w:rPr>
        <w:t>fossil fuel</w:t>
      </w:r>
      <w:r w:rsidRPr="00DB570C">
        <w:rPr>
          <w:rStyle w:val="StyleUnderline"/>
          <w:rFonts w:cs="Arial"/>
        </w:rPr>
        <w:t xml:space="preserve"> power plant </w:t>
      </w:r>
      <w:r w:rsidRPr="009D73E8">
        <w:rPr>
          <w:rStyle w:val="StyleUnderline"/>
          <w:rFonts w:cs="Arial"/>
          <w:highlight w:val="cyan"/>
        </w:rPr>
        <w:t>infrastructure is</w:t>
      </w:r>
      <w:r w:rsidRPr="00DB570C">
        <w:rPr>
          <w:rFonts w:cs="Arial"/>
          <w:sz w:val="16"/>
        </w:rPr>
        <w:t xml:space="preserve"> about </w:t>
      </w:r>
      <w:r w:rsidRPr="009D73E8">
        <w:rPr>
          <w:rStyle w:val="Emphasis"/>
          <w:rFonts w:cs="Arial"/>
          <w:highlight w:val="cyan"/>
        </w:rPr>
        <w:t>87%</w:t>
      </w:r>
      <w:r w:rsidRPr="00DB570C">
        <w:rPr>
          <w:rFonts w:cs="Arial"/>
          <w:sz w:val="16"/>
        </w:rPr>
        <w:t xml:space="preserve"> </w:t>
      </w:r>
      <w:r w:rsidRPr="00DB570C">
        <w:rPr>
          <w:rStyle w:val="StyleUnderline"/>
          <w:rFonts w:cs="Arial"/>
        </w:rPr>
        <w:t xml:space="preserve">of the power plant infrastructure and about $45-55 trillion </w:t>
      </w:r>
      <w:r w:rsidRPr="009D73E8">
        <w:rPr>
          <w:rStyle w:val="StyleUnderline"/>
          <w:rFonts w:cs="Arial"/>
          <w:highlight w:val="cyan"/>
        </w:rPr>
        <w:t>globally.</w:t>
      </w:r>
      <w:r w:rsidRPr="009D73E8">
        <w:rPr>
          <w:rFonts w:cs="Arial"/>
          <w:sz w:val="16"/>
          <w:highlight w:val="cyan"/>
        </w:rPr>
        <w:t xml:space="preserve"> </w:t>
      </w:r>
      <w:r w:rsidRPr="009D73E8">
        <w:rPr>
          <w:rStyle w:val="StyleUnderline"/>
          <w:rFonts w:cs="Arial"/>
          <w:highlight w:val="cyan"/>
        </w:rPr>
        <w:t>This</w:t>
      </w:r>
      <w:r w:rsidRPr="00DB570C">
        <w:rPr>
          <w:rStyle w:val="StyleUnderline"/>
          <w:rFonts w:cs="Arial"/>
        </w:rPr>
        <w:t xml:space="preserve"> infrastructure </w:t>
      </w:r>
      <w:r w:rsidRPr="009D73E8">
        <w:rPr>
          <w:rStyle w:val="StyleUnderline"/>
          <w:rFonts w:cs="Arial"/>
          <w:highlight w:val="cyan"/>
        </w:rPr>
        <w:t>cannot be replaced</w:t>
      </w:r>
      <w:r w:rsidRPr="00DB570C">
        <w:rPr>
          <w:rStyle w:val="StyleUnderline"/>
          <w:rFonts w:cs="Arial"/>
        </w:rPr>
        <w:t xml:space="preserve"> quickly, </w:t>
      </w:r>
      <w:r w:rsidRPr="00DB570C">
        <w:rPr>
          <w:rStyle w:val="Emphasis"/>
          <w:rFonts w:cs="Arial"/>
        </w:rPr>
        <w:t xml:space="preserve">certainly not </w:t>
      </w:r>
      <w:r w:rsidRPr="009D73E8">
        <w:rPr>
          <w:rStyle w:val="Emphasis"/>
          <w:rFonts w:cs="Arial"/>
          <w:highlight w:val="cyan"/>
        </w:rPr>
        <w:t xml:space="preserve">in </w:t>
      </w:r>
      <w:r w:rsidRPr="00DB570C">
        <w:rPr>
          <w:rStyle w:val="Emphasis"/>
          <w:rFonts w:cs="Arial"/>
        </w:rPr>
        <w:t xml:space="preserve">the short </w:t>
      </w:r>
      <w:r w:rsidRPr="009D73E8">
        <w:rPr>
          <w:rStyle w:val="Emphasis"/>
          <w:rFonts w:cs="Arial"/>
          <w:highlight w:val="cyan"/>
        </w:rPr>
        <w:t>time</w:t>
      </w:r>
      <w:r w:rsidRPr="00DB570C">
        <w:rPr>
          <w:rStyle w:val="Emphasis"/>
          <w:rFonts w:cs="Arial"/>
        </w:rPr>
        <w:t xml:space="preserve"> period in which we need </w:t>
      </w:r>
      <w:r w:rsidRPr="009D73E8">
        <w:rPr>
          <w:rStyle w:val="Emphasis"/>
          <w:rFonts w:cs="Arial"/>
          <w:highlight w:val="cyan"/>
        </w:rPr>
        <w:t>to</w:t>
      </w:r>
      <w:r w:rsidRPr="00DB570C">
        <w:rPr>
          <w:rStyle w:val="Emphasis"/>
          <w:rFonts w:cs="Arial"/>
        </w:rPr>
        <w:t xml:space="preserve"> take action to </w:t>
      </w:r>
      <w:r w:rsidRPr="009D73E8">
        <w:rPr>
          <w:rStyle w:val="Emphasis"/>
          <w:rFonts w:cs="Arial"/>
          <w:highlight w:val="cyan"/>
        </w:rPr>
        <w:t>avert</w:t>
      </w:r>
      <w:r w:rsidRPr="00DB570C">
        <w:rPr>
          <w:rStyle w:val="Emphasis"/>
          <w:rFonts w:cs="Arial"/>
        </w:rPr>
        <w:t xml:space="preserve"> catastrophic </w:t>
      </w:r>
      <w:r w:rsidRPr="009D73E8">
        <w:rPr>
          <w:rStyle w:val="Emphasis"/>
          <w:rFonts w:cs="Arial"/>
          <w:highlight w:val="cyan"/>
        </w:rPr>
        <w:t>climate change</w:t>
      </w:r>
      <w:r w:rsidRPr="00DB570C">
        <w:rPr>
          <w:rStyle w:val="StyleUnderline"/>
          <w:rFonts w:cs="Arial"/>
        </w:rPr>
        <w:t>.</w:t>
      </w:r>
      <w:r w:rsidRPr="00DB570C">
        <w:rPr>
          <w:rFonts w:cs="Arial"/>
          <w:sz w:val="16"/>
        </w:rPr>
        <w:t xml:space="preserve"> The issue is that </w:t>
      </w:r>
      <w:r w:rsidRPr="00DB570C">
        <w:rPr>
          <w:rStyle w:val="StyleUnderline"/>
          <w:rFonts w:cs="Arial"/>
        </w:rPr>
        <w:t xml:space="preserve">CO2 once emitted remains hundreds of years in the atmosphere and we have emitted so much that unless we </w:t>
      </w:r>
      <w:proofErr w:type="gramStart"/>
      <w:r w:rsidRPr="00DB570C">
        <w:rPr>
          <w:rStyle w:val="StyleUnderline"/>
          <w:rFonts w:cs="Arial"/>
        </w:rPr>
        <w:t xml:space="preserve">actually </w:t>
      </w:r>
      <w:r w:rsidRPr="00DB570C">
        <w:rPr>
          <w:rStyle w:val="Emphasis"/>
          <w:rFonts w:cs="Arial"/>
        </w:rPr>
        <w:t>remove</w:t>
      </w:r>
      <w:proofErr w:type="gramEnd"/>
      <w:r w:rsidRPr="00DB570C">
        <w:rPr>
          <w:rStyle w:val="Emphasis"/>
          <w:rFonts w:cs="Arial"/>
        </w:rPr>
        <w:t xml:space="preserve"> the CO2</w:t>
      </w:r>
      <w:r w:rsidRPr="00DB570C">
        <w:rPr>
          <w:rStyle w:val="StyleUnderline"/>
          <w:rFonts w:cs="Arial"/>
        </w:rPr>
        <w:t xml:space="preserve"> that is already there, </w:t>
      </w:r>
      <w:r w:rsidRPr="00DB570C">
        <w:rPr>
          <w:rStyle w:val="Emphasis"/>
          <w:rFonts w:cs="Arial"/>
        </w:rPr>
        <w:t>we cannot remain</w:t>
      </w:r>
      <w:r w:rsidRPr="00DB570C">
        <w:rPr>
          <w:rFonts w:cs="Arial"/>
          <w:sz w:val="16"/>
        </w:rPr>
        <w:t xml:space="preserve"> long </w:t>
      </w:r>
      <w:r w:rsidRPr="00DB570C">
        <w:rPr>
          <w:rStyle w:val="Emphasis"/>
          <w:rFonts w:cs="Arial"/>
        </w:rPr>
        <w:t>within the carbon budget</w:t>
      </w:r>
      <w:r w:rsidRPr="00DB570C">
        <w:rPr>
          <w:rFonts w:cs="Arial"/>
          <w:sz w:val="16"/>
        </w:rPr>
        <w:t xml:space="preserve">, which is the concentration of CO2 beyond which we fear catastrophic climate change. In the short run, therefore, </w:t>
      </w:r>
      <w:r w:rsidRPr="00DB570C">
        <w:rPr>
          <w:rStyle w:val="Emphasis"/>
          <w:rFonts w:cs="Arial"/>
        </w:rPr>
        <w:t>we face significant time pressure</w:t>
      </w:r>
      <w:r w:rsidRPr="00DB570C">
        <w:rPr>
          <w:rFonts w:cs="Arial"/>
          <w:sz w:val="16"/>
        </w:rPr>
        <w:t xml:space="preserve">. The </w:t>
      </w:r>
      <w:r w:rsidRPr="00DB570C">
        <w:rPr>
          <w:rStyle w:val="Emphasis"/>
          <w:rFonts w:cs="Arial"/>
        </w:rPr>
        <w:t>IPCC indicates</w:t>
      </w:r>
      <w:r w:rsidRPr="00DB570C">
        <w:rPr>
          <w:rFonts w:cs="Arial"/>
          <w:sz w:val="16"/>
        </w:rPr>
        <w:t xml:space="preserve"> in its 2014 5th Assessment Report that </w:t>
      </w:r>
      <w:r w:rsidRPr="009D73E8">
        <w:rPr>
          <w:rStyle w:val="StyleUnderline"/>
          <w:rFonts w:cs="Arial"/>
          <w:highlight w:val="cyan"/>
        </w:rPr>
        <w:t>we must</w:t>
      </w:r>
      <w:r w:rsidRPr="00DB570C">
        <w:rPr>
          <w:rStyle w:val="StyleUnderline"/>
          <w:rFonts w:cs="Arial"/>
        </w:rPr>
        <w:t xml:space="preserve"> </w:t>
      </w:r>
      <w:proofErr w:type="gramStart"/>
      <w:r w:rsidRPr="00DB570C">
        <w:rPr>
          <w:rStyle w:val="StyleUnderline"/>
          <w:rFonts w:cs="Arial"/>
        </w:rPr>
        <w:t xml:space="preserve">actually </w:t>
      </w:r>
      <w:r w:rsidRPr="009D73E8">
        <w:rPr>
          <w:rStyle w:val="Emphasis"/>
          <w:rFonts w:cs="Arial"/>
          <w:highlight w:val="cyan"/>
        </w:rPr>
        <w:t>remove</w:t>
      </w:r>
      <w:proofErr w:type="gramEnd"/>
      <w:r w:rsidRPr="00DB570C">
        <w:rPr>
          <w:rStyle w:val="Emphasis"/>
          <w:rFonts w:cs="Arial"/>
        </w:rPr>
        <w:t xml:space="preserve"> the </w:t>
      </w:r>
      <w:r w:rsidRPr="009D73E8">
        <w:rPr>
          <w:rStyle w:val="Emphasis"/>
          <w:rFonts w:cs="Arial"/>
          <w:highlight w:val="cyan"/>
        </w:rPr>
        <w:t>carbon</w:t>
      </w:r>
      <w:r w:rsidRPr="00DB570C">
        <w:rPr>
          <w:rStyle w:val="Emphasis"/>
          <w:rFonts w:cs="Arial"/>
        </w:rPr>
        <w:t xml:space="preserve"> that is already in the atmosphere</w:t>
      </w:r>
      <w:r w:rsidRPr="00DB570C">
        <w:rPr>
          <w:rFonts w:cs="Arial"/>
          <w:sz w:val="16"/>
        </w:rPr>
        <w:t xml:space="preserve"> and do so </w:t>
      </w:r>
      <w:r w:rsidRPr="00DB570C">
        <w:rPr>
          <w:rStyle w:val="Emphasis"/>
          <w:rFonts w:cs="Arial"/>
        </w:rPr>
        <w:t>in massive quantities</w:t>
      </w:r>
      <w:r w:rsidRPr="00DB570C">
        <w:rPr>
          <w:rFonts w:cs="Arial"/>
          <w:sz w:val="16"/>
        </w:rPr>
        <w:t xml:space="preserve">, this century (p. 191 of 5th Assessment Report). </w:t>
      </w:r>
      <w:r w:rsidRPr="00DB570C">
        <w:rPr>
          <w:rStyle w:val="StyleUnderline"/>
          <w:rFonts w:cs="Arial"/>
        </w:rPr>
        <w:t>This is what I called a carbon negative approach,</w:t>
      </w:r>
      <w:r w:rsidRPr="00DB570C">
        <w:rPr>
          <w:rFonts w:cs="Arial"/>
          <w:sz w:val="16"/>
        </w:rPr>
        <w:t xml:space="preserve"> which works for the short run. Renewable energy is the long run solution. </w:t>
      </w:r>
      <w:r w:rsidRPr="00DB570C">
        <w:rPr>
          <w:rStyle w:val="StyleUnderline"/>
          <w:rFonts w:cs="Arial"/>
        </w:rPr>
        <w:t xml:space="preserve">Renewable energy is too slow for a short run resolution since replacing a $45-55 trillion power plant infrastructure with renewable plants could take </w:t>
      </w:r>
      <w:r w:rsidRPr="00DB570C">
        <w:rPr>
          <w:rStyle w:val="Emphasis"/>
          <w:rFonts w:cs="Arial"/>
        </w:rPr>
        <w:t>decades</w:t>
      </w:r>
      <w:r w:rsidRPr="00DB570C">
        <w:rPr>
          <w:rStyle w:val="StyleUnderline"/>
          <w:rFonts w:cs="Arial"/>
        </w:rPr>
        <w:t>.</w:t>
      </w:r>
      <w:r w:rsidRPr="00DB570C">
        <w:rPr>
          <w:rFonts w:cs="Arial"/>
          <w:sz w:val="16"/>
        </w:rPr>
        <w:t xml:space="preserve"> </w:t>
      </w:r>
      <w:r w:rsidRPr="00DB570C">
        <w:rPr>
          <w:rStyle w:val="StyleUnderline"/>
          <w:rFonts w:cs="Arial"/>
        </w:rPr>
        <w:t>We need action sooner than that.</w:t>
      </w:r>
      <w:r w:rsidRPr="00DB570C">
        <w:rPr>
          <w:rFonts w:cs="Arial"/>
          <w:sz w:val="16"/>
        </w:rPr>
        <w:t xml:space="preserve"> For the short run we need carbon negative technologies that capture more carbon than what is emitted. Trees do that and they must be conserved to help preserve biodiversity. Biochar does that. But </w:t>
      </w:r>
      <w:r w:rsidRPr="00DB570C">
        <w:rPr>
          <w:rStyle w:val="StyleUnderline"/>
          <w:rFonts w:cs="Arial"/>
        </w:rPr>
        <w:t>trees and other natural sinks are too slow for what we need today.</w:t>
      </w:r>
      <w:r w:rsidRPr="00DB570C">
        <w:rPr>
          <w:rFonts w:cs="Arial"/>
          <w:sz w:val="16"/>
        </w:rPr>
        <w:t xml:space="preserve"> Therefore, negative carbon is needed now as part of a blueprint for transformation. It </w:t>
      </w:r>
      <w:r w:rsidRPr="00DB570C">
        <w:rPr>
          <w:rStyle w:val="StyleUnderline"/>
          <w:rFonts w:cs="Arial"/>
        </w:rPr>
        <w:t>must be part of the blueprint for</w:t>
      </w:r>
      <w:r w:rsidRPr="00DB570C">
        <w:rPr>
          <w:rFonts w:cs="Arial"/>
          <w:sz w:val="16"/>
        </w:rPr>
        <w:t xml:space="preserve"> Sustainable Development and its </w:t>
      </w:r>
      <w:proofErr w:type="gramStart"/>
      <w:r w:rsidRPr="00DB570C">
        <w:rPr>
          <w:rFonts w:cs="Arial"/>
          <w:sz w:val="16"/>
        </w:rPr>
        <w:t>short term</w:t>
      </w:r>
      <w:proofErr w:type="gramEnd"/>
      <w:r w:rsidRPr="00DB570C">
        <w:rPr>
          <w:rFonts w:cs="Arial"/>
          <w:sz w:val="16"/>
        </w:rPr>
        <w:t xml:space="preserve"> manifestation that I call </w:t>
      </w:r>
      <w:r w:rsidRPr="00DB570C">
        <w:rPr>
          <w:rStyle w:val="Emphasis"/>
          <w:rFonts w:cs="Arial"/>
        </w:rPr>
        <w:t>Green Capitalism</w:t>
      </w:r>
      <w:r w:rsidRPr="00DB570C">
        <w:rPr>
          <w:rFonts w:cs="Arial"/>
          <w:sz w:val="16"/>
        </w:rPr>
        <w:t xml:space="preserve">, </w:t>
      </w:r>
      <w:r w:rsidRPr="00DB570C">
        <w:rPr>
          <w:rStyle w:val="StyleUnderline"/>
          <w:rFonts w:cs="Arial"/>
        </w:rPr>
        <w:t>while in the long run renewable sources of energy suffice</w:t>
      </w:r>
      <w:r w:rsidRPr="00DB570C">
        <w:rPr>
          <w:rFonts w:cs="Arial"/>
          <w:sz w:val="16"/>
        </w:rPr>
        <w:t xml:space="preserve">, including Wind, Biofuels, Nuclear, Geothermal, and Hydroelectric energy. </w:t>
      </w:r>
      <w:r w:rsidRPr="00DB570C">
        <w:rPr>
          <w:rStyle w:val="StyleUnderline"/>
          <w:rFonts w:cs="Arial"/>
        </w:rPr>
        <w:t>These are in limited supply and cannot replace fossil fuels</w:t>
      </w:r>
      <w:r w:rsidRPr="00DB570C">
        <w:rPr>
          <w:rFonts w:cs="Arial"/>
          <w:sz w:val="16"/>
        </w:rPr>
        <w:t xml:space="preserve">. </w:t>
      </w:r>
      <w:r w:rsidRPr="00DB570C">
        <w:rPr>
          <w:rStyle w:val="StyleUnderline"/>
          <w:rFonts w:cs="Arial"/>
        </w:rPr>
        <w:t>Global energy today is</w:t>
      </w:r>
      <w:r w:rsidRPr="00DB570C">
        <w:rPr>
          <w:rFonts w:cs="Arial"/>
          <w:sz w:val="16"/>
        </w:rPr>
        <w:t xml:space="preserve"> roughly divided as follows: </w:t>
      </w:r>
      <w:r w:rsidRPr="00DB570C">
        <w:rPr>
          <w:rStyle w:val="StyleUnderline"/>
          <w:rFonts w:cs="Arial"/>
        </w:rPr>
        <w:t>87%</w:t>
      </w:r>
      <w:r w:rsidRPr="00DB570C">
        <w:rPr>
          <w:rFonts w:cs="Arial"/>
          <w:sz w:val="16"/>
        </w:rPr>
        <w:t xml:space="preserve"> is </w:t>
      </w:r>
      <w:r w:rsidRPr="00DB570C">
        <w:rPr>
          <w:rStyle w:val="StyleUnderline"/>
          <w:rFonts w:cs="Arial"/>
        </w:rPr>
        <w:t>fossil</w:t>
      </w:r>
      <w:r w:rsidRPr="00DB570C">
        <w:rPr>
          <w:rFonts w:cs="Arial"/>
          <w:sz w:val="16"/>
        </w:rPr>
        <w:t xml:space="preserve">, namely natural gas, coal, oil; </w:t>
      </w:r>
      <w:r w:rsidRPr="00DB570C">
        <w:rPr>
          <w:rStyle w:val="StyleUnderline"/>
          <w:rFonts w:cs="Arial"/>
        </w:rPr>
        <w:t>10%</w:t>
      </w:r>
      <w:r w:rsidRPr="00DB570C">
        <w:rPr>
          <w:rFonts w:cs="Arial"/>
          <w:sz w:val="16"/>
        </w:rPr>
        <w:t xml:space="preserve"> is </w:t>
      </w:r>
      <w:r w:rsidRPr="00DB570C">
        <w:rPr>
          <w:rStyle w:val="StyleUnderline"/>
          <w:rFonts w:cs="Arial"/>
        </w:rPr>
        <w:t xml:space="preserve">nuclear, geothermal, and hydroelectric, and less than 1% is solar </w:t>
      </w:r>
      <w:r w:rsidRPr="00DB570C">
        <w:rPr>
          <w:rFonts w:cs="Arial"/>
          <w:sz w:val="16"/>
        </w:rPr>
        <w:t xml:space="preserve">power — photovoltaic and solar thermal. Nuclear fuel is scarce and nuclear technology is generally considered dangerous as tragically experienced by the Fukushima Daichi nuclear disaster in Japan, and it seems unrealistic to seek a solution in the nuclear direction. Only solar energy can be a </w:t>
      </w:r>
      <w:proofErr w:type="gramStart"/>
      <w:r w:rsidRPr="00DB570C">
        <w:rPr>
          <w:rFonts w:cs="Arial"/>
          <w:sz w:val="16"/>
        </w:rPr>
        <w:t>long term</w:t>
      </w:r>
      <w:proofErr w:type="gramEnd"/>
      <w:r w:rsidRPr="00DB570C">
        <w:rPr>
          <w:rFonts w:cs="Arial"/>
          <w:sz w:val="16"/>
        </w:rPr>
        <w:t xml:space="preserve"> solution: Less than 1% of the solar energy we receive on earth can be transformed into 10 times the fossil fuel energy used in the world today. Yet </w:t>
      </w:r>
      <w:r w:rsidRPr="00DB570C">
        <w:rPr>
          <w:rStyle w:val="Emphasis"/>
          <w:rFonts w:cs="Arial"/>
        </w:rPr>
        <w:t>we need a short-term strategy that accelerates long run renewable energy</w:t>
      </w:r>
      <w:r w:rsidRPr="00DB570C">
        <w:rPr>
          <w:rFonts w:cs="Arial"/>
          <w:sz w:val="16"/>
        </w:rPr>
        <w:t xml:space="preserve">, or we will defeat long-term goals. </w:t>
      </w:r>
      <w:r w:rsidRPr="00DB570C">
        <w:rPr>
          <w:rStyle w:val="StyleUnderline"/>
          <w:rFonts w:cs="Arial"/>
        </w:rPr>
        <w:t>In the short term as the IPCC validates, we need carbon negative tech</w:t>
      </w:r>
      <w:r w:rsidRPr="00DB570C">
        <w:rPr>
          <w:rFonts w:cs="Arial"/>
          <w:sz w:val="16"/>
        </w:rPr>
        <w:t xml:space="preserve">nology, carbon removals. </w:t>
      </w:r>
      <w:r w:rsidRPr="00DB570C">
        <w:rPr>
          <w:rStyle w:val="StyleUnderline"/>
          <w:rFonts w:cs="Arial"/>
        </w:rPr>
        <w:t>The short run is the next 20 or 30 years</w:t>
      </w:r>
      <w:r w:rsidRPr="00DB570C">
        <w:rPr>
          <w:rFonts w:cs="Arial"/>
          <w:sz w:val="16"/>
        </w:rPr>
        <w:t xml:space="preserve">. </w:t>
      </w:r>
      <w:r w:rsidRPr="00DB570C">
        <w:rPr>
          <w:rStyle w:val="Emphasis"/>
          <w:rFonts w:cs="Arial"/>
        </w:rPr>
        <w:t xml:space="preserve">There is no time in this </w:t>
      </w:r>
      <w:proofErr w:type="gramStart"/>
      <w:r w:rsidRPr="00DB570C">
        <w:rPr>
          <w:rStyle w:val="Emphasis"/>
          <w:rFonts w:cs="Arial"/>
        </w:rPr>
        <w:t>period of time</w:t>
      </w:r>
      <w:proofErr w:type="gramEnd"/>
      <w:r w:rsidRPr="00DB570C">
        <w:rPr>
          <w:rStyle w:val="Emphasis"/>
          <w:rFonts w:cs="Arial"/>
        </w:rPr>
        <w:t xml:space="preserve"> to transform the entire fossil infrastructure</w:t>
      </w:r>
      <w:r w:rsidRPr="00DB570C">
        <w:rPr>
          <w:rFonts w:cs="Arial"/>
          <w:sz w:val="16"/>
        </w:rPr>
        <w:t xml:space="preserve"> — it costs $45-55 trillion (IEA) to replace and it is slow to build. We need to directly reduce carbon in the atmosphere now. We cannot use traditional methods to remove CO2 from smokestacks (called often Carbon Capture and Sequestration, CSS) because they are not carbon negative as is required. CSS works but does not suffice because it only captures what power plants currently emit. Any level of emissions adds to the stable and high concentration we have </w:t>
      </w:r>
      <w:proofErr w:type="gramStart"/>
      <w:r w:rsidRPr="00DB570C">
        <w:rPr>
          <w:rFonts w:cs="Arial"/>
          <w:sz w:val="16"/>
        </w:rPr>
        <w:t>today</w:t>
      </w:r>
      <w:proofErr w:type="gramEnd"/>
      <w:r w:rsidRPr="00DB570C">
        <w:rPr>
          <w:rFonts w:cs="Arial"/>
          <w:sz w:val="16"/>
        </w:rPr>
        <w:t xml:space="preserve"> and CO2 remains in the atmosphere for years. We need to remove the CO2 that is already in the atmosphere, namely air capture of CO2 also called carbon removals. </w:t>
      </w:r>
      <w:r w:rsidRPr="00DB570C">
        <w:rPr>
          <w:rStyle w:val="StyleUnderline"/>
          <w:rFonts w:cs="Arial"/>
        </w:rPr>
        <w:t xml:space="preserve">The </w:t>
      </w:r>
      <w:r w:rsidRPr="009D73E8">
        <w:rPr>
          <w:rStyle w:val="StyleUnderline"/>
          <w:rFonts w:cs="Arial"/>
          <w:highlight w:val="cyan"/>
        </w:rPr>
        <w:t>solution is to</w:t>
      </w:r>
      <w:r w:rsidRPr="00DB570C">
        <w:rPr>
          <w:rStyle w:val="StyleUnderline"/>
          <w:rFonts w:cs="Arial"/>
        </w:rPr>
        <w:t xml:space="preserve"> combine </w:t>
      </w:r>
      <w:r w:rsidRPr="009D73E8">
        <w:rPr>
          <w:rStyle w:val="StyleUnderline"/>
          <w:rFonts w:cs="Arial"/>
          <w:highlight w:val="cyan"/>
        </w:rPr>
        <w:t>air capture of CO2</w:t>
      </w:r>
      <w:r w:rsidRPr="00DB570C">
        <w:rPr>
          <w:rStyle w:val="StyleUnderline"/>
          <w:rFonts w:cs="Arial"/>
        </w:rPr>
        <w:t xml:space="preserve"> </w:t>
      </w:r>
      <w:r w:rsidRPr="009D73E8">
        <w:rPr>
          <w:rStyle w:val="StyleUnderline"/>
          <w:rFonts w:cs="Arial"/>
          <w:highlight w:val="cyan"/>
        </w:rPr>
        <w:t>with storage</w:t>
      </w:r>
      <w:r w:rsidRPr="00DB570C">
        <w:rPr>
          <w:rStyle w:val="StyleUnderline"/>
          <w:rFonts w:cs="Arial"/>
        </w:rPr>
        <w:t xml:space="preserve"> of CO2 into stable materials</w:t>
      </w:r>
      <w:r w:rsidRPr="00DB570C">
        <w:rPr>
          <w:rFonts w:cs="Arial"/>
          <w:sz w:val="16"/>
        </w:rPr>
        <w:t xml:space="preserve"> such as biochar, cement, polymers, and carbon fibers </w:t>
      </w:r>
      <w:r w:rsidRPr="00DB570C">
        <w:rPr>
          <w:rStyle w:val="StyleUnderline"/>
          <w:rFonts w:cs="Arial"/>
        </w:rPr>
        <w:t>that replace</w:t>
      </w:r>
      <w:r w:rsidRPr="00DB570C">
        <w:rPr>
          <w:rFonts w:cs="Arial"/>
          <w:sz w:val="16"/>
        </w:rPr>
        <w:t xml:space="preserve"> </w:t>
      </w:r>
      <w:proofErr w:type="gramStart"/>
      <w:r w:rsidRPr="00DB570C">
        <w:rPr>
          <w:rFonts w:cs="Arial"/>
          <w:sz w:val="16"/>
        </w:rPr>
        <w:t>a number of</w:t>
      </w:r>
      <w:proofErr w:type="gramEnd"/>
      <w:r w:rsidRPr="00DB570C">
        <w:rPr>
          <w:rFonts w:cs="Arial"/>
          <w:sz w:val="16"/>
        </w:rPr>
        <w:t xml:space="preserve"> </w:t>
      </w:r>
      <w:r w:rsidRPr="00DB570C">
        <w:rPr>
          <w:rStyle w:val="StyleUnderline"/>
          <w:rFonts w:cs="Arial"/>
        </w:rPr>
        <w:t>other</w:t>
      </w:r>
      <w:r w:rsidRPr="00DB570C">
        <w:rPr>
          <w:rFonts w:cs="Arial"/>
          <w:sz w:val="16"/>
        </w:rPr>
        <w:t xml:space="preserve"> construction </w:t>
      </w:r>
      <w:r w:rsidRPr="00DB570C">
        <w:rPr>
          <w:rStyle w:val="StyleUnderline"/>
          <w:rFonts w:cs="Arial"/>
        </w:rPr>
        <w:t>materials</w:t>
      </w:r>
      <w:r w:rsidRPr="00DB570C">
        <w:rPr>
          <w:rFonts w:cs="Arial"/>
          <w:sz w:val="16"/>
        </w:rPr>
        <w:t xml:space="preserve"> such as metals. The most recent BMW automobile model uses only carbon fibers rather than metals. </w:t>
      </w:r>
      <w:r w:rsidRPr="00DB570C">
        <w:rPr>
          <w:rStyle w:val="StyleUnderline"/>
          <w:rFonts w:cs="Arial"/>
        </w:rPr>
        <w:t>It is</w:t>
      </w:r>
      <w:r w:rsidRPr="00DB570C">
        <w:rPr>
          <w:rFonts w:cs="Arial"/>
          <w:sz w:val="16"/>
        </w:rPr>
        <w:t xml:space="preserve"> also </w:t>
      </w:r>
      <w:r w:rsidRPr="00DB570C">
        <w:rPr>
          <w:rStyle w:val="StyleUnderline"/>
          <w:rFonts w:cs="Arial"/>
        </w:rPr>
        <w:t xml:space="preserve">possible </w:t>
      </w:r>
      <w:r w:rsidRPr="009D73E8">
        <w:rPr>
          <w:rStyle w:val="StyleUnderline"/>
          <w:rFonts w:cs="Arial"/>
          <w:highlight w:val="cyan"/>
        </w:rPr>
        <w:t>to combine CO2 to produce renewable gasoline</w:t>
      </w:r>
      <w:r w:rsidRPr="00DB570C">
        <w:rPr>
          <w:rStyle w:val="StyleUnderline"/>
          <w:rFonts w:cs="Arial"/>
        </w:rPr>
        <w:t>,</w:t>
      </w:r>
      <w:r w:rsidRPr="00DB570C">
        <w:rPr>
          <w:rFonts w:cs="Arial"/>
          <w:sz w:val="16"/>
        </w:rPr>
        <w:t xml:space="preserve"> namely gasoline produced from air and water. CO2 can be separated from air and hydrogen separated from water, and their combination is a well-known industrial process to produce gasoline. Is this therefore too expensive? There are </w:t>
      </w:r>
      <w:r w:rsidRPr="00DB570C">
        <w:rPr>
          <w:rStyle w:val="StyleUnderline"/>
          <w:rFonts w:cs="Arial"/>
        </w:rPr>
        <w:t>new tech</w:t>
      </w:r>
      <w:r w:rsidRPr="00DB570C">
        <w:rPr>
          <w:rFonts w:cs="Arial"/>
          <w:sz w:val="16"/>
        </w:rPr>
        <w:t xml:space="preserve">nologies </w:t>
      </w:r>
      <w:r w:rsidRPr="00DB570C">
        <w:rPr>
          <w:rStyle w:val="StyleUnderline"/>
          <w:rFonts w:cs="Arial"/>
        </w:rPr>
        <w:t>using algae</w:t>
      </w:r>
      <w:r w:rsidRPr="00DB570C">
        <w:rPr>
          <w:rFonts w:cs="Arial"/>
          <w:sz w:val="16"/>
        </w:rPr>
        <w:t xml:space="preserve"> that </w:t>
      </w:r>
      <w:r w:rsidRPr="009D73E8">
        <w:rPr>
          <w:rStyle w:val="StyleUnderline"/>
          <w:rFonts w:cs="Arial"/>
          <w:highlight w:val="cyan"/>
        </w:rPr>
        <w:t>make synthetic fuel commercially feasible</w:t>
      </w:r>
      <w:r w:rsidRPr="00DB570C">
        <w:rPr>
          <w:rStyle w:val="StyleUnderline"/>
          <w:rFonts w:cs="Arial"/>
        </w:rPr>
        <w:t xml:space="preserve"> at competitive rates</w:t>
      </w:r>
      <w:r w:rsidRPr="00DB570C">
        <w:rPr>
          <w:rFonts w:cs="Arial"/>
          <w:sz w:val="16"/>
        </w:rPr>
        <w:t xml:space="preserve">. Other policies would involve combining air capture with solar thermal electricity using the residual solar thermal heat to drive the carbon capture process. This can make a solar plant more productive and efficient so it can out-compete coal as a source of energy. In summary, </w:t>
      </w:r>
      <w:r w:rsidRPr="00DB570C">
        <w:rPr>
          <w:rStyle w:val="StyleUnderline"/>
          <w:rFonts w:cs="Arial"/>
        </w:rPr>
        <w:t xml:space="preserve">the </w:t>
      </w:r>
      <w:r w:rsidRPr="009D73E8">
        <w:rPr>
          <w:rStyle w:val="StyleUnderline"/>
          <w:rFonts w:cs="Arial"/>
          <w:highlight w:val="cyan"/>
        </w:rPr>
        <w:t xml:space="preserve">blueprint </w:t>
      </w:r>
      <w:r w:rsidRPr="00DB570C">
        <w:rPr>
          <w:rStyle w:val="StyleUnderline"/>
          <w:rFonts w:cs="Arial"/>
        </w:rPr>
        <w:t xml:space="preserve">offered here </w:t>
      </w:r>
      <w:r w:rsidRPr="009D73E8">
        <w:rPr>
          <w:rStyle w:val="StyleUnderline"/>
          <w:rFonts w:cs="Arial"/>
          <w:highlight w:val="cyan"/>
        </w:rPr>
        <w:t xml:space="preserve">is a </w:t>
      </w:r>
      <w:r w:rsidRPr="009D73E8">
        <w:rPr>
          <w:rStyle w:val="Emphasis"/>
          <w:rFonts w:cs="Arial"/>
          <w:highlight w:val="cyan"/>
        </w:rPr>
        <w:t>private/public approach</w:t>
      </w:r>
      <w:r w:rsidRPr="009D73E8">
        <w:rPr>
          <w:rFonts w:cs="Arial"/>
          <w:sz w:val="16"/>
          <w:highlight w:val="cyan"/>
        </w:rPr>
        <w:t xml:space="preserve">, </w:t>
      </w:r>
      <w:r w:rsidRPr="009D73E8">
        <w:rPr>
          <w:rStyle w:val="StyleUnderline"/>
          <w:rFonts w:cs="Arial"/>
          <w:highlight w:val="cyan"/>
        </w:rPr>
        <w:t xml:space="preserve">based on </w:t>
      </w:r>
      <w:r w:rsidRPr="009D73E8">
        <w:rPr>
          <w:rStyle w:val="Emphasis"/>
          <w:rFonts w:cs="Arial"/>
          <w:highlight w:val="cyan"/>
        </w:rPr>
        <w:t>new industrial tech</w:t>
      </w:r>
      <w:r w:rsidRPr="00DB570C">
        <w:rPr>
          <w:rFonts w:cs="Arial"/>
          <w:sz w:val="16"/>
        </w:rPr>
        <w:t xml:space="preserve">nology and </w:t>
      </w:r>
      <w:r w:rsidRPr="009D73E8">
        <w:rPr>
          <w:rStyle w:val="Emphasis"/>
          <w:rFonts w:cs="Arial"/>
          <w:highlight w:val="cyan"/>
        </w:rPr>
        <w:t>financial markets</w:t>
      </w:r>
      <w:r w:rsidRPr="009D73E8">
        <w:rPr>
          <w:rFonts w:cs="Arial"/>
          <w:sz w:val="16"/>
          <w:highlight w:val="cyan"/>
        </w:rPr>
        <w:t xml:space="preserve">, </w:t>
      </w:r>
      <w:r w:rsidRPr="00DB570C">
        <w:rPr>
          <w:rStyle w:val="Emphasis"/>
          <w:rFonts w:cs="Arial"/>
        </w:rPr>
        <w:t>self-funded</w:t>
      </w:r>
      <w:r w:rsidRPr="00DB570C">
        <w:rPr>
          <w:rFonts w:cs="Arial"/>
          <w:sz w:val="16"/>
        </w:rPr>
        <w:t xml:space="preserve"> </w:t>
      </w:r>
      <w:r w:rsidRPr="009D73E8">
        <w:rPr>
          <w:rStyle w:val="StyleUnderline"/>
          <w:rFonts w:cs="Arial"/>
          <w:highlight w:val="cyan"/>
        </w:rPr>
        <w:t xml:space="preserve">and using </w:t>
      </w:r>
      <w:r w:rsidRPr="009D73E8">
        <w:rPr>
          <w:rStyle w:val="Emphasis"/>
          <w:rFonts w:cs="Arial"/>
          <w:highlight w:val="cyan"/>
        </w:rPr>
        <w:t>profitable greenmarkets</w:t>
      </w:r>
      <w:r w:rsidRPr="00DB570C">
        <w:rPr>
          <w:rFonts w:cs="Arial"/>
          <w:sz w:val="16"/>
        </w:rPr>
        <w:t xml:space="preserve">, with securities that utilize carbon credits as the “underlying” asset, based on the KP CDM, as well as new markets for biodiversity and water providing abundant clean energy to stave off impending and actual energy crisis in developing nations, fostering mutually beneficial cooperation for industrial and developing nations. The blueprint proposed provides the two sides of the coin, equity and efficiency, and can assign a critical role for women as stewards for human survival and sustainable development. My vision is </w:t>
      </w:r>
      <w:r w:rsidRPr="00DB570C">
        <w:rPr>
          <w:rStyle w:val="Emphasis"/>
          <w:rFonts w:cs="Arial"/>
        </w:rPr>
        <w:t>a carbon negative economy</w:t>
      </w:r>
      <w:r w:rsidRPr="00DB570C">
        <w:rPr>
          <w:rFonts w:cs="Arial"/>
          <w:sz w:val="16"/>
        </w:rPr>
        <w:t xml:space="preserve"> that </w:t>
      </w:r>
      <w:r w:rsidRPr="00DB570C">
        <w:rPr>
          <w:rStyle w:val="Emphasis"/>
          <w:rFonts w:cs="Arial"/>
        </w:rPr>
        <w:t>represents green capitalism</w:t>
      </w:r>
      <w:r w:rsidRPr="00DB570C">
        <w:rPr>
          <w:rFonts w:cs="Arial"/>
          <w:sz w:val="16"/>
        </w:rPr>
        <w:t xml:space="preserve"> in </w:t>
      </w:r>
      <w:r w:rsidRPr="00DB570C">
        <w:rPr>
          <w:rStyle w:val="Emphasis"/>
          <w:rFonts w:cs="Arial"/>
        </w:rPr>
        <w:t>resolving</w:t>
      </w:r>
      <w:r w:rsidRPr="00DB570C">
        <w:rPr>
          <w:rFonts w:cs="Arial"/>
          <w:sz w:val="16"/>
        </w:rPr>
        <w:t xml:space="preserve"> the Global Climate negotiations and </w:t>
      </w:r>
      <w:r w:rsidRPr="00DB570C">
        <w:rPr>
          <w:rStyle w:val="Emphasis"/>
          <w:rFonts w:cs="Arial"/>
        </w:rPr>
        <w:t>the North–South Divide</w:t>
      </w:r>
      <w:r w:rsidRPr="00DB570C">
        <w:rPr>
          <w:rFonts w:cs="Arial"/>
          <w:sz w:val="16"/>
        </w:rPr>
        <w:t xml:space="preserve">. Carbon negative power plants and capture of CO2 from air and ensure a clean atmosphere together innovation and more jobs and exports: the more you produce and create jobs the cleaner becomes the atmosphere. In practice, </w:t>
      </w:r>
      <w:r w:rsidRPr="00DB570C">
        <w:rPr>
          <w:rStyle w:val="StyleUnderline"/>
          <w:rFonts w:cs="Arial"/>
        </w:rPr>
        <w:t>Green Capitalism means economic growth that is harmonious with the Earth resources</w:t>
      </w:r>
      <w:r w:rsidRPr="00DB570C">
        <w:rPr>
          <w:rFonts w:cs="Arial"/>
          <w:sz w:val="16"/>
        </w:rPr>
        <w:t xml:space="preserve">. </w:t>
      </w:r>
    </w:p>
    <w:p w14:paraId="1BCA1E6A" w14:textId="77777777" w:rsidR="00C74AB4" w:rsidRPr="00C74AB4" w:rsidRDefault="00C74AB4" w:rsidP="00C74AB4"/>
    <w:sectPr w:rsidR="00C74AB4" w:rsidRPr="00C74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6C30D7"/>
    <w:multiLevelType w:val="hybridMultilevel"/>
    <w:tmpl w:val="D040D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8B48CB"/>
    <w:multiLevelType w:val="hybridMultilevel"/>
    <w:tmpl w:val="1BB66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1B09C4"/>
    <w:multiLevelType w:val="hybridMultilevel"/>
    <w:tmpl w:val="E0FEF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903B49"/>
    <w:multiLevelType w:val="hybridMultilevel"/>
    <w:tmpl w:val="F8F43526"/>
    <w:lvl w:ilvl="0" w:tplc="88AE0C9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74AB4"/>
    <w:rsid w:val="00AA732E"/>
    <w:rsid w:val="00AD4EDD"/>
    <w:rsid w:val="00C74AB4"/>
    <w:rsid w:val="00D86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EB449"/>
  <w15:chartTrackingRefBased/>
  <w15:docId w15:val="{39A48D38-BDC4-49C8-9521-69E3CAFEF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74AB4"/>
    <w:rPr>
      <w:rFonts w:ascii="Calibri" w:hAnsi="Calibri" w:cs="Calibri"/>
    </w:rPr>
  </w:style>
  <w:style w:type="paragraph" w:styleId="Heading1">
    <w:name w:val="heading 1"/>
    <w:aliases w:val="Pocket"/>
    <w:basedOn w:val="Normal"/>
    <w:next w:val="Normal"/>
    <w:link w:val="Heading1Char"/>
    <w:qFormat/>
    <w:rsid w:val="00C74AB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74AB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Char Char Char Char Char Char Char,Citation,Text 7,Char1,Heading 3 Char3,Heading 3 Char4 Char Char,Heading 3 Char3 Char Char Char,3: Cite,Index Headers,Bold Cite,Heading 3 Char1 Char Char,Cite 1, Char, Char Char,no"/>
    <w:basedOn w:val="Normal"/>
    <w:next w:val="Normal"/>
    <w:link w:val="Heading3Char"/>
    <w:uiPriority w:val="2"/>
    <w:unhideWhenUsed/>
    <w:qFormat/>
    <w:rsid w:val="00C74AB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No Spacing5,tags,No Spacing1111,ta,No Spacing112,No Spacing1121,T,t,Tag1"/>
    <w:basedOn w:val="Normal"/>
    <w:next w:val="Normal"/>
    <w:link w:val="Heading4Char"/>
    <w:uiPriority w:val="99"/>
    <w:unhideWhenUsed/>
    <w:qFormat/>
    <w:rsid w:val="00C74AB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74AB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74AB4"/>
  </w:style>
  <w:style w:type="character" w:customStyle="1" w:styleId="Heading1Char">
    <w:name w:val="Heading 1 Char"/>
    <w:aliases w:val="Pocket Char"/>
    <w:basedOn w:val="DefaultParagraphFont"/>
    <w:link w:val="Heading1"/>
    <w:rsid w:val="00C74AB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74AB4"/>
    <w:rPr>
      <w:rFonts w:ascii="Calibri" w:eastAsiaTheme="majorEastAsia" w:hAnsi="Calibri" w:cstheme="majorBidi"/>
      <w:b/>
      <w:sz w:val="44"/>
      <w:szCs w:val="26"/>
      <w:u w:val="double"/>
    </w:rPr>
  </w:style>
  <w:style w:type="character" w:customStyle="1" w:styleId="Heading3Char">
    <w:name w:val="Heading 3 Char"/>
    <w:aliases w:val="Block Char,Heading 3 Char Char Char,Char Char,Char Char Char Char Char Char Char Char,Citation Char,Text 7 Char,Char1 Char,Heading 3 Char3 Char,Heading 3 Char4 Char Char Char,Heading 3 Char3 Char Char Char Char,3: Cite Char"/>
    <w:basedOn w:val="DefaultParagraphFont"/>
    <w:link w:val="Heading3"/>
    <w:uiPriority w:val="2"/>
    <w:rsid w:val="00C74AB4"/>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C74AB4"/>
    <w:rPr>
      <w:rFonts w:ascii="Calibri" w:eastAsiaTheme="majorEastAsia" w:hAnsi="Calibri" w:cstheme="majorBidi"/>
      <w:b/>
      <w:iCs/>
      <w:sz w:val="26"/>
    </w:rPr>
  </w:style>
  <w:style w:type="character" w:styleId="Emphasis">
    <w:name w:val="Emphasis"/>
    <w:aliases w:val="Evidence,Underlined,Minimized,minimized,Highlighted,tag2,Size 10,emphasis in card,CD Card,ED - Tag,emphasis,Bold Underline,Emphasis!!,small,Qualifications,normal card text,Shrunk,qualifications in card,qualifications,bold underline,Style1,cit,s,B"/>
    <w:basedOn w:val="DefaultParagraphFont"/>
    <w:link w:val="textbold"/>
    <w:uiPriority w:val="7"/>
    <w:qFormat/>
    <w:rsid w:val="00C74AB4"/>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74AB4"/>
    <w:rPr>
      <w:b/>
      <w:bCs/>
      <w:sz w:val="26"/>
      <w:u w:val="none"/>
    </w:rPr>
  </w:style>
  <w:style w:type="character" w:customStyle="1" w:styleId="StyleUnderline">
    <w:name w:val="Style Underline"/>
    <w:aliases w:val="Underline,Style Bold Underline,apple-style-span + 6 pt,Bold,Kern at 16 pt,Normal + 18 pt,Style,Intense Emphasis1,Intense Emphasis11,Intense Emphasis2,HHeading 3 + 12 pt,Bold Cite Char,Citation Char Char Char,Cards + Font: 12 pt Char,ci,c,S"/>
    <w:basedOn w:val="DefaultParagraphFont"/>
    <w:uiPriority w:val="6"/>
    <w:qFormat/>
    <w:rsid w:val="00C74AB4"/>
    <w:rPr>
      <w:b w:val="0"/>
      <w:sz w:val="22"/>
      <w:u w:val="single"/>
    </w:rPr>
  </w:style>
  <w:style w:type="character" w:styleId="Hyperlink">
    <w:name w:val="Hyperlink"/>
    <w:aliases w:val="heading 1 (block title),Important,Read,Internet Link,Card Text,Analytic Text,Internet link,Underline Char Char Char Char1,Heading 3 Char Char Char Char Char Char Char Char Char Char1,Char Char1,F2 - Heading 1 Char1,AHeading 1 Char1,Hat Char1"/>
    <w:basedOn w:val="DefaultParagraphFont"/>
    <w:uiPriority w:val="99"/>
    <w:unhideWhenUsed/>
    <w:rsid w:val="00C74AB4"/>
    <w:rPr>
      <w:color w:val="auto"/>
      <w:u w:val="none"/>
    </w:rPr>
  </w:style>
  <w:style w:type="character" w:styleId="FollowedHyperlink">
    <w:name w:val="FollowedHyperlink"/>
    <w:basedOn w:val="DefaultParagraphFont"/>
    <w:uiPriority w:val="99"/>
    <w:semiHidden/>
    <w:unhideWhenUsed/>
    <w:rsid w:val="00C74AB4"/>
    <w:rPr>
      <w:color w:val="auto"/>
      <w:u w:val="none"/>
    </w:rPr>
  </w:style>
  <w:style w:type="paragraph" w:customStyle="1" w:styleId="textbold">
    <w:name w:val="text bold"/>
    <w:basedOn w:val="Normal"/>
    <w:link w:val="Emphasis"/>
    <w:uiPriority w:val="7"/>
    <w:qFormat/>
    <w:rsid w:val="00C74AB4"/>
    <w:pPr>
      <w:widowControl w:val="0"/>
      <w:ind w:left="720"/>
      <w:jc w:val="both"/>
    </w:pPr>
    <w:rPr>
      <w:b/>
      <w:iCs/>
      <w:u w:val="single"/>
      <w:bdr w:val="single" w:sz="8" w:space="0" w:color="auto"/>
    </w:rPr>
  </w:style>
  <w:style w:type="paragraph" w:styleId="ListParagraph">
    <w:name w:val="List Paragraph"/>
    <w:aliases w:val="6 font"/>
    <w:basedOn w:val="Normal"/>
    <w:uiPriority w:val="99"/>
    <w:qFormat/>
    <w:rsid w:val="00C74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use.jhu.edu.ezproxy.cul.columbia.edu/journals/american_indian_quarterly/v035/35.3.ortiz.html"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4</TotalTime>
  <Pages>1</Pages>
  <Words>11497</Words>
  <Characters>65537</Characters>
  <Application>Microsoft Office Word</Application>
  <DocSecurity>0</DocSecurity>
  <Lines>546</Lines>
  <Paragraphs>153</Paragraphs>
  <ScaleCrop>false</ScaleCrop>
  <Company/>
  <LinksUpToDate>false</LinksUpToDate>
  <CharactersWithSpaces>76881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Eusterman</dc:creator>
  <cp:keywords/>
  <dc:description/>
  <cp:lastModifiedBy>Michael Eusterman</cp:lastModifiedBy>
  <cp:revision>3</cp:revision>
  <dcterms:created xsi:type="dcterms:W3CDTF">2021-09-24T18:21:00Z</dcterms:created>
  <dcterms:modified xsi:type="dcterms:W3CDTF">2021-09-24T18:25:00Z</dcterms:modified>
</cp:coreProperties>
</file>