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7BD6" w14:textId="2882D2A2" w:rsidR="00A95652" w:rsidRPr="006764B8" w:rsidRDefault="006764B8" w:rsidP="006764B8">
      <w:pPr>
        <w:pStyle w:val="Heading1"/>
      </w:pPr>
      <w:r w:rsidRPr="006764B8">
        <w:t>1AC</w:t>
      </w:r>
    </w:p>
    <w:p w14:paraId="3DD7678B" w14:textId="5D24F72F" w:rsidR="006764B8" w:rsidRDefault="006764B8" w:rsidP="006764B8">
      <w:pPr>
        <w:pStyle w:val="Heading2"/>
      </w:pPr>
      <w:r>
        <w:lastRenderedPageBreak/>
        <w:t>1AC---Agriculture</w:t>
      </w:r>
    </w:p>
    <w:p w14:paraId="1DB36260" w14:textId="77777777" w:rsidR="006764B8" w:rsidRDefault="006764B8" w:rsidP="006764B8">
      <w:pPr>
        <w:pStyle w:val="Heading3"/>
      </w:pPr>
      <w:r>
        <w:t>1AC---Food ADV</w:t>
      </w:r>
    </w:p>
    <w:p w14:paraId="05D1C9D5" w14:textId="77777777" w:rsidR="006764B8" w:rsidRDefault="006764B8" w:rsidP="006764B8">
      <w:pPr>
        <w:pStyle w:val="Heading4"/>
      </w:pPr>
      <w:r>
        <w:t xml:space="preserve">The sole contention is </w:t>
      </w:r>
      <w:r w:rsidRPr="00960E29">
        <w:rPr>
          <w:u w:val="single"/>
        </w:rPr>
        <w:t>Food</w:t>
      </w:r>
      <w:r>
        <w:t>.</w:t>
      </w:r>
    </w:p>
    <w:p w14:paraId="5C389265" w14:textId="77777777" w:rsidR="006764B8" w:rsidRPr="00E23D57" w:rsidRDefault="006764B8" w:rsidP="006764B8">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0155185E" w14:textId="77777777" w:rsidR="006764B8" w:rsidRDefault="006764B8" w:rsidP="006764B8">
      <w:pPr>
        <w:pStyle w:val="Heading4"/>
      </w:pPr>
      <w:r>
        <w:t xml:space="preserve">1. </w:t>
      </w:r>
      <w:r w:rsidRPr="002B6FED">
        <w:rPr>
          <w:u w:val="single"/>
        </w:rPr>
        <w:t>SYSTEM RESILIENCE</w:t>
      </w:r>
      <w:r>
        <w:t>.</w:t>
      </w:r>
    </w:p>
    <w:p w14:paraId="3894824D" w14:textId="77777777" w:rsidR="006764B8" w:rsidRDefault="006764B8" w:rsidP="006764B8">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345787A3" w14:textId="77777777" w:rsidR="006764B8" w:rsidRDefault="006764B8" w:rsidP="006764B8">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1CFB37FB" w14:textId="77777777" w:rsidR="006764B8" w:rsidRPr="00B546A1" w:rsidRDefault="006764B8" w:rsidP="006764B8">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6C9F61C3" w14:textId="77777777" w:rsidR="006764B8" w:rsidRPr="00B546A1" w:rsidRDefault="006764B8" w:rsidP="006764B8">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39765DEA" w14:textId="77777777" w:rsidR="006764B8" w:rsidRPr="00B546A1" w:rsidRDefault="006764B8" w:rsidP="006764B8">
      <w:pPr>
        <w:tabs>
          <w:tab w:val="left" w:pos="3227"/>
        </w:tabs>
        <w:rPr>
          <w:sz w:val="16"/>
        </w:rPr>
      </w:pPr>
      <w:r w:rsidRPr="00B546A1">
        <w:rPr>
          <w:sz w:val="16"/>
        </w:rPr>
        <w:t>[Figure omitted]</w:t>
      </w:r>
      <w:r>
        <w:rPr>
          <w:sz w:val="16"/>
        </w:rPr>
        <w:tab/>
      </w:r>
    </w:p>
    <w:p w14:paraId="0CFDBF64" w14:textId="77777777" w:rsidR="006764B8" w:rsidRPr="00B546A1" w:rsidRDefault="006764B8" w:rsidP="006764B8">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7DA40996" w14:textId="77777777" w:rsidR="006764B8" w:rsidRPr="00510B91" w:rsidRDefault="006764B8" w:rsidP="006764B8">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1910AA6B" w14:textId="77777777" w:rsidR="006764B8" w:rsidRPr="00B546A1" w:rsidRDefault="006764B8" w:rsidP="006764B8">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2F668624" w14:textId="77777777" w:rsidR="006764B8" w:rsidRPr="00B546A1" w:rsidRDefault="006764B8" w:rsidP="006764B8">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0B34E08F" w14:textId="77777777" w:rsidR="006764B8" w:rsidRPr="00B546A1" w:rsidRDefault="006764B8" w:rsidP="006764B8">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06977A63" w14:textId="77777777" w:rsidR="006764B8" w:rsidRPr="00B546A1" w:rsidRDefault="006764B8" w:rsidP="006764B8">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7C3ED06C" w14:textId="77777777" w:rsidR="006764B8" w:rsidRDefault="006764B8" w:rsidP="006764B8">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10CEC2BD" w14:textId="77777777" w:rsidR="006764B8" w:rsidRDefault="006764B8" w:rsidP="006764B8">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671177BE" w14:textId="77777777" w:rsidR="006764B8" w:rsidRPr="00B546A1" w:rsidRDefault="006764B8" w:rsidP="006764B8">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242B9EE0" w14:textId="77777777" w:rsidR="006764B8" w:rsidRPr="00B546A1" w:rsidRDefault="006764B8" w:rsidP="006764B8">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387AAB9A" w14:textId="77777777" w:rsidR="006764B8" w:rsidRPr="00510B91" w:rsidRDefault="006764B8" w:rsidP="006764B8">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5515FD93" w14:textId="77777777" w:rsidR="006764B8" w:rsidRPr="00510B91" w:rsidRDefault="006764B8" w:rsidP="006764B8">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47ADC6F2" w14:textId="77777777" w:rsidR="006764B8" w:rsidRPr="00510B91" w:rsidRDefault="006764B8" w:rsidP="006764B8">
      <w:pPr>
        <w:rPr>
          <w:sz w:val="16"/>
        </w:rPr>
      </w:pPr>
      <w:r w:rsidRPr="00510B91">
        <w:rPr>
          <w:sz w:val="16"/>
        </w:rPr>
        <w:t>Shaping market dynamics</w:t>
      </w:r>
    </w:p>
    <w:p w14:paraId="70B603E2" w14:textId="77777777" w:rsidR="006764B8" w:rsidRPr="00510B91" w:rsidRDefault="006764B8" w:rsidP="006764B8">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11BFEA5E" w14:textId="77777777" w:rsidR="006764B8" w:rsidRPr="00510B91" w:rsidRDefault="006764B8" w:rsidP="006764B8">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0A8ED5F8" w14:textId="77777777" w:rsidR="006764B8" w:rsidRPr="00510B91" w:rsidRDefault="006764B8" w:rsidP="006764B8">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24B338F4" w14:textId="77777777" w:rsidR="006764B8" w:rsidRPr="00510B91" w:rsidRDefault="006764B8" w:rsidP="006764B8">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0A9CA26A" w14:textId="77777777" w:rsidR="006764B8" w:rsidRPr="00510B91" w:rsidRDefault="006764B8" w:rsidP="006764B8">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360F71B5" w14:textId="77777777" w:rsidR="006764B8" w:rsidRPr="00510B91" w:rsidRDefault="006764B8" w:rsidP="006764B8">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098A053F" w14:textId="77777777" w:rsidR="006764B8" w:rsidRPr="00510B91" w:rsidRDefault="006764B8" w:rsidP="006764B8">
      <w:pPr>
        <w:rPr>
          <w:sz w:val="16"/>
        </w:rPr>
      </w:pPr>
      <w:r w:rsidRPr="00510B91">
        <w:rPr>
          <w:sz w:val="16"/>
        </w:rPr>
        <w:t>Shaping technology and innovation pathways</w:t>
      </w:r>
    </w:p>
    <w:p w14:paraId="0EF80939" w14:textId="77777777" w:rsidR="006764B8" w:rsidRPr="00510B91" w:rsidRDefault="006764B8" w:rsidP="006764B8">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5C86802F" w14:textId="77777777" w:rsidR="006764B8" w:rsidRPr="00510B91" w:rsidRDefault="006764B8" w:rsidP="006764B8">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2EF078EC" w14:textId="77777777" w:rsidR="006764B8" w:rsidRPr="00510B91" w:rsidRDefault="006764B8" w:rsidP="006764B8">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5A5BB426" w14:textId="77777777" w:rsidR="006764B8" w:rsidRPr="00C535F5" w:rsidRDefault="006764B8" w:rsidP="006764B8">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0B1AFB69" w14:textId="77777777" w:rsidR="006764B8" w:rsidRPr="00C535F5" w:rsidRDefault="006764B8" w:rsidP="006764B8">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252BAA50" w14:textId="77777777" w:rsidR="006764B8" w:rsidRPr="00510B91" w:rsidRDefault="006764B8" w:rsidP="006764B8">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17317743" w14:textId="77777777" w:rsidR="006764B8" w:rsidRDefault="006764B8" w:rsidP="006764B8">
      <w:pPr>
        <w:pStyle w:val="Heading4"/>
      </w:pPr>
      <w:r>
        <w:t xml:space="preserve">2. </w:t>
      </w:r>
      <w:r w:rsidRPr="005F64E8">
        <w:rPr>
          <w:u w:val="single"/>
        </w:rPr>
        <w:t>INDUSTRIAL AGRICULTURE</w:t>
      </w:r>
      <w:r>
        <w:t>.</w:t>
      </w:r>
    </w:p>
    <w:p w14:paraId="5FB901A8" w14:textId="77777777" w:rsidR="006764B8" w:rsidRDefault="006764B8" w:rsidP="006764B8">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57816C56" w14:textId="77777777" w:rsidR="006764B8" w:rsidRDefault="006764B8" w:rsidP="006764B8">
      <w:r>
        <w:t xml:space="preserve">Kimberly </w:t>
      </w:r>
      <w:r w:rsidRPr="005F64E8">
        <w:rPr>
          <w:rStyle w:val="Style13ptBold"/>
        </w:rPr>
        <w:t>White &amp;</w:t>
      </w:r>
      <w:r>
        <w:t xml:space="preserve"> Julian </w:t>
      </w:r>
      <w:r w:rsidRPr="005F64E8">
        <w:rPr>
          <w:rStyle w:val="Style13ptBold"/>
        </w:rPr>
        <w:t xml:space="preserve">Cribb </w:t>
      </w:r>
      <w:r>
        <w:rPr>
          <w:rStyle w:val="Style13ptBold"/>
        </w:rPr>
        <w:t>21</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1B260513" w14:textId="77777777" w:rsidR="006764B8" w:rsidRPr="005F64E8" w:rsidRDefault="006764B8" w:rsidP="006764B8">
      <w:pPr>
        <w:rPr>
          <w:sz w:val="16"/>
        </w:rPr>
      </w:pPr>
      <w:r w:rsidRPr="005F64E8">
        <w:rPr>
          <w:sz w:val="16"/>
        </w:rPr>
        <w:t>Kimberly White</w:t>
      </w:r>
    </w:p>
    <w:p w14:paraId="1C9D579C" w14:textId="77777777" w:rsidR="006764B8" w:rsidRPr="005F64E8" w:rsidRDefault="006764B8" w:rsidP="006764B8">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5B36CDDE" w14:textId="77777777" w:rsidR="006764B8" w:rsidRPr="005F64E8" w:rsidRDefault="006764B8" w:rsidP="006764B8">
      <w:pPr>
        <w:rPr>
          <w:sz w:val="16"/>
        </w:rPr>
      </w:pPr>
      <w:r w:rsidRPr="005F64E8">
        <w:rPr>
          <w:sz w:val="16"/>
        </w:rPr>
        <w:t>Julian Cribb</w:t>
      </w:r>
    </w:p>
    <w:p w14:paraId="6084A174" w14:textId="77777777" w:rsidR="006764B8" w:rsidRPr="005F64E8" w:rsidRDefault="006764B8" w:rsidP="006764B8">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5B32B6E1" w14:textId="77777777" w:rsidR="006764B8" w:rsidRPr="005F64E8" w:rsidRDefault="006764B8" w:rsidP="006764B8">
      <w:pPr>
        <w:rPr>
          <w:sz w:val="16"/>
        </w:rPr>
      </w:pPr>
      <w:r w:rsidRPr="005F64E8">
        <w:rPr>
          <w:sz w:val="16"/>
        </w:rPr>
        <w:t>Kimberly White</w:t>
      </w:r>
    </w:p>
    <w:p w14:paraId="439ECA7A" w14:textId="77777777" w:rsidR="006764B8" w:rsidRPr="005F64E8" w:rsidRDefault="006764B8" w:rsidP="006764B8">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3DCA8403" w14:textId="77777777" w:rsidR="006764B8" w:rsidRPr="005F64E8" w:rsidRDefault="006764B8" w:rsidP="006764B8">
      <w:pPr>
        <w:rPr>
          <w:sz w:val="16"/>
        </w:rPr>
      </w:pPr>
      <w:r w:rsidRPr="005F64E8">
        <w:rPr>
          <w:sz w:val="16"/>
        </w:rPr>
        <w:t>Julian Cribb</w:t>
      </w:r>
    </w:p>
    <w:p w14:paraId="1D372AD4" w14:textId="77777777" w:rsidR="006764B8" w:rsidRPr="005F64E8" w:rsidRDefault="006764B8" w:rsidP="006764B8">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6872C248" w14:textId="77777777" w:rsidR="006764B8" w:rsidRPr="005F64E8" w:rsidRDefault="006764B8" w:rsidP="006764B8">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15943800" w14:textId="77777777" w:rsidR="006764B8" w:rsidRPr="005F64E8" w:rsidRDefault="006764B8" w:rsidP="006764B8">
      <w:pPr>
        <w:rPr>
          <w:sz w:val="16"/>
        </w:rPr>
      </w:pPr>
      <w:r w:rsidRPr="005F64E8">
        <w:rPr>
          <w:sz w:val="16"/>
        </w:rPr>
        <w:t>Kimberly White</w:t>
      </w:r>
    </w:p>
    <w:p w14:paraId="7235046E" w14:textId="77777777" w:rsidR="006764B8" w:rsidRPr="00E6191F" w:rsidRDefault="006764B8" w:rsidP="006764B8">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76F7E525" w14:textId="77777777" w:rsidR="006764B8" w:rsidRPr="00E6191F" w:rsidRDefault="006764B8" w:rsidP="006764B8">
      <w:pPr>
        <w:rPr>
          <w:sz w:val="16"/>
        </w:rPr>
      </w:pPr>
      <w:r w:rsidRPr="00E6191F">
        <w:rPr>
          <w:sz w:val="16"/>
        </w:rPr>
        <w:t>Julian Cribb</w:t>
      </w:r>
    </w:p>
    <w:p w14:paraId="1F1EBFF1" w14:textId="77777777" w:rsidR="006764B8" w:rsidRPr="00E6191F" w:rsidRDefault="006764B8" w:rsidP="006764B8">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79B651FF" w14:textId="77777777" w:rsidR="006764B8" w:rsidRPr="00E6191F" w:rsidRDefault="006764B8" w:rsidP="006764B8">
      <w:pPr>
        <w:rPr>
          <w:sz w:val="16"/>
        </w:rPr>
      </w:pPr>
      <w:r w:rsidRPr="00E6191F">
        <w:rPr>
          <w:sz w:val="16"/>
        </w:rPr>
        <w:t>Kimberly White</w:t>
      </w:r>
    </w:p>
    <w:p w14:paraId="62748E7C" w14:textId="77777777" w:rsidR="006764B8" w:rsidRPr="00E6191F" w:rsidRDefault="006764B8" w:rsidP="006764B8">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2C8B05C9" w14:textId="77777777" w:rsidR="006764B8" w:rsidRPr="00E6191F" w:rsidRDefault="006764B8" w:rsidP="006764B8">
      <w:pPr>
        <w:rPr>
          <w:sz w:val="16"/>
          <w:szCs w:val="16"/>
        </w:rPr>
      </w:pPr>
      <w:r w:rsidRPr="00E6191F">
        <w:rPr>
          <w:sz w:val="16"/>
          <w:szCs w:val="16"/>
        </w:rPr>
        <w:t>Julian Cribb</w:t>
      </w:r>
    </w:p>
    <w:p w14:paraId="6C69C895" w14:textId="77777777" w:rsidR="006764B8" w:rsidRPr="00E6191F" w:rsidRDefault="006764B8" w:rsidP="006764B8">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3140F0CB" w14:textId="77777777" w:rsidR="006764B8" w:rsidRPr="00E6191F" w:rsidRDefault="006764B8" w:rsidP="006764B8">
      <w:pPr>
        <w:rPr>
          <w:sz w:val="16"/>
        </w:rPr>
      </w:pPr>
      <w:r w:rsidRPr="00E6191F">
        <w:rPr>
          <w:sz w:val="16"/>
        </w:rPr>
        <w:t>Kimberly White</w:t>
      </w:r>
    </w:p>
    <w:p w14:paraId="23626E8B" w14:textId="77777777" w:rsidR="006764B8" w:rsidRPr="00E6191F" w:rsidRDefault="006764B8" w:rsidP="006764B8">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12379953" w14:textId="77777777" w:rsidR="006764B8" w:rsidRPr="00E6191F" w:rsidRDefault="006764B8" w:rsidP="006764B8">
      <w:pPr>
        <w:rPr>
          <w:sz w:val="16"/>
        </w:rPr>
      </w:pPr>
      <w:r w:rsidRPr="00E6191F">
        <w:rPr>
          <w:sz w:val="16"/>
        </w:rPr>
        <w:t>Julian Cribb</w:t>
      </w:r>
    </w:p>
    <w:p w14:paraId="7A01BBEC" w14:textId="77777777" w:rsidR="006764B8" w:rsidRPr="00E6191F" w:rsidRDefault="006764B8" w:rsidP="006764B8">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2F934479" w14:textId="77777777" w:rsidR="006764B8" w:rsidRPr="00E6191F" w:rsidRDefault="006764B8" w:rsidP="006764B8">
      <w:pPr>
        <w:rPr>
          <w:sz w:val="16"/>
        </w:rPr>
      </w:pPr>
      <w:r w:rsidRPr="00E6191F">
        <w:rPr>
          <w:sz w:val="16"/>
        </w:rPr>
        <w:t>Kimberly White</w:t>
      </w:r>
    </w:p>
    <w:p w14:paraId="3FB693A0" w14:textId="77777777" w:rsidR="006764B8" w:rsidRPr="00E6191F" w:rsidRDefault="006764B8" w:rsidP="006764B8">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5A4A2768" w14:textId="77777777" w:rsidR="006764B8" w:rsidRPr="00E6191F" w:rsidRDefault="006764B8" w:rsidP="006764B8">
      <w:pPr>
        <w:rPr>
          <w:sz w:val="16"/>
        </w:rPr>
      </w:pPr>
      <w:r w:rsidRPr="00E6191F">
        <w:rPr>
          <w:sz w:val="16"/>
        </w:rPr>
        <w:t>Julian Cribb</w:t>
      </w:r>
    </w:p>
    <w:p w14:paraId="69D6A927" w14:textId="77777777" w:rsidR="006764B8" w:rsidRDefault="006764B8" w:rsidP="006764B8">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6B243E58" w14:textId="77777777" w:rsidR="006764B8" w:rsidRDefault="006764B8" w:rsidP="006764B8">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68789580" w14:textId="77777777" w:rsidR="006764B8" w:rsidRDefault="006764B8" w:rsidP="006764B8">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750C401D" w14:textId="77777777" w:rsidR="006764B8" w:rsidRPr="00133778" w:rsidRDefault="006764B8" w:rsidP="006764B8">
      <w:pPr>
        <w:rPr>
          <w:sz w:val="16"/>
        </w:rPr>
      </w:pPr>
      <w:r w:rsidRPr="00133778">
        <w:rPr>
          <w:sz w:val="16"/>
        </w:rPr>
        <w:t>C. Consolidation Threatens the Growth of Regenerative Farming</w:t>
      </w:r>
    </w:p>
    <w:p w14:paraId="720498F6" w14:textId="77777777" w:rsidR="006764B8" w:rsidRPr="00133778" w:rsidRDefault="006764B8" w:rsidP="006764B8">
      <w:pPr>
        <w:rPr>
          <w:sz w:val="16"/>
        </w:rPr>
      </w:pPr>
      <w:r w:rsidRPr="00133778">
        <w:rPr>
          <w:sz w:val="16"/>
        </w:rPr>
        <w:t>I. Regenerative Farming is Reducing Emissions, Bolstering Biodiversity, and Increasing Food Security, a Critical Practice to create a Climate Resilient Future</w:t>
      </w:r>
    </w:p>
    <w:p w14:paraId="356CFC18" w14:textId="77777777" w:rsidR="006764B8" w:rsidRPr="00133778" w:rsidRDefault="006764B8" w:rsidP="006764B8">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310FFFC2" w14:textId="77777777" w:rsidR="006764B8" w:rsidRPr="00133778" w:rsidRDefault="006764B8" w:rsidP="006764B8">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4DD3838D" w14:textId="77777777" w:rsidR="006764B8" w:rsidRPr="00133778" w:rsidRDefault="006764B8" w:rsidP="006764B8">
      <w:pPr>
        <w:rPr>
          <w:sz w:val="16"/>
        </w:rPr>
      </w:pPr>
      <w:r w:rsidRPr="00133778">
        <w:rPr>
          <w:sz w:val="16"/>
        </w:rPr>
        <w:t>II. Small Farms are More Likely to Implement Regenerative Fertilization Practice</w:t>
      </w:r>
    </w:p>
    <w:p w14:paraId="466A9C67" w14:textId="77777777" w:rsidR="006764B8" w:rsidRPr="00E25EF6" w:rsidRDefault="006764B8" w:rsidP="006764B8">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02FEEFA4" w14:textId="77777777" w:rsidR="006764B8" w:rsidRPr="00E25EF6" w:rsidRDefault="006764B8" w:rsidP="006764B8">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093C205A" w14:textId="77777777" w:rsidR="006764B8" w:rsidRPr="00E25EF6" w:rsidRDefault="006764B8" w:rsidP="006764B8">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62B1D1E5" w14:textId="77777777" w:rsidR="006764B8" w:rsidRPr="00133778" w:rsidRDefault="006764B8" w:rsidP="006764B8">
      <w:pPr>
        <w:rPr>
          <w:sz w:val="16"/>
        </w:rPr>
      </w:pPr>
      <w:r w:rsidRPr="00133778">
        <w:rPr>
          <w:sz w:val="16"/>
        </w:rPr>
        <w:t>D. Consolidation Negatively Affects Farmers</w:t>
      </w:r>
    </w:p>
    <w:p w14:paraId="5ACE2DAD" w14:textId="77777777" w:rsidR="006764B8" w:rsidRPr="00133778" w:rsidRDefault="006764B8" w:rsidP="006764B8">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32BB1B31" w14:textId="77777777" w:rsidR="006764B8" w:rsidRPr="00133778" w:rsidRDefault="006764B8" w:rsidP="006764B8">
      <w:pPr>
        <w:rPr>
          <w:sz w:val="16"/>
        </w:rPr>
      </w:pPr>
      <w:r w:rsidRPr="00133778">
        <w:rPr>
          <w:sz w:val="16"/>
        </w:rPr>
        <w:t>E. Consolidation Negatively Affects Consumers</w:t>
      </w:r>
    </w:p>
    <w:p w14:paraId="4F0EFC5E" w14:textId="77777777" w:rsidR="006764B8" w:rsidRDefault="006764B8" w:rsidP="006764B8">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0CF48CA0" w14:textId="77777777" w:rsidR="006764B8" w:rsidRDefault="006764B8" w:rsidP="006764B8">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1CC38DE0" w14:textId="77777777" w:rsidR="006764B8" w:rsidRDefault="006764B8" w:rsidP="006764B8">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15268340" w14:textId="77777777" w:rsidR="006764B8" w:rsidRPr="00912C87" w:rsidRDefault="006764B8" w:rsidP="006764B8">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0185DC8F" w14:textId="77777777" w:rsidR="006764B8" w:rsidRPr="00912C87" w:rsidRDefault="006764B8" w:rsidP="006764B8">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076B172B" w14:textId="77777777" w:rsidR="006764B8" w:rsidRPr="00912C87" w:rsidRDefault="006764B8" w:rsidP="006764B8">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32648F76" w14:textId="77777777" w:rsidR="006764B8" w:rsidRDefault="006764B8" w:rsidP="006764B8">
      <w:r w:rsidRPr="00E95E26">
        <w:rPr>
          <w:noProof/>
        </w:rPr>
        <w:drawing>
          <wp:inline distT="0" distB="0" distL="0" distR="0" wp14:anchorId="3E9AEDD1" wp14:editId="58A22D76">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56E061BE" w14:textId="77777777" w:rsidR="006764B8" w:rsidRPr="00912C87" w:rsidRDefault="006764B8" w:rsidP="006764B8">
      <w:pPr>
        <w:rPr>
          <w:sz w:val="12"/>
          <w:szCs w:val="12"/>
        </w:rPr>
      </w:pPr>
      <w:r w:rsidRPr="00912C87">
        <w:rPr>
          <w:sz w:val="12"/>
          <w:szCs w:val="12"/>
        </w:rPr>
        <w:t>Each of the world’s food ‘powderkeg regions’ is described below, in ascending order of risk.</w:t>
      </w:r>
    </w:p>
    <w:p w14:paraId="79129D3C" w14:textId="77777777" w:rsidR="006764B8" w:rsidRPr="00912C87" w:rsidRDefault="006764B8" w:rsidP="006764B8">
      <w:pPr>
        <w:rPr>
          <w:sz w:val="12"/>
          <w:szCs w:val="12"/>
        </w:rPr>
      </w:pPr>
      <w:r w:rsidRPr="00912C87">
        <w:rPr>
          <w:sz w:val="12"/>
          <w:szCs w:val="12"/>
        </w:rPr>
        <w:t>United States</w:t>
      </w:r>
    </w:p>
    <w:p w14:paraId="5A26FBD5" w14:textId="77777777" w:rsidR="006764B8" w:rsidRPr="00912C87" w:rsidRDefault="006764B8" w:rsidP="006764B8">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24981018" w14:textId="77777777" w:rsidR="006764B8" w:rsidRPr="00912C87" w:rsidRDefault="006764B8" w:rsidP="006764B8">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78AE29E7" w14:textId="77777777" w:rsidR="006764B8" w:rsidRPr="00912C87" w:rsidRDefault="006764B8" w:rsidP="006764B8">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4C8A842B" w14:textId="77777777" w:rsidR="006764B8" w:rsidRPr="00912C87" w:rsidRDefault="006764B8" w:rsidP="006764B8">
      <w:pPr>
        <w:rPr>
          <w:sz w:val="12"/>
          <w:szCs w:val="12"/>
        </w:rPr>
      </w:pPr>
      <w:r w:rsidRPr="00912C87">
        <w:rPr>
          <w:sz w:val="12"/>
          <w:szCs w:val="12"/>
        </w:rPr>
        <w:t>[Figure omitted]</w:t>
      </w:r>
    </w:p>
    <w:p w14:paraId="78FD4C32" w14:textId="77777777" w:rsidR="006764B8" w:rsidRPr="00912C87" w:rsidRDefault="006764B8" w:rsidP="006764B8">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28610D8E" w14:textId="77777777" w:rsidR="006764B8" w:rsidRPr="00912C87" w:rsidRDefault="006764B8" w:rsidP="006764B8">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2E51CFF0" w14:textId="77777777" w:rsidR="006764B8" w:rsidRPr="00912C87" w:rsidRDefault="006764B8" w:rsidP="006764B8">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13A2EB61" w14:textId="77777777" w:rsidR="006764B8" w:rsidRPr="00912C87" w:rsidRDefault="006764B8" w:rsidP="006764B8">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6C2C9CC3" w14:textId="77777777" w:rsidR="006764B8" w:rsidRPr="00912C87" w:rsidRDefault="006764B8" w:rsidP="006764B8">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0686CB58" w14:textId="77777777" w:rsidR="006764B8" w:rsidRPr="00912C87" w:rsidRDefault="006764B8" w:rsidP="006764B8">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7C33B506" w14:textId="77777777" w:rsidR="006764B8" w:rsidRPr="00912C87" w:rsidRDefault="006764B8" w:rsidP="006764B8">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66B4A103" w14:textId="77777777" w:rsidR="006764B8" w:rsidRPr="00912C87" w:rsidRDefault="006764B8" w:rsidP="006764B8">
      <w:pPr>
        <w:rPr>
          <w:sz w:val="12"/>
          <w:szCs w:val="12"/>
        </w:rPr>
      </w:pPr>
      <w:r w:rsidRPr="00912C87">
        <w:rPr>
          <w:sz w:val="12"/>
          <w:szCs w:val="12"/>
        </w:rPr>
        <w:t>Central and South America</w:t>
      </w:r>
    </w:p>
    <w:p w14:paraId="3A91D76B" w14:textId="77777777" w:rsidR="006764B8" w:rsidRPr="00912C87" w:rsidRDefault="006764B8" w:rsidP="006764B8">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0801E9DC" w14:textId="77777777" w:rsidR="006764B8" w:rsidRPr="00912C87" w:rsidRDefault="006764B8" w:rsidP="006764B8">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4C75430F" w14:textId="77777777" w:rsidR="006764B8" w:rsidRPr="00912C87" w:rsidRDefault="006764B8" w:rsidP="006764B8">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99A81BF" w14:textId="77777777" w:rsidR="006764B8" w:rsidRPr="00912C87" w:rsidRDefault="006764B8" w:rsidP="006764B8">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47705A6C" w14:textId="77777777" w:rsidR="006764B8" w:rsidRPr="00912C87" w:rsidRDefault="006764B8" w:rsidP="006764B8">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3C49B980" w14:textId="77777777" w:rsidR="006764B8" w:rsidRPr="00912C87" w:rsidRDefault="006764B8" w:rsidP="006764B8">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735E3C4A" w14:textId="77777777" w:rsidR="006764B8" w:rsidRPr="00912C87" w:rsidRDefault="006764B8" w:rsidP="006764B8">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013BC618" w14:textId="77777777" w:rsidR="006764B8" w:rsidRPr="00912C87" w:rsidRDefault="006764B8" w:rsidP="006764B8">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6D2B26B6" w14:textId="77777777" w:rsidR="006764B8" w:rsidRPr="00912C87" w:rsidRDefault="006764B8" w:rsidP="006764B8">
      <w:pPr>
        <w:pStyle w:val="ListParagraph"/>
        <w:numPr>
          <w:ilvl w:val="0"/>
          <w:numId w:val="13"/>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2B790377" w14:textId="77777777" w:rsidR="006764B8" w:rsidRPr="00912C87" w:rsidRDefault="006764B8" w:rsidP="006764B8">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5C86A819" w14:textId="77777777" w:rsidR="006764B8" w:rsidRPr="00912C87" w:rsidRDefault="006764B8" w:rsidP="006764B8">
      <w:pPr>
        <w:rPr>
          <w:sz w:val="16"/>
        </w:rPr>
      </w:pPr>
      <w:r w:rsidRPr="00912C87">
        <w:rPr>
          <w:sz w:val="16"/>
        </w:rPr>
        <w:t>Central Asia</w:t>
      </w:r>
    </w:p>
    <w:p w14:paraId="34EBA5F1" w14:textId="77777777" w:rsidR="006764B8" w:rsidRPr="00912C87" w:rsidRDefault="006764B8" w:rsidP="006764B8">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4F49E6BE" w14:textId="77777777" w:rsidR="006764B8" w:rsidRPr="00912C87" w:rsidRDefault="006764B8" w:rsidP="006764B8">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6125D8D8" w14:textId="77777777" w:rsidR="006764B8" w:rsidRPr="00912C87" w:rsidRDefault="006764B8" w:rsidP="006764B8">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03FCBDCD" w14:textId="77777777" w:rsidR="006764B8" w:rsidRPr="00912C87" w:rsidRDefault="006764B8" w:rsidP="006764B8">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120A0118" w14:textId="77777777" w:rsidR="006764B8" w:rsidRPr="00912C87" w:rsidRDefault="006764B8" w:rsidP="006764B8">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24D8C239" w14:textId="77777777" w:rsidR="006764B8" w:rsidRPr="00912C87" w:rsidRDefault="006764B8" w:rsidP="006764B8">
      <w:pPr>
        <w:rPr>
          <w:sz w:val="16"/>
        </w:rPr>
      </w:pPr>
      <w:r w:rsidRPr="00912C87">
        <w:rPr>
          <w:sz w:val="16"/>
        </w:rPr>
        <w:t>The Middle East</w:t>
      </w:r>
    </w:p>
    <w:p w14:paraId="2A9FC9A5" w14:textId="77777777" w:rsidR="006764B8" w:rsidRPr="00102851" w:rsidRDefault="006764B8" w:rsidP="006764B8">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4F07769D" w14:textId="77777777" w:rsidR="006764B8" w:rsidRPr="00102851" w:rsidRDefault="006764B8" w:rsidP="006764B8">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6C5E3D4C" w14:textId="77777777" w:rsidR="006764B8" w:rsidRPr="00102851" w:rsidRDefault="006764B8" w:rsidP="006764B8">
      <w:pPr>
        <w:rPr>
          <w:sz w:val="16"/>
        </w:rPr>
      </w:pPr>
      <w:r w:rsidRPr="00102851">
        <w:rPr>
          <w:sz w:val="16"/>
        </w:rPr>
        <w:t>[Figure omitted]</w:t>
      </w:r>
    </w:p>
    <w:p w14:paraId="76628BC2" w14:textId="77777777" w:rsidR="006764B8" w:rsidRPr="00102851" w:rsidRDefault="006764B8" w:rsidP="006764B8">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3D989B1F" w14:textId="77777777" w:rsidR="006764B8" w:rsidRPr="00102851" w:rsidRDefault="006764B8" w:rsidP="006764B8">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2283C1AA" w14:textId="77777777" w:rsidR="006764B8" w:rsidRPr="00102851" w:rsidRDefault="006764B8" w:rsidP="006764B8">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33A96296" w14:textId="77777777" w:rsidR="006764B8" w:rsidRPr="000D6CEC" w:rsidRDefault="006764B8" w:rsidP="006764B8">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0437E771" w14:textId="77777777" w:rsidR="006764B8" w:rsidRPr="000D6CEC" w:rsidRDefault="006764B8" w:rsidP="006764B8">
      <w:pPr>
        <w:rPr>
          <w:sz w:val="16"/>
        </w:rPr>
      </w:pPr>
      <w:r w:rsidRPr="000D6CEC">
        <w:rPr>
          <w:sz w:val="16"/>
        </w:rPr>
        <w:t>Dimensions of the growing crisis in the Middle East include the following.</w:t>
      </w:r>
    </w:p>
    <w:p w14:paraId="6FB69072" w14:textId="77777777" w:rsidR="006764B8" w:rsidRPr="000D6CEC" w:rsidRDefault="006764B8" w:rsidP="006764B8">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49D060AC" w14:textId="77777777" w:rsidR="006764B8" w:rsidRPr="000D6CEC" w:rsidRDefault="006764B8" w:rsidP="006764B8">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5A1978AE" w14:textId="77777777" w:rsidR="006764B8" w:rsidRPr="000D6CEC" w:rsidRDefault="006764B8" w:rsidP="006764B8">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1E378F05" w14:textId="77777777" w:rsidR="006764B8" w:rsidRPr="000D6CEC" w:rsidRDefault="006764B8" w:rsidP="006764B8">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54766431" w14:textId="77777777" w:rsidR="006764B8" w:rsidRPr="000D6CEC" w:rsidRDefault="006764B8" w:rsidP="006764B8">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5CEEA08A" w14:textId="77777777" w:rsidR="006764B8" w:rsidRPr="000D6CEC" w:rsidRDefault="006764B8" w:rsidP="006764B8">
      <w:pPr>
        <w:pStyle w:val="ListParagraph"/>
        <w:numPr>
          <w:ilvl w:val="0"/>
          <w:numId w:val="14"/>
        </w:numPr>
        <w:rPr>
          <w:sz w:val="16"/>
        </w:rPr>
      </w:pPr>
      <w:r w:rsidRPr="000D6CEC">
        <w:rPr>
          <w:sz w:val="16"/>
        </w:rPr>
        <w:t>There are very low levels of water recycling throughout the region, while water use productivity is about half that of the world as a whole.</w:t>
      </w:r>
    </w:p>
    <w:p w14:paraId="4991A7D2" w14:textId="77777777" w:rsidR="006764B8" w:rsidRPr="000D6CEC" w:rsidRDefault="006764B8" w:rsidP="006764B8">
      <w:pPr>
        <w:pStyle w:val="ListParagraph"/>
        <w:numPr>
          <w:ilvl w:val="0"/>
          <w:numId w:val="14"/>
        </w:numPr>
        <w:rPr>
          <w:sz w:val="16"/>
        </w:rPr>
      </w:pPr>
      <w:r w:rsidRPr="000D6CEC">
        <w:rPr>
          <w:sz w:val="16"/>
        </w:rPr>
        <w:t>There is a lack of a sense of citizen responsibility for water and food scarcity throughout the region.</w:t>
      </w:r>
    </w:p>
    <w:p w14:paraId="73E00D62" w14:textId="77777777" w:rsidR="006764B8" w:rsidRPr="000D6CEC" w:rsidRDefault="006764B8" w:rsidP="006764B8">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756E7098" w14:textId="77777777" w:rsidR="006764B8" w:rsidRPr="000D6CEC" w:rsidRDefault="006764B8" w:rsidP="006764B8">
      <w:pPr>
        <w:pStyle w:val="ListParagraph"/>
        <w:numPr>
          <w:ilvl w:val="0"/>
          <w:numId w:val="14"/>
        </w:numPr>
        <w:rPr>
          <w:sz w:val="16"/>
        </w:rPr>
      </w:pPr>
      <w:r w:rsidRPr="000D6CEC">
        <w:rPr>
          <w:sz w:val="16"/>
        </w:rPr>
        <w:t>A decline in oil prices and the displacement of oil by the global renewables revolution may leave the region with fewer economic options for solving its problems.</w:t>
      </w:r>
    </w:p>
    <w:p w14:paraId="28E26B22" w14:textId="77777777" w:rsidR="006764B8" w:rsidRPr="000D6CEC" w:rsidRDefault="006764B8" w:rsidP="006764B8">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1134D132" w14:textId="77777777" w:rsidR="006764B8" w:rsidRPr="000D6CEC" w:rsidRDefault="006764B8" w:rsidP="006764B8">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324A1679" w14:textId="77777777" w:rsidR="006764B8" w:rsidRPr="000D6CEC" w:rsidRDefault="006764B8" w:rsidP="006764B8">
      <w:pPr>
        <w:rPr>
          <w:sz w:val="16"/>
        </w:rPr>
      </w:pPr>
      <w:r w:rsidRPr="000D6CEC">
        <w:rPr>
          <w:sz w:val="16"/>
        </w:rPr>
        <w:t>China</w:t>
      </w:r>
    </w:p>
    <w:p w14:paraId="5F4CF958" w14:textId="77777777" w:rsidR="006764B8" w:rsidRPr="000D6CEC" w:rsidRDefault="006764B8" w:rsidP="006764B8">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2706998F" w14:textId="77777777" w:rsidR="006764B8" w:rsidRPr="000D6CEC" w:rsidRDefault="006764B8" w:rsidP="006764B8">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433DCEB4" w14:textId="77777777" w:rsidR="006764B8" w:rsidRPr="000D6CEC" w:rsidRDefault="006764B8" w:rsidP="006764B8">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352F9B5E" w14:textId="77777777" w:rsidR="006764B8" w:rsidRPr="000D6CEC" w:rsidRDefault="006764B8" w:rsidP="006764B8">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7E684607" w14:textId="77777777" w:rsidR="006764B8" w:rsidRPr="000D6CEC" w:rsidRDefault="006764B8" w:rsidP="006764B8">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0153756E" w14:textId="77777777" w:rsidR="006764B8" w:rsidRPr="000D6CEC" w:rsidRDefault="006764B8" w:rsidP="006764B8">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79CCAC3D" w14:textId="77777777" w:rsidR="006764B8" w:rsidRPr="000D6CEC" w:rsidRDefault="006764B8" w:rsidP="006764B8">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3BF8919A" w14:textId="77777777" w:rsidR="006764B8" w:rsidRPr="000D6CEC" w:rsidRDefault="006764B8" w:rsidP="006764B8">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49F6A679" w14:textId="77777777" w:rsidR="006764B8" w:rsidRPr="000D6CEC" w:rsidRDefault="006764B8" w:rsidP="006764B8">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165D4E85" w14:textId="77777777" w:rsidR="006764B8" w:rsidRPr="000D6CEC" w:rsidRDefault="006764B8" w:rsidP="006764B8">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149A00A3" w14:textId="77777777" w:rsidR="006764B8" w:rsidRPr="000D6CEC" w:rsidRDefault="006764B8" w:rsidP="006764B8">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73172928" w14:textId="77777777" w:rsidR="006764B8" w:rsidRPr="000D6CEC" w:rsidRDefault="006764B8" w:rsidP="006764B8">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5A92C95C" w14:textId="77777777" w:rsidR="006764B8" w:rsidRPr="000D6CEC" w:rsidRDefault="006764B8" w:rsidP="006764B8">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4C43A291" w14:textId="77777777" w:rsidR="006764B8" w:rsidRPr="000D6CEC" w:rsidRDefault="006764B8" w:rsidP="006764B8">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59C06DD7" w14:textId="77777777" w:rsidR="006764B8" w:rsidRPr="000D6CEC" w:rsidRDefault="006764B8" w:rsidP="006764B8">
      <w:pPr>
        <w:rPr>
          <w:sz w:val="16"/>
        </w:rPr>
      </w:pPr>
      <w:r w:rsidRPr="000D6CEC">
        <w:rPr>
          <w:sz w:val="16"/>
        </w:rPr>
        <w:t>Africa</w:t>
      </w:r>
    </w:p>
    <w:p w14:paraId="4642B0CA" w14:textId="77777777" w:rsidR="006764B8" w:rsidRPr="00A3423A" w:rsidRDefault="006764B8" w:rsidP="006764B8">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07850D81" w14:textId="77777777" w:rsidR="006764B8" w:rsidRPr="00A3423A" w:rsidRDefault="006764B8" w:rsidP="006764B8">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1663B25B" w14:textId="77777777" w:rsidR="006764B8" w:rsidRPr="00A3423A" w:rsidRDefault="006764B8" w:rsidP="006764B8">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09BE1225" w14:textId="77777777" w:rsidR="006764B8" w:rsidRPr="00A3423A" w:rsidRDefault="006764B8" w:rsidP="006764B8">
      <w:pPr>
        <w:rPr>
          <w:sz w:val="12"/>
          <w:szCs w:val="12"/>
        </w:rPr>
      </w:pPr>
      <w:r w:rsidRPr="00A3423A">
        <w:rPr>
          <w:sz w:val="12"/>
          <w:szCs w:val="12"/>
        </w:rPr>
        <w:t>[Figure omitted]</w:t>
      </w:r>
    </w:p>
    <w:p w14:paraId="5BCADB0C" w14:textId="77777777" w:rsidR="006764B8" w:rsidRPr="00A3423A" w:rsidRDefault="006764B8" w:rsidP="006764B8">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104251C0" w14:textId="77777777" w:rsidR="006764B8" w:rsidRPr="00A3423A" w:rsidRDefault="006764B8" w:rsidP="006764B8">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5B46E5ED" w14:textId="77777777" w:rsidR="006764B8" w:rsidRPr="00A3423A" w:rsidRDefault="006764B8" w:rsidP="006764B8">
      <w:pPr>
        <w:rPr>
          <w:sz w:val="12"/>
          <w:szCs w:val="12"/>
        </w:rPr>
      </w:pPr>
      <w:r w:rsidRPr="00A3423A">
        <w:rPr>
          <w:sz w:val="12"/>
          <w:szCs w:val="12"/>
        </w:rPr>
        <w:t>the agency said in its Global Report on Food Crises 2018.71</w:t>
      </w:r>
    </w:p>
    <w:p w14:paraId="49EF9142" w14:textId="77777777" w:rsidR="006764B8" w:rsidRPr="00A3423A" w:rsidRDefault="006764B8" w:rsidP="006764B8">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06A47ADB" w14:textId="77777777" w:rsidR="006764B8" w:rsidRPr="00A3423A" w:rsidRDefault="006764B8" w:rsidP="006764B8">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6F09C9EB" w14:textId="77777777" w:rsidR="006764B8" w:rsidRPr="00A3423A" w:rsidRDefault="006764B8" w:rsidP="006764B8">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65943C92" w14:textId="77777777" w:rsidR="006764B8" w:rsidRPr="00A3423A" w:rsidRDefault="006764B8" w:rsidP="006764B8">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02E4A527" w14:textId="77777777" w:rsidR="006764B8" w:rsidRPr="00C71FF9" w:rsidRDefault="006764B8" w:rsidP="006764B8">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18A0832A" w14:textId="77777777" w:rsidR="006764B8" w:rsidRPr="000C76F6" w:rsidRDefault="006764B8" w:rsidP="006764B8">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60D4AC5D" w14:textId="77777777" w:rsidR="006764B8" w:rsidRPr="00C71FF9" w:rsidRDefault="006764B8" w:rsidP="006764B8">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59E54EEA" w14:textId="77777777" w:rsidR="006764B8" w:rsidRPr="00C71FF9" w:rsidRDefault="006764B8" w:rsidP="006764B8">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4D114CC3" w14:textId="77777777" w:rsidR="006764B8" w:rsidRPr="00C71FF9" w:rsidRDefault="006764B8" w:rsidP="006764B8">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2BBAA1F1" w14:textId="77777777" w:rsidR="006764B8" w:rsidRPr="00C71FF9" w:rsidRDefault="006764B8" w:rsidP="006764B8">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31E370DF" w14:textId="77777777" w:rsidR="006764B8" w:rsidRPr="00C71FF9" w:rsidRDefault="006764B8" w:rsidP="006764B8">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7D6DD813" w14:textId="77777777" w:rsidR="006764B8" w:rsidRPr="00C71FF9" w:rsidRDefault="006764B8" w:rsidP="006764B8">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7A075286" w14:textId="77777777" w:rsidR="006764B8" w:rsidRPr="00C71FF9" w:rsidRDefault="006764B8" w:rsidP="006764B8">
      <w:pPr>
        <w:rPr>
          <w:sz w:val="16"/>
        </w:rPr>
      </w:pPr>
      <w:r w:rsidRPr="00C71FF9">
        <w:rPr>
          <w:sz w:val="16"/>
        </w:rPr>
        <w:t>Where the true solutions to Africa’s and the world’s food challenges may lie is dealt with in the concluding chapters of this book.</w:t>
      </w:r>
    </w:p>
    <w:p w14:paraId="05F5E82D" w14:textId="77777777" w:rsidR="006764B8" w:rsidRPr="00C71FF9" w:rsidRDefault="006764B8" w:rsidP="006764B8">
      <w:pPr>
        <w:rPr>
          <w:sz w:val="16"/>
        </w:rPr>
      </w:pPr>
      <w:r w:rsidRPr="00C71FF9">
        <w:rPr>
          <w:sz w:val="16"/>
        </w:rPr>
        <w:t>South Asia</w:t>
      </w:r>
    </w:p>
    <w:p w14:paraId="45D8C5D0" w14:textId="77777777" w:rsidR="006764B8" w:rsidRPr="00C71FF9" w:rsidRDefault="006764B8" w:rsidP="006764B8">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282990A2" w14:textId="77777777" w:rsidR="006764B8" w:rsidRPr="00C71FF9" w:rsidRDefault="006764B8" w:rsidP="006764B8">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5D9E690C" w14:textId="77777777" w:rsidR="006764B8" w:rsidRPr="00C71FF9" w:rsidRDefault="006764B8" w:rsidP="006764B8">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2130D52B" w14:textId="77777777" w:rsidR="006764B8" w:rsidRPr="00C71FF9" w:rsidRDefault="006764B8" w:rsidP="006764B8">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696E83FF" w14:textId="77777777" w:rsidR="006764B8" w:rsidRPr="00C71FF9" w:rsidRDefault="006764B8" w:rsidP="006764B8">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4FCAC260" w14:textId="77777777" w:rsidR="006764B8" w:rsidRPr="00C71FF9" w:rsidRDefault="006764B8" w:rsidP="006764B8">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308FB691" w14:textId="77777777" w:rsidR="006764B8" w:rsidRPr="00C71FF9" w:rsidRDefault="006764B8" w:rsidP="006764B8">
      <w:pPr>
        <w:rPr>
          <w:sz w:val="12"/>
          <w:szCs w:val="12"/>
        </w:rPr>
      </w:pPr>
      <w:r w:rsidRPr="00C71FF9">
        <w:rPr>
          <w:sz w:val="12"/>
          <w:szCs w:val="12"/>
        </w:rPr>
        <w:t>[Figure omitted]</w:t>
      </w:r>
    </w:p>
    <w:p w14:paraId="145B9C6A" w14:textId="77777777" w:rsidR="006764B8" w:rsidRPr="00C71FF9" w:rsidRDefault="006764B8" w:rsidP="006764B8">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198C49C7" w14:textId="77777777" w:rsidR="006764B8" w:rsidRPr="00C71FF9" w:rsidRDefault="006764B8" w:rsidP="006764B8">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35F724C5" w14:textId="77777777" w:rsidR="006764B8" w:rsidRPr="00C71FF9" w:rsidRDefault="006764B8" w:rsidP="006764B8">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654A6C5C" w14:textId="77777777" w:rsidR="006764B8" w:rsidRPr="00C71FF9" w:rsidRDefault="006764B8" w:rsidP="006764B8">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732BFA9B" w14:textId="77777777" w:rsidR="006764B8" w:rsidRPr="00C71FF9" w:rsidRDefault="006764B8" w:rsidP="006764B8">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793A0FCE" w14:textId="77777777" w:rsidR="006764B8" w:rsidRPr="00C71FF9" w:rsidRDefault="006764B8" w:rsidP="006764B8">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437D49A5" w14:textId="77777777" w:rsidR="006764B8" w:rsidRPr="00D51301" w:rsidRDefault="006764B8" w:rsidP="006764B8">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387F29DD" w14:textId="77777777" w:rsidR="006764B8" w:rsidRPr="00D51301" w:rsidRDefault="006764B8" w:rsidP="006764B8">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0175E4D9" w14:textId="77777777" w:rsidR="006764B8" w:rsidRPr="00D51301" w:rsidRDefault="006764B8" w:rsidP="006764B8">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22D8F8FA" w14:textId="77777777" w:rsidR="006764B8" w:rsidRDefault="006764B8" w:rsidP="006764B8">
      <w:r w:rsidRPr="001F1F89">
        <w:rPr>
          <w:noProof/>
        </w:rPr>
        <w:drawing>
          <wp:inline distT="0" distB="0" distL="0" distR="0" wp14:anchorId="60B6ED18" wp14:editId="64B29AC4">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78D465BC" w14:textId="77777777" w:rsidR="006764B8" w:rsidRPr="00D51301" w:rsidRDefault="006764B8" w:rsidP="006764B8">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074FDD9E" w14:textId="77777777" w:rsidR="006764B8" w:rsidRPr="00D51301" w:rsidRDefault="006764B8" w:rsidP="006764B8">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1DF59918" w14:textId="77777777" w:rsidR="006764B8" w:rsidRPr="00D51301" w:rsidRDefault="006764B8" w:rsidP="006764B8">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71FEE503" w14:textId="77777777" w:rsidR="006764B8" w:rsidRPr="00D51301" w:rsidRDefault="006764B8" w:rsidP="006764B8">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5AA4A63D" w14:textId="77777777" w:rsidR="006764B8" w:rsidRPr="00D51301" w:rsidRDefault="006764B8" w:rsidP="006764B8">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798A5FA1" w14:textId="77777777" w:rsidR="006764B8" w:rsidRPr="00C71FF9" w:rsidRDefault="006764B8" w:rsidP="006764B8">
      <w:pPr>
        <w:rPr>
          <w:sz w:val="16"/>
        </w:rPr>
      </w:pPr>
      <w:r w:rsidRPr="00C71FF9">
        <w:rPr>
          <w:sz w:val="16"/>
        </w:rPr>
        <w:t>The Human Tide</w:t>
      </w:r>
    </w:p>
    <w:p w14:paraId="4C838BCA" w14:textId="77777777" w:rsidR="006764B8" w:rsidRPr="00C71FF9" w:rsidRDefault="006764B8" w:rsidP="006764B8">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6D96983A" w14:textId="77777777" w:rsidR="006764B8" w:rsidRPr="00C71FF9" w:rsidRDefault="006764B8" w:rsidP="006764B8">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455ACCBA" w14:textId="77777777" w:rsidR="006764B8" w:rsidRPr="00C71FF9" w:rsidRDefault="006764B8" w:rsidP="006764B8">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476CC586" w14:textId="77777777" w:rsidR="006764B8" w:rsidRPr="00C71FF9" w:rsidRDefault="006764B8" w:rsidP="006764B8">
      <w:pPr>
        <w:rPr>
          <w:sz w:val="16"/>
        </w:rPr>
      </w:pPr>
      <w:r w:rsidRPr="00C71FF9">
        <w:rPr>
          <w:sz w:val="16"/>
        </w:rPr>
        <w:t>It is time to face the fact that movements of a billion humans or more are now entirely possible over a comparatively short time – even though many may die in the process.</w:t>
      </w:r>
    </w:p>
    <w:p w14:paraId="32E28A3C" w14:textId="77777777" w:rsidR="006764B8" w:rsidRPr="00C71FF9" w:rsidRDefault="006764B8" w:rsidP="006764B8">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37DDF07F" w14:textId="77777777" w:rsidR="006764B8" w:rsidRPr="00C71FF9" w:rsidRDefault="006764B8" w:rsidP="006764B8">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586003AA" w14:textId="77777777" w:rsidR="006764B8" w:rsidRPr="00C71FF9" w:rsidRDefault="006764B8" w:rsidP="006764B8">
      <w:pPr>
        <w:rPr>
          <w:sz w:val="16"/>
        </w:rPr>
      </w:pPr>
      <w:r w:rsidRPr="00C71FF9">
        <w:rPr>
          <w:sz w:val="16"/>
        </w:rPr>
        <w:t>The FAO, in its report on the state of world food security,104 commented as follows.</w:t>
      </w:r>
    </w:p>
    <w:p w14:paraId="76796E31" w14:textId="77777777" w:rsidR="006764B8" w:rsidRPr="00C71FF9" w:rsidRDefault="006764B8" w:rsidP="006764B8">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2B853B0C" w14:textId="77777777" w:rsidR="006764B8" w:rsidRPr="00C71FF9" w:rsidRDefault="006764B8" w:rsidP="006764B8">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31370EE8" w14:textId="77777777" w:rsidR="006764B8" w:rsidRPr="00C71FF9" w:rsidRDefault="006764B8" w:rsidP="006764B8">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2843A210" w14:textId="77777777" w:rsidR="006764B8" w:rsidRPr="003C7EF2" w:rsidRDefault="006764B8" w:rsidP="006764B8">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45AD1A1A" w14:textId="77777777" w:rsidR="006764B8" w:rsidRPr="003C7EF2" w:rsidRDefault="006764B8" w:rsidP="006764B8">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1CCF2C91" w14:textId="77777777" w:rsidR="006764B8" w:rsidRPr="00133778" w:rsidRDefault="006764B8" w:rsidP="006764B8">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52ED7757" w14:textId="77777777" w:rsidR="006764B8" w:rsidRDefault="006764B8" w:rsidP="006764B8">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7B081513" w14:textId="77777777" w:rsidR="006764B8" w:rsidRDefault="006764B8" w:rsidP="006764B8">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001D7D42" w14:textId="77777777" w:rsidR="006764B8" w:rsidRPr="00DF5DA6" w:rsidRDefault="006764B8" w:rsidP="006764B8">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065AEA21" w14:textId="77777777" w:rsidR="006764B8" w:rsidRPr="00DF5DA6" w:rsidRDefault="006764B8" w:rsidP="006764B8">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68D49A5A" w14:textId="77777777" w:rsidR="006764B8" w:rsidRPr="00DF5DA6" w:rsidRDefault="006764B8" w:rsidP="006764B8">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3F3256E8" w14:textId="77777777" w:rsidR="006764B8" w:rsidRPr="00CF5720" w:rsidRDefault="006764B8" w:rsidP="006764B8">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093CDEAC" w14:textId="77777777" w:rsidR="006764B8" w:rsidRPr="00DF5DA6" w:rsidRDefault="006764B8" w:rsidP="006764B8">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7F371E88" w14:textId="77777777" w:rsidR="006764B8" w:rsidRPr="00DF5DA6" w:rsidRDefault="006764B8" w:rsidP="006764B8">
      <w:pPr>
        <w:rPr>
          <w:sz w:val="16"/>
        </w:rPr>
      </w:pPr>
      <w:r w:rsidRPr="00DF5DA6">
        <w:rPr>
          <w:sz w:val="16"/>
        </w:rPr>
        <w:t xml:space="preserve">The consequences of nuclear attacks </w:t>
      </w:r>
    </w:p>
    <w:p w14:paraId="009B5480" w14:textId="77777777" w:rsidR="006764B8" w:rsidRPr="00DF5DA6" w:rsidRDefault="006764B8" w:rsidP="006764B8">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6205672C" w14:textId="77777777" w:rsidR="006764B8" w:rsidRPr="00DF5DA6" w:rsidRDefault="006764B8" w:rsidP="006764B8">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0453F76E" w14:textId="77777777" w:rsidR="006764B8" w:rsidRPr="00DF5DA6" w:rsidRDefault="006764B8" w:rsidP="006764B8">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2447D9E1" w14:textId="77777777" w:rsidR="006764B8" w:rsidRPr="00DF5DA6" w:rsidRDefault="006764B8" w:rsidP="006764B8">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737E58F0" w14:textId="77777777" w:rsidR="006764B8" w:rsidRPr="00DF5DA6" w:rsidRDefault="006764B8" w:rsidP="006764B8">
      <w:pPr>
        <w:rPr>
          <w:sz w:val="16"/>
        </w:rPr>
      </w:pPr>
      <w:r w:rsidRPr="00CF5720">
        <w:rPr>
          <w:rStyle w:val="Emphasis"/>
        </w:rPr>
        <w:t>How might a nuclear incident arise</w:t>
      </w:r>
      <w:r w:rsidRPr="00DF5DA6">
        <w:rPr>
          <w:sz w:val="16"/>
        </w:rPr>
        <w:t>?</w:t>
      </w:r>
    </w:p>
    <w:p w14:paraId="5126E4F9" w14:textId="77777777" w:rsidR="006764B8" w:rsidRPr="00DF5DA6" w:rsidRDefault="006764B8" w:rsidP="006764B8">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5C2B12FA" w14:textId="77777777" w:rsidR="006764B8" w:rsidRPr="00DF5DA6" w:rsidRDefault="006764B8" w:rsidP="006764B8">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7B83D795" w14:textId="77777777" w:rsidR="006764B8" w:rsidRPr="00DF5DA6" w:rsidRDefault="006764B8" w:rsidP="006764B8">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0BF27C5F" w14:textId="77777777" w:rsidR="006764B8" w:rsidRPr="00DF5DA6" w:rsidRDefault="006764B8" w:rsidP="006764B8">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709A0B1F" w14:textId="77777777" w:rsidR="006764B8" w:rsidRPr="00DF5DA6" w:rsidRDefault="006764B8" w:rsidP="006764B8">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60A99075" w14:textId="77777777" w:rsidR="006764B8" w:rsidRPr="00DF5DA6" w:rsidRDefault="006764B8" w:rsidP="006764B8">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6417BD6E" w14:textId="77777777" w:rsidR="006764B8" w:rsidRPr="00DF5DA6" w:rsidRDefault="006764B8" w:rsidP="006764B8">
      <w:pPr>
        <w:rPr>
          <w:sz w:val="16"/>
        </w:rPr>
      </w:pPr>
      <w:r w:rsidRPr="00DF5DA6">
        <w:rPr>
          <w:sz w:val="16"/>
        </w:rPr>
        <w:t xml:space="preserve">Quantifying the risk of nuclear events </w:t>
      </w:r>
    </w:p>
    <w:p w14:paraId="7DCB187F" w14:textId="77777777" w:rsidR="006764B8" w:rsidRPr="00DF5DA6" w:rsidRDefault="006764B8" w:rsidP="006764B8">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7377C3C8" w14:textId="77777777" w:rsidR="006764B8" w:rsidRPr="00DF5DA6" w:rsidRDefault="006764B8" w:rsidP="006764B8">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549ED567" w14:textId="77777777" w:rsidR="006764B8" w:rsidRPr="00DF5DA6" w:rsidRDefault="006764B8" w:rsidP="006764B8">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6C6DB319" w14:textId="77777777" w:rsidR="006764B8" w:rsidRPr="00DF5DA6" w:rsidRDefault="006764B8" w:rsidP="006764B8">
      <w:pPr>
        <w:rPr>
          <w:sz w:val="16"/>
        </w:rPr>
      </w:pPr>
      <w:r w:rsidRPr="00DF5DA6">
        <w:rPr>
          <w:sz w:val="16"/>
        </w:rPr>
        <w:t>Public perceptions and social concern</w:t>
      </w:r>
    </w:p>
    <w:p w14:paraId="477CA863" w14:textId="77777777" w:rsidR="006764B8" w:rsidRPr="00DF5DA6" w:rsidRDefault="006764B8" w:rsidP="006764B8">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1454C3CC" w14:textId="77777777" w:rsidR="006764B8" w:rsidRPr="00840501" w:rsidRDefault="006764B8" w:rsidP="006764B8">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12E816D2" w14:textId="77777777" w:rsidR="006764B8" w:rsidRPr="00840501" w:rsidRDefault="006764B8" w:rsidP="006764B8">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6CC0221F" w14:textId="77777777" w:rsidR="006764B8" w:rsidRPr="00840501" w:rsidRDefault="006764B8" w:rsidP="006764B8">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21E9E312" w14:textId="77777777" w:rsidR="006764B8" w:rsidRPr="00840501" w:rsidRDefault="006764B8" w:rsidP="006764B8">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24B8DAEB" w14:textId="77777777" w:rsidR="006764B8" w:rsidRPr="00840501" w:rsidRDefault="006764B8" w:rsidP="006764B8">
      <w:pPr>
        <w:rPr>
          <w:sz w:val="16"/>
        </w:rPr>
      </w:pPr>
      <w:r w:rsidRPr="00840501">
        <w:rPr>
          <w:sz w:val="16"/>
        </w:rPr>
        <w:t xml:space="preserve">Learning nuclear lessons from COVID-19 and preparing for the unthinkable </w:t>
      </w:r>
    </w:p>
    <w:p w14:paraId="62B337BF" w14:textId="77777777" w:rsidR="006764B8" w:rsidRPr="00840501" w:rsidRDefault="006764B8" w:rsidP="006764B8">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06E7414" w14:textId="77777777" w:rsidR="006764B8" w:rsidRPr="00840501" w:rsidRDefault="006764B8" w:rsidP="006764B8">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7867E6FF" w14:textId="77777777" w:rsidR="006764B8" w:rsidRPr="00840501" w:rsidRDefault="006764B8" w:rsidP="006764B8">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4515CCA2" w14:textId="77777777" w:rsidR="006764B8" w:rsidRPr="00840501" w:rsidRDefault="006764B8" w:rsidP="006764B8">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70583066" w14:textId="77777777" w:rsidR="006764B8" w:rsidRPr="00840501" w:rsidRDefault="006764B8" w:rsidP="006764B8">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0245B930" w14:textId="77777777" w:rsidR="006764B8" w:rsidRPr="00840501" w:rsidRDefault="006764B8" w:rsidP="006764B8">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47DE0AED" w14:textId="77777777" w:rsidR="006764B8" w:rsidRPr="00840501" w:rsidRDefault="006764B8" w:rsidP="006764B8">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2C56118C" w14:textId="77777777" w:rsidR="006764B8" w:rsidRPr="00840501" w:rsidRDefault="006764B8" w:rsidP="006764B8">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7CEC0478" w14:textId="77777777" w:rsidR="006764B8" w:rsidRPr="00DF5DA6" w:rsidRDefault="006764B8" w:rsidP="006764B8">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05745CEB" w14:textId="77777777" w:rsidR="006764B8" w:rsidRPr="00DF5DA6" w:rsidRDefault="006764B8" w:rsidP="006764B8">
      <w:pPr>
        <w:rPr>
          <w:sz w:val="16"/>
        </w:rPr>
      </w:pPr>
      <w:r w:rsidRPr="00DF5DA6">
        <w:rPr>
          <w:sz w:val="16"/>
        </w:rPr>
        <w:t>A nuclear wake-up call</w:t>
      </w:r>
    </w:p>
    <w:p w14:paraId="5C1D5772" w14:textId="77777777" w:rsidR="006764B8" w:rsidRPr="00DF5DA6" w:rsidRDefault="006764B8" w:rsidP="006764B8">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6CB09378" w14:textId="77777777" w:rsidR="006764B8" w:rsidRPr="00196A18" w:rsidRDefault="006764B8" w:rsidP="006764B8">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4D164161" w14:textId="77777777" w:rsidR="006764B8" w:rsidRDefault="006764B8" w:rsidP="006764B8">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69D6F789" w14:textId="77777777" w:rsidR="006764B8" w:rsidRDefault="006764B8" w:rsidP="006764B8">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76E31FAD" w14:textId="77777777" w:rsidR="006764B8" w:rsidRPr="008B7968" w:rsidRDefault="006764B8" w:rsidP="006764B8">
      <w:pPr>
        <w:rPr>
          <w:sz w:val="16"/>
        </w:rPr>
      </w:pPr>
      <w:r w:rsidRPr="008B7968">
        <w:rPr>
          <w:sz w:val="16"/>
        </w:rPr>
        <w:t xml:space="preserve">2. Multiple dimensions of food crises and violent conflicts </w:t>
      </w:r>
    </w:p>
    <w:p w14:paraId="0243390C" w14:textId="77777777" w:rsidR="006764B8" w:rsidRPr="008B7968" w:rsidRDefault="006764B8" w:rsidP="006764B8">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67F024F3" w14:textId="77777777" w:rsidR="006764B8" w:rsidRPr="008B7968" w:rsidRDefault="006764B8" w:rsidP="006764B8">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02C662D6" w14:textId="77777777" w:rsidR="006764B8" w:rsidRPr="008B7968" w:rsidRDefault="006764B8" w:rsidP="006764B8">
      <w:pPr>
        <w:rPr>
          <w:sz w:val="16"/>
        </w:rPr>
      </w:pPr>
      <w:r w:rsidRPr="008B7968">
        <w:rPr>
          <w:sz w:val="16"/>
        </w:rPr>
        <w:t>2.1 Destruction and food insecurity</w:t>
      </w:r>
    </w:p>
    <w:p w14:paraId="0FCA6D15" w14:textId="77777777" w:rsidR="006764B8" w:rsidRPr="00E85C71" w:rsidRDefault="006764B8" w:rsidP="006764B8">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63C78117" w14:textId="77777777" w:rsidR="006764B8" w:rsidRPr="00E85C71" w:rsidRDefault="006764B8" w:rsidP="006764B8">
      <w:pPr>
        <w:rPr>
          <w:sz w:val="16"/>
        </w:rPr>
      </w:pPr>
      <w:r w:rsidRPr="00E85C71">
        <w:rPr>
          <w:sz w:val="16"/>
        </w:rPr>
        <w:t>In general, Collier (1999) finds that the gross domestic product (GDP) per capita declines at an annual rate of 2.2 per cent during civil wars.</w:t>
      </w:r>
    </w:p>
    <w:p w14:paraId="77B0449D" w14:textId="77777777" w:rsidR="006764B8" w:rsidRPr="00E85C71" w:rsidRDefault="006764B8" w:rsidP="006764B8">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40454581" w14:textId="77777777" w:rsidR="006764B8" w:rsidRPr="00F63384" w:rsidRDefault="006764B8" w:rsidP="006764B8">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3C88331D" w14:textId="77777777" w:rsidR="006764B8" w:rsidRPr="00F63384" w:rsidRDefault="006764B8" w:rsidP="006764B8">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501DC3CA" w14:textId="77777777" w:rsidR="006764B8" w:rsidRPr="00F63384" w:rsidRDefault="006764B8" w:rsidP="006764B8">
      <w:pPr>
        <w:rPr>
          <w:sz w:val="16"/>
        </w:rPr>
      </w:pPr>
      <w:r w:rsidRPr="00F63384">
        <w:rPr>
          <w:sz w:val="16"/>
        </w:rPr>
        <w:t>2.2 Food (in)security and warring factions</w:t>
      </w:r>
    </w:p>
    <w:p w14:paraId="20ECF793" w14:textId="77777777" w:rsidR="006764B8" w:rsidRPr="00F63384" w:rsidRDefault="006764B8" w:rsidP="006764B8">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3DE2780D" w14:textId="77777777" w:rsidR="006764B8" w:rsidRPr="00F63384" w:rsidRDefault="006764B8" w:rsidP="006764B8">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342466A9" w14:textId="77777777" w:rsidR="006764B8" w:rsidRPr="00F63384" w:rsidRDefault="006764B8" w:rsidP="006764B8">
      <w:pPr>
        <w:rPr>
          <w:sz w:val="16"/>
        </w:rPr>
      </w:pPr>
      <w:r w:rsidRPr="00F63384">
        <w:rPr>
          <w:sz w:val="16"/>
        </w:rPr>
        <w:t>2.3 Hunger as a weapon</w:t>
      </w:r>
    </w:p>
    <w:p w14:paraId="7383365C" w14:textId="77777777" w:rsidR="006764B8" w:rsidRPr="00DF282E" w:rsidRDefault="006764B8" w:rsidP="006764B8">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0BC966E1" w14:textId="77777777" w:rsidR="006764B8" w:rsidRPr="00DF282E" w:rsidRDefault="006764B8" w:rsidP="006764B8">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487C782A" w14:textId="77777777" w:rsidR="006764B8" w:rsidRPr="00DF282E" w:rsidRDefault="006764B8" w:rsidP="006764B8">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6A1AC676" w14:textId="77777777" w:rsidR="006764B8" w:rsidRPr="00DF282E" w:rsidRDefault="006764B8" w:rsidP="006764B8">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203C8997" w14:textId="77777777" w:rsidR="006764B8" w:rsidRDefault="006764B8" w:rsidP="006764B8">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4D772ED6" w14:textId="77777777" w:rsidR="006764B8" w:rsidRDefault="006764B8" w:rsidP="006764B8">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704C9E6E" w14:textId="77777777" w:rsidR="006764B8" w:rsidRDefault="006764B8" w:rsidP="006764B8">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4666E83B" w14:textId="77777777" w:rsidR="006764B8" w:rsidRPr="00146BA2" w:rsidRDefault="006764B8" w:rsidP="006764B8">
      <w:pPr>
        <w:rPr>
          <w:sz w:val="16"/>
        </w:rPr>
      </w:pPr>
      <w:r w:rsidRPr="00146BA2">
        <w:rPr>
          <w:sz w:val="16"/>
        </w:rPr>
        <w:t>1.7 Adverse economics</w:t>
      </w:r>
    </w:p>
    <w:p w14:paraId="74E80C74" w14:textId="77777777" w:rsidR="006764B8" w:rsidRPr="00146BA2" w:rsidRDefault="006764B8" w:rsidP="006764B8">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0532A2FF" w14:textId="77777777" w:rsidR="006764B8" w:rsidRPr="00146BA2" w:rsidRDefault="006764B8" w:rsidP="006764B8">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02A3D700" w14:textId="77777777" w:rsidR="006764B8" w:rsidRPr="00146BA2" w:rsidRDefault="006764B8" w:rsidP="006764B8">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627BBD9D" w14:textId="77777777" w:rsidR="006764B8" w:rsidRPr="00146BA2" w:rsidRDefault="006764B8" w:rsidP="006764B8">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40262D18" w14:textId="77777777" w:rsidR="006764B8" w:rsidRPr="00146BA2" w:rsidRDefault="006764B8" w:rsidP="006764B8">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139CC245" w14:textId="77777777" w:rsidR="006764B8" w:rsidRPr="00146BA2" w:rsidRDefault="006764B8" w:rsidP="006764B8">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7FD58EA7" w14:textId="77777777" w:rsidR="006764B8" w:rsidRPr="00146BA2" w:rsidRDefault="006764B8" w:rsidP="006764B8">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3ECEA8B6" w14:textId="77777777" w:rsidR="006764B8" w:rsidRPr="00146BA2" w:rsidRDefault="006764B8" w:rsidP="006764B8">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192B1454" w14:textId="77777777" w:rsidR="006764B8" w:rsidRPr="00146BA2" w:rsidRDefault="006764B8" w:rsidP="006764B8">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24B79590" w14:textId="77777777" w:rsidR="006764B8" w:rsidRPr="00146BA2" w:rsidRDefault="006764B8" w:rsidP="006764B8">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31F16DE2" w14:textId="77777777" w:rsidR="006764B8" w:rsidRPr="00146BA2" w:rsidRDefault="006764B8" w:rsidP="006764B8">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16115643" w14:textId="77777777" w:rsidR="006764B8" w:rsidRPr="00146BA2" w:rsidRDefault="006764B8" w:rsidP="006764B8">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3227160B" w14:textId="77777777" w:rsidR="006764B8" w:rsidRPr="00146BA2" w:rsidRDefault="006764B8" w:rsidP="006764B8">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20856556" w14:textId="77777777" w:rsidR="006764B8" w:rsidRPr="00146BA2" w:rsidRDefault="006764B8" w:rsidP="006764B8">
      <w:pPr>
        <w:rPr>
          <w:sz w:val="16"/>
        </w:rPr>
      </w:pPr>
      <w:r w:rsidRPr="00146BA2">
        <w:rPr>
          <w:sz w:val="16"/>
        </w:rPr>
        <w:t>1.8 Food chain failures</w:t>
      </w:r>
    </w:p>
    <w:p w14:paraId="388D56B4" w14:textId="77777777" w:rsidR="006764B8" w:rsidRPr="00EF5DEB" w:rsidRDefault="006764B8" w:rsidP="006764B8">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214415A7" w14:textId="77777777" w:rsidR="006764B8" w:rsidRPr="00EF5DEB" w:rsidRDefault="006764B8" w:rsidP="006764B8">
      <w:pPr>
        <w:rPr>
          <w:sz w:val="16"/>
        </w:rPr>
      </w:pPr>
      <w:r w:rsidRPr="00EF5DEB">
        <w:rPr>
          <w:sz w:val="16"/>
        </w:rPr>
        <w:t>Food security has four key components: production, storage, distribution and food safety. In many parts of the world, none of these are fit for purpose, as revealed by the Covid-19 chaos.</w:t>
      </w:r>
    </w:p>
    <w:p w14:paraId="4BFF6E7A" w14:textId="77777777" w:rsidR="006764B8" w:rsidRPr="00EF5DEB" w:rsidRDefault="006764B8" w:rsidP="006764B8">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213E0AC0" w14:textId="77777777" w:rsidR="006764B8" w:rsidRPr="00EF5DEB" w:rsidRDefault="006764B8" w:rsidP="006764B8">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642F25B7" w14:textId="77777777" w:rsidR="006764B8" w:rsidRPr="00EF5DEB" w:rsidRDefault="006764B8" w:rsidP="006764B8">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7FC6BFA2" w14:textId="77777777" w:rsidR="006764B8" w:rsidRPr="00EF5DEB" w:rsidRDefault="006764B8" w:rsidP="006764B8">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06B2A81C" w14:textId="77777777" w:rsidR="006764B8" w:rsidRPr="00146BA2" w:rsidRDefault="006764B8" w:rsidP="006764B8">
      <w:pPr>
        <w:rPr>
          <w:sz w:val="12"/>
          <w:szCs w:val="12"/>
        </w:rPr>
      </w:pPr>
      <w:r w:rsidRPr="00146BA2">
        <w:rPr>
          <w:sz w:val="12"/>
          <w:szCs w:val="12"/>
        </w:rPr>
        <w:t>1.9 Population</w:t>
      </w:r>
    </w:p>
    <w:p w14:paraId="0EE7F033" w14:textId="77777777" w:rsidR="006764B8" w:rsidRPr="00146BA2" w:rsidRDefault="006764B8" w:rsidP="006764B8">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72F68694" w14:textId="77777777" w:rsidR="006764B8" w:rsidRPr="00146BA2" w:rsidRDefault="006764B8" w:rsidP="006764B8">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7695C27D" w14:textId="77777777" w:rsidR="006764B8" w:rsidRPr="00146BA2" w:rsidRDefault="006764B8" w:rsidP="006764B8">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6A5336CF" w14:textId="77777777" w:rsidR="006764B8" w:rsidRPr="00146BA2" w:rsidRDefault="006764B8" w:rsidP="006764B8">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156A97B7" w14:textId="77777777" w:rsidR="006764B8" w:rsidRPr="00146BA2" w:rsidRDefault="006764B8" w:rsidP="006764B8">
      <w:pPr>
        <w:rPr>
          <w:sz w:val="12"/>
          <w:szCs w:val="12"/>
        </w:rPr>
      </w:pPr>
      <w:r w:rsidRPr="00146BA2">
        <w:rPr>
          <w:sz w:val="12"/>
          <w:szCs w:val="12"/>
        </w:rPr>
        <w:t>1.10 Links to global risks</w:t>
      </w:r>
    </w:p>
    <w:p w14:paraId="354B0C44" w14:textId="77777777" w:rsidR="006764B8" w:rsidRPr="00146BA2" w:rsidRDefault="006764B8" w:rsidP="006764B8">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1B225CCE" w14:textId="77777777" w:rsidR="006764B8" w:rsidRPr="00146BA2" w:rsidRDefault="006764B8" w:rsidP="006764B8">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104F04FC" w14:textId="77777777" w:rsidR="006764B8" w:rsidRPr="00146BA2" w:rsidRDefault="006764B8" w:rsidP="006764B8">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427EE939" w14:textId="77777777" w:rsidR="006764B8" w:rsidRPr="00146BA2" w:rsidRDefault="006764B8" w:rsidP="006764B8">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19C619F5" w14:textId="77777777" w:rsidR="006764B8" w:rsidRPr="00146BA2" w:rsidRDefault="006764B8" w:rsidP="006764B8">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5FDE9535" w14:textId="77777777" w:rsidR="006764B8" w:rsidRPr="00146BA2" w:rsidRDefault="006764B8" w:rsidP="006764B8">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790EFDD9" w14:textId="77777777" w:rsidR="006764B8" w:rsidRPr="00146BA2" w:rsidRDefault="006764B8" w:rsidP="006764B8">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4F2D67BD" w14:textId="77777777" w:rsidR="006764B8" w:rsidRDefault="006764B8" w:rsidP="006764B8">
      <w:pPr>
        <w:pStyle w:val="Heading4"/>
      </w:pPr>
      <w:r>
        <w:t>Plan: The United States federal government should restrict anticompetitive mergers in the agriculture sector.</w:t>
      </w:r>
    </w:p>
    <w:p w14:paraId="1BF1ABE2" w14:textId="77777777" w:rsidR="006764B8" w:rsidRDefault="006764B8" w:rsidP="006764B8">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215BB7FF" w14:textId="77777777" w:rsidR="006764B8" w:rsidRDefault="006764B8" w:rsidP="006764B8">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56AE82A2" w14:textId="77777777" w:rsidR="006764B8" w:rsidRPr="00F97811" w:rsidRDefault="006764B8" w:rsidP="006764B8">
      <w:pPr>
        <w:rPr>
          <w:sz w:val="16"/>
        </w:rPr>
      </w:pPr>
      <w:r w:rsidRPr="00F97811">
        <w:rPr>
          <w:sz w:val="16"/>
        </w:rPr>
        <w:t>II. Prong One: “Antitrust Injury” Should Include the Threat of Loss of Profits due to Possible Price Competition</w:t>
      </w:r>
    </w:p>
    <w:p w14:paraId="7FD66840" w14:textId="77777777" w:rsidR="006764B8" w:rsidRPr="00F97811" w:rsidRDefault="006764B8" w:rsidP="006764B8">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5F6A5290" w14:textId="77777777" w:rsidR="006764B8" w:rsidRPr="00865292" w:rsidRDefault="006764B8" w:rsidP="006764B8">
      <w:pPr>
        <w:rPr>
          <w:sz w:val="12"/>
          <w:szCs w:val="12"/>
        </w:rPr>
      </w:pPr>
      <w:r w:rsidRPr="00865292">
        <w:rPr>
          <w:sz w:val="12"/>
          <w:szCs w:val="12"/>
        </w:rPr>
        <w:t>A. Origins of Antitrust Law</w:t>
      </w:r>
    </w:p>
    <w:p w14:paraId="0CEE4D23" w14:textId="77777777" w:rsidR="006764B8" w:rsidRPr="00865292" w:rsidRDefault="006764B8" w:rsidP="006764B8">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2D11DDA1" w14:textId="77777777" w:rsidR="006764B8" w:rsidRPr="00865292" w:rsidRDefault="006764B8" w:rsidP="006764B8">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21703FE2" w14:textId="77777777" w:rsidR="006764B8" w:rsidRPr="00865292" w:rsidRDefault="006764B8" w:rsidP="006764B8">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6A4F8522" w14:textId="77777777" w:rsidR="006764B8" w:rsidRPr="00865292" w:rsidRDefault="006764B8" w:rsidP="006764B8">
      <w:pPr>
        <w:rPr>
          <w:sz w:val="12"/>
          <w:szCs w:val="12"/>
        </w:rPr>
      </w:pPr>
      <w:r w:rsidRPr="00865292">
        <w:rPr>
          <w:sz w:val="12"/>
          <w:szCs w:val="12"/>
        </w:rPr>
        <w:t>B. Jurisprudential Doctrines are Largely Influenced by Lenient Interpretations by the Courts</w:t>
      </w:r>
    </w:p>
    <w:p w14:paraId="07B366DC" w14:textId="77777777" w:rsidR="006764B8" w:rsidRPr="0094699B" w:rsidRDefault="006764B8" w:rsidP="006764B8">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087DC2EB" w14:textId="77777777" w:rsidR="006764B8" w:rsidRPr="0094699B" w:rsidRDefault="006764B8" w:rsidP="006764B8">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5BAB5F4D" w14:textId="77777777" w:rsidR="006764B8" w:rsidRPr="00DA3397" w:rsidRDefault="006764B8" w:rsidP="006764B8">
      <w:pPr>
        <w:rPr>
          <w:sz w:val="12"/>
          <w:szCs w:val="12"/>
        </w:rPr>
      </w:pPr>
      <w:r w:rsidRPr="00DA3397">
        <w:rPr>
          <w:sz w:val="12"/>
          <w:szCs w:val="12"/>
        </w:rPr>
        <w:t>C. Cargill v. Monfort</w:t>
      </w:r>
    </w:p>
    <w:p w14:paraId="5873F413" w14:textId="77777777" w:rsidR="006764B8" w:rsidRPr="00DA3397" w:rsidRDefault="006764B8" w:rsidP="006764B8">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73675457" w14:textId="77777777" w:rsidR="006764B8" w:rsidRPr="00DA3397" w:rsidRDefault="006764B8" w:rsidP="006764B8">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5E1B8CD5" w14:textId="77777777" w:rsidR="006764B8" w:rsidRPr="00DA3397" w:rsidRDefault="006764B8" w:rsidP="006764B8">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61F6B1B3" w14:textId="77777777" w:rsidR="006764B8" w:rsidRPr="00DA3397" w:rsidRDefault="006764B8" w:rsidP="006764B8">
      <w:pPr>
        <w:rPr>
          <w:sz w:val="12"/>
          <w:szCs w:val="12"/>
        </w:rPr>
      </w:pPr>
      <w:r w:rsidRPr="00DA3397">
        <w:rPr>
          <w:sz w:val="12"/>
          <w:szCs w:val="12"/>
        </w:rPr>
        <w:t>D. The Supreme Court’s Ruling on Cargill v. Monfort Undermines the Clayton Act</w:t>
      </w:r>
    </w:p>
    <w:p w14:paraId="500C1690" w14:textId="77777777" w:rsidR="006764B8" w:rsidRPr="00DA3397" w:rsidRDefault="006764B8" w:rsidP="006764B8">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7ACA79C9" w14:textId="77777777" w:rsidR="006764B8" w:rsidRPr="00DA3397" w:rsidRDefault="006764B8" w:rsidP="006764B8">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44AF0E4D" w14:textId="77777777" w:rsidR="006764B8" w:rsidRPr="00DA3397" w:rsidRDefault="006764B8" w:rsidP="006764B8">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0AC48A99" w14:textId="77777777" w:rsidR="006764B8" w:rsidRPr="00DA3397" w:rsidRDefault="006764B8" w:rsidP="006764B8">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3105D544" w14:textId="77777777" w:rsidR="006764B8" w:rsidRPr="00865292" w:rsidRDefault="006764B8" w:rsidP="006764B8">
      <w:pPr>
        <w:rPr>
          <w:sz w:val="16"/>
        </w:rPr>
      </w:pPr>
      <w:r w:rsidRPr="00865292">
        <w:rPr>
          <w:sz w:val="16"/>
        </w:rPr>
        <w:t>III. Prong Two: The DOJ and FTC have significantly decreased the number of agriculture and meatpacking merger acquisitions that they block</w:t>
      </w:r>
    </w:p>
    <w:p w14:paraId="47D368B2" w14:textId="77777777" w:rsidR="006764B8" w:rsidRPr="00865292" w:rsidRDefault="006764B8" w:rsidP="006764B8">
      <w:pPr>
        <w:rPr>
          <w:sz w:val="16"/>
        </w:rPr>
      </w:pPr>
      <w:r w:rsidRPr="00865292">
        <w:rPr>
          <w:sz w:val="16"/>
        </w:rPr>
        <w:t>A. Power in the Hands of the Antitrust Division and Federal Trade Commission to determine Harmful Merges</w:t>
      </w:r>
    </w:p>
    <w:p w14:paraId="14644A16" w14:textId="77777777" w:rsidR="006764B8" w:rsidRPr="00865292" w:rsidRDefault="006764B8" w:rsidP="006764B8">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667AE42A" w14:textId="77777777" w:rsidR="006764B8" w:rsidRPr="00865292" w:rsidRDefault="006764B8" w:rsidP="006764B8">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1390059D" w14:textId="77777777" w:rsidR="006764B8" w:rsidRPr="00865292" w:rsidRDefault="006764B8" w:rsidP="006764B8">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17341029" w14:textId="77777777" w:rsidR="006764B8" w:rsidRPr="00865292" w:rsidRDefault="006764B8" w:rsidP="006764B8">
      <w:pPr>
        <w:rPr>
          <w:sz w:val="16"/>
        </w:rPr>
      </w:pPr>
      <w:r w:rsidRPr="00865292">
        <w:rPr>
          <w:sz w:val="16"/>
        </w:rPr>
        <w:t>B. Regulation by the DOJ has Significantly Decreased</w:t>
      </w:r>
    </w:p>
    <w:p w14:paraId="435CAA3E" w14:textId="77777777" w:rsidR="006764B8" w:rsidRPr="00865292" w:rsidRDefault="006764B8" w:rsidP="006764B8">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54FBF2F3" w14:textId="77777777" w:rsidR="006764B8" w:rsidRPr="00865292" w:rsidRDefault="006764B8" w:rsidP="006764B8">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60A439BB" w14:textId="77777777" w:rsidR="006764B8" w:rsidRPr="00865292" w:rsidRDefault="006764B8" w:rsidP="006764B8">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17479287" w14:textId="77777777" w:rsidR="006764B8" w:rsidRPr="00865292" w:rsidRDefault="006764B8" w:rsidP="006764B8">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2FCD057C" w14:textId="77777777" w:rsidR="006764B8" w:rsidRPr="00313C98" w:rsidRDefault="006764B8" w:rsidP="006764B8">
      <w:pPr>
        <w:rPr>
          <w:sz w:val="16"/>
        </w:rPr>
      </w:pPr>
      <w:r w:rsidRPr="00313C98">
        <w:rPr>
          <w:sz w:val="16"/>
        </w:rPr>
        <w:t>IV. Recommendations</w:t>
      </w:r>
    </w:p>
    <w:p w14:paraId="6758219D" w14:textId="77777777" w:rsidR="006764B8" w:rsidRPr="00313C98" w:rsidRDefault="006764B8" w:rsidP="006764B8">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3B0E6D63" w14:textId="77777777" w:rsidR="006764B8" w:rsidRPr="00313C98" w:rsidRDefault="006764B8" w:rsidP="006764B8">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33873147" w14:textId="77777777" w:rsidR="006764B8" w:rsidRPr="00313C98" w:rsidRDefault="006764B8" w:rsidP="006764B8">
      <w:pPr>
        <w:rPr>
          <w:sz w:val="16"/>
        </w:rPr>
      </w:pPr>
      <w:r w:rsidRPr="00313C98">
        <w:rPr>
          <w:sz w:val="16"/>
        </w:rPr>
        <w:t>CONCLUSION</w:t>
      </w:r>
    </w:p>
    <w:p w14:paraId="647A411D" w14:textId="77777777" w:rsidR="006764B8" w:rsidRPr="00E44E7F" w:rsidRDefault="006764B8" w:rsidP="006764B8">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4120EAF3" w14:textId="77777777" w:rsidR="006764B8" w:rsidRDefault="006764B8" w:rsidP="006764B8">
      <w:pPr>
        <w:pStyle w:val="Heading4"/>
      </w:pPr>
      <w:r>
        <w:t xml:space="preserve">Our method is </w:t>
      </w:r>
      <w:r w:rsidRPr="004D6C3E">
        <w:rPr>
          <w:u w:val="single"/>
        </w:rPr>
        <w:t>valuable</w:t>
      </w:r>
      <w:r>
        <w:t>:</w:t>
      </w:r>
    </w:p>
    <w:p w14:paraId="26E237F5" w14:textId="77777777" w:rsidR="006764B8" w:rsidRDefault="006764B8" w:rsidP="006764B8">
      <w:pPr>
        <w:pStyle w:val="Heading4"/>
      </w:pPr>
      <w:r>
        <w:t xml:space="preserve">1. </w:t>
      </w:r>
      <w:r w:rsidRPr="004D6C3E">
        <w:rPr>
          <w:u w:val="single"/>
        </w:rPr>
        <w:t>L</w:t>
      </w:r>
      <w:r>
        <w:rPr>
          <w:u w:val="single"/>
        </w:rPr>
        <w:t>EGALESE</w:t>
      </w:r>
      <w:r>
        <w:t>.</w:t>
      </w:r>
    </w:p>
    <w:p w14:paraId="4F897703" w14:textId="77777777" w:rsidR="006764B8" w:rsidRDefault="006764B8" w:rsidP="006764B8">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67A79317" w14:textId="77777777" w:rsidR="006764B8" w:rsidRDefault="006764B8" w:rsidP="006764B8">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22C2D3DE" w14:textId="77777777" w:rsidR="006764B8" w:rsidRPr="0055488B" w:rsidRDefault="006764B8" w:rsidP="006764B8">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27469E74" w14:textId="77777777" w:rsidR="006764B8" w:rsidRPr="0055488B" w:rsidRDefault="006764B8" w:rsidP="006764B8">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5B398176" w14:textId="77777777" w:rsidR="006764B8" w:rsidRPr="0055488B" w:rsidRDefault="006764B8" w:rsidP="006764B8">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482863FC" w14:textId="77777777" w:rsidR="006764B8" w:rsidRPr="0055488B" w:rsidRDefault="006764B8" w:rsidP="006764B8">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50908566" w14:textId="77777777" w:rsidR="006764B8" w:rsidRPr="0055488B" w:rsidRDefault="006764B8" w:rsidP="006764B8">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together in justice movements to disrupt systems and institutions of plunder and to contest the racialized narratives that justify that plunder." 13Movement law centers itself within this history of critical thought.</w:t>
      </w:r>
    </w:p>
    <w:p w14:paraId="535A8580" w14:textId="77777777" w:rsidR="006764B8" w:rsidRPr="0055488B" w:rsidRDefault="006764B8" w:rsidP="006764B8">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52C06B79" w14:textId="77777777" w:rsidR="006764B8" w:rsidRPr="0055488B" w:rsidRDefault="006764B8" w:rsidP="006764B8">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3AE7D0FB" w14:textId="77777777" w:rsidR="006764B8" w:rsidRPr="0055488B" w:rsidRDefault="006764B8" w:rsidP="006764B8">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6A4906B8" w14:textId="77777777" w:rsidR="006764B8" w:rsidRPr="0055488B" w:rsidRDefault="006764B8" w:rsidP="006764B8">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szCs w:val="24"/>
          <w:highlight w:val="cyan"/>
        </w:rPr>
        <w:t>advocate</w:t>
      </w:r>
      <w:r w:rsidRPr="0055488B">
        <w:rPr>
          <w:rStyle w:val="Emphasis"/>
          <w:sz w:val="24"/>
          <w:szCs w:val="24"/>
        </w:rPr>
        <w:t xml:space="preserve"> for </w:t>
      </w:r>
      <w:r w:rsidRPr="00C120D5">
        <w:rPr>
          <w:rStyle w:val="Emphasis"/>
          <w:sz w:val="24"/>
          <w:szCs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0E93C35F" w14:textId="77777777" w:rsidR="006764B8" w:rsidRDefault="006764B8" w:rsidP="006764B8">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55BAD705" w14:textId="77777777" w:rsidR="006764B8" w:rsidRDefault="006764B8" w:rsidP="006764B8">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7BD7CDE7" w14:textId="77777777" w:rsidR="006764B8" w:rsidRDefault="006764B8" w:rsidP="006764B8">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2103171F" w14:textId="77777777" w:rsidR="006764B8" w:rsidRPr="009925B8" w:rsidRDefault="006764B8" w:rsidP="006764B8">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0E9AD203" w14:textId="77777777" w:rsidR="006764B8" w:rsidRPr="00D87C6D" w:rsidRDefault="006764B8" w:rsidP="006764B8">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64777715" w14:textId="77777777" w:rsidR="006764B8" w:rsidRPr="001826BB" w:rsidRDefault="006764B8" w:rsidP="006764B8">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56205118" w14:textId="77777777" w:rsidR="006764B8" w:rsidRPr="001826BB" w:rsidRDefault="006764B8" w:rsidP="006764B8">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30D3F836" w14:textId="77777777" w:rsidR="006764B8" w:rsidRPr="001826BB" w:rsidRDefault="006764B8" w:rsidP="006764B8">
      <w:pPr>
        <w:rPr>
          <w:sz w:val="16"/>
          <w:szCs w:val="16"/>
        </w:rPr>
      </w:pPr>
      <w:r w:rsidRPr="001826BB">
        <w:rPr>
          <w:sz w:val="16"/>
          <w:szCs w:val="16"/>
        </w:rPr>
        <w:t>I. What is Solidarity Economy?</w:t>
      </w:r>
    </w:p>
    <w:p w14:paraId="4EE5F812" w14:textId="77777777" w:rsidR="006764B8" w:rsidRPr="001826BB" w:rsidRDefault="006764B8" w:rsidP="006764B8">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676ABD2D" w14:textId="77777777" w:rsidR="006764B8" w:rsidRPr="001826BB" w:rsidRDefault="006764B8" w:rsidP="006764B8">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04E8641B" w14:textId="77777777" w:rsidR="006764B8" w:rsidRPr="001826BB" w:rsidRDefault="006764B8" w:rsidP="006764B8">
      <w:pPr>
        <w:rPr>
          <w:sz w:val="16"/>
        </w:rPr>
      </w:pPr>
      <w:r w:rsidRPr="001826BB">
        <w:rPr>
          <w:sz w:val="16"/>
        </w:rPr>
        <w:t>[*28]  Figure 1. Ethan Miller, Defining Solidarity Economy: Key Concepts and Issues.</w:t>
      </w:r>
    </w:p>
    <w:p w14:paraId="625523D7" w14:textId="77777777" w:rsidR="006764B8" w:rsidRPr="001826BB" w:rsidRDefault="006764B8" w:rsidP="006764B8">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774CEC9B" w14:textId="77777777" w:rsidR="006764B8" w:rsidRPr="001826BB" w:rsidRDefault="006764B8" w:rsidP="006764B8">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5D1E0006" w14:textId="77777777" w:rsidR="006764B8" w:rsidRPr="001826BB" w:rsidRDefault="006764B8" w:rsidP="006764B8">
      <w:pPr>
        <w:rPr>
          <w:sz w:val="16"/>
        </w:rPr>
      </w:pPr>
      <w:r w:rsidRPr="001826BB">
        <w:rPr>
          <w:sz w:val="16"/>
        </w:rPr>
        <w:t>II. Transactional Lawyering in the Solidarity Economy Movement</w:t>
      </w:r>
    </w:p>
    <w:p w14:paraId="62F3E0FC" w14:textId="77777777" w:rsidR="006764B8" w:rsidRPr="0007526C" w:rsidRDefault="006764B8" w:rsidP="006764B8">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410B1896" w14:textId="77777777" w:rsidR="006764B8" w:rsidRPr="0007526C" w:rsidRDefault="006764B8" w:rsidP="006764B8">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61BB01B1" w14:textId="77777777" w:rsidR="006764B8" w:rsidRPr="0007526C" w:rsidRDefault="006764B8" w:rsidP="006764B8">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5E3CBCEA" w14:textId="77777777" w:rsidR="006764B8" w:rsidRPr="0007526C" w:rsidRDefault="006764B8" w:rsidP="006764B8">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5B284023" w14:textId="77777777" w:rsidR="006764B8" w:rsidRPr="0007526C" w:rsidRDefault="006764B8" w:rsidP="006764B8">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32316478" w14:textId="77777777" w:rsidR="006764B8" w:rsidRPr="0007526C" w:rsidRDefault="006764B8" w:rsidP="006764B8">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2BE81CB2" w14:textId="77777777" w:rsidR="006764B8" w:rsidRPr="0007526C" w:rsidRDefault="006764B8" w:rsidP="006764B8">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02A1AEFC" w14:textId="77777777" w:rsidR="006764B8" w:rsidRPr="0007526C" w:rsidRDefault="006764B8" w:rsidP="006764B8">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0FC2B69E" w14:textId="77777777" w:rsidR="006764B8" w:rsidRPr="0007526C" w:rsidRDefault="006764B8" w:rsidP="006764B8">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3BE4804D" w14:textId="77777777" w:rsidR="006764B8" w:rsidRPr="0007526C" w:rsidRDefault="006764B8" w:rsidP="006764B8">
      <w:pPr>
        <w:rPr>
          <w:sz w:val="12"/>
          <w:szCs w:val="12"/>
        </w:rPr>
      </w:pPr>
      <w:r w:rsidRPr="0007526C">
        <w:rPr>
          <w:sz w:val="12"/>
          <w:szCs w:val="12"/>
        </w:rPr>
        <w:t>III. SE Lawyers are Reimagining the Law</w:t>
      </w:r>
    </w:p>
    <w:p w14:paraId="481ADD98" w14:textId="77777777" w:rsidR="006764B8" w:rsidRPr="001826BB" w:rsidRDefault="006764B8" w:rsidP="006764B8">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49B3DEF8" w14:textId="77777777" w:rsidR="006764B8" w:rsidRPr="001826BB" w:rsidRDefault="006764B8" w:rsidP="006764B8">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147DA644" w14:textId="77777777" w:rsidR="006764B8" w:rsidRPr="00975399" w:rsidRDefault="006764B8" w:rsidP="006764B8">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33602DD6" w14:textId="77777777" w:rsidR="006764B8" w:rsidRPr="00975399" w:rsidRDefault="006764B8" w:rsidP="006764B8">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0BCB27E3" w14:textId="77777777" w:rsidR="006764B8" w:rsidRPr="00975399" w:rsidRDefault="006764B8" w:rsidP="006764B8">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0BC5EB56" w14:textId="77777777" w:rsidR="006764B8" w:rsidRPr="00975399" w:rsidRDefault="006764B8" w:rsidP="006764B8">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42E1FABD" w14:textId="77777777" w:rsidR="006764B8" w:rsidRPr="00975399" w:rsidRDefault="006764B8" w:rsidP="006764B8">
      <w:pPr>
        <w:rPr>
          <w:sz w:val="16"/>
        </w:rPr>
      </w:pPr>
      <w:r w:rsidRPr="00975399">
        <w:rPr>
          <w:sz w:val="16"/>
        </w:rPr>
        <w:t>4. SE lawyers can work with government staffers to draft legislation.</w:t>
      </w:r>
    </w:p>
    <w:p w14:paraId="725CFCD9" w14:textId="77777777" w:rsidR="006764B8" w:rsidRPr="00975399" w:rsidRDefault="006764B8" w:rsidP="006764B8">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745D0904" w14:textId="77777777" w:rsidR="006764B8" w:rsidRPr="00975399" w:rsidRDefault="006764B8" w:rsidP="006764B8">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302FC5C8" w14:textId="77777777" w:rsidR="006764B8" w:rsidRPr="00975399" w:rsidRDefault="006764B8" w:rsidP="006764B8">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szCs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33C34FB7" w14:textId="77777777" w:rsidR="006764B8" w:rsidRPr="00975399" w:rsidRDefault="006764B8" w:rsidP="006764B8">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66D5F2F3" w14:textId="77777777" w:rsidR="006764B8" w:rsidRPr="00975399" w:rsidRDefault="006764B8" w:rsidP="006764B8">
      <w:pPr>
        <w:rPr>
          <w:sz w:val="16"/>
        </w:rPr>
      </w:pPr>
      <w:r w:rsidRPr="00975399">
        <w:rPr>
          <w:sz w:val="16"/>
        </w:rPr>
        <w:t>IV. SE Lawyers are Positioned to Scale the Solidarity Economy</w:t>
      </w:r>
    </w:p>
    <w:p w14:paraId="38D63B74" w14:textId="77777777" w:rsidR="006764B8" w:rsidRPr="00EA0784" w:rsidRDefault="006764B8" w:rsidP="006764B8">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0DB3AF8E" w14:textId="77777777" w:rsidR="006764B8" w:rsidRPr="00EE1FE9" w:rsidRDefault="006764B8" w:rsidP="006764B8">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416288F7" w14:textId="77777777" w:rsidR="006764B8" w:rsidRPr="00EE1FE9" w:rsidRDefault="006764B8" w:rsidP="006764B8">
      <w:pPr>
        <w:rPr>
          <w:sz w:val="16"/>
        </w:rPr>
      </w:pPr>
      <w:r w:rsidRPr="00EE1FE9">
        <w:rPr>
          <w:sz w:val="16"/>
        </w:rPr>
        <w:t>CONCLUSION</w:t>
      </w:r>
    </w:p>
    <w:p w14:paraId="7C2D5646" w14:textId="77777777" w:rsidR="006764B8" w:rsidRPr="0007526C" w:rsidRDefault="006764B8" w:rsidP="006764B8">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szCs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7253C6DE" w14:textId="77777777" w:rsidR="006764B8" w:rsidRDefault="006764B8" w:rsidP="006764B8">
      <w:pPr>
        <w:pStyle w:val="Heading4"/>
      </w:pPr>
      <w:r>
        <w:t xml:space="preserve">2. </w:t>
      </w:r>
      <w:r w:rsidRPr="004D6C3E">
        <w:rPr>
          <w:u w:val="single"/>
        </w:rPr>
        <w:t>PLANNING</w:t>
      </w:r>
      <w:r>
        <w:t>.</w:t>
      </w:r>
    </w:p>
    <w:p w14:paraId="13013434" w14:textId="77777777" w:rsidR="006764B8" w:rsidRDefault="006764B8" w:rsidP="006764B8">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03C649E" w14:textId="77777777" w:rsidR="006764B8" w:rsidRDefault="006764B8" w:rsidP="006764B8">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17ECBDF1" w14:textId="77777777" w:rsidR="006764B8" w:rsidRPr="003C59CD" w:rsidRDefault="006764B8" w:rsidP="006764B8">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703F9765" w14:textId="77777777" w:rsidR="006764B8" w:rsidRPr="003C59CD" w:rsidRDefault="006764B8" w:rsidP="006764B8">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529FFD85" w14:textId="77777777" w:rsidR="006764B8" w:rsidRPr="003C59CD" w:rsidRDefault="006764B8" w:rsidP="006764B8">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5ECDACA8" w14:textId="77777777" w:rsidR="006764B8" w:rsidRPr="003C59CD" w:rsidRDefault="006764B8" w:rsidP="006764B8">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1365A4F7" w14:textId="77777777" w:rsidR="006764B8" w:rsidRPr="003C59CD" w:rsidRDefault="006764B8" w:rsidP="006764B8">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3D765BD7" w14:textId="77777777" w:rsidR="006764B8" w:rsidRPr="00043997" w:rsidRDefault="006764B8" w:rsidP="006764B8">
      <w:pPr>
        <w:pStyle w:val="Heading4"/>
      </w:pPr>
      <w:r>
        <w:t xml:space="preserve">3. </w:t>
      </w:r>
      <w:r w:rsidRPr="002E69E9">
        <w:rPr>
          <w:u w:val="single"/>
        </w:rPr>
        <w:t>PLURALISM</w:t>
      </w:r>
      <w:r>
        <w:t>.</w:t>
      </w:r>
    </w:p>
    <w:p w14:paraId="00AE2538" w14:textId="77777777" w:rsidR="006764B8" w:rsidRDefault="006764B8" w:rsidP="006764B8">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33D68E37" w14:textId="77777777" w:rsidR="006764B8" w:rsidRDefault="006764B8" w:rsidP="006764B8">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491AA8A6" w14:textId="77777777" w:rsidR="006764B8" w:rsidRPr="00B55138" w:rsidRDefault="006764B8" w:rsidP="006764B8">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1EC4D763" w14:textId="77777777" w:rsidR="006764B8" w:rsidRPr="00B55138" w:rsidRDefault="006764B8" w:rsidP="006764B8">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0087C27E" w14:textId="77777777" w:rsidR="006764B8" w:rsidRPr="00B55138" w:rsidRDefault="006764B8" w:rsidP="006764B8">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733D00DC" w14:textId="77777777" w:rsidR="006764B8" w:rsidRPr="009052A1" w:rsidRDefault="006764B8" w:rsidP="006764B8">
      <w:pPr>
        <w:rPr>
          <w:sz w:val="4"/>
          <w:szCs w:val="4"/>
        </w:rPr>
      </w:pPr>
      <w:r w:rsidRPr="009052A1">
        <w:rPr>
          <w:sz w:val="4"/>
          <w:szCs w:val="4"/>
        </w:rPr>
        <w:t>II. Economics as the study of social provisioning</w:t>
      </w:r>
    </w:p>
    <w:p w14:paraId="0656F4C2" w14:textId="77777777" w:rsidR="006764B8" w:rsidRPr="009052A1" w:rsidRDefault="006764B8" w:rsidP="006764B8">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50F866A8" w14:textId="77777777" w:rsidR="006764B8" w:rsidRPr="009052A1" w:rsidRDefault="006764B8" w:rsidP="006764B8">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64870D00" w14:textId="77777777" w:rsidR="006764B8" w:rsidRPr="009052A1" w:rsidRDefault="006764B8" w:rsidP="006764B8">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2C0AAE44" w14:textId="77777777" w:rsidR="006764B8" w:rsidRPr="009052A1" w:rsidRDefault="006764B8" w:rsidP="006764B8">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30CC2472" w14:textId="77777777" w:rsidR="006764B8" w:rsidRPr="009052A1" w:rsidRDefault="006764B8" w:rsidP="006764B8">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229EF6AB" w14:textId="77777777" w:rsidR="006764B8" w:rsidRPr="009052A1" w:rsidRDefault="006764B8" w:rsidP="006764B8">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4769BC03" w14:textId="77777777" w:rsidR="006764B8" w:rsidRPr="009052A1" w:rsidRDefault="006764B8" w:rsidP="006764B8">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3E5E9A47" w14:textId="77777777" w:rsidR="006764B8" w:rsidRPr="009052A1" w:rsidRDefault="006764B8" w:rsidP="006764B8">
      <w:pPr>
        <w:rPr>
          <w:sz w:val="4"/>
          <w:szCs w:val="4"/>
        </w:rPr>
      </w:pPr>
      <w:r w:rsidRPr="009052A1">
        <w:rPr>
          <w:sz w:val="4"/>
          <w:szCs w:val="4"/>
        </w:rPr>
        <w:t>III. The biophysical in economics</w:t>
      </w:r>
    </w:p>
    <w:p w14:paraId="4E5171CE" w14:textId="77777777" w:rsidR="006764B8" w:rsidRPr="009052A1" w:rsidRDefault="006764B8" w:rsidP="006764B8">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2587C7C6" w14:textId="77777777" w:rsidR="006764B8" w:rsidRPr="009052A1" w:rsidRDefault="006764B8" w:rsidP="006764B8">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6507CBE5" w14:textId="77777777" w:rsidR="006764B8" w:rsidRPr="009052A1" w:rsidRDefault="006764B8" w:rsidP="006764B8">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77260FA4" w14:textId="77777777" w:rsidR="006764B8" w:rsidRPr="009052A1" w:rsidRDefault="006764B8" w:rsidP="006764B8">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0A3305A9" w14:textId="77777777" w:rsidR="006764B8" w:rsidRPr="009052A1" w:rsidRDefault="006764B8" w:rsidP="006764B8">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626CDA44" w14:textId="77777777" w:rsidR="006764B8" w:rsidRPr="009052A1" w:rsidRDefault="006764B8" w:rsidP="006764B8">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04FE538D" w14:textId="77777777" w:rsidR="006764B8" w:rsidRPr="009052A1" w:rsidRDefault="006764B8" w:rsidP="006764B8">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2BD7EA77" w14:textId="77777777" w:rsidR="006764B8" w:rsidRPr="009052A1" w:rsidRDefault="006764B8" w:rsidP="006764B8">
      <w:pPr>
        <w:rPr>
          <w:sz w:val="4"/>
          <w:szCs w:val="4"/>
        </w:rPr>
      </w:pPr>
      <w:r w:rsidRPr="009052A1">
        <w:rPr>
          <w:sz w:val="4"/>
          <w:szCs w:val="4"/>
        </w:rPr>
        <w:t>IV. The social dimension of economics</w:t>
      </w:r>
    </w:p>
    <w:p w14:paraId="154AB172" w14:textId="77777777" w:rsidR="006764B8" w:rsidRPr="009052A1" w:rsidRDefault="006764B8" w:rsidP="006764B8">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6D863090" w14:textId="77777777" w:rsidR="006764B8" w:rsidRPr="009052A1" w:rsidRDefault="006764B8" w:rsidP="006764B8">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5001EF76" w14:textId="77777777" w:rsidR="006764B8" w:rsidRPr="009052A1" w:rsidRDefault="006764B8" w:rsidP="006764B8">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754C521D" w14:textId="77777777" w:rsidR="006764B8" w:rsidRPr="009052A1" w:rsidRDefault="006764B8" w:rsidP="006764B8">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0BF710FC" w14:textId="77777777" w:rsidR="006764B8" w:rsidRPr="009052A1" w:rsidRDefault="006764B8" w:rsidP="006764B8">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20533D22" w14:textId="77777777" w:rsidR="006764B8" w:rsidRPr="009052A1" w:rsidRDefault="006764B8" w:rsidP="006764B8">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45D13EC" w14:textId="77777777" w:rsidR="006764B8" w:rsidRPr="009052A1" w:rsidRDefault="006764B8" w:rsidP="006764B8">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71D22504" w14:textId="77777777" w:rsidR="006764B8" w:rsidRPr="009052A1" w:rsidRDefault="006764B8" w:rsidP="006764B8">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25E2F3F4" w14:textId="77777777" w:rsidR="006764B8" w:rsidRPr="009052A1" w:rsidRDefault="006764B8" w:rsidP="006764B8">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0EB5A7E4" w14:textId="77777777" w:rsidR="006764B8" w:rsidRPr="009052A1" w:rsidRDefault="006764B8" w:rsidP="006764B8">
      <w:pPr>
        <w:rPr>
          <w:sz w:val="4"/>
          <w:szCs w:val="4"/>
        </w:rPr>
      </w:pPr>
      <w:r w:rsidRPr="009052A1">
        <w:rPr>
          <w:sz w:val="4"/>
          <w:szCs w:val="4"/>
        </w:rPr>
        <w:t>V. Philosophy of economic science</w:t>
      </w:r>
    </w:p>
    <w:p w14:paraId="69F69DE8" w14:textId="77777777" w:rsidR="006764B8" w:rsidRPr="00EC4193" w:rsidRDefault="006764B8" w:rsidP="006764B8">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3514C372" w14:textId="77777777" w:rsidR="006764B8" w:rsidRPr="009052A1" w:rsidRDefault="006764B8" w:rsidP="006764B8">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789AB10C" w14:textId="77777777" w:rsidR="006764B8" w:rsidRPr="009052A1" w:rsidRDefault="006764B8" w:rsidP="006764B8">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618701E2" w14:textId="77777777" w:rsidR="006764B8" w:rsidRPr="009052A1" w:rsidRDefault="006764B8" w:rsidP="006764B8">
      <w:pPr>
        <w:rPr>
          <w:sz w:val="8"/>
          <w:szCs w:val="8"/>
        </w:rPr>
      </w:pPr>
      <w:r w:rsidRPr="009052A1">
        <w:rPr>
          <w:sz w:val="8"/>
          <w:szCs w:val="8"/>
        </w:rPr>
        <w:t>They then detail how a philosophical well-grounded approach can be found in critical realism, which combines ontological realism with epistemic relativism.</w:t>
      </w:r>
    </w:p>
    <w:p w14:paraId="136023EE" w14:textId="77777777" w:rsidR="006764B8" w:rsidRPr="009052A1" w:rsidRDefault="006764B8" w:rsidP="006764B8">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A4F195B" w14:textId="77777777" w:rsidR="006764B8" w:rsidRPr="009052A1" w:rsidRDefault="006764B8" w:rsidP="006764B8">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778CA53A" w14:textId="77777777" w:rsidR="006764B8" w:rsidRPr="009052A1" w:rsidRDefault="006764B8" w:rsidP="006764B8">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69AB94DC" w14:textId="77777777" w:rsidR="006764B8" w:rsidRPr="009052A1" w:rsidRDefault="006764B8" w:rsidP="006764B8">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767AA03F" w14:textId="77777777" w:rsidR="006764B8" w:rsidRPr="009052A1" w:rsidRDefault="006764B8" w:rsidP="006764B8">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59629968" w14:textId="77777777" w:rsidR="006764B8" w:rsidRPr="009052A1" w:rsidRDefault="006764B8" w:rsidP="006764B8">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36A402D3" w14:textId="77777777" w:rsidR="006764B8" w:rsidRPr="009052A1" w:rsidRDefault="006764B8" w:rsidP="006764B8">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4D0D1C89" w14:textId="77777777" w:rsidR="006764B8" w:rsidRPr="00EC4193" w:rsidRDefault="006764B8" w:rsidP="006764B8">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0B0CA357" w14:textId="77777777" w:rsidR="006764B8" w:rsidRPr="00EC4193" w:rsidRDefault="006764B8" w:rsidP="006764B8">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7EE305D6" w14:textId="77777777" w:rsidR="006764B8" w:rsidRPr="00EC4193" w:rsidRDefault="006764B8" w:rsidP="006764B8">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6663DCA6" w14:textId="77777777" w:rsidR="006764B8" w:rsidRPr="0040754B" w:rsidRDefault="006764B8" w:rsidP="006764B8">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2014BA87" w14:textId="77777777" w:rsidR="006764B8" w:rsidRPr="00B55138" w:rsidRDefault="006764B8" w:rsidP="006764B8">
      <w:pPr>
        <w:rPr>
          <w:sz w:val="16"/>
        </w:rPr>
      </w:pPr>
      <w:r w:rsidRPr="00B55138">
        <w:rPr>
          <w:sz w:val="16"/>
        </w:rPr>
        <w:t>VI. Conclusion</w:t>
      </w:r>
    </w:p>
    <w:p w14:paraId="564487F0" w14:textId="77777777" w:rsidR="006764B8" w:rsidRPr="00B55138" w:rsidRDefault="006764B8" w:rsidP="006764B8">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1E1FD330" w14:textId="77777777" w:rsidR="006764B8" w:rsidRPr="002E69E9" w:rsidRDefault="006764B8" w:rsidP="006764B8">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45F5997A" w14:textId="77777777" w:rsidR="006764B8" w:rsidRDefault="006764B8" w:rsidP="006764B8">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7A0DAA45" w14:textId="77777777" w:rsidR="006764B8" w:rsidRPr="00626D4B" w:rsidRDefault="006764B8" w:rsidP="006764B8">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794A07CF" w14:textId="77777777" w:rsidR="006764B8" w:rsidRPr="00D74020" w:rsidRDefault="006764B8" w:rsidP="006764B8">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281A7C06" w14:textId="77777777" w:rsidR="006764B8" w:rsidRPr="003C59CD" w:rsidRDefault="006764B8" w:rsidP="006764B8">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szCs w:val="24"/>
          <w:highlight w:val="cyan"/>
        </w:rPr>
        <w:t>reveal</w:t>
      </w:r>
      <w:r w:rsidRPr="003C59CD">
        <w:rPr>
          <w:rStyle w:val="Emphasis"/>
          <w:sz w:val="24"/>
          <w:szCs w:val="24"/>
        </w:rPr>
        <w:t xml:space="preserve"> malleable </w:t>
      </w:r>
      <w:r w:rsidRPr="002E69E9">
        <w:rPr>
          <w:rStyle w:val="Emphasis"/>
          <w:sz w:val="24"/>
          <w:szCs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1B14B458" w14:textId="77777777" w:rsidR="006764B8" w:rsidRPr="003C59CD" w:rsidRDefault="006764B8" w:rsidP="006764B8">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szCs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0457565C" w14:textId="77777777" w:rsidR="006764B8" w:rsidRPr="003C59CD" w:rsidRDefault="006764B8" w:rsidP="006764B8">
      <w:pPr>
        <w:rPr>
          <w:sz w:val="16"/>
        </w:rPr>
      </w:pPr>
      <w:r w:rsidRPr="003C59CD">
        <w:rPr>
          <w:sz w:val="16"/>
        </w:rPr>
        <w:t>LEGAL PLURALISM AND ECONOMIC DIFFERENCE</w:t>
      </w:r>
    </w:p>
    <w:p w14:paraId="2598B85A" w14:textId="77777777" w:rsidR="006764B8" w:rsidRPr="00AB0FE4" w:rsidRDefault="006764B8" w:rsidP="006764B8">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6EE51F9F" w14:textId="77777777" w:rsidR="006764B8" w:rsidRPr="00AB0FE4" w:rsidRDefault="006764B8" w:rsidP="006764B8">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66FB092D" w14:textId="77777777" w:rsidR="006764B8" w:rsidRPr="006360E3" w:rsidRDefault="006764B8" w:rsidP="006764B8">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479BEB46" w14:textId="77777777" w:rsidR="006764B8" w:rsidRPr="006360E3" w:rsidRDefault="006764B8" w:rsidP="006764B8">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439DB3CC" w14:textId="77777777" w:rsidR="006764B8" w:rsidRPr="006360E3" w:rsidRDefault="006764B8" w:rsidP="006764B8">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14076B02" w14:textId="77777777" w:rsidR="006764B8" w:rsidRPr="006360E3" w:rsidRDefault="006764B8" w:rsidP="006764B8">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7BA0F3A8" w14:textId="77777777" w:rsidR="006764B8" w:rsidRPr="00EF3BE9" w:rsidRDefault="006764B8" w:rsidP="006764B8">
      <w:pPr>
        <w:rPr>
          <w:sz w:val="16"/>
        </w:rPr>
      </w:pPr>
      <w:r w:rsidRPr="00EF3BE9">
        <w:rPr>
          <w:sz w:val="16"/>
        </w:rPr>
        <w:t>LEGAL INSTRUMENTALISM AND BUILDING OTHER ECONOMIES</w:t>
      </w:r>
    </w:p>
    <w:p w14:paraId="68B05C41" w14:textId="77777777" w:rsidR="006764B8" w:rsidRPr="00EF3BE9" w:rsidRDefault="006764B8" w:rsidP="006764B8">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50D01CED" w14:textId="77777777" w:rsidR="006764B8" w:rsidRPr="00EF3BE9" w:rsidRDefault="006764B8" w:rsidP="006764B8">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5AF29ED7" w14:textId="77777777" w:rsidR="006764B8" w:rsidRPr="00EF3BE9" w:rsidRDefault="006764B8" w:rsidP="006764B8">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28C489C7" w14:textId="77777777" w:rsidR="006764B8" w:rsidRPr="00EF3BE9" w:rsidRDefault="006764B8" w:rsidP="006764B8">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16E671CF" w14:textId="77777777" w:rsidR="006764B8" w:rsidRPr="00820E58" w:rsidRDefault="006764B8" w:rsidP="006764B8">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21A8D5DD" w14:textId="77777777" w:rsidR="006764B8" w:rsidRPr="00EA7506" w:rsidRDefault="006764B8" w:rsidP="006764B8">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65213395" w14:textId="77777777" w:rsidR="006764B8" w:rsidRPr="00EA7506" w:rsidRDefault="006764B8" w:rsidP="006764B8">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45C4D317" w14:textId="77777777" w:rsidR="006764B8" w:rsidRPr="00EA7506" w:rsidRDefault="006764B8" w:rsidP="006764B8">
      <w:pPr>
        <w:rPr>
          <w:sz w:val="12"/>
          <w:szCs w:val="12"/>
        </w:rPr>
      </w:pPr>
      <w:r w:rsidRPr="00EA7506">
        <w:rPr>
          <w:sz w:val="12"/>
          <w:szCs w:val="12"/>
        </w:rPr>
        <w:t>PROPERTY AS A SUBSTRATUM: LAW AS A COMMONS</w:t>
      </w:r>
    </w:p>
    <w:p w14:paraId="2AE2EBC7" w14:textId="77777777" w:rsidR="006764B8" w:rsidRPr="00EA7506" w:rsidRDefault="006764B8" w:rsidP="006764B8">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5E7C03A3" w14:textId="77777777" w:rsidR="006764B8" w:rsidRPr="00EA7506" w:rsidRDefault="006764B8" w:rsidP="006764B8">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56A475F4" w14:textId="77777777" w:rsidR="006764B8" w:rsidRPr="00EA7506" w:rsidRDefault="006764B8" w:rsidP="006764B8">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7E4E0780" w14:textId="77777777" w:rsidR="006764B8" w:rsidRPr="00EA7506" w:rsidRDefault="006764B8" w:rsidP="006764B8">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1282AEFE" w14:textId="77777777" w:rsidR="006764B8" w:rsidRPr="00EA7506" w:rsidRDefault="006764B8" w:rsidP="006764B8">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3A7FF28F" w14:textId="77777777" w:rsidR="006764B8" w:rsidRPr="00EC63B3" w:rsidRDefault="006764B8" w:rsidP="006764B8">
      <w:pPr>
        <w:rPr>
          <w:sz w:val="16"/>
        </w:rPr>
      </w:pPr>
      <w:r w:rsidRPr="00EC63B3">
        <w:rPr>
          <w:sz w:val="16"/>
        </w:rPr>
        <w:t>CONCLUSION</w:t>
      </w:r>
    </w:p>
    <w:p w14:paraId="598918D6" w14:textId="77777777" w:rsidR="006764B8" w:rsidRPr="00EC63B3" w:rsidRDefault="006764B8" w:rsidP="006764B8">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7B8AAF1E" w14:textId="77777777" w:rsidR="006764B8" w:rsidRDefault="006764B8" w:rsidP="006764B8">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126D08E3" w14:textId="77777777" w:rsidR="006764B8" w:rsidRDefault="006764B8" w:rsidP="006764B8">
      <w:pPr>
        <w:pStyle w:val="Heading4"/>
      </w:pPr>
      <w:r>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7BFAB105" w14:textId="77777777" w:rsidR="006764B8" w:rsidRDefault="006764B8" w:rsidP="006764B8">
      <w:r>
        <w:t xml:space="preserve">Philip A. </w:t>
      </w:r>
      <w:r w:rsidRPr="00401FEF">
        <w:rPr>
          <w:rStyle w:val="Style13ptBold"/>
        </w:rPr>
        <w:t xml:space="preserve">Loring </w:t>
      </w:r>
      <w:r>
        <w:rPr>
          <w:rStyle w:val="Style13ptBold"/>
        </w:rPr>
        <w:t>21</w:t>
      </w:r>
      <w:r>
        <w:t>, Arrell Chair, Food, Policy, &amp; Society, University of Guelph. Associate Professor, Geography, Environment, &amp; Geomatics, University of Guelph, "Regenerative Food Systems and The Conservation of Change," Agriculture &amp; Human Values, 11/09/2021, Springer.</w:t>
      </w:r>
    </w:p>
    <w:p w14:paraId="5B6614BC" w14:textId="77777777" w:rsidR="006764B8" w:rsidRPr="00C33B4A" w:rsidRDefault="006764B8" w:rsidP="006764B8">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(Rockström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(Holt-Giménez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Hornborg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(Rist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szCs w:val="24"/>
          <w:highlight w:val="cyan"/>
        </w:rPr>
        <w:t>internal resilience</w:t>
      </w:r>
      <w:r w:rsidRPr="00C33B4A">
        <w:rPr>
          <w:sz w:val="16"/>
        </w:rPr>
        <w:t xml:space="preserve"> and are only sustainable as long as their hunger for these subsidies can be fed (Rist et al. 2014; Angeler et al. 2020).</w:t>
      </w:r>
    </w:p>
    <w:p w14:paraId="76365D51" w14:textId="77777777" w:rsidR="006764B8" w:rsidRPr="008866DF" w:rsidRDefault="006764B8" w:rsidP="006764B8">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(Trivette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Rotz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1EA6D148" w14:textId="77777777" w:rsidR="006764B8" w:rsidRPr="008866DF" w:rsidRDefault="006764B8" w:rsidP="006764B8">
      <w:pPr>
        <w:rPr>
          <w:sz w:val="16"/>
        </w:rPr>
      </w:pPr>
      <w:r w:rsidRPr="008866DF">
        <w:rPr>
          <w:sz w:val="16"/>
        </w:rPr>
        <w:t>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Penca 2019).</w:t>
      </w:r>
    </w:p>
    <w:p w14:paraId="00B77D85" w14:textId="77777777" w:rsidR="006764B8" w:rsidRPr="008866DF" w:rsidRDefault="006764B8" w:rsidP="006764B8">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(Katz-Rosene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szCs w:val="24"/>
          <w:highlight w:val="cyan"/>
        </w:rPr>
        <w:t>constitute the new paradigm</w:t>
      </w:r>
      <w:r w:rsidRPr="008866DF">
        <w:rPr>
          <w:sz w:val="16"/>
        </w:rPr>
        <w:t xml:space="preserve"> (or paradigms) that replace it.</w:t>
      </w:r>
    </w:p>
    <w:p w14:paraId="1A56F9F0" w14:textId="77777777" w:rsidR="006764B8" w:rsidRPr="008866DF" w:rsidRDefault="006764B8" w:rsidP="006764B8">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szCs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15BF1C85" w14:textId="77777777" w:rsidR="006764B8" w:rsidRPr="008866DF" w:rsidRDefault="006764B8" w:rsidP="006764B8">
      <w:pPr>
        <w:rPr>
          <w:sz w:val="16"/>
        </w:rPr>
      </w:pPr>
      <w:r w:rsidRPr="008866DF">
        <w:rPr>
          <w:sz w:val="16"/>
        </w:rPr>
        <w:t>Background</w:t>
      </w:r>
    </w:p>
    <w:p w14:paraId="5FB5DF5C" w14:textId="77777777" w:rsidR="006764B8" w:rsidRPr="00DE623A" w:rsidRDefault="006764B8" w:rsidP="006764B8">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Trivette 2012), organic production (Reganold and Wachter 2016), sustainable intensification (Garnett et al. 2013), agroecology (Pereira et al. 2018), digital agriculture (Fraser and Campbell 2019), and regenerative agriculture (Newton et al. 2020; Schreefel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Rockström et al. 2020).</w:t>
      </w:r>
    </w:p>
    <w:p w14:paraId="5F46C817" w14:textId="77777777" w:rsidR="006764B8" w:rsidRPr="00DE623A" w:rsidRDefault="006764B8" w:rsidP="006764B8">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szCs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Vandermeer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Katz-Rosene 2020).</w:t>
      </w:r>
    </w:p>
    <w:p w14:paraId="3976FFA9" w14:textId="77777777" w:rsidR="006764B8" w:rsidRPr="00DE623A" w:rsidRDefault="006764B8" w:rsidP="006764B8">
      <w:pPr>
        <w:rPr>
          <w:sz w:val="16"/>
        </w:rPr>
      </w:pPr>
      <w:r w:rsidRPr="00DE623A">
        <w:rPr>
          <w:sz w:val="16"/>
        </w:rPr>
        <w:t xml:space="preserve">Consider regenerative agriculture—a collection of integrated practices for food production that emphasize soil health, carbon sequestration, ecosystem resilience, and nutrient-dense foods (Ikerd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Toensmeier 2016; Rhodes 2017; Schreefel et al. 2020). Research suggests that regenerative practices can achieve win–win scenarios: increasing on-farm profits while also improving other ecosystem services as well (LaCanne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Schreefel et al. 2020), with some attending primarily to matters of process (e.g., reliance on organic methods or reduced tillage), while others emphasize critical outcomes (e.g., biodiversity, carbon sequestration) (Newton et al. 2020). Carbon in particular is often emphasized; carbon farming and carbon ranching have both become popular monikers for regenerative practices (White 2014; Toensmeier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(Giller et al. 2021).</w:t>
      </w:r>
    </w:p>
    <w:p w14:paraId="253AC00D" w14:textId="77777777" w:rsidR="006764B8" w:rsidRPr="00DE623A" w:rsidRDefault="006764B8" w:rsidP="006764B8">
      <w:pPr>
        <w:rPr>
          <w:sz w:val="16"/>
        </w:rPr>
      </w:pPr>
      <w:r w:rsidRPr="00DE623A">
        <w:rPr>
          <w:sz w:val="16"/>
        </w:rPr>
        <w:t xml:space="preserve">Ikerd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szCs w:val="24"/>
        </w:rPr>
        <w:t xml:space="preserve">principles of </w:t>
      </w:r>
      <w:r w:rsidRPr="00043997">
        <w:rPr>
          <w:rStyle w:val="Emphasis"/>
          <w:sz w:val="24"/>
          <w:szCs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Holling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59E67B67" w14:textId="77777777" w:rsidR="006764B8" w:rsidRPr="00DE623A" w:rsidRDefault="006764B8" w:rsidP="006764B8">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szCs w:val="24"/>
          <w:highlight w:val="cyan"/>
        </w:rPr>
        <w:t>high negentropic potential</w:t>
      </w:r>
      <w:r w:rsidRPr="00DE623A">
        <w:rPr>
          <w:sz w:val="16"/>
        </w:rPr>
        <w:t>, meaning that they can contribute to or even enhance the regenerative capacity of natural systems (Travis et al. 2013; Ikerd 2021).</w:t>
      </w:r>
    </w:p>
    <w:p w14:paraId="7A18FF99" w14:textId="77777777" w:rsidR="006764B8" w:rsidRPr="00DE623A" w:rsidRDefault="006764B8" w:rsidP="006764B8">
      <w:pPr>
        <w:rPr>
          <w:sz w:val="16"/>
          <w:szCs w:val="16"/>
        </w:rPr>
      </w:pPr>
      <w:r w:rsidRPr="00DE623A">
        <w:rPr>
          <w:sz w:val="16"/>
          <w:szCs w:val="16"/>
        </w:rPr>
        <w:t>Collectively, I refer to this thermodynamic understanding of living systems as the ‘conservation of change’: a double entedre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2C1280FA" w14:textId="77777777" w:rsidR="006764B8" w:rsidRPr="00DE623A" w:rsidRDefault="006764B8" w:rsidP="006764B8">
      <w:pPr>
        <w:rPr>
          <w:sz w:val="16"/>
          <w:szCs w:val="16"/>
        </w:rPr>
      </w:pPr>
      <w:r w:rsidRPr="00DE623A">
        <w:rPr>
          <w:sz w:val="16"/>
          <w:szCs w:val="16"/>
        </w:rPr>
        <w:t>The framework</w:t>
      </w:r>
    </w:p>
    <w:p w14:paraId="5CEABBFA" w14:textId="77777777" w:rsidR="006764B8" w:rsidRPr="00DE623A" w:rsidRDefault="006764B8" w:rsidP="006764B8">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make 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343A58C3" w14:textId="77777777" w:rsidR="006764B8" w:rsidRPr="00DE623A" w:rsidRDefault="006764B8" w:rsidP="006764B8">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Leibold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Fjeldsaå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Barbier 2020). They can be successful for a time, but they leave people vulnerable to shocks or incentivized to act unsustainably (Fraser et al. 2005; R. S Steneck et al. 2011; Nayak et al. 2014; Henry and Johnson 2015). Food systems based on diverse ecologies, by comparison, provide people with multiple options for maintaining resilient livelihoods and nutrient-rich diets (Mulumba et al. 2012; Bogaard et al. 2017; Renard and Tilman 2019; Bernhardt and O’Connor 2021).</w:t>
      </w:r>
    </w:p>
    <w:p w14:paraId="3D6BFCBE" w14:textId="77777777" w:rsidR="006764B8" w:rsidRPr="00DE623A" w:rsidRDefault="006764B8" w:rsidP="006764B8">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Manasfi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(Cinner et al. 2018).</w:t>
      </w:r>
    </w:p>
    <w:p w14:paraId="72CBDEEF" w14:textId="77777777" w:rsidR="006764B8" w:rsidRPr="00DE623A" w:rsidRDefault="006764B8" w:rsidP="006764B8">
      <w:pPr>
        <w:rPr>
          <w:sz w:val="8"/>
          <w:szCs w:val="8"/>
        </w:rPr>
      </w:pPr>
      <w:r w:rsidRPr="00DE623A">
        <w:rPr>
          <w:sz w:val="8"/>
          <w:szCs w:val="8"/>
        </w:rPr>
        <w:t>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Beaudreau et al. 2019).</w:t>
      </w:r>
    </w:p>
    <w:p w14:paraId="123475D5" w14:textId="77777777" w:rsidR="006764B8" w:rsidRPr="00DE623A" w:rsidRDefault="006764B8" w:rsidP="006764B8">
      <w:pPr>
        <w:rPr>
          <w:sz w:val="8"/>
          <w:szCs w:val="8"/>
        </w:rPr>
      </w:pPr>
      <w:r w:rsidRPr="00DE623A">
        <w:rPr>
          <w:sz w:val="8"/>
          <w:szCs w:val="8"/>
        </w:rPr>
        <w:t>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particular order,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01991B5D" w14:textId="77777777" w:rsidR="006764B8" w:rsidRPr="00DE623A" w:rsidRDefault="006764B8" w:rsidP="006764B8">
      <w:pPr>
        <w:rPr>
          <w:sz w:val="8"/>
          <w:szCs w:val="8"/>
        </w:rPr>
      </w:pPr>
      <w:r w:rsidRPr="00DE623A">
        <w:rPr>
          <w:sz w:val="8"/>
          <w:szCs w:val="8"/>
        </w:rPr>
        <w:t>[Chart omitted]</w:t>
      </w:r>
    </w:p>
    <w:p w14:paraId="69BB6DFD" w14:textId="77777777" w:rsidR="006764B8" w:rsidRPr="00DE623A" w:rsidRDefault="006764B8" w:rsidP="006764B8">
      <w:pPr>
        <w:rPr>
          <w:sz w:val="8"/>
          <w:szCs w:val="8"/>
        </w:rPr>
      </w:pPr>
      <w:r w:rsidRPr="00DE623A">
        <w:rPr>
          <w:sz w:val="8"/>
          <w:szCs w:val="8"/>
        </w:rPr>
        <w:t>Regime 1: degenerative</w:t>
      </w:r>
    </w:p>
    <w:p w14:paraId="56776D62" w14:textId="77777777" w:rsidR="006764B8" w:rsidRPr="00DE623A" w:rsidRDefault="006764B8" w:rsidP="006764B8">
      <w:pPr>
        <w:rPr>
          <w:sz w:val="8"/>
          <w:szCs w:val="8"/>
        </w:rPr>
      </w:pPr>
      <w:r w:rsidRPr="00DE623A">
        <w:rPr>
          <w:sz w:val="8"/>
          <w:szCs w:val="8"/>
        </w:rPr>
        <w:t>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imperilled or collapsed do people finally move to other locales or more abundant resources.</w:t>
      </w:r>
    </w:p>
    <w:p w14:paraId="3EAC322D" w14:textId="77777777" w:rsidR="006764B8" w:rsidRPr="00DE623A" w:rsidRDefault="006764B8" w:rsidP="006764B8">
      <w:pPr>
        <w:rPr>
          <w:sz w:val="8"/>
          <w:szCs w:val="8"/>
        </w:rPr>
      </w:pPr>
      <w:r w:rsidRPr="00DE623A">
        <w:rPr>
          <w:sz w:val="8"/>
          <w:szCs w:val="8"/>
        </w:rPr>
        <w:t>[Chart omitted]</w:t>
      </w:r>
    </w:p>
    <w:p w14:paraId="6F0DBF90" w14:textId="77777777" w:rsidR="006764B8" w:rsidRPr="00DE623A" w:rsidRDefault="006764B8" w:rsidP="006764B8">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7D7AE1A2" w14:textId="77777777" w:rsidR="006764B8" w:rsidRPr="00DE623A" w:rsidRDefault="006764B8" w:rsidP="006764B8">
      <w:pPr>
        <w:rPr>
          <w:sz w:val="8"/>
          <w:szCs w:val="8"/>
        </w:rPr>
      </w:pPr>
      <w:r w:rsidRPr="00DE623A">
        <w:rPr>
          <w:sz w:val="8"/>
          <w:szCs w:val="8"/>
        </w:rPr>
        <w:t>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both of these technologies can also figure into regenerative systems when managed in a way that conserves change.</w:t>
      </w:r>
    </w:p>
    <w:p w14:paraId="6E2EFA76" w14:textId="77777777" w:rsidR="006764B8" w:rsidRPr="00DE623A" w:rsidRDefault="006764B8" w:rsidP="006764B8">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1B4B6F64" w14:textId="77777777" w:rsidR="006764B8" w:rsidRPr="00DE623A" w:rsidRDefault="006764B8" w:rsidP="006764B8">
      <w:pPr>
        <w:rPr>
          <w:sz w:val="8"/>
          <w:szCs w:val="8"/>
        </w:rPr>
      </w:pPr>
      <w:r w:rsidRPr="00DE623A">
        <w:rPr>
          <w:sz w:val="8"/>
          <w:szCs w:val="8"/>
        </w:rPr>
        <w:t>Regime 2: regenerative</w:t>
      </w:r>
    </w:p>
    <w:p w14:paraId="37FCFFCF" w14:textId="77777777" w:rsidR="006764B8" w:rsidRPr="00DE623A" w:rsidRDefault="006764B8" w:rsidP="006764B8">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(Berkes 2008).</w:t>
      </w:r>
    </w:p>
    <w:p w14:paraId="7FEE6FAD" w14:textId="77777777" w:rsidR="006764B8" w:rsidRPr="00DE623A" w:rsidRDefault="006764B8" w:rsidP="006764B8">
      <w:pPr>
        <w:rPr>
          <w:sz w:val="8"/>
          <w:szCs w:val="8"/>
        </w:rPr>
      </w:pPr>
      <w:r w:rsidRPr="00DE623A">
        <w:rPr>
          <w:sz w:val="8"/>
          <w:szCs w:val="8"/>
        </w:rPr>
        <w:t>There are numerous historical and contemporary examples of regenerative food systems, from ancient agriculture and mariculture to contemporary grazing (Dunford 2002; Bogaard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Padoch and Pinedo-Vasquez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Padoch and Pinedo-Vasquez 2010). To this day, the generative benefits of shifting cultivation are evident in the Amazon, in such forms as Amazonian dark earths (terra preta) and the widespread patterns of high biological and biocultural diversity that still characterize the region (Oliveira et al. 2020).</w:t>
      </w:r>
    </w:p>
    <w:p w14:paraId="793F4AFD" w14:textId="77777777" w:rsidR="006764B8" w:rsidRPr="00DE623A" w:rsidRDefault="006764B8" w:rsidP="006764B8">
      <w:pPr>
        <w:rPr>
          <w:sz w:val="8"/>
          <w:szCs w:val="8"/>
        </w:rPr>
      </w:pPr>
      <w:r w:rsidRPr="00DE623A">
        <w:rPr>
          <w:sz w:val="8"/>
          <w:szCs w:val="8"/>
        </w:rPr>
        <w:t>Cattle winterage,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0C2CB197" w14:textId="77777777" w:rsidR="006764B8" w:rsidRPr="00DE623A" w:rsidRDefault="006764B8" w:rsidP="006764B8">
      <w:pPr>
        <w:rPr>
          <w:sz w:val="8"/>
          <w:szCs w:val="8"/>
        </w:rPr>
      </w:pPr>
      <w:r w:rsidRPr="00DE623A">
        <w:rPr>
          <w:sz w:val="8"/>
          <w:szCs w:val="8"/>
        </w:rPr>
        <w:t>Regime 3: impoverished</w:t>
      </w:r>
    </w:p>
    <w:p w14:paraId="29A5B411" w14:textId="77777777" w:rsidR="006764B8" w:rsidRPr="00DE623A" w:rsidRDefault="006764B8" w:rsidP="006764B8">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(Hornborg 2009).</w:t>
      </w:r>
    </w:p>
    <w:p w14:paraId="54F9AB38" w14:textId="77777777" w:rsidR="006764B8" w:rsidRPr="00DE623A" w:rsidRDefault="006764B8" w:rsidP="006764B8">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(Brashares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Brashares and colleagues (2004) show that bushmeat hunting patterns in West Africa were tightly coupled to the availability of fish—people increased hunting when fish supplies were sparse and vice versa.</w:t>
      </w:r>
    </w:p>
    <w:p w14:paraId="092A6248" w14:textId="77777777" w:rsidR="006764B8" w:rsidRPr="00DE623A" w:rsidRDefault="006764B8" w:rsidP="006764B8">
      <w:pPr>
        <w:rPr>
          <w:sz w:val="8"/>
          <w:szCs w:val="8"/>
        </w:rPr>
      </w:pPr>
      <w:r w:rsidRPr="00DE623A">
        <w:rPr>
          <w:sz w:val="8"/>
          <w:szCs w:val="8"/>
        </w:rPr>
        <w:t>Impoverished food systems are a ubiquitous legacy of the extractive practices of colonialism and industrial capitalism around the world (Hornborg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3A091CF4" w14:textId="77777777" w:rsidR="006764B8" w:rsidRPr="00DE623A" w:rsidRDefault="006764B8" w:rsidP="006764B8">
      <w:pPr>
        <w:rPr>
          <w:sz w:val="8"/>
          <w:szCs w:val="8"/>
        </w:rPr>
      </w:pPr>
      <w:r w:rsidRPr="00DE623A">
        <w:rPr>
          <w:sz w:val="8"/>
          <w:szCs w:val="8"/>
        </w:rPr>
        <w:t>Regime 4: coerced</w:t>
      </w:r>
    </w:p>
    <w:p w14:paraId="0AA88A58" w14:textId="77777777" w:rsidR="006764B8" w:rsidRPr="00DE623A" w:rsidRDefault="006764B8" w:rsidP="006764B8">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(Cassano et al. 2009; R. S Steneck et al. 2011; Borkhataria et al. 2012; Angeler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Angeler et al. 2020). While coerced systems can gain a reputation for their sustainability (Acheson 1975; Henry and Johnson 2015), all of their regenerative potential is tied up in maintaining the prized resources. As such, while these systems can be lucrative, they are vulnerable to disruption, prone to boom-and-bust dynamics, and difficult to change (Clough et al. 2009; Barbier 2020). Coerced systems can also be prone to path dependence, where past decisions significantly constrain future adaptability (Cox et al. 2019).</w:t>
      </w:r>
    </w:p>
    <w:p w14:paraId="7ED0134D" w14:textId="77777777" w:rsidR="006764B8" w:rsidRPr="00DE623A" w:rsidRDefault="006764B8" w:rsidP="006764B8">
      <w:pPr>
        <w:rPr>
          <w:sz w:val="8"/>
          <w:szCs w:val="8"/>
        </w:rPr>
      </w:pPr>
      <w:r w:rsidRPr="00DE623A">
        <w:rPr>
          <w:sz w:val="8"/>
          <w:szCs w:val="8"/>
        </w:rPr>
        <w:t>Some coerced systems have been described as a “gilded trap” (R. S Steneck et al. 2011). Examples include rice, cacao, and coffee production in Latin America and lobster fisheries in Maine (Cassano et al. 2009; R. S Steneck et al. 2011; Borkhataria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foodweb (Robert S. Steneck and Wahle 2013), and a significant proportion of lobsters’ diet now comes from baitfish rather than wild, predated fish (Grabowski et al. 2010). Economic diversity among Maine fishers is also at a historic low (Steneck et al 2011). Thus, the fishery and fishing communities alike face unprecedented vulnerability to ecological challenges like climate warming and disease, as well as to economic stressors like recession and market disruptions like COVID-19 (R. S Steneck et al. 2011; Henry and Johnson 2015).</w:t>
      </w:r>
    </w:p>
    <w:p w14:paraId="0F81802A" w14:textId="77777777" w:rsidR="006764B8" w:rsidRPr="00DE623A" w:rsidRDefault="006764B8" w:rsidP="006764B8">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761E833A" w14:textId="77777777" w:rsidR="006764B8" w:rsidRPr="00DE623A" w:rsidRDefault="006764B8" w:rsidP="006764B8">
      <w:pPr>
        <w:rPr>
          <w:sz w:val="8"/>
          <w:szCs w:val="8"/>
        </w:rPr>
      </w:pPr>
      <w:r w:rsidRPr="00DE623A">
        <w:rPr>
          <w:sz w:val="8"/>
          <w:szCs w:val="8"/>
        </w:rPr>
        <w:t>Discussion</w:t>
      </w:r>
    </w:p>
    <w:p w14:paraId="0B9D3C36" w14:textId="77777777" w:rsidR="006764B8" w:rsidRPr="00DE623A" w:rsidRDefault="006764B8" w:rsidP="006764B8">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2A1BAC13" w14:textId="77777777" w:rsidR="006764B8" w:rsidRPr="00F634FC" w:rsidRDefault="006764B8" w:rsidP="006764B8">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Padoch and Pinedo-Vasquez 2010). Shifting cultivation was not only regenerative but enriching to the Amazon biome when people practiced it in a way that was fully integrated into all stages of the forest’s successional system. The same is true for the Burren winterage, in which grazing is enhancing a long-degraded landscape because the system is organized to attend not only to the needs of people and the cattle, but the seasonal needs of the landscape.</w:t>
      </w:r>
    </w:p>
    <w:p w14:paraId="02A5212F" w14:textId="77777777" w:rsidR="006764B8" w:rsidRPr="00F634FC" w:rsidRDefault="006764B8" w:rsidP="006764B8">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13F6B81B" w14:textId="77777777" w:rsidR="006764B8" w:rsidRPr="00C22776" w:rsidRDefault="006764B8" w:rsidP="006764B8">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(Sundkvist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7B01A7D8" w14:textId="77777777" w:rsidR="006764B8" w:rsidRPr="00F634FC" w:rsidRDefault="006764B8" w:rsidP="006764B8">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(Berkes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0990F79E" w14:textId="77777777" w:rsidR="006764B8" w:rsidRPr="00F634FC" w:rsidRDefault="006764B8" w:rsidP="006764B8">
      <w:pPr>
        <w:rPr>
          <w:sz w:val="16"/>
          <w:szCs w:val="16"/>
        </w:rPr>
      </w:pPr>
      <w:r w:rsidRPr="00F634FC">
        <w:rPr>
          <w:sz w:val="16"/>
          <w:szCs w:val="16"/>
        </w:rPr>
        <w:t>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that human actions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19781C7A" w14:textId="77777777" w:rsidR="006764B8" w:rsidRPr="00F634FC" w:rsidRDefault="006764B8" w:rsidP="006764B8">
      <w:pPr>
        <w:rPr>
          <w:sz w:val="16"/>
          <w:szCs w:val="16"/>
        </w:rPr>
      </w:pPr>
      <w:r w:rsidRPr="00F634FC">
        <w:rPr>
          <w:sz w:val="16"/>
          <w:szCs w:val="16"/>
        </w:rPr>
        <w:t>[Chart omitted]</w:t>
      </w:r>
    </w:p>
    <w:p w14:paraId="2FE93103" w14:textId="77777777" w:rsidR="006764B8" w:rsidRPr="00F634FC" w:rsidRDefault="006764B8" w:rsidP="006764B8">
      <w:pPr>
        <w:rPr>
          <w:sz w:val="16"/>
        </w:rPr>
      </w:pPr>
      <w:r w:rsidRPr="00F634FC">
        <w:rPr>
          <w:sz w:val="16"/>
        </w:rPr>
        <w:t>Pathways to regenerative systems</w:t>
      </w:r>
    </w:p>
    <w:p w14:paraId="200A1EE0" w14:textId="77777777" w:rsidR="006764B8" w:rsidRPr="00F634FC" w:rsidRDefault="006764B8" w:rsidP="006764B8">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3F4F4899" w14:textId="77777777" w:rsidR="006764B8" w:rsidRPr="00F634FC" w:rsidRDefault="006764B8" w:rsidP="006764B8">
      <w:pPr>
        <w:rPr>
          <w:sz w:val="16"/>
        </w:rPr>
      </w:pPr>
      <w:r w:rsidRPr="00F634FC">
        <w:rPr>
          <w:sz w:val="16"/>
        </w:rPr>
        <w:t>[Table omitted]</w:t>
      </w:r>
    </w:p>
    <w:p w14:paraId="5FA0EB86" w14:textId="77777777" w:rsidR="006764B8" w:rsidRPr="005639B0" w:rsidRDefault="006764B8" w:rsidP="006764B8">
      <w:pPr>
        <w:rPr>
          <w:sz w:val="16"/>
          <w:szCs w:val="16"/>
        </w:rPr>
      </w:pPr>
      <w:r w:rsidRPr="005639B0">
        <w:rPr>
          <w:sz w:val="16"/>
          <w:szCs w:val="16"/>
        </w:rPr>
        <w:t>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foodweb” pattern and enhancing and stabilizing individual, high-value fish stocks (Hilborn et al. 2020). However, continued oceanwide declines in marine biodiversity and biomass suggest that, while sustainable, at least some of these fisheries may be more accurately described as coerced rather than regenerative (Palomares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3B785AA2" w14:textId="77777777" w:rsidR="006764B8" w:rsidRPr="005639B0" w:rsidRDefault="006764B8" w:rsidP="006764B8">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(Lawhon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szCs w:val="24"/>
          <w:highlight w:val="cyan"/>
        </w:rPr>
        <w:t>disrupt</w:t>
      </w:r>
      <w:r w:rsidRPr="005639B0">
        <w:rPr>
          <w:rStyle w:val="Emphasis"/>
          <w:sz w:val="24"/>
          <w:szCs w:val="24"/>
        </w:rPr>
        <w:t xml:space="preserve"> existing </w:t>
      </w:r>
      <w:r w:rsidRPr="00012969">
        <w:rPr>
          <w:rStyle w:val="Emphasis"/>
          <w:sz w:val="24"/>
          <w:szCs w:val="24"/>
          <w:highlight w:val="cyan"/>
        </w:rPr>
        <w:t>distributions of power</w:t>
      </w:r>
      <w:r w:rsidRPr="005639B0">
        <w:rPr>
          <w:sz w:val="16"/>
        </w:rPr>
        <w:t>.</w:t>
      </w:r>
    </w:p>
    <w:p w14:paraId="1339C25C" w14:textId="77777777" w:rsidR="006764B8" w:rsidRPr="00043997" w:rsidRDefault="006764B8" w:rsidP="006764B8">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szCs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(Lawhon and Murphy 2012; Hoey and Sponseller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For example, alternative food movements such as community supported agriculture and fisheries thrived during the first 18 months of the COVID-19 pandemic, while global food supply chains faltered (Stoll et al. 2021; Thilmany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(Salatin 2007; Stephens and Clapp 2020).</w:t>
      </w:r>
    </w:p>
    <w:p w14:paraId="29E1FE2B" w14:textId="77777777" w:rsidR="006764B8" w:rsidRPr="00043997" w:rsidRDefault="006764B8" w:rsidP="006764B8">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Ikerd 2021). If people are locked into impoverished systems, for example, immediate aid and relief is necessary to enable people to take pressure off depleted resources. But,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szCs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(Sundkvist et al. 2005; Cao et al. 2009).</w:t>
      </w:r>
    </w:p>
    <w:p w14:paraId="5DE07AAE" w14:textId="77777777" w:rsidR="006764B8" w:rsidRPr="005639B0" w:rsidRDefault="006764B8" w:rsidP="006764B8">
      <w:pPr>
        <w:rPr>
          <w:sz w:val="16"/>
        </w:rPr>
      </w:pPr>
      <w:r w:rsidRPr="005639B0">
        <w:rPr>
          <w:sz w:val="16"/>
        </w:rPr>
        <w:t>Conclusion</w:t>
      </w:r>
    </w:p>
    <w:p w14:paraId="07CF54DC" w14:textId="77777777" w:rsidR="006764B8" w:rsidRPr="005639B0" w:rsidRDefault="006764B8" w:rsidP="006764B8">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szCs w:val="24"/>
          <w:highlight w:val="cyan"/>
        </w:rPr>
        <w:t>plan for future</w:t>
      </w:r>
      <w:r w:rsidRPr="005639B0">
        <w:rPr>
          <w:rStyle w:val="Emphasis"/>
          <w:sz w:val="24"/>
          <w:szCs w:val="24"/>
        </w:rPr>
        <w:t xml:space="preserve"> food systems </w:t>
      </w:r>
      <w:r w:rsidRPr="00012969">
        <w:rPr>
          <w:rStyle w:val="Emphasis"/>
          <w:sz w:val="24"/>
          <w:szCs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neighbours through food.</w:t>
      </w:r>
    </w:p>
    <w:p w14:paraId="37F721C3" w14:textId="77777777" w:rsidR="006764B8" w:rsidRPr="00043997" w:rsidRDefault="006764B8" w:rsidP="006764B8">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1ED70544" w14:textId="77777777" w:rsidR="006764B8" w:rsidRDefault="006764B8" w:rsidP="006764B8">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szCs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39F1C9DC" w14:textId="77777777" w:rsidR="006764B8" w:rsidRPr="001059F4" w:rsidRDefault="006764B8" w:rsidP="006764B8"/>
    <w:p w14:paraId="2739BEDF" w14:textId="77777777" w:rsidR="006764B8" w:rsidRDefault="006764B8" w:rsidP="006764B8">
      <w:pPr>
        <w:pStyle w:val="Heading1"/>
      </w:pPr>
      <w:bookmarkStart w:id="0" w:name="_Hlk95049988"/>
      <w:r>
        <w:t>2AC</w:t>
      </w:r>
    </w:p>
    <w:p w14:paraId="6654588A" w14:textId="6E0D54D8" w:rsidR="006764B8" w:rsidRDefault="006764B8" w:rsidP="006764B8">
      <w:pPr>
        <w:pStyle w:val="Heading2"/>
      </w:pPr>
      <w:r>
        <w:t>Food ADV</w:t>
      </w:r>
    </w:p>
    <w:p w14:paraId="4CD587FD" w14:textId="77777777" w:rsidR="006764B8" w:rsidRDefault="006764B8" w:rsidP="006764B8">
      <w:pPr>
        <w:pStyle w:val="Heading3"/>
      </w:pPr>
      <w:r>
        <w:t>AT: Vos</w:t>
      </w:r>
    </w:p>
    <w:p w14:paraId="38261EAE" w14:textId="77777777" w:rsidR="006764B8" w:rsidRPr="00A5499F" w:rsidRDefault="006764B8" w:rsidP="006764B8">
      <w:pPr>
        <w:pStyle w:val="Heading4"/>
      </w:pPr>
      <w:r>
        <w:t xml:space="preserve">2. Concentration causes </w:t>
      </w:r>
      <w:r>
        <w:rPr>
          <w:u w:val="single"/>
        </w:rPr>
        <w:t>supply chain bottlenecks</w:t>
      </w:r>
      <w:r>
        <w:t xml:space="preserve"> that deny </w:t>
      </w:r>
      <w:r>
        <w:rPr>
          <w:u w:val="single"/>
        </w:rPr>
        <w:t>access</w:t>
      </w:r>
      <w:r>
        <w:t>.</w:t>
      </w:r>
    </w:p>
    <w:p w14:paraId="2973C929" w14:textId="77777777" w:rsidR="006764B8" w:rsidRPr="00A5499F" w:rsidRDefault="006764B8" w:rsidP="006764B8">
      <w:r w:rsidRPr="00A5499F">
        <w:t xml:space="preserve">Rob </w:t>
      </w:r>
      <w:r w:rsidRPr="00A5499F">
        <w:rPr>
          <w:rStyle w:val="Style13ptBold"/>
        </w:rPr>
        <w:t>Larew &amp;</w:t>
      </w:r>
      <w:r w:rsidRPr="00A5499F">
        <w:t xml:space="preserve"> Diana </w:t>
      </w:r>
      <w:r w:rsidRPr="00A5499F">
        <w:rPr>
          <w:rStyle w:val="Style13ptBold"/>
        </w:rPr>
        <w:t>Moss 21</w:t>
      </w:r>
      <w:r>
        <w:t>, President of the National Farmers Union, former Staff Director of the House Committee on Agriculture, B.S. in Dairy Science from the Virginia Polytechnic Institute and State University; President of the American Antitrust Institute, Ph.D. from the Colorado School of Mines, “Don’t Stop at Big Tech—We Need to Bust Big Agriculture, Too,” Modern Farmer, 02-03-2021, https://modernfarmer.com/2021/02/opinion-dont-stop-at-big-tech-we-need-to-bust-big-agriculture-too</w:t>
      </w:r>
    </w:p>
    <w:p w14:paraId="59F8FC77" w14:textId="77777777" w:rsidR="006764B8" w:rsidRPr="00A5499F" w:rsidRDefault="006764B8" w:rsidP="006764B8">
      <w:pPr>
        <w:rPr>
          <w:sz w:val="16"/>
        </w:rPr>
      </w:pPr>
      <w:r w:rsidRPr="00A5499F">
        <w:rPr>
          <w:rStyle w:val="StyleUnderline"/>
        </w:rPr>
        <w:t xml:space="preserve">The </w:t>
      </w:r>
      <w:r w:rsidRPr="00A5499F">
        <w:rPr>
          <w:rStyle w:val="StyleUnderline"/>
          <w:highlight w:val="cyan"/>
        </w:rPr>
        <w:t>food</w:t>
      </w:r>
      <w:r w:rsidRPr="00A5499F">
        <w:rPr>
          <w:rStyle w:val="StyleUnderline"/>
        </w:rPr>
        <w:t xml:space="preserve"> system </w:t>
      </w:r>
      <w:r w:rsidRPr="00A5499F">
        <w:rPr>
          <w:rStyle w:val="StyleUnderline"/>
          <w:highlight w:val="cyan"/>
        </w:rPr>
        <w:t>has been</w:t>
      </w:r>
      <w:r w:rsidRPr="00A5499F">
        <w:rPr>
          <w:sz w:val="16"/>
        </w:rPr>
        <w:t xml:space="preserve"> particularly </w:t>
      </w:r>
      <w:r w:rsidRPr="00A5499F">
        <w:rPr>
          <w:rStyle w:val="StyleUnderline"/>
          <w:highlight w:val="cyan"/>
        </w:rPr>
        <w:t>fertile</w:t>
      </w:r>
      <w:r w:rsidRPr="00A5499F">
        <w:rPr>
          <w:rStyle w:val="StyleUnderline"/>
        </w:rPr>
        <w:t xml:space="preserve"> ground </w:t>
      </w:r>
      <w:r w:rsidRPr="00A5499F">
        <w:rPr>
          <w:rStyle w:val="StyleUnderline"/>
          <w:highlight w:val="cyan"/>
        </w:rPr>
        <w:t>for</w:t>
      </w:r>
      <w:r w:rsidRPr="00A5499F">
        <w:rPr>
          <w:rStyle w:val="StyleUnderline"/>
        </w:rPr>
        <w:t xml:space="preserve"> </w:t>
      </w:r>
      <w:r w:rsidRPr="00A5499F">
        <w:rPr>
          <w:rStyle w:val="Emphasis"/>
        </w:rPr>
        <w:t xml:space="preserve">rising </w:t>
      </w:r>
      <w:r w:rsidRPr="00A5499F">
        <w:rPr>
          <w:rStyle w:val="Emphasis"/>
          <w:highlight w:val="cyan"/>
        </w:rPr>
        <w:t>concentration</w:t>
      </w:r>
      <w:r w:rsidRPr="00A5499F">
        <w:rPr>
          <w:sz w:val="16"/>
        </w:rPr>
        <w:t xml:space="preserve">, </w:t>
      </w:r>
      <w:r w:rsidRPr="00A5499F">
        <w:rPr>
          <w:rStyle w:val="StyleUnderline"/>
        </w:rPr>
        <w:t xml:space="preserve">the </w:t>
      </w:r>
      <w:r w:rsidRPr="00A5499F">
        <w:rPr>
          <w:rStyle w:val="StyleUnderline"/>
          <w:highlight w:val="cyan"/>
        </w:rPr>
        <w:t xml:space="preserve">emergence of </w:t>
      </w:r>
      <w:r w:rsidRPr="00A5499F">
        <w:rPr>
          <w:rStyle w:val="Emphasis"/>
          <w:highlight w:val="cyan"/>
        </w:rPr>
        <w:t>dominant firms</w:t>
      </w:r>
      <w:r w:rsidRPr="00A5499F">
        <w:rPr>
          <w:sz w:val="16"/>
          <w:highlight w:val="cyan"/>
        </w:rPr>
        <w:t xml:space="preserve"> </w:t>
      </w:r>
      <w:r w:rsidRPr="00A5499F">
        <w:rPr>
          <w:rStyle w:val="StyleUnderline"/>
          <w:highlight w:val="cyan"/>
        </w:rPr>
        <w:t>and</w:t>
      </w:r>
      <w:r w:rsidRPr="00A5499F">
        <w:rPr>
          <w:rStyle w:val="StyleUnderline"/>
        </w:rPr>
        <w:t xml:space="preserve"> formation of </w:t>
      </w:r>
      <w:r w:rsidRPr="00A5499F">
        <w:rPr>
          <w:rStyle w:val="Emphasis"/>
          <w:highlight w:val="cyan"/>
        </w:rPr>
        <w:t>domestic cartels</w:t>
      </w:r>
      <w:r w:rsidRPr="00A5499F">
        <w:rPr>
          <w:sz w:val="16"/>
        </w:rPr>
        <w:t xml:space="preserve">. Some of the largest players have been allowed to engage in anticompetitive mergers and practices that are as serious, if not more so, than those of which Big Tech stands accused. </w:t>
      </w:r>
    </w:p>
    <w:p w14:paraId="3FFA4183" w14:textId="77777777" w:rsidR="006764B8" w:rsidRPr="00A5499F" w:rsidRDefault="006764B8" w:rsidP="006764B8">
      <w:pPr>
        <w:rPr>
          <w:sz w:val="16"/>
        </w:rPr>
      </w:pPr>
      <w:r w:rsidRPr="00A5499F">
        <w:rPr>
          <w:sz w:val="16"/>
        </w:rPr>
        <w:t xml:space="preserve">Much like their counterparts in the tech sector, many of </w:t>
      </w:r>
      <w:r w:rsidRPr="00A5499F">
        <w:rPr>
          <w:rStyle w:val="StyleUnderline"/>
        </w:rPr>
        <w:t xml:space="preserve">the largest food and </w:t>
      </w:r>
      <w:r w:rsidRPr="00A5499F">
        <w:rPr>
          <w:rStyle w:val="Emphasis"/>
        </w:rPr>
        <w:t>ag</w:t>
      </w:r>
      <w:r w:rsidRPr="00A5499F">
        <w:rPr>
          <w:rStyle w:val="StyleUnderline"/>
        </w:rPr>
        <w:t>riculture corporations</w:t>
      </w:r>
      <w:r w:rsidRPr="00A5499F">
        <w:rPr>
          <w:sz w:val="16"/>
        </w:rPr>
        <w:t xml:space="preserve"> have </w:t>
      </w:r>
      <w:r w:rsidRPr="00A5499F">
        <w:rPr>
          <w:rStyle w:val="StyleUnderline"/>
        </w:rPr>
        <w:t>acquired their way to dominance by gobbling up rival businesses</w:t>
      </w:r>
      <w:r w:rsidRPr="00A5499F">
        <w:rPr>
          <w:sz w:val="16"/>
        </w:rPr>
        <w:t xml:space="preserve">. This has occurred across the food system, including digital farming startups, biotechnology firms, food manufacturers, flour millers, farm machinery manufacturers and grocery store chains. But nowhere has it been more pronounced than agricultural inputs. </w:t>
      </w:r>
    </w:p>
    <w:p w14:paraId="7EB02816" w14:textId="77777777" w:rsidR="006764B8" w:rsidRPr="00A5499F" w:rsidRDefault="006764B8" w:rsidP="006764B8">
      <w:pPr>
        <w:rPr>
          <w:sz w:val="16"/>
        </w:rPr>
      </w:pPr>
      <w:r w:rsidRPr="00A5499F">
        <w:rPr>
          <w:sz w:val="16"/>
        </w:rPr>
        <w:t>In acquiring competitors both small and large, the six biggest agricultural biotechnology firms collapsed rapidly into the Big Three—Bayer, DuPont and ChemChina. This wave of consolidation, which was met with little resistance from antitrust authorities, gave these corporations control of proprietary, multi-level systems of traits, seeds, agrochemicals and digital technology that limit farmers’ choices and lock them into limited cropping systems.</w:t>
      </w:r>
    </w:p>
    <w:p w14:paraId="46FECA9B" w14:textId="77777777" w:rsidR="006764B8" w:rsidRPr="00A5499F" w:rsidRDefault="006764B8" w:rsidP="006764B8">
      <w:pPr>
        <w:rPr>
          <w:sz w:val="16"/>
        </w:rPr>
      </w:pPr>
      <w:r w:rsidRPr="00A5499F">
        <w:rPr>
          <w:sz w:val="16"/>
        </w:rPr>
        <w:t xml:space="preserve">But </w:t>
      </w:r>
      <w:r w:rsidRPr="00A5499F">
        <w:rPr>
          <w:rStyle w:val="StyleUnderline"/>
        </w:rPr>
        <w:t xml:space="preserve">some parts of the </w:t>
      </w:r>
      <w:r w:rsidRPr="00A5499F">
        <w:rPr>
          <w:rStyle w:val="Emphasis"/>
        </w:rPr>
        <w:t>ag</w:t>
      </w:r>
      <w:r w:rsidRPr="00A5499F">
        <w:rPr>
          <w:rStyle w:val="StyleUnderline"/>
        </w:rPr>
        <w:t xml:space="preserve">ricultural sector are </w:t>
      </w:r>
      <w:r w:rsidRPr="00A5499F">
        <w:rPr>
          <w:rStyle w:val="StyleUnderline"/>
          <w:highlight w:val="cyan"/>
        </w:rPr>
        <w:t>rife with</w:t>
      </w:r>
      <w:r w:rsidRPr="00A5499F">
        <w:rPr>
          <w:rStyle w:val="StyleUnderline"/>
        </w:rPr>
        <w:t xml:space="preserve"> other</w:t>
      </w:r>
      <w:r w:rsidRPr="00A5499F">
        <w:rPr>
          <w:sz w:val="16"/>
        </w:rPr>
        <w:t xml:space="preserve"> damaging antitrust </w:t>
      </w:r>
      <w:r w:rsidRPr="00A5499F">
        <w:rPr>
          <w:rStyle w:val="StyleUnderline"/>
        </w:rPr>
        <w:t>violations</w:t>
      </w:r>
      <w:r w:rsidRPr="00A5499F">
        <w:rPr>
          <w:sz w:val="16"/>
        </w:rPr>
        <w:t xml:space="preserve"> that we haven’t seen in Big Tech. </w:t>
      </w:r>
      <w:r w:rsidRPr="00A5499F">
        <w:rPr>
          <w:rStyle w:val="StyleUnderline"/>
        </w:rPr>
        <w:t>This includes</w:t>
      </w:r>
      <w:r w:rsidRPr="00A5499F">
        <w:rPr>
          <w:sz w:val="16"/>
        </w:rPr>
        <w:t xml:space="preserve"> alleged </w:t>
      </w:r>
      <w:r w:rsidRPr="00A5499F">
        <w:rPr>
          <w:rStyle w:val="StyleUnderline"/>
          <w:highlight w:val="cyan"/>
        </w:rPr>
        <w:t>conspiracies to fix prices and allocate</w:t>
      </w:r>
      <w:r w:rsidRPr="00A5499F">
        <w:rPr>
          <w:rStyle w:val="StyleUnderline"/>
        </w:rPr>
        <w:t xml:space="preserve"> </w:t>
      </w:r>
      <w:r w:rsidRPr="00A5499F">
        <w:rPr>
          <w:rStyle w:val="StyleUnderline"/>
          <w:highlight w:val="cyan"/>
        </w:rPr>
        <w:t>markets</w:t>
      </w:r>
      <w:r w:rsidRPr="00A5499F">
        <w:rPr>
          <w:sz w:val="16"/>
        </w:rPr>
        <w:t xml:space="preserve">—practices that are </w:t>
      </w:r>
      <w:r w:rsidRPr="00A5499F">
        <w:rPr>
          <w:rStyle w:val="StyleUnderline"/>
        </w:rPr>
        <w:t>made possible by high levels of consolidation and concentration</w:t>
      </w:r>
      <w:r w:rsidRPr="00A5499F">
        <w:rPr>
          <w:sz w:val="16"/>
        </w:rPr>
        <w:t>.</w:t>
      </w:r>
    </w:p>
    <w:p w14:paraId="37AF6477" w14:textId="77777777" w:rsidR="006764B8" w:rsidRPr="00A5499F" w:rsidRDefault="006764B8" w:rsidP="006764B8">
      <w:pPr>
        <w:rPr>
          <w:sz w:val="16"/>
        </w:rPr>
      </w:pPr>
      <w:r w:rsidRPr="00A5499F">
        <w:rPr>
          <w:sz w:val="16"/>
        </w:rPr>
        <w:t xml:space="preserve">One of the most notable examples of this is </w:t>
      </w:r>
      <w:r w:rsidRPr="00A5499F">
        <w:rPr>
          <w:rStyle w:val="StyleUnderline"/>
        </w:rPr>
        <w:t>in beef packing</w:t>
      </w:r>
      <w:r w:rsidRPr="00A5499F">
        <w:rPr>
          <w:sz w:val="16"/>
        </w:rPr>
        <w:t xml:space="preserve">, where </w:t>
      </w:r>
      <w:r w:rsidRPr="00A5499F">
        <w:rPr>
          <w:rStyle w:val="StyleUnderline"/>
        </w:rPr>
        <w:t>the top four firms</w:t>
      </w:r>
      <w:r w:rsidRPr="00A5499F">
        <w:rPr>
          <w:sz w:val="16"/>
        </w:rPr>
        <w:t xml:space="preserve"> now </w:t>
      </w:r>
      <w:r w:rsidRPr="00A5499F">
        <w:rPr>
          <w:rStyle w:val="StyleUnderline"/>
        </w:rPr>
        <w:t>control about 85 percent of the national market</w:t>
      </w:r>
      <w:r w:rsidRPr="00A5499F">
        <w:rPr>
          <w:sz w:val="16"/>
        </w:rPr>
        <w:t xml:space="preserve">. Given the market power that the packers possess, it comes as no surprise that they have allegedly abused it: On multiple occasions, these </w:t>
      </w:r>
      <w:r w:rsidRPr="00A5499F">
        <w:rPr>
          <w:rStyle w:val="StyleUnderline"/>
        </w:rPr>
        <w:t>packers have been accused of colluding to pay ranchers less for cattle and charge consumers more for beef</w:t>
      </w:r>
      <w:r w:rsidRPr="00A5499F">
        <w:rPr>
          <w:sz w:val="16"/>
        </w:rPr>
        <w:t xml:space="preserve">. </w:t>
      </w:r>
    </w:p>
    <w:p w14:paraId="5EADFFFF" w14:textId="77777777" w:rsidR="006764B8" w:rsidRPr="00A5499F" w:rsidRDefault="006764B8" w:rsidP="006764B8">
      <w:pPr>
        <w:rPr>
          <w:sz w:val="16"/>
        </w:rPr>
      </w:pPr>
      <w:r w:rsidRPr="00A5499F">
        <w:rPr>
          <w:sz w:val="16"/>
        </w:rPr>
        <w:t xml:space="preserve">However, this behavior isn’t unique to the beef-packing sector. </w:t>
      </w:r>
      <w:r w:rsidRPr="00A5499F">
        <w:rPr>
          <w:rStyle w:val="StyleUnderline"/>
        </w:rPr>
        <w:t>Similar allegations</w:t>
      </w:r>
      <w:r w:rsidRPr="00A5499F">
        <w:rPr>
          <w:sz w:val="16"/>
        </w:rPr>
        <w:t xml:space="preserve"> of price fixing </w:t>
      </w:r>
      <w:r w:rsidRPr="00A5499F">
        <w:rPr>
          <w:rStyle w:val="StyleUnderline"/>
        </w:rPr>
        <w:t>have been leveled against tuna, chicken, turkey, egg, pork and peanut producers</w:t>
      </w:r>
      <w:r w:rsidRPr="00A5499F">
        <w:rPr>
          <w:sz w:val="16"/>
        </w:rPr>
        <w:t xml:space="preserve">, among others. These cartels are especially egregious because processors allegedly collude on both the sell and buy sides, hurting both farmers and consumers—including independent restaurants and grocery stores. </w:t>
      </w:r>
    </w:p>
    <w:p w14:paraId="5442C083" w14:textId="77777777" w:rsidR="006764B8" w:rsidRPr="00A5499F" w:rsidRDefault="006764B8" w:rsidP="006764B8">
      <w:pPr>
        <w:rPr>
          <w:sz w:val="16"/>
        </w:rPr>
      </w:pPr>
      <w:r w:rsidRPr="00A5499F">
        <w:rPr>
          <w:sz w:val="16"/>
        </w:rPr>
        <w:t xml:space="preserve">Beyond anticompetitive practices, </w:t>
      </w:r>
      <w:r w:rsidRPr="00A5499F">
        <w:rPr>
          <w:rStyle w:val="StyleUnderline"/>
        </w:rPr>
        <w:t>rising concentration has implications for our national food security</w:t>
      </w:r>
      <w:r w:rsidRPr="00A5499F">
        <w:rPr>
          <w:sz w:val="16"/>
        </w:rPr>
        <w:t xml:space="preserve">. </w:t>
      </w:r>
      <w:r w:rsidRPr="00A5499F">
        <w:rPr>
          <w:rStyle w:val="StyleUnderline"/>
          <w:highlight w:val="cyan"/>
        </w:rPr>
        <w:t>Concentration</w:t>
      </w:r>
      <w:r w:rsidRPr="00A5499F">
        <w:rPr>
          <w:rStyle w:val="StyleUnderline"/>
        </w:rPr>
        <w:t xml:space="preserve">-driven </w:t>
      </w:r>
      <w:r w:rsidRPr="00A5499F">
        <w:rPr>
          <w:rStyle w:val="StyleUnderline"/>
          <w:highlight w:val="cyan"/>
        </w:rPr>
        <w:t>bottlenecks</w:t>
      </w:r>
      <w:r w:rsidRPr="00A5499F">
        <w:rPr>
          <w:rStyle w:val="StyleUnderline"/>
        </w:rPr>
        <w:t xml:space="preserve"> along the supply chain </w:t>
      </w:r>
      <w:r w:rsidRPr="00A5499F">
        <w:rPr>
          <w:rStyle w:val="StyleUnderline"/>
          <w:highlight w:val="cyan"/>
        </w:rPr>
        <w:t xml:space="preserve">make the </w:t>
      </w:r>
      <w:r w:rsidRPr="00A5499F">
        <w:rPr>
          <w:rStyle w:val="StyleUnderline"/>
        </w:rPr>
        <w:t xml:space="preserve">entire food </w:t>
      </w:r>
      <w:r w:rsidRPr="00A5499F">
        <w:rPr>
          <w:rStyle w:val="StyleUnderline"/>
          <w:highlight w:val="cyan"/>
        </w:rPr>
        <w:t xml:space="preserve">system </w:t>
      </w:r>
      <w:r w:rsidRPr="00A5499F">
        <w:rPr>
          <w:rStyle w:val="Emphasis"/>
          <w:highlight w:val="cyan"/>
        </w:rPr>
        <w:t>vulnerable to disruption</w:t>
      </w:r>
      <w:r w:rsidRPr="00A5499F">
        <w:rPr>
          <w:sz w:val="16"/>
        </w:rPr>
        <w:t xml:space="preserve">, </w:t>
      </w:r>
      <w:r w:rsidRPr="00A5499F">
        <w:rPr>
          <w:rStyle w:val="StyleUnderline"/>
        </w:rPr>
        <w:t>a fact that has become painfully obvious during the pandemic</w:t>
      </w:r>
      <w:r w:rsidRPr="00A5499F">
        <w:rPr>
          <w:sz w:val="16"/>
        </w:rPr>
        <w:t xml:space="preserve">. </w:t>
      </w:r>
      <w:r w:rsidRPr="00A5499F">
        <w:rPr>
          <w:rStyle w:val="StyleUnderline"/>
          <w:highlight w:val="cyan"/>
        </w:rPr>
        <w:t>Following</w:t>
      </w:r>
      <w:r w:rsidRPr="00A5499F">
        <w:rPr>
          <w:rStyle w:val="StyleUnderline"/>
        </w:rPr>
        <w:t xml:space="preserve"> a rash of COVID</w:t>
      </w:r>
      <w:r w:rsidRPr="00A5499F">
        <w:rPr>
          <w:sz w:val="16"/>
        </w:rPr>
        <w:t xml:space="preserve">-19 </w:t>
      </w:r>
      <w:r w:rsidRPr="00A5499F">
        <w:rPr>
          <w:rStyle w:val="StyleUnderline"/>
          <w:highlight w:val="cyan"/>
        </w:rPr>
        <w:t>outbreaks</w:t>
      </w:r>
      <w:r w:rsidRPr="00A5499F">
        <w:rPr>
          <w:rStyle w:val="StyleUnderline"/>
        </w:rPr>
        <w:t xml:space="preserve"> at meatpacking plants, </w:t>
      </w:r>
      <w:r w:rsidRPr="00A5499F">
        <w:rPr>
          <w:rStyle w:val="StyleUnderline"/>
          <w:highlight w:val="cyan"/>
        </w:rPr>
        <w:t>national</w:t>
      </w:r>
      <w:r w:rsidRPr="00A5499F">
        <w:rPr>
          <w:rStyle w:val="StyleUnderline"/>
        </w:rPr>
        <w:t xml:space="preserve"> </w:t>
      </w:r>
      <w:r w:rsidRPr="00A5499F">
        <w:rPr>
          <w:rStyle w:val="StyleUnderline"/>
          <w:highlight w:val="cyan"/>
        </w:rPr>
        <w:t>meat processing</w:t>
      </w:r>
      <w:r w:rsidRPr="00A5499F">
        <w:rPr>
          <w:rStyle w:val="StyleUnderline"/>
        </w:rPr>
        <w:t xml:space="preserve"> capacity </w:t>
      </w:r>
      <w:r w:rsidRPr="00A5499F">
        <w:rPr>
          <w:rStyle w:val="StyleUnderline"/>
          <w:highlight w:val="cyan"/>
        </w:rPr>
        <w:t>declined by nearly half, resulting in</w:t>
      </w:r>
      <w:r w:rsidRPr="00A5499F">
        <w:rPr>
          <w:rStyle w:val="StyleUnderline"/>
        </w:rPr>
        <w:t xml:space="preserve"> supply chain breakdowns and </w:t>
      </w:r>
      <w:r w:rsidRPr="00A5499F">
        <w:rPr>
          <w:rStyle w:val="StyleUnderline"/>
          <w:highlight w:val="cyan"/>
        </w:rPr>
        <w:t>price gouging</w:t>
      </w:r>
      <w:r w:rsidRPr="00A5499F">
        <w:rPr>
          <w:sz w:val="16"/>
        </w:rPr>
        <w:t xml:space="preserve"> that affected millions of Americans—many of whom were already experiencing food insecurity. </w:t>
      </w:r>
    </w:p>
    <w:p w14:paraId="1FE04A7E" w14:textId="77777777" w:rsidR="006764B8" w:rsidRPr="00A5499F" w:rsidRDefault="006764B8" w:rsidP="006764B8">
      <w:pPr>
        <w:rPr>
          <w:sz w:val="16"/>
        </w:rPr>
      </w:pPr>
      <w:r w:rsidRPr="00A5499F">
        <w:rPr>
          <w:sz w:val="16"/>
        </w:rPr>
        <w:t xml:space="preserve">If disruption in the food supply system weren’t enough, the </w:t>
      </w:r>
      <w:r w:rsidRPr="00A5499F">
        <w:rPr>
          <w:rStyle w:val="StyleUnderline"/>
          <w:highlight w:val="cyan"/>
        </w:rPr>
        <w:t>communities</w:t>
      </w:r>
      <w:r w:rsidRPr="00A5499F">
        <w:rPr>
          <w:rStyle w:val="StyleUnderline"/>
        </w:rPr>
        <w:t xml:space="preserve"> that support our food system </w:t>
      </w:r>
      <w:r w:rsidRPr="00A5499F">
        <w:rPr>
          <w:rStyle w:val="StyleUnderline"/>
          <w:highlight w:val="cyan"/>
        </w:rPr>
        <w:t>are</w:t>
      </w:r>
      <w:r w:rsidRPr="00A5499F">
        <w:rPr>
          <w:sz w:val="16"/>
        </w:rPr>
        <w:t xml:space="preserve"> also </w:t>
      </w:r>
      <w:r w:rsidRPr="00A5499F">
        <w:rPr>
          <w:rStyle w:val="StyleUnderline"/>
          <w:highlight w:val="cyan"/>
        </w:rPr>
        <w:t>at risk</w:t>
      </w:r>
      <w:r w:rsidRPr="00A5499F">
        <w:rPr>
          <w:sz w:val="16"/>
        </w:rPr>
        <w:t xml:space="preserve">. </w:t>
      </w:r>
      <w:r w:rsidRPr="00A5499F">
        <w:rPr>
          <w:rStyle w:val="StyleUnderline"/>
        </w:rPr>
        <w:t>Foreign companies</w:t>
      </w:r>
      <w:r w:rsidRPr="00A5499F">
        <w:rPr>
          <w:sz w:val="16"/>
        </w:rPr>
        <w:t xml:space="preserve"> now </w:t>
      </w:r>
      <w:r w:rsidRPr="00A5499F">
        <w:rPr>
          <w:rStyle w:val="StyleUnderline"/>
        </w:rPr>
        <w:t xml:space="preserve">own a non-trivial portion of the </w:t>
      </w:r>
      <w:r w:rsidRPr="00A5499F">
        <w:rPr>
          <w:rStyle w:val="Emphasis"/>
        </w:rPr>
        <w:t>U</w:t>
      </w:r>
      <w:r w:rsidRPr="00A5499F">
        <w:rPr>
          <w:rStyle w:val="StyleUnderline"/>
        </w:rPr>
        <w:t xml:space="preserve">nited </w:t>
      </w:r>
      <w:r w:rsidRPr="00A5499F">
        <w:rPr>
          <w:rStyle w:val="Emphasis"/>
        </w:rPr>
        <w:t>S</w:t>
      </w:r>
      <w:r w:rsidRPr="00A5499F">
        <w:rPr>
          <w:rStyle w:val="StyleUnderline"/>
        </w:rPr>
        <w:t>tates’ farmland and food system</w:t>
      </w:r>
      <w:r w:rsidRPr="00A5499F">
        <w:rPr>
          <w:sz w:val="16"/>
        </w:rPr>
        <w:t xml:space="preserve">. </w:t>
      </w:r>
      <w:r w:rsidRPr="00A5499F">
        <w:rPr>
          <w:rStyle w:val="StyleUnderline"/>
        </w:rPr>
        <w:t>These</w:t>
      </w:r>
      <w:r w:rsidRPr="00A5499F">
        <w:rPr>
          <w:sz w:val="16"/>
        </w:rPr>
        <w:t xml:space="preserve"> </w:t>
      </w:r>
      <w:r w:rsidRPr="00A5499F">
        <w:rPr>
          <w:rStyle w:val="StyleUnderline"/>
        </w:rPr>
        <w:t>entities not only resist food labeling and regulations</w:t>
      </w:r>
      <w:r w:rsidRPr="00A5499F">
        <w:rPr>
          <w:sz w:val="16"/>
        </w:rPr>
        <w:t xml:space="preserve"> that protect and inform consumers, </w:t>
      </w:r>
      <w:r w:rsidRPr="00A5499F">
        <w:rPr>
          <w:rStyle w:val="StyleUnderline"/>
        </w:rPr>
        <w:t>they</w:t>
      </w:r>
      <w:r w:rsidRPr="00A5499F">
        <w:rPr>
          <w:sz w:val="16"/>
        </w:rPr>
        <w:t xml:space="preserve"> also </w:t>
      </w:r>
      <w:r w:rsidRPr="00A5499F">
        <w:rPr>
          <w:rStyle w:val="StyleUnderline"/>
          <w:highlight w:val="cyan"/>
        </w:rPr>
        <w:t>take jobs and resources</w:t>
      </w:r>
      <w:r w:rsidRPr="00A5499F">
        <w:rPr>
          <w:rStyle w:val="StyleUnderline"/>
        </w:rPr>
        <w:t xml:space="preserve"> out of rural communities</w:t>
      </w:r>
      <w:r w:rsidRPr="00A5499F">
        <w:rPr>
          <w:sz w:val="16"/>
        </w:rPr>
        <w:t xml:space="preserve">, </w:t>
      </w:r>
      <w:r w:rsidRPr="00A5499F">
        <w:rPr>
          <w:rStyle w:val="StyleUnderline"/>
          <w:highlight w:val="cyan"/>
        </w:rPr>
        <w:t xml:space="preserve">accelerating </w:t>
      </w:r>
      <w:r w:rsidRPr="00A5499F">
        <w:rPr>
          <w:rStyle w:val="Emphasis"/>
        </w:rPr>
        <w:t>social</w:t>
      </w:r>
      <w:r w:rsidRPr="00A5499F">
        <w:rPr>
          <w:rStyle w:val="StyleUnderline"/>
        </w:rPr>
        <w:t xml:space="preserve"> and </w:t>
      </w:r>
      <w:r w:rsidRPr="00A5499F">
        <w:rPr>
          <w:rStyle w:val="Emphasis"/>
        </w:rPr>
        <w:t xml:space="preserve">economic </w:t>
      </w:r>
      <w:r w:rsidRPr="00A5499F">
        <w:rPr>
          <w:rStyle w:val="Emphasis"/>
          <w:highlight w:val="cyan"/>
        </w:rPr>
        <w:t>decline</w:t>
      </w:r>
      <w:r w:rsidRPr="00A5499F">
        <w:rPr>
          <w:rStyle w:val="StyleUnderline"/>
          <w:highlight w:val="cyan"/>
        </w:rPr>
        <w:t xml:space="preserve"> and suppressing</w:t>
      </w:r>
      <w:r w:rsidRPr="00A5499F">
        <w:rPr>
          <w:rStyle w:val="StyleUnderline"/>
        </w:rPr>
        <w:t xml:space="preserve"> the growth of independent businesses that would contribute to</w:t>
      </w:r>
      <w:r w:rsidRPr="00A5499F">
        <w:rPr>
          <w:rStyle w:val="StyleUnderline"/>
          <w:highlight w:val="cyan"/>
        </w:rPr>
        <w:t xml:space="preserve"> revitalization</w:t>
      </w:r>
      <w:r w:rsidRPr="00A5499F">
        <w:rPr>
          <w:sz w:val="16"/>
        </w:rPr>
        <w:t>.</w:t>
      </w:r>
    </w:p>
    <w:p w14:paraId="7A9682A3" w14:textId="77777777" w:rsidR="006764B8" w:rsidRDefault="006764B8" w:rsidP="006764B8">
      <w:pPr>
        <w:rPr>
          <w:sz w:val="16"/>
        </w:rPr>
      </w:pPr>
      <w:r w:rsidRPr="00A5499F">
        <w:rPr>
          <w:sz w:val="16"/>
        </w:rPr>
        <w:t xml:space="preserve">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A5499F">
        <w:rPr>
          <w:rStyle w:val="StyleUnderline"/>
          <w:highlight w:val="cyan"/>
        </w:rPr>
        <w:t xml:space="preserve">Americans depend on a </w:t>
      </w:r>
      <w:r w:rsidRPr="00A5499F">
        <w:rPr>
          <w:rStyle w:val="Emphasis"/>
          <w:highlight w:val="cyan"/>
        </w:rPr>
        <w:t>safe, functional</w:t>
      </w:r>
      <w:r w:rsidRPr="00A5499F">
        <w:rPr>
          <w:rStyle w:val="StyleUnderline"/>
        </w:rPr>
        <w:t xml:space="preserve"> and </w:t>
      </w:r>
      <w:r w:rsidRPr="00A5499F">
        <w:rPr>
          <w:rStyle w:val="Emphasis"/>
          <w:highlight w:val="cyan"/>
        </w:rPr>
        <w:t>resilient</w:t>
      </w:r>
      <w:r w:rsidRPr="00A5499F">
        <w:rPr>
          <w:rStyle w:val="Emphasis"/>
        </w:rPr>
        <w:t xml:space="preserve"> food </w:t>
      </w:r>
      <w:r w:rsidRPr="00A5499F">
        <w:rPr>
          <w:rStyle w:val="Emphasis"/>
          <w:highlight w:val="cyan"/>
        </w:rPr>
        <w:t>system</w:t>
      </w:r>
      <w:r w:rsidRPr="00A5499F">
        <w:rPr>
          <w:sz w:val="16"/>
        </w:rPr>
        <w:t xml:space="preserve"> at least as much as they depend on their social media networks or ability to search the internet. </w:t>
      </w:r>
      <w:r w:rsidRPr="00A5499F">
        <w:rPr>
          <w:rStyle w:val="StyleUnderline"/>
          <w:highlight w:val="cyan"/>
        </w:rPr>
        <w:t>Antitrust</w:t>
      </w:r>
      <w:r w:rsidRPr="00A5499F">
        <w:rPr>
          <w:rStyle w:val="StyleUnderline"/>
        </w:rPr>
        <w:t xml:space="preserve"> enforcers </w:t>
      </w:r>
      <w:r w:rsidRPr="00A5499F">
        <w:rPr>
          <w:rStyle w:val="StyleUnderline"/>
          <w:highlight w:val="cyan"/>
        </w:rPr>
        <w:t xml:space="preserve">must turn </w:t>
      </w:r>
      <w:r w:rsidRPr="00A5499F">
        <w:rPr>
          <w:rStyle w:val="StyleUnderline"/>
        </w:rPr>
        <w:t xml:space="preserve">their </w:t>
      </w:r>
      <w:r w:rsidRPr="00A5499F">
        <w:rPr>
          <w:rStyle w:val="StyleUnderline"/>
          <w:highlight w:val="cyan"/>
        </w:rPr>
        <w:t>attention there</w:t>
      </w:r>
      <w:r w:rsidRPr="00A5499F">
        <w:rPr>
          <w:sz w:val="16"/>
        </w:rPr>
        <w:t xml:space="preserve"> next.</w:t>
      </w:r>
    </w:p>
    <w:p w14:paraId="7B1E9043" w14:textId="77777777" w:rsidR="006764B8" w:rsidRPr="00D65172" w:rsidRDefault="006764B8" w:rsidP="006764B8">
      <w:pPr>
        <w:pStyle w:val="Heading4"/>
      </w:pPr>
      <w:r>
        <w:t xml:space="preserve">AND results in </w:t>
      </w:r>
      <w:r>
        <w:rPr>
          <w:u w:val="single"/>
        </w:rPr>
        <w:t>wasted food</w:t>
      </w:r>
      <w:r>
        <w:t xml:space="preserve">---decentralization </w:t>
      </w:r>
      <w:r>
        <w:rPr>
          <w:u w:val="single"/>
        </w:rPr>
        <w:t>solves</w:t>
      </w:r>
      <w:r>
        <w:t>.</w:t>
      </w:r>
    </w:p>
    <w:p w14:paraId="5E914DA7" w14:textId="77777777" w:rsidR="006764B8" w:rsidRPr="00D65172" w:rsidRDefault="006764B8" w:rsidP="006764B8">
      <w:r>
        <w:t xml:space="preserve">Anthony </w:t>
      </w:r>
      <w:r w:rsidRPr="00D65172">
        <w:rPr>
          <w:rStyle w:val="Style13ptBold"/>
        </w:rPr>
        <w:t>Pahnke 21</w:t>
      </w:r>
      <w:r>
        <w:t>, Vice President of the Family Farm Defenders, Ph.D. in Political Science from the University of Minnesota-Twin Cities, “Make food more equitable through antitrust laws,” The Hill, 03-04-2021, https://thehill.com/opinion/energy-environment/541492-make-food-more-equitable-through-antitrust-laws</w:t>
      </w:r>
    </w:p>
    <w:p w14:paraId="075CEE7E" w14:textId="77777777" w:rsidR="006764B8" w:rsidRPr="00D65172" w:rsidRDefault="006764B8" w:rsidP="006764B8">
      <w:pPr>
        <w:rPr>
          <w:sz w:val="16"/>
        </w:rPr>
      </w:pPr>
      <w:r w:rsidRPr="00D65172">
        <w:rPr>
          <w:rStyle w:val="StyleUnderline"/>
        </w:rPr>
        <w:t xml:space="preserve">From destroying perfectly </w:t>
      </w:r>
      <w:r w:rsidRPr="00D65172">
        <w:rPr>
          <w:rStyle w:val="Emphasis"/>
        </w:rPr>
        <w:t>good food</w:t>
      </w:r>
      <w:r w:rsidRPr="00D65172">
        <w:rPr>
          <w:sz w:val="16"/>
        </w:rPr>
        <w:t xml:space="preserve"> </w:t>
      </w:r>
      <w:r w:rsidRPr="00D65172">
        <w:rPr>
          <w:rStyle w:val="StyleUnderline"/>
        </w:rPr>
        <w:t>due to supply chain bottlenecks</w:t>
      </w:r>
      <w:r w:rsidRPr="00D65172">
        <w:rPr>
          <w:sz w:val="16"/>
        </w:rPr>
        <w:t xml:space="preserve">, </w:t>
      </w:r>
      <w:r w:rsidRPr="00D65172">
        <w:rPr>
          <w:rStyle w:val="StyleUnderline"/>
        </w:rPr>
        <w:t xml:space="preserve">to farmworkers risking </w:t>
      </w:r>
      <w:r w:rsidRPr="00D65172">
        <w:rPr>
          <w:sz w:val="16"/>
        </w:rPr>
        <w:t xml:space="preserve">their </w:t>
      </w:r>
      <w:r w:rsidRPr="00D65172">
        <w:rPr>
          <w:rStyle w:val="StyleUnderline"/>
        </w:rPr>
        <w:t xml:space="preserve">lives in the fields for </w:t>
      </w:r>
      <w:r w:rsidRPr="00D65172">
        <w:rPr>
          <w:rStyle w:val="Emphasis"/>
        </w:rPr>
        <w:t>poverty-level wages</w:t>
      </w:r>
      <w:r w:rsidRPr="00D65172">
        <w:rPr>
          <w:sz w:val="16"/>
        </w:rPr>
        <w:t xml:space="preserve">, the </w:t>
      </w:r>
      <w:r w:rsidRPr="00D65172">
        <w:rPr>
          <w:rStyle w:val="StyleUnderline"/>
          <w:highlight w:val="cyan"/>
        </w:rPr>
        <w:t>COVID</w:t>
      </w:r>
      <w:r w:rsidRPr="00D65172">
        <w:rPr>
          <w:sz w:val="16"/>
        </w:rPr>
        <w:t xml:space="preserve">-19 pandemic has </w:t>
      </w:r>
      <w:r w:rsidRPr="00D65172">
        <w:rPr>
          <w:rStyle w:val="StyleUnderline"/>
          <w:highlight w:val="cyan"/>
        </w:rPr>
        <w:t>brought</w:t>
      </w:r>
      <w:r w:rsidRPr="00D65172">
        <w:rPr>
          <w:rStyle w:val="StyleUnderline"/>
        </w:rPr>
        <w:t xml:space="preserve"> to the fore </w:t>
      </w:r>
      <w:r w:rsidRPr="00D65172">
        <w:rPr>
          <w:rStyle w:val="StyleUnderline"/>
          <w:highlight w:val="cyan"/>
        </w:rPr>
        <w:t>our</w:t>
      </w:r>
      <w:r w:rsidRPr="00D65172">
        <w:rPr>
          <w:rStyle w:val="StyleUnderline"/>
        </w:rPr>
        <w:t xml:space="preserve"> food </w:t>
      </w:r>
      <w:r w:rsidRPr="00D65172">
        <w:rPr>
          <w:rStyle w:val="StyleUnderline"/>
          <w:highlight w:val="cyan"/>
        </w:rPr>
        <w:t xml:space="preserve">system’s </w:t>
      </w:r>
      <w:r w:rsidRPr="00D65172">
        <w:rPr>
          <w:rStyle w:val="Emphasis"/>
          <w:highlight w:val="cyan"/>
        </w:rPr>
        <w:t>rigid, wasteful</w:t>
      </w:r>
      <w:r w:rsidRPr="00D65172">
        <w:rPr>
          <w:rStyle w:val="StyleUnderline"/>
        </w:rPr>
        <w:t xml:space="preserve"> and </w:t>
      </w:r>
      <w:r w:rsidRPr="00D65172">
        <w:rPr>
          <w:rStyle w:val="Emphasis"/>
          <w:highlight w:val="cyan"/>
        </w:rPr>
        <w:t>exploitative</w:t>
      </w:r>
      <w:r w:rsidRPr="00D65172">
        <w:rPr>
          <w:rStyle w:val="StyleUnderline"/>
          <w:highlight w:val="cyan"/>
        </w:rPr>
        <w:t xml:space="preserve"> nature</w:t>
      </w:r>
      <w:r w:rsidRPr="00D65172">
        <w:rPr>
          <w:sz w:val="16"/>
        </w:rPr>
        <w:t xml:space="preserve">. </w:t>
      </w:r>
    </w:p>
    <w:p w14:paraId="1335FDB1" w14:textId="77777777" w:rsidR="006764B8" w:rsidRPr="00D65172" w:rsidRDefault="006764B8" w:rsidP="006764B8">
      <w:pPr>
        <w:rPr>
          <w:sz w:val="16"/>
        </w:rPr>
      </w:pPr>
      <w:r w:rsidRPr="00D65172">
        <w:rPr>
          <w:sz w:val="16"/>
        </w:rPr>
        <w:t>Given President Biden’s recent order to review supply chains, with those in agriculture included, now is the time to consider using our country’s antitrust laws to help make our food system more resilient, equitable and competitive.</w:t>
      </w:r>
    </w:p>
    <w:p w14:paraId="19521F55" w14:textId="77777777" w:rsidR="006764B8" w:rsidRPr="00D65172" w:rsidRDefault="006764B8" w:rsidP="006764B8">
      <w:pPr>
        <w:rPr>
          <w:sz w:val="16"/>
        </w:rPr>
      </w:pPr>
      <w:r w:rsidRPr="00D65172">
        <w:rPr>
          <w:sz w:val="16"/>
        </w:rPr>
        <w:t>More to the point, enforcing these laws, namely, the progressive-era Sherman, Clayton and Federal Trade Commission (FTC) Acts, authorize government officials to break up corporations that monopolize markets to restrain trade and suppress dynamic competition, as well as conduct wide-sweeping investigations of the potential negative effects of mergers.</w:t>
      </w:r>
    </w:p>
    <w:p w14:paraId="7E88C3E9" w14:textId="77777777" w:rsidR="006764B8" w:rsidRPr="00D65172" w:rsidRDefault="006764B8" w:rsidP="006764B8">
      <w:pPr>
        <w:rPr>
          <w:sz w:val="16"/>
        </w:rPr>
      </w:pPr>
      <w:r w:rsidRPr="00A5499F">
        <w:rPr>
          <w:rStyle w:val="StyleUnderline"/>
        </w:rPr>
        <w:t>A survey</w:t>
      </w:r>
      <w:r w:rsidRPr="00D65172">
        <w:rPr>
          <w:sz w:val="16"/>
        </w:rPr>
        <w:t xml:space="preserve"> of the field — yes, pun intended — </w:t>
      </w:r>
      <w:r w:rsidRPr="00A5499F">
        <w:rPr>
          <w:rStyle w:val="StyleUnderline"/>
        </w:rPr>
        <w:t xml:space="preserve">shows increasing </w:t>
      </w:r>
      <w:r w:rsidRPr="00D65172">
        <w:rPr>
          <w:rStyle w:val="StyleUnderline"/>
          <w:highlight w:val="cyan"/>
        </w:rPr>
        <w:t>corporate control</w:t>
      </w:r>
      <w:r w:rsidRPr="00A5499F">
        <w:rPr>
          <w:rStyle w:val="StyleUnderline"/>
        </w:rPr>
        <w:t xml:space="preserve"> that </w:t>
      </w:r>
      <w:r w:rsidRPr="00D65172">
        <w:rPr>
          <w:rStyle w:val="StyleUnderline"/>
          <w:highlight w:val="cyan"/>
        </w:rPr>
        <w:t>does nothing</w:t>
      </w:r>
      <w:r w:rsidRPr="00A5499F">
        <w:rPr>
          <w:rStyle w:val="StyleUnderline"/>
        </w:rPr>
        <w:t xml:space="preserve"> to counter </w:t>
      </w:r>
      <w:r w:rsidRPr="00A5499F">
        <w:rPr>
          <w:rStyle w:val="Emphasis"/>
        </w:rPr>
        <w:t>rampant waste</w:t>
      </w:r>
      <w:r w:rsidRPr="00A5499F">
        <w:rPr>
          <w:rStyle w:val="StyleUnderline"/>
        </w:rPr>
        <w:t xml:space="preserve"> and </w:t>
      </w:r>
      <w:r w:rsidRPr="00A5499F">
        <w:rPr>
          <w:rStyle w:val="Emphasis"/>
        </w:rPr>
        <w:t>exploitation</w:t>
      </w:r>
      <w:r w:rsidRPr="00D65172">
        <w:rPr>
          <w:sz w:val="16"/>
        </w:rPr>
        <w:t>.</w:t>
      </w:r>
    </w:p>
    <w:p w14:paraId="5FD0BF26" w14:textId="77777777" w:rsidR="006764B8" w:rsidRPr="00D65172" w:rsidRDefault="006764B8" w:rsidP="006764B8">
      <w:pPr>
        <w:rPr>
          <w:sz w:val="16"/>
        </w:rPr>
      </w:pPr>
      <w:r w:rsidRPr="00D65172">
        <w:rPr>
          <w:sz w:val="16"/>
        </w:rPr>
        <w:t xml:space="preserve">According to the Open Markets Institute, the four largest poultry processing firms went from controlling 35 percent of the market in 1986 to 51 percent in 2015. For beef, the story is much the same as the market share of the four largest processors jumped from 25 percent in 1977 to 85 percent in 2015. The top four seed companies’ market share, also during this period, went from 59 to 85 percent. </w:t>
      </w:r>
    </w:p>
    <w:p w14:paraId="6641F83C" w14:textId="77777777" w:rsidR="006764B8" w:rsidRPr="00D65172" w:rsidRDefault="006764B8" w:rsidP="006764B8">
      <w:pPr>
        <w:rPr>
          <w:sz w:val="16"/>
        </w:rPr>
      </w:pPr>
      <w:r w:rsidRPr="00D65172">
        <w:rPr>
          <w:rStyle w:val="StyleUnderline"/>
        </w:rPr>
        <w:t>Undergirding</w:t>
      </w:r>
      <w:r w:rsidRPr="00A5499F">
        <w:rPr>
          <w:rStyle w:val="StyleUnderline"/>
        </w:rPr>
        <w:t xml:space="preserve"> this expansion of corporate consolidation is unnecessary suffering</w:t>
      </w:r>
      <w:r w:rsidRPr="00D65172">
        <w:rPr>
          <w:sz w:val="16"/>
        </w:rPr>
        <w:t xml:space="preserve">. </w:t>
      </w:r>
    </w:p>
    <w:p w14:paraId="0BDCF110" w14:textId="77777777" w:rsidR="006764B8" w:rsidRPr="00D65172" w:rsidRDefault="006764B8" w:rsidP="006764B8">
      <w:pPr>
        <w:rPr>
          <w:sz w:val="16"/>
        </w:rPr>
      </w:pPr>
      <w:r w:rsidRPr="00D65172">
        <w:rPr>
          <w:sz w:val="16"/>
        </w:rPr>
        <w:t xml:space="preserve">Just speak to the workers in meatpacking plants around the country who have labored under constant fear of contracting the virus as outbreaks spread from firm to firm. </w:t>
      </w:r>
    </w:p>
    <w:p w14:paraId="3618AF6E" w14:textId="77777777" w:rsidR="006764B8" w:rsidRPr="00D65172" w:rsidRDefault="006764B8" w:rsidP="006764B8">
      <w:pPr>
        <w:rPr>
          <w:sz w:val="16"/>
        </w:rPr>
      </w:pPr>
      <w:r w:rsidRPr="00D65172">
        <w:rPr>
          <w:sz w:val="16"/>
        </w:rPr>
        <w:t xml:space="preserve">In professions already characterized by dangerous work conditions and low pay, </w:t>
      </w:r>
      <w:r w:rsidRPr="00D65172">
        <w:rPr>
          <w:rStyle w:val="StyleUnderline"/>
          <w:highlight w:val="cyan"/>
        </w:rPr>
        <w:t>food system workers</w:t>
      </w:r>
      <w:r w:rsidRPr="00D65172">
        <w:rPr>
          <w:sz w:val="16"/>
        </w:rPr>
        <w:t xml:space="preserve"> now </w:t>
      </w:r>
      <w:r w:rsidRPr="00D65172">
        <w:rPr>
          <w:rStyle w:val="StyleUnderline"/>
          <w:highlight w:val="cyan"/>
        </w:rPr>
        <w:t>find themselves pressuring</w:t>
      </w:r>
      <w:r w:rsidRPr="00A5499F">
        <w:rPr>
          <w:rStyle w:val="StyleUnderline"/>
        </w:rPr>
        <w:t xml:space="preserve"> owners </w:t>
      </w:r>
      <w:r w:rsidRPr="00D65172">
        <w:rPr>
          <w:rStyle w:val="StyleUnderline"/>
          <w:highlight w:val="cyan"/>
        </w:rPr>
        <w:t>for</w:t>
      </w:r>
      <w:r w:rsidRPr="00D65172">
        <w:rPr>
          <w:sz w:val="16"/>
        </w:rPr>
        <w:t xml:space="preserve"> basics such as face </w:t>
      </w:r>
      <w:r w:rsidRPr="00D65172">
        <w:rPr>
          <w:rStyle w:val="StyleUnderline"/>
          <w:highlight w:val="cyan"/>
        </w:rPr>
        <w:t>masks</w:t>
      </w:r>
      <w:r w:rsidRPr="00D65172">
        <w:rPr>
          <w:sz w:val="16"/>
          <w:highlight w:val="cyan"/>
        </w:rPr>
        <w:t xml:space="preserve">, </w:t>
      </w:r>
      <w:r w:rsidRPr="00D65172">
        <w:rPr>
          <w:rStyle w:val="StyleUnderline"/>
          <w:highlight w:val="cyan"/>
        </w:rPr>
        <w:t xml:space="preserve">hazard pay and </w:t>
      </w:r>
      <w:r w:rsidRPr="00D65172">
        <w:rPr>
          <w:rStyle w:val="Emphasis"/>
          <w:highlight w:val="cyan"/>
        </w:rPr>
        <w:t>info</w:t>
      </w:r>
      <w:r w:rsidRPr="00A5499F">
        <w:rPr>
          <w:rStyle w:val="StyleUnderline"/>
        </w:rPr>
        <w:t>rmation on the</w:t>
      </w:r>
      <w:r w:rsidRPr="00D65172">
        <w:rPr>
          <w:sz w:val="16"/>
        </w:rPr>
        <w:t xml:space="preserve"> nature of the </w:t>
      </w:r>
      <w:r w:rsidRPr="00A5499F">
        <w:rPr>
          <w:rStyle w:val="StyleUnderline"/>
        </w:rPr>
        <w:t>virus</w:t>
      </w:r>
      <w:r w:rsidRPr="00D65172">
        <w:rPr>
          <w:sz w:val="16"/>
        </w:rPr>
        <w:t xml:space="preserve">. </w:t>
      </w:r>
    </w:p>
    <w:p w14:paraId="6C0EE6C6" w14:textId="77777777" w:rsidR="006764B8" w:rsidRPr="00D65172" w:rsidRDefault="006764B8" w:rsidP="006764B8">
      <w:pPr>
        <w:rPr>
          <w:sz w:val="16"/>
        </w:rPr>
      </w:pPr>
      <w:r w:rsidRPr="00D65172">
        <w:rPr>
          <w:sz w:val="16"/>
        </w:rPr>
        <w:t xml:space="preserve">Meanwhile, these same </w:t>
      </w:r>
      <w:r w:rsidRPr="00D65172">
        <w:rPr>
          <w:rStyle w:val="StyleUnderline"/>
          <w:highlight w:val="cyan"/>
        </w:rPr>
        <w:t>corporate processors</w:t>
      </w:r>
      <w:r w:rsidRPr="00A5499F">
        <w:rPr>
          <w:rStyle w:val="StyleUnderline"/>
        </w:rPr>
        <w:t xml:space="preserve"> regularly </w:t>
      </w:r>
      <w:r w:rsidRPr="00D65172">
        <w:rPr>
          <w:rStyle w:val="Emphasis"/>
          <w:highlight w:val="cyan"/>
        </w:rPr>
        <w:t>gauge farmers</w:t>
      </w:r>
      <w:r w:rsidRPr="00A5499F">
        <w:rPr>
          <w:rStyle w:val="StyleUnderline"/>
        </w:rPr>
        <w:t xml:space="preserve"> at the marketplace</w:t>
      </w:r>
      <w:r w:rsidRPr="00D65172">
        <w:rPr>
          <w:sz w:val="16"/>
        </w:rPr>
        <w:t xml:space="preserve">, as revealed in the periodic settlement for price fixing in the dairy, pork and poultry industries. </w:t>
      </w:r>
    </w:p>
    <w:p w14:paraId="12B835A4" w14:textId="77777777" w:rsidR="006764B8" w:rsidRPr="00D65172" w:rsidRDefault="006764B8" w:rsidP="006764B8">
      <w:pPr>
        <w:rPr>
          <w:sz w:val="16"/>
        </w:rPr>
      </w:pPr>
      <w:r w:rsidRPr="00D65172">
        <w:rPr>
          <w:rStyle w:val="StyleUnderline"/>
        </w:rPr>
        <w:t>Farmers</w:t>
      </w:r>
      <w:r w:rsidRPr="00D65172">
        <w:rPr>
          <w:sz w:val="16"/>
        </w:rPr>
        <w:t xml:space="preserve"> could pay higher wages and provide better work conditions to workers but they also </w:t>
      </w:r>
      <w:r w:rsidRPr="00D65172">
        <w:rPr>
          <w:rStyle w:val="StyleUnderline"/>
          <w:highlight w:val="cyan"/>
        </w:rPr>
        <w:t>suffer</w:t>
      </w:r>
      <w:r w:rsidRPr="00D65172">
        <w:rPr>
          <w:rStyle w:val="StyleUnderline"/>
        </w:rPr>
        <w:t xml:space="preserve"> because of </w:t>
      </w:r>
      <w:r w:rsidRPr="00D65172">
        <w:rPr>
          <w:rStyle w:val="Emphasis"/>
          <w:highlight w:val="cyan"/>
        </w:rPr>
        <w:t>chronically low prices</w:t>
      </w:r>
      <w:r w:rsidRPr="00D65172">
        <w:rPr>
          <w:sz w:val="16"/>
        </w:rPr>
        <w:t xml:space="preserve"> </w:t>
      </w:r>
      <w:r w:rsidRPr="00D65172">
        <w:rPr>
          <w:rStyle w:val="StyleUnderline"/>
        </w:rPr>
        <w:t>for their produce</w:t>
      </w:r>
      <w:r w:rsidRPr="00D65172">
        <w:rPr>
          <w:sz w:val="16"/>
        </w:rPr>
        <w:t xml:space="preserve">. According to the National Farmers Union, about </w:t>
      </w:r>
      <w:r w:rsidRPr="00D65172">
        <w:rPr>
          <w:sz w:val="16"/>
          <w:highlight w:val="cyan"/>
        </w:rPr>
        <w:t>.</w:t>
      </w:r>
      <w:r w:rsidRPr="00D65172">
        <w:rPr>
          <w:rStyle w:val="StyleUnderline"/>
          <w:highlight w:val="cyan"/>
        </w:rPr>
        <w:t>14</w:t>
      </w:r>
      <w:r w:rsidRPr="00D65172">
        <w:rPr>
          <w:rStyle w:val="StyleUnderline"/>
        </w:rPr>
        <w:t xml:space="preserve"> </w:t>
      </w:r>
      <w:r w:rsidRPr="00D65172">
        <w:rPr>
          <w:rStyle w:val="StyleUnderline"/>
          <w:highlight w:val="cyan"/>
        </w:rPr>
        <w:t>cents of every</w:t>
      </w:r>
      <w:r w:rsidRPr="00D65172">
        <w:rPr>
          <w:rStyle w:val="StyleUnderline"/>
        </w:rPr>
        <w:t xml:space="preserve"> food retail </w:t>
      </w:r>
      <w:r w:rsidRPr="00D65172">
        <w:rPr>
          <w:rStyle w:val="StyleUnderline"/>
          <w:highlight w:val="cyan"/>
        </w:rPr>
        <w:t>dollar goes to the farmer</w:t>
      </w:r>
      <w:r w:rsidRPr="00D65172">
        <w:rPr>
          <w:sz w:val="16"/>
        </w:rPr>
        <w:t xml:space="preserve">, with the remainder going to restaurants, retailers and processors. </w:t>
      </w:r>
    </w:p>
    <w:p w14:paraId="3FEE83DC" w14:textId="77777777" w:rsidR="006764B8" w:rsidRPr="00D65172" w:rsidRDefault="006764B8" w:rsidP="006764B8">
      <w:pPr>
        <w:rPr>
          <w:sz w:val="16"/>
        </w:rPr>
      </w:pPr>
      <w:r w:rsidRPr="00D65172">
        <w:rPr>
          <w:rStyle w:val="StyleUnderline"/>
          <w:highlight w:val="cyan"/>
        </w:rPr>
        <w:t>Consolidated supply chains</w:t>
      </w:r>
      <w:r w:rsidRPr="00D65172">
        <w:rPr>
          <w:rStyle w:val="StyleUnderline"/>
        </w:rPr>
        <w:t xml:space="preserve"> that </w:t>
      </w:r>
      <w:r w:rsidRPr="00D65172">
        <w:rPr>
          <w:rStyle w:val="Emphasis"/>
          <w:highlight w:val="cyan"/>
        </w:rPr>
        <w:t>squeeze farmers</w:t>
      </w:r>
      <w:r w:rsidRPr="00D65172">
        <w:rPr>
          <w:sz w:val="16"/>
          <w:highlight w:val="cyan"/>
        </w:rPr>
        <w:t xml:space="preserve"> </w:t>
      </w:r>
      <w:r w:rsidRPr="00D65172">
        <w:rPr>
          <w:rStyle w:val="StyleUnderline"/>
          <w:highlight w:val="cyan"/>
        </w:rPr>
        <w:t>for so much</w:t>
      </w:r>
      <w:r w:rsidRPr="00D65172">
        <w:rPr>
          <w:rStyle w:val="StyleUnderline"/>
        </w:rPr>
        <w:t xml:space="preserve"> gave </w:t>
      </w:r>
      <w:r w:rsidRPr="00D65172">
        <w:rPr>
          <w:rStyle w:val="StyleUnderline"/>
          <w:highlight w:val="cyan"/>
        </w:rPr>
        <w:t>producers</w:t>
      </w:r>
      <w:r w:rsidRPr="00D65172">
        <w:rPr>
          <w:rStyle w:val="StyleUnderline"/>
        </w:rPr>
        <w:t xml:space="preserve"> no choice but to </w:t>
      </w:r>
      <w:r w:rsidRPr="00D65172">
        <w:rPr>
          <w:rStyle w:val="StyleUnderline"/>
          <w:highlight w:val="cyan"/>
        </w:rPr>
        <w:t>dump</w:t>
      </w:r>
      <w:r w:rsidRPr="00D65172">
        <w:rPr>
          <w:rStyle w:val="StyleUnderline"/>
        </w:rPr>
        <w:t xml:space="preserve"> their </w:t>
      </w:r>
      <w:r w:rsidRPr="00D65172">
        <w:rPr>
          <w:rStyle w:val="StyleUnderline"/>
          <w:highlight w:val="cyan"/>
        </w:rPr>
        <w:t>milk, plow under vegetables, euthanize</w:t>
      </w:r>
      <w:r w:rsidRPr="00D65172">
        <w:rPr>
          <w:rStyle w:val="StyleUnderline"/>
        </w:rPr>
        <w:t xml:space="preserve"> their </w:t>
      </w:r>
      <w:r w:rsidRPr="00D65172">
        <w:rPr>
          <w:rStyle w:val="StyleUnderline"/>
          <w:highlight w:val="cyan"/>
        </w:rPr>
        <w:t>animals and</w:t>
      </w:r>
      <w:r w:rsidRPr="00D65172">
        <w:rPr>
          <w:rStyle w:val="StyleUnderline"/>
        </w:rPr>
        <w:t xml:space="preserve"> </w:t>
      </w:r>
      <w:r w:rsidRPr="00D65172">
        <w:rPr>
          <w:rStyle w:val="StyleUnderline"/>
          <w:highlight w:val="cyan"/>
        </w:rPr>
        <w:t>smash eggs</w:t>
      </w:r>
      <w:r w:rsidRPr="00D65172">
        <w:rPr>
          <w:sz w:val="16"/>
        </w:rPr>
        <w:t xml:space="preserve">. This, </w:t>
      </w:r>
      <w:r w:rsidRPr="00D65172">
        <w:rPr>
          <w:rStyle w:val="StyleUnderline"/>
          <w:highlight w:val="cyan"/>
        </w:rPr>
        <w:t>as</w:t>
      </w:r>
      <w:r w:rsidRPr="00D65172">
        <w:rPr>
          <w:sz w:val="16"/>
        </w:rPr>
        <w:t xml:space="preserve"> the </w:t>
      </w:r>
      <w:r w:rsidRPr="00D65172">
        <w:rPr>
          <w:rStyle w:val="StyleUnderline"/>
          <w:highlight w:val="cyan"/>
        </w:rPr>
        <w:t>lines at</w:t>
      </w:r>
      <w:r w:rsidRPr="00D65172">
        <w:rPr>
          <w:rStyle w:val="StyleUnderline"/>
        </w:rPr>
        <w:t xml:space="preserve"> the </w:t>
      </w:r>
      <w:r w:rsidRPr="00D65172">
        <w:rPr>
          <w:rStyle w:val="StyleUnderline"/>
          <w:highlight w:val="cyan"/>
        </w:rPr>
        <w:t>food banks</w:t>
      </w:r>
      <w:r w:rsidRPr="00D65172">
        <w:rPr>
          <w:sz w:val="16"/>
        </w:rPr>
        <w:t xml:space="preserve"> around the country </w:t>
      </w:r>
      <w:r w:rsidRPr="00D65172">
        <w:rPr>
          <w:rStyle w:val="StyleUnderline"/>
          <w:highlight w:val="cyan"/>
        </w:rPr>
        <w:t>grew</w:t>
      </w:r>
      <w:r w:rsidRPr="00D65172">
        <w:rPr>
          <w:sz w:val="16"/>
        </w:rPr>
        <w:t xml:space="preserve">.  </w:t>
      </w:r>
    </w:p>
    <w:p w14:paraId="3C455A00" w14:textId="77777777" w:rsidR="006764B8" w:rsidRPr="00D65172" w:rsidRDefault="006764B8" w:rsidP="006764B8">
      <w:pPr>
        <w:rPr>
          <w:sz w:val="16"/>
        </w:rPr>
      </w:pPr>
      <w:r w:rsidRPr="00D65172">
        <w:rPr>
          <w:sz w:val="16"/>
        </w:rPr>
        <w:t xml:space="preserve">When faced with such egregious waste, the government threw money at the problem. And it was a lot — upwards of 40 percent of farm income in 2020 came from government subsidies. </w:t>
      </w:r>
    </w:p>
    <w:p w14:paraId="4B9A8BFD" w14:textId="77777777" w:rsidR="006764B8" w:rsidRPr="00D65172" w:rsidRDefault="006764B8" w:rsidP="006764B8">
      <w:pPr>
        <w:rPr>
          <w:sz w:val="16"/>
        </w:rPr>
      </w:pPr>
      <w:r w:rsidRPr="00D65172">
        <w:rPr>
          <w:sz w:val="16"/>
        </w:rPr>
        <w:t xml:space="preserve">To add insult to injury, 10 percent of farmers received 60 percent of the payments as a small number of relatively well-resourced producers took an unfair share of the aid. </w:t>
      </w:r>
    </w:p>
    <w:p w14:paraId="02F94886" w14:textId="77777777" w:rsidR="006764B8" w:rsidRPr="00D65172" w:rsidRDefault="006764B8" w:rsidP="006764B8">
      <w:pPr>
        <w:rPr>
          <w:sz w:val="16"/>
        </w:rPr>
      </w:pPr>
      <w:r w:rsidRPr="00D65172">
        <w:rPr>
          <w:sz w:val="16"/>
        </w:rPr>
        <w:t xml:space="preserve">The point — our rigid, corporate-controlled food system dishes out equal servings of waste as it does exploitation.  </w:t>
      </w:r>
    </w:p>
    <w:p w14:paraId="305FE777" w14:textId="77777777" w:rsidR="006764B8" w:rsidRPr="00D65172" w:rsidRDefault="006764B8" w:rsidP="006764B8">
      <w:pPr>
        <w:rPr>
          <w:sz w:val="16"/>
        </w:rPr>
      </w:pPr>
      <w:r w:rsidRPr="00D65172">
        <w:rPr>
          <w:rStyle w:val="StyleUnderline"/>
          <w:highlight w:val="cyan"/>
        </w:rPr>
        <w:t>The way forward</w:t>
      </w:r>
      <w:r w:rsidRPr="00D65172">
        <w:rPr>
          <w:rStyle w:val="StyleUnderline"/>
        </w:rPr>
        <w:t xml:space="preserve"> is</w:t>
      </w:r>
      <w:r w:rsidRPr="00D65172">
        <w:rPr>
          <w:sz w:val="16"/>
        </w:rPr>
        <w:t xml:space="preserve"> to reform the system — with </w:t>
      </w:r>
      <w:r w:rsidRPr="00D65172">
        <w:rPr>
          <w:rStyle w:val="Emphasis"/>
          <w:highlight w:val="cyan"/>
        </w:rPr>
        <w:t>antitrust</w:t>
      </w:r>
      <w:r w:rsidRPr="00D65172">
        <w:rPr>
          <w:sz w:val="16"/>
        </w:rPr>
        <w:t>.</w:t>
      </w:r>
    </w:p>
    <w:p w14:paraId="6A3F8F34" w14:textId="77777777" w:rsidR="006764B8" w:rsidRPr="00D65172" w:rsidRDefault="006764B8" w:rsidP="006764B8">
      <w:pPr>
        <w:rPr>
          <w:sz w:val="16"/>
        </w:rPr>
      </w:pPr>
      <w:r w:rsidRPr="00D65172">
        <w:rPr>
          <w:sz w:val="16"/>
        </w:rPr>
        <w:t xml:space="preserve">First, we need action concerning mergers. The Department of Justice (DOJ) should consider worker welfare as part of its merger guidelines when considering whether or not a combination should be approved. </w:t>
      </w:r>
    </w:p>
    <w:p w14:paraId="2365BFF8" w14:textId="77777777" w:rsidR="006764B8" w:rsidRPr="00D65172" w:rsidRDefault="006764B8" w:rsidP="006764B8">
      <w:pPr>
        <w:rPr>
          <w:sz w:val="16"/>
        </w:rPr>
      </w:pPr>
      <w:r w:rsidRPr="00D65172">
        <w:rPr>
          <w:sz w:val="16"/>
        </w:rPr>
        <w:t xml:space="preserve">Next, investigations are required into the profit margins and pricing strategies of agribusiness firms. Instead of receiving news of corporate malfeasance from the periodic settlement, farmers and workers deserve to know the extent of anti-competitive practices that exist throughout the system. </w:t>
      </w:r>
    </w:p>
    <w:p w14:paraId="11824D29" w14:textId="77777777" w:rsidR="006764B8" w:rsidRPr="00D65172" w:rsidRDefault="006764B8" w:rsidP="006764B8">
      <w:pPr>
        <w:rPr>
          <w:sz w:val="16"/>
        </w:rPr>
      </w:pPr>
      <w:r w:rsidRPr="00D65172">
        <w:rPr>
          <w:sz w:val="16"/>
        </w:rPr>
        <w:t xml:space="preserve">The Federal Trade Commission (FTC) investigation of the meatpacking industry from 1917 to 1919 is exemplary of such an effort, which ultimately led to regulatory reform and corporate divestiture in railroads and stockyards after disclosing decades of illegal collusion between firms. </w:t>
      </w:r>
    </w:p>
    <w:p w14:paraId="4ED6DCFC" w14:textId="77777777" w:rsidR="006764B8" w:rsidRPr="00D65172" w:rsidRDefault="006764B8" w:rsidP="006764B8">
      <w:pPr>
        <w:rPr>
          <w:sz w:val="16"/>
        </w:rPr>
      </w:pPr>
      <w:r w:rsidRPr="00D65172">
        <w:rPr>
          <w:sz w:val="16"/>
        </w:rPr>
        <w:t xml:space="preserve">Additionally, </w:t>
      </w:r>
      <w:r w:rsidRPr="00D65172">
        <w:rPr>
          <w:rStyle w:val="StyleUnderline"/>
          <w:highlight w:val="cyan"/>
        </w:rPr>
        <w:t>if</w:t>
      </w:r>
      <w:r w:rsidRPr="00D65172">
        <w:rPr>
          <w:rStyle w:val="StyleUnderline"/>
        </w:rPr>
        <w:t xml:space="preserve"> larger processors and input dealers would be </w:t>
      </w:r>
      <w:r w:rsidRPr="00D65172">
        <w:rPr>
          <w:rStyle w:val="StyleUnderline"/>
          <w:highlight w:val="cyan"/>
        </w:rPr>
        <w:t>broken up</w:t>
      </w:r>
      <w:r w:rsidRPr="00D65172">
        <w:rPr>
          <w:sz w:val="16"/>
        </w:rPr>
        <w:t xml:space="preserve"> into smaller companies, then </w:t>
      </w:r>
      <w:r w:rsidRPr="00D65172">
        <w:rPr>
          <w:rStyle w:val="StyleUnderline"/>
          <w:highlight w:val="cyan"/>
        </w:rPr>
        <w:t>farmers</w:t>
      </w:r>
      <w:r w:rsidRPr="00D65172">
        <w:rPr>
          <w:rStyle w:val="StyleUnderline"/>
        </w:rPr>
        <w:t xml:space="preserve"> would </w:t>
      </w:r>
      <w:r w:rsidRPr="00D65172">
        <w:rPr>
          <w:rStyle w:val="StyleUnderline"/>
          <w:highlight w:val="cyan"/>
        </w:rPr>
        <w:t xml:space="preserve">have </w:t>
      </w:r>
      <w:r w:rsidRPr="00D65172">
        <w:rPr>
          <w:rStyle w:val="Emphasis"/>
          <w:highlight w:val="cyan"/>
        </w:rPr>
        <w:t>more options to sell</w:t>
      </w:r>
      <w:r w:rsidRPr="00D65172">
        <w:rPr>
          <w:rStyle w:val="Emphasis"/>
        </w:rPr>
        <w:t xml:space="preserve"> </w:t>
      </w:r>
      <w:r w:rsidRPr="00D65172">
        <w:rPr>
          <w:rStyle w:val="StyleUnderline"/>
        </w:rPr>
        <w:t xml:space="preserve">their product </w:t>
      </w:r>
      <w:r w:rsidRPr="00D65172">
        <w:rPr>
          <w:rStyle w:val="StyleUnderline"/>
          <w:highlight w:val="cyan"/>
        </w:rPr>
        <w:t>and</w:t>
      </w:r>
      <w:r w:rsidRPr="00D65172">
        <w:rPr>
          <w:rStyle w:val="StyleUnderline"/>
        </w:rPr>
        <w:t xml:space="preserve"> </w:t>
      </w:r>
      <w:r w:rsidRPr="00D65172">
        <w:rPr>
          <w:rStyle w:val="Emphasis"/>
        </w:rPr>
        <w:t xml:space="preserve">more choices </w:t>
      </w:r>
      <w:r w:rsidRPr="00D65172">
        <w:rPr>
          <w:rStyle w:val="Emphasis"/>
          <w:highlight w:val="cyan"/>
        </w:rPr>
        <w:t>when making purchases</w:t>
      </w:r>
      <w:r w:rsidRPr="00D65172">
        <w:rPr>
          <w:rStyle w:val="Emphasis"/>
        </w:rPr>
        <w:t>.</w:t>
      </w:r>
      <w:r w:rsidRPr="00D65172">
        <w:rPr>
          <w:sz w:val="16"/>
        </w:rPr>
        <w:t xml:space="preserve"> </w:t>
      </w:r>
      <w:r w:rsidRPr="00D65172">
        <w:rPr>
          <w:rStyle w:val="StyleUnderline"/>
        </w:rPr>
        <w:t>Changing the playing field</w:t>
      </w:r>
      <w:r w:rsidRPr="00D65172">
        <w:rPr>
          <w:sz w:val="16"/>
        </w:rPr>
        <w:t xml:space="preserve"> in this way </w:t>
      </w:r>
      <w:r w:rsidRPr="00D65172">
        <w:rPr>
          <w:rStyle w:val="StyleUnderline"/>
        </w:rPr>
        <w:t>would</w:t>
      </w:r>
      <w:r w:rsidRPr="00D65172">
        <w:rPr>
          <w:sz w:val="16"/>
        </w:rPr>
        <w:t xml:space="preserve"> also </w:t>
      </w:r>
      <w:r w:rsidRPr="00D65172">
        <w:rPr>
          <w:rStyle w:val="StyleUnderline"/>
          <w:highlight w:val="cyan"/>
        </w:rPr>
        <w:t>improve</w:t>
      </w:r>
      <w:r w:rsidRPr="00D65172">
        <w:rPr>
          <w:rStyle w:val="StyleUnderline"/>
        </w:rPr>
        <w:t xml:space="preserve"> the chances of </w:t>
      </w:r>
      <w:r w:rsidRPr="00D65172">
        <w:rPr>
          <w:rStyle w:val="Emphasis"/>
          <w:highlight w:val="cyan"/>
        </w:rPr>
        <w:t>young farmer success</w:t>
      </w:r>
      <w:r w:rsidRPr="00D65172">
        <w:rPr>
          <w:sz w:val="16"/>
          <w:highlight w:val="cyan"/>
        </w:rPr>
        <w:t xml:space="preserve"> </w:t>
      </w:r>
      <w:r w:rsidRPr="00D65172">
        <w:rPr>
          <w:rStyle w:val="StyleUnderline"/>
          <w:highlight w:val="cyan"/>
        </w:rPr>
        <w:t>as higher prices mean</w:t>
      </w:r>
      <w:r w:rsidRPr="00D65172">
        <w:rPr>
          <w:rStyle w:val="StyleUnderline"/>
        </w:rPr>
        <w:t xml:space="preserve"> improved </w:t>
      </w:r>
      <w:r w:rsidRPr="00D65172">
        <w:rPr>
          <w:rStyle w:val="StyleUnderline"/>
          <w:highlight w:val="cyan"/>
        </w:rPr>
        <w:t>incomes</w:t>
      </w:r>
      <w:r w:rsidRPr="00D65172">
        <w:rPr>
          <w:sz w:val="16"/>
        </w:rPr>
        <w:t xml:space="preserve">. </w:t>
      </w:r>
    </w:p>
    <w:p w14:paraId="23E88724" w14:textId="77777777" w:rsidR="006764B8" w:rsidRPr="00D65172" w:rsidRDefault="006764B8" w:rsidP="006764B8">
      <w:pPr>
        <w:rPr>
          <w:sz w:val="16"/>
        </w:rPr>
      </w:pPr>
      <w:r w:rsidRPr="00D65172">
        <w:rPr>
          <w:sz w:val="16"/>
        </w:rPr>
        <w:t xml:space="preserve">On how breaking up firms improves competition and economic performance, we have as evidence the well-known case of Standard Oil Co. of New Jersey v. United States. Back then, in 1911, Standard Oil was broken into 34 companies. Some firms would later merge, such as Exxon and Mobil. Still, as lawyer and advocate Timothy Wu writes in “The Curse of Bigness,” the collective value of the different businesses increased in the years following government intervention. </w:t>
      </w:r>
    </w:p>
    <w:p w14:paraId="2A953085" w14:textId="77777777" w:rsidR="006764B8" w:rsidRPr="00D65172" w:rsidRDefault="006764B8" w:rsidP="006764B8">
      <w:pPr>
        <w:rPr>
          <w:sz w:val="16"/>
        </w:rPr>
      </w:pPr>
      <w:r w:rsidRPr="00D65172">
        <w:rPr>
          <w:sz w:val="16"/>
        </w:rPr>
        <w:t xml:space="preserve">Furthermore, </w:t>
      </w:r>
      <w:r w:rsidRPr="00D65172">
        <w:rPr>
          <w:rStyle w:val="StyleUnderline"/>
          <w:highlight w:val="cyan"/>
        </w:rPr>
        <w:t>increasing</w:t>
      </w:r>
      <w:r w:rsidRPr="00D65172">
        <w:rPr>
          <w:sz w:val="16"/>
        </w:rPr>
        <w:t xml:space="preserve"> the number of </w:t>
      </w:r>
      <w:r w:rsidRPr="00D65172">
        <w:rPr>
          <w:rStyle w:val="StyleUnderline"/>
          <w:highlight w:val="cyan"/>
        </w:rPr>
        <w:t>buyers and sellers would make markets</w:t>
      </w:r>
      <w:r w:rsidRPr="00D65172">
        <w:rPr>
          <w:rStyle w:val="StyleUnderline"/>
        </w:rPr>
        <w:t xml:space="preserve"> </w:t>
      </w:r>
      <w:r w:rsidRPr="00D65172">
        <w:rPr>
          <w:rStyle w:val="Emphasis"/>
        </w:rPr>
        <w:t xml:space="preserve">more </w:t>
      </w:r>
      <w:r w:rsidRPr="00D65172">
        <w:rPr>
          <w:rStyle w:val="Emphasis"/>
          <w:highlight w:val="cyan"/>
        </w:rPr>
        <w:t>resilient</w:t>
      </w:r>
      <w:r w:rsidRPr="00D65172">
        <w:rPr>
          <w:sz w:val="16"/>
          <w:highlight w:val="cyan"/>
        </w:rPr>
        <w:t xml:space="preserve"> </w:t>
      </w:r>
      <w:r w:rsidRPr="00D65172">
        <w:rPr>
          <w:rStyle w:val="StyleUnderline"/>
          <w:highlight w:val="cyan"/>
        </w:rPr>
        <w:t xml:space="preserve">in the face of </w:t>
      </w:r>
      <w:r w:rsidRPr="00D65172">
        <w:rPr>
          <w:rStyle w:val="Emphasis"/>
          <w:highlight w:val="cyan"/>
        </w:rPr>
        <w:t>disruption</w:t>
      </w:r>
      <w:r w:rsidRPr="00D65172">
        <w:rPr>
          <w:sz w:val="16"/>
        </w:rPr>
        <w:t xml:space="preserve"> </w:t>
      </w:r>
      <w:r w:rsidRPr="00D65172">
        <w:rPr>
          <w:rStyle w:val="StyleUnderline"/>
        </w:rPr>
        <w:t xml:space="preserve">because </w:t>
      </w:r>
      <w:r w:rsidRPr="00D65172">
        <w:rPr>
          <w:rStyle w:val="StyleUnderline"/>
          <w:highlight w:val="cyan"/>
        </w:rPr>
        <w:t>decentralizing supply chains grants more actors</w:t>
      </w:r>
      <w:r w:rsidRPr="00D65172">
        <w:rPr>
          <w:rStyle w:val="StyleUnderline"/>
        </w:rPr>
        <w:t xml:space="preserve"> with </w:t>
      </w:r>
      <w:r w:rsidRPr="00D65172">
        <w:rPr>
          <w:rStyle w:val="StyleUnderline"/>
          <w:highlight w:val="cyan"/>
        </w:rPr>
        <w:t>knowledge and control</w:t>
      </w:r>
      <w:r w:rsidRPr="00D65172">
        <w:rPr>
          <w:rStyle w:val="StyleUnderline"/>
        </w:rPr>
        <w:t xml:space="preserve"> over products</w:t>
      </w:r>
      <w:r w:rsidRPr="00D65172">
        <w:rPr>
          <w:sz w:val="16"/>
        </w:rPr>
        <w:t>.</w:t>
      </w:r>
    </w:p>
    <w:p w14:paraId="387319E3" w14:textId="77777777" w:rsidR="006764B8" w:rsidRPr="00D65172" w:rsidRDefault="006764B8" w:rsidP="006764B8">
      <w:pPr>
        <w:rPr>
          <w:sz w:val="16"/>
        </w:rPr>
      </w:pPr>
      <w:r w:rsidRPr="00D65172">
        <w:rPr>
          <w:sz w:val="16"/>
        </w:rPr>
        <w:t xml:space="preserve">The equation is simple — more actors plus more competition equals more dynamism. </w:t>
      </w:r>
    </w:p>
    <w:p w14:paraId="32B4DC74" w14:textId="77777777" w:rsidR="006764B8" w:rsidRDefault="006764B8" w:rsidP="006764B8">
      <w:pPr>
        <w:rPr>
          <w:sz w:val="16"/>
        </w:rPr>
      </w:pPr>
      <w:r w:rsidRPr="00D65172">
        <w:rPr>
          <w:sz w:val="16"/>
        </w:rPr>
        <w:t xml:space="preserve">Part of any review of our wasteful, exploitative agricultural system must focus on the pernicious effects of corporate consolidation. In this regard, Biden’s scrutiny of supply chains should include antitrust legislation. </w:t>
      </w:r>
      <w:r w:rsidRPr="00D65172">
        <w:rPr>
          <w:rStyle w:val="StyleUnderline"/>
        </w:rPr>
        <w:t>Enforcing antitrust</w:t>
      </w:r>
      <w:r w:rsidRPr="00D65172">
        <w:rPr>
          <w:sz w:val="16"/>
        </w:rPr>
        <w:t xml:space="preserve"> laws not only stands to improve the economics of agriculture but it </w:t>
      </w:r>
      <w:r w:rsidRPr="00D65172">
        <w:rPr>
          <w:rStyle w:val="StyleUnderline"/>
          <w:highlight w:val="cyan"/>
        </w:rPr>
        <w:t>would</w:t>
      </w:r>
      <w:r w:rsidRPr="00D65172">
        <w:rPr>
          <w:sz w:val="16"/>
        </w:rPr>
        <w:t xml:space="preserve"> also </w:t>
      </w:r>
      <w:r w:rsidRPr="00D65172">
        <w:rPr>
          <w:rStyle w:val="StyleUnderline"/>
        </w:rPr>
        <w:t xml:space="preserve">help </w:t>
      </w:r>
      <w:r w:rsidRPr="00D65172">
        <w:rPr>
          <w:rStyle w:val="StyleUnderline"/>
          <w:highlight w:val="cyan"/>
        </w:rPr>
        <w:t xml:space="preserve">lay the groundwork for a </w:t>
      </w:r>
      <w:r w:rsidRPr="00D65172">
        <w:rPr>
          <w:rStyle w:val="Emphasis"/>
          <w:highlight w:val="cyan"/>
        </w:rPr>
        <w:t>resilient, just system of food</w:t>
      </w:r>
      <w:r w:rsidRPr="00D65172">
        <w:rPr>
          <w:rStyle w:val="Emphasis"/>
        </w:rPr>
        <w:t xml:space="preserve"> production</w:t>
      </w:r>
      <w:r w:rsidRPr="00D65172">
        <w:rPr>
          <w:sz w:val="16"/>
        </w:rPr>
        <w:t xml:space="preserve">. </w:t>
      </w:r>
    </w:p>
    <w:p w14:paraId="5F7A1073" w14:textId="77777777" w:rsidR="006764B8" w:rsidRDefault="006764B8" w:rsidP="006764B8">
      <w:pPr>
        <w:pStyle w:val="Heading4"/>
      </w:pPr>
      <w:r>
        <w:t xml:space="preserve">3. Consolidation impacts farmers of color </w:t>
      </w:r>
      <w:r>
        <w:rPr>
          <w:u w:val="single"/>
        </w:rPr>
        <w:t>most</w:t>
      </w:r>
      <w:r>
        <w:t>.</w:t>
      </w:r>
    </w:p>
    <w:p w14:paraId="68D60276" w14:textId="77777777" w:rsidR="006764B8" w:rsidRPr="00784D77" w:rsidRDefault="006764B8" w:rsidP="006764B8">
      <w:r w:rsidRPr="00AC46CC">
        <w:rPr>
          <w:rStyle w:val="Style13ptBold"/>
        </w:rPr>
        <w:t>Hendrickson et al. 20</w:t>
      </w:r>
      <w:r>
        <w:t>, Mary K. Hendrickson, Associate Professor of Rural Sociology from the University of Missouri, Ph.D. in Rural Sociology from the University of Missouri; Philip H. Howard, Associate Professor in the Department of Community Sustainability at Michigan State University, Ph.D. in Rural Sociology from the University of Missouri; Emily M. Miller, Research and Policy Manager at the Family Farm Action Alliance, M.S. in Rural Sociology from the University of Missouri; Douglas H. Constance, Professor in the Department of Sociology at Sam Houston State University, Ph.D. in Rural Sociology from the University of Missouri, “The Food System: Concentration and Its Impacts,” Farm Action, 11-19-2020, https://farmaction.us/wp-content/uploads/2020/11/Hendrickson-et-al.-2020.-Concentration-and-Its-Impacts-FINAL.pdf</w:t>
      </w:r>
    </w:p>
    <w:p w14:paraId="75295E47" w14:textId="77777777" w:rsidR="006764B8" w:rsidRPr="00AC46CC" w:rsidRDefault="006764B8" w:rsidP="006764B8">
      <w:pPr>
        <w:rPr>
          <w:sz w:val="16"/>
        </w:rPr>
      </w:pPr>
      <w:r w:rsidRPr="00AC46CC">
        <w:rPr>
          <w:sz w:val="16"/>
        </w:rPr>
        <w:t xml:space="preserve">Both of these cases serve as illustrations for the impacts of concentration in the food system across multiple, global scales. As Hendrickson (2015) argues, </w:t>
      </w:r>
      <w:r w:rsidRPr="00784D77">
        <w:rPr>
          <w:rStyle w:val="StyleUnderline"/>
        </w:rPr>
        <w:t xml:space="preserve">a </w:t>
      </w:r>
      <w:r w:rsidRPr="00FB5D16">
        <w:rPr>
          <w:rStyle w:val="StyleUnderline"/>
          <w:highlight w:val="cyan"/>
        </w:rPr>
        <w:t>consolidated system constrains</w:t>
      </w:r>
      <w:r w:rsidRPr="00784D77">
        <w:rPr>
          <w:rStyle w:val="StyleUnderline"/>
        </w:rPr>
        <w:t xml:space="preserve"> the ability of </w:t>
      </w:r>
      <w:r w:rsidRPr="00FB5D16">
        <w:rPr>
          <w:rStyle w:val="StyleUnderline"/>
          <w:highlight w:val="cyan"/>
        </w:rPr>
        <w:t>farmers to manage</w:t>
      </w:r>
      <w:r w:rsidRPr="00AC46CC">
        <w:rPr>
          <w:sz w:val="16"/>
        </w:rPr>
        <w:t xml:space="preserve"> their </w:t>
      </w:r>
      <w:r w:rsidRPr="00FB5D16">
        <w:rPr>
          <w:rStyle w:val="StyleUnderline"/>
          <w:highlight w:val="cyan"/>
        </w:rPr>
        <w:t xml:space="preserve">farms using </w:t>
      </w:r>
      <w:r w:rsidRPr="00FB5D16">
        <w:rPr>
          <w:rStyle w:val="Emphasis"/>
          <w:highlight w:val="cyan"/>
        </w:rPr>
        <w:t>agroecology</w:t>
      </w:r>
      <w:r w:rsidRPr="00AC46CC">
        <w:rPr>
          <w:sz w:val="16"/>
        </w:rPr>
        <w:t xml:space="preserve">, </w:t>
      </w:r>
      <w:r w:rsidRPr="00784D77">
        <w:rPr>
          <w:rStyle w:val="StyleUnderline"/>
        </w:rPr>
        <w:t>which requires diversity and redundancy, rather than specialization and efficiency</w:t>
      </w:r>
      <w:r w:rsidRPr="00AC46CC">
        <w:rPr>
          <w:sz w:val="16"/>
        </w:rPr>
        <w:t xml:space="preserve">. In Too Big to Feed, the International Panel of Experts on Sustainable Food Systems (IPES-Food 2017)59 argued that </w:t>
      </w:r>
      <w:r w:rsidRPr="00784D77">
        <w:rPr>
          <w:rStyle w:val="StyleUnderline"/>
        </w:rPr>
        <w:t xml:space="preserve">agrifood consolidation </w:t>
      </w:r>
      <w:r w:rsidRPr="00FB5D16">
        <w:rPr>
          <w:rStyle w:val="StyleUnderline"/>
          <w:highlight w:val="cyan"/>
        </w:rPr>
        <w:t>reduces</w:t>
      </w:r>
      <w:r w:rsidRPr="00784D77">
        <w:rPr>
          <w:rStyle w:val="StyleUnderline"/>
        </w:rPr>
        <w:t xml:space="preserve"> </w:t>
      </w:r>
      <w:r w:rsidRPr="00784D77">
        <w:rPr>
          <w:rStyle w:val="Emphasis"/>
        </w:rPr>
        <w:t xml:space="preserve">farmer </w:t>
      </w:r>
      <w:r w:rsidRPr="00FB5D16">
        <w:rPr>
          <w:rStyle w:val="Emphasis"/>
          <w:highlight w:val="cyan"/>
        </w:rPr>
        <w:t>autonomy</w:t>
      </w:r>
      <w:r w:rsidRPr="00FB5D16">
        <w:rPr>
          <w:sz w:val="16"/>
          <w:highlight w:val="cyan"/>
        </w:rPr>
        <w:t xml:space="preserve"> </w:t>
      </w:r>
      <w:r w:rsidRPr="00FB5D16">
        <w:rPr>
          <w:rStyle w:val="StyleUnderline"/>
          <w:highlight w:val="cyan"/>
        </w:rPr>
        <w:t>and redistributes costs and benefits</w:t>
      </w:r>
      <w:r w:rsidRPr="00AC46CC">
        <w:rPr>
          <w:sz w:val="16"/>
        </w:rPr>
        <w:t xml:space="preserve"> across the food chain, thereby </w:t>
      </w:r>
      <w:r w:rsidRPr="00784D77">
        <w:rPr>
          <w:rStyle w:val="StyleUnderline"/>
        </w:rPr>
        <w:t>squeezing farmer incomes</w:t>
      </w:r>
      <w:r w:rsidRPr="00AC46CC">
        <w:rPr>
          <w:sz w:val="16"/>
        </w:rPr>
        <w:t>. The table below illustrates this squeeze. One can see that the median net farm income for intermediate farms, those grossing less than $350,000 and for which one of the operators considers farming an occupation, was -$1,524 in 2018.</w:t>
      </w:r>
    </w:p>
    <w:p w14:paraId="4F12BBD5" w14:textId="77777777" w:rsidR="006764B8" w:rsidRPr="001D0CCD" w:rsidRDefault="006764B8" w:rsidP="006764B8">
      <w:pPr>
        <w:rPr>
          <w:sz w:val="16"/>
        </w:rPr>
      </w:pPr>
      <w:r w:rsidRPr="00AC46CC">
        <w:rPr>
          <w:sz w:val="16"/>
        </w:rPr>
        <w:t xml:space="preserve">As we have described, the </w:t>
      </w:r>
      <w:r w:rsidRPr="00FB5D16">
        <w:rPr>
          <w:rStyle w:val="StyleUnderline"/>
          <w:highlight w:val="cyan"/>
        </w:rPr>
        <w:t>agrifood</w:t>
      </w:r>
      <w:r w:rsidRPr="00784D77">
        <w:rPr>
          <w:rStyle w:val="StyleUnderline"/>
        </w:rPr>
        <w:t xml:space="preserve"> system </w:t>
      </w:r>
      <w:r w:rsidRPr="00FB5D16">
        <w:rPr>
          <w:rStyle w:val="StyleUnderline"/>
          <w:highlight w:val="cyan"/>
        </w:rPr>
        <w:t>is a set of power relations</w:t>
      </w:r>
      <w:r w:rsidRPr="00784D77">
        <w:rPr>
          <w:rStyle w:val="StyleUnderline"/>
        </w:rPr>
        <w:t xml:space="preserve">hips </w:t>
      </w:r>
      <w:r w:rsidRPr="00FB5D16">
        <w:rPr>
          <w:rStyle w:val="StyleUnderline"/>
          <w:highlight w:val="cyan"/>
        </w:rPr>
        <w:t>with dominant</w:t>
      </w:r>
      <w:r w:rsidRPr="00784D77">
        <w:rPr>
          <w:rStyle w:val="StyleUnderline"/>
        </w:rPr>
        <w:t xml:space="preserve"> agrifood </w:t>
      </w:r>
      <w:r w:rsidRPr="00FB5D16">
        <w:rPr>
          <w:rStyle w:val="StyleUnderline"/>
          <w:highlight w:val="cyan"/>
        </w:rPr>
        <w:t>firms leveraging</w:t>
      </w:r>
      <w:r w:rsidRPr="00784D77">
        <w:rPr>
          <w:rStyle w:val="StyleUnderline"/>
        </w:rPr>
        <w:t xml:space="preserve"> their </w:t>
      </w:r>
      <w:r w:rsidRPr="00FB5D16">
        <w:rPr>
          <w:rStyle w:val="StyleUnderline"/>
          <w:highlight w:val="cyan"/>
        </w:rPr>
        <w:t>power</w:t>
      </w:r>
      <w:r w:rsidRPr="00784D77">
        <w:rPr>
          <w:rStyle w:val="StyleUnderline"/>
        </w:rPr>
        <w:t xml:space="preserve"> over farmers, workers and communities</w:t>
      </w:r>
      <w:r w:rsidRPr="00AC46CC">
        <w:rPr>
          <w:sz w:val="16"/>
        </w:rPr>
        <w:t xml:space="preserve"> in producing, manufacturing and retailing food. This can have particular impacts on farmers, workers and communities of color. Johnson Gaither (2016) outlines how heirs’ property60 can affect how Black property owners, as well as heirs of Native American fractionated allotments and Texas colonias, are able to engage with government agriculture and land programs. Due to unclear titles or multiple heirs, farmers of color may also face displacement through land partition or tax sales (Dyer and Bailey 2008). This puts them specifically at risk of losing their farms through land consolidation, particularly as cultural rights and/or the right to sustenance are mostly superseded by the right to profit in current application of property rights (Ashwood, Diamond and Walker 2019). </w:t>
      </w:r>
      <w:r w:rsidRPr="00FB5D16">
        <w:rPr>
          <w:rStyle w:val="StyleUnderline"/>
          <w:highlight w:val="cyan"/>
        </w:rPr>
        <w:t>Farmers of color</w:t>
      </w:r>
      <w:r w:rsidRPr="00784D77">
        <w:rPr>
          <w:rStyle w:val="StyleUnderline"/>
        </w:rPr>
        <w:t xml:space="preserve"> have</w:t>
      </w:r>
      <w:r w:rsidRPr="00AC46CC">
        <w:rPr>
          <w:sz w:val="16"/>
        </w:rPr>
        <w:t xml:space="preserve"> also </w:t>
      </w:r>
      <w:r w:rsidRPr="00784D77">
        <w:rPr>
          <w:rStyle w:val="StyleUnderline"/>
        </w:rPr>
        <w:t xml:space="preserve">been </w:t>
      </w:r>
      <w:r w:rsidRPr="00FB5D16">
        <w:rPr>
          <w:rStyle w:val="Emphasis"/>
          <w:highlight w:val="cyan"/>
        </w:rPr>
        <w:t>historically locked out of conventional ag</w:t>
      </w:r>
      <w:r w:rsidRPr="00784D77">
        <w:rPr>
          <w:rStyle w:val="StyleUnderline"/>
        </w:rPr>
        <w:t xml:space="preserve">ricultural </w:t>
      </w:r>
      <w:r w:rsidRPr="00FB5D16">
        <w:rPr>
          <w:rStyle w:val="Emphasis"/>
          <w:highlight w:val="cyan"/>
        </w:rPr>
        <w:t>markets</w:t>
      </w:r>
      <w:r w:rsidRPr="00784D77">
        <w:rPr>
          <w:rStyle w:val="StyleUnderline"/>
        </w:rPr>
        <w:t>, leading them to forge alternative market arrangements</w:t>
      </w:r>
      <w:r w:rsidRPr="00AC46CC">
        <w:rPr>
          <w:sz w:val="16"/>
        </w:rPr>
        <w:t xml:space="preserve"> – like cooperatives61 – that can be </w:t>
      </w:r>
      <w:r w:rsidRPr="00FB5D16">
        <w:rPr>
          <w:rStyle w:val="StyleUnderline"/>
          <w:highlight w:val="cyan"/>
        </w:rPr>
        <w:t>vulnerable to</w:t>
      </w:r>
      <w:r w:rsidRPr="00784D77">
        <w:rPr>
          <w:rStyle w:val="StyleUnderline"/>
        </w:rPr>
        <w:t xml:space="preserve"> dominant trading or </w:t>
      </w:r>
      <w:r w:rsidRPr="00FB5D16">
        <w:rPr>
          <w:rStyle w:val="StyleUnderline"/>
          <w:highlight w:val="cyan"/>
        </w:rPr>
        <w:t>supermarket firms</w:t>
      </w:r>
      <w:r w:rsidRPr="00AC46CC">
        <w:rPr>
          <w:sz w:val="16"/>
        </w:rPr>
        <w:t>.</w:t>
      </w:r>
    </w:p>
    <w:p w14:paraId="1CBCC5E7" w14:textId="77777777" w:rsidR="006764B8" w:rsidRDefault="006764B8" w:rsidP="006764B8"/>
    <w:p w14:paraId="022C8381" w14:textId="107CCA2C" w:rsidR="006764B8" w:rsidRDefault="006764B8" w:rsidP="006764B8">
      <w:pPr>
        <w:pStyle w:val="Heading2"/>
      </w:pPr>
      <w:r>
        <w:t>OFF</w:t>
      </w:r>
    </w:p>
    <w:p w14:paraId="00BD9AC6" w14:textId="77777777" w:rsidR="006764B8" w:rsidRDefault="006764B8" w:rsidP="006764B8">
      <w:pPr>
        <w:pStyle w:val="Heading3"/>
      </w:pPr>
      <w:r>
        <w:t xml:space="preserve">AT: Da Silva 19 </w:t>
      </w:r>
    </w:p>
    <w:p w14:paraId="215572BE" w14:textId="77777777" w:rsidR="006764B8" w:rsidRPr="003051F8" w:rsidRDefault="006764B8" w:rsidP="006764B8">
      <w:pPr>
        <w:pStyle w:val="Heading4"/>
      </w:pPr>
      <w:r>
        <w:t xml:space="preserve">3. Advocating for </w:t>
      </w:r>
      <w:r w:rsidRPr="00E644FA">
        <w:rPr>
          <w:u w:val="single"/>
        </w:rPr>
        <w:t>regenerative</w:t>
      </w:r>
      <w:r>
        <w:t xml:space="preserve"> agriculture systems is a </w:t>
      </w:r>
      <w:r w:rsidRPr="00E644FA">
        <w:rPr>
          <w:u w:val="single"/>
        </w:rPr>
        <w:t>locus point</w:t>
      </w:r>
      <w:r>
        <w:t xml:space="preserve"> to coordinate </w:t>
      </w:r>
      <w:r w:rsidRPr="00E644FA">
        <w:rPr>
          <w:u w:val="single"/>
        </w:rPr>
        <w:t>institutional</w:t>
      </w:r>
      <w:r>
        <w:t xml:space="preserve"> change with the </w:t>
      </w:r>
      <w:r w:rsidRPr="00E644FA">
        <w:rPr>
          <w:u w:val="single"/>
        </w:rPr>
        <w:t>diasporic traditions</w:t>
      </w:r>
      <w:r>
        <w:t xml:space="preserve"> to achieve </w:t>
      </w:r>
      <w:r w:rsidRPr="00E644FA">
        <w:rPr>
          <w:u w:val="single"/>
        </w:rPr>
        <w:t>food justice</w:t>
      </w:r>
      <w:r>
        <w:t>.</w:t>
      </w:r>
    </w:p>
    <w:p w14:paraId="661F9BE4" w14:textId="77777777" w:rsidR="006764B8" w:rsidRPr="0037219F" w:rsidRDefault="006764B8" w:rsidP="006764B8">
      <w:r>
        <w:t xml:space="preserve">Emily M. L. </w:t>
      </w:r>
      <w:r w:rsidRPr="0037219F">
        <w:rPr>
          <w:rStyle w:val="Style13ptBold"/>
        </w:rPr>
        <w:t>Southard 21</w:t>
      </w:r>
      <w:r>
        <w:t>, Department of Agricultural Economics, Sociology, and Education, College of Agricultural Sciences, The Pennsylvania State University, "Leah Penniman: Farming While Black: Soul Fire Farm’s Practical Guide to Liberation on The Land," Agriculture and Human Values, Vol. 38, 03/12/2021, Springer.</w:t>
      </w:r>
    </w:p>
    <w:p w14:paraId="65AC74DC" w14:textId="77777777" w:rsidR="006764B8" w:rsidRPr="000A41CA" w:rsidRDefault="006764B8" w:rsidP="006764B8">
      <w:pPr>
        <w:rPr>
          <w:sz w:val="16"/>
        </w:rPr>
      </w:pPr>
      <w:r w:rsidRPr="000A41CA">
        <w:rPr>
          <w:sz w:val="16"/>
        </w:rPr>
        <w:t xml:space="preserve">How can </w:t>
      </w:r>
      <w:r w:rsidRPr="00926728">
        <w:rPr>
          <w:sz w:val="16"/>
        </w:rPr>
        <w:t xml:space="preserve">the </w:t>
      </w:r>
      <w:r w:rsidRPr="00926728">
        <w:rPr>
          <w:rStyle w:val="StyleUnderline"/>
        </w:rPr>
        <w:t>experiences of a Black farmer serve to</w:t>
      </w:r>
      <w:r w:rsidRPr="00926728">
        <w:rPr>
          <w:sz w:val="16"/>
        </w:rPr>
        <w:t xml:space="preserve"> </w:t>
      </w:r>
      <w:r w:rsidRPr="00AC6768">
        <w:rPr>
          <w:rStyle w:val="Emphasis"/>
          <w:highlight w:val="cyan"/>
        </w:rPr>
        <w:t>uplift</w:t>
      </w:r>
      <w:r w:rsidRPr="000A41CA">
        <w:rPr>
          <w:rStyle w:val="Emphasis"/>
        </w:rPr>
        <w:t xml:space="preserve"> new </w:t>
      </w:r>
      <w:r w:rsidRPr="00AC6768">
        <w:rPr>
          <w:rStyle w:val="Emphasis"/>
          <w:highlight w:val="cyan"/>
        </w:rPr>
        <w:t>generations</w:t>
      </w:r>
      <w:r w:rsidRPr="000A41CA">
        <w:rPr>
          <w:sz w:val="16"/>
        </w:rPr>
        <w:t xml:space="preserve"> of Black, indigenous, and people </w:t>
      </w:r>
      <w:r w:rsidRPr="00AC6768">
        <w:rPr>
          <w:rStyle w:val="StyleUnderline"/>
          <w:highlight w:val="cyan"/>
        </w:rPr>
        <w:t>of</w:t>
      </w:r>
      <w:r w:rsidRPr="000A41CA">
        <w:rPr>
          <w:sz w:val="16"/>
        </w:rPr>
        <w:t xml:space="preserve"> color (</w:t>
      </w:r>
      <w:r w:rsidRPr="00AC6768">
        <w:rPr>
          <w:rStyle w:val="Emphasis"/>
          <w:highlight w:val="cyan"/>
        </w:rPr>
        <w:t>BIPOC</w:t>
      </w:r>
      <w:r w:rsidRPr="00AC6768">
        <w:rPr>
          <w:sz w:val="16"/>
          <w:highlight w:val="cyan"/>
        </w:rPr>
        <w:t xml:space="preserve">) </w:t>
      </w:r>
      <w:r w:rsidRPr="00AC6768">
        <w:rPr>
          <w:rStyle w:val="StyleUnderline"/>
          <w:highlight w:val="cyan"/>
        </w:rPr>
        <w:t>growers</w:t>
      </w:r>
      <w:r w:rsidRPr="000A41CA">
        <w:rPr>
          <w:sz w:val="16"/>
        </w:rPr>
        <w:t xml:space="preserve">? In Farming While Black, Leah Penniman answers this, providing “the book I needed someone to write for me when I was a teen who incorrectly believed that choosing a life on the land would be a betrayal of my ancestors and of my Black community” (9). With passionate prose, </w:t>
      </w:r>
      <w:r w:rsidRPr="000A41CA">
        <w:rPr>
          <w:rStyle w:val="StyleUnderline"/>
        </w:rPr>
        <w:t xml:space="preserve">Penniman </w:t>
      </w:r>
      <w:r w:rsidRPr="00AC6768">
        <w:rPr>
          <w:rStyle w:val="StyleUnderline"/>
          <w:highlight w:val="cyan"/>
        </w:rPr>
        <w:t>spotlights</w:t>
      </w:r>
      <w:r w:rsidRPr="000A41CA">
        <w:rPr>
          <w:sz w:val="16"/>
        </w:rPr>
        <w:t xml:space="preserve"> the </w:t>
      </w:r>
      <w:r w:rsidRPr="000A41CA">
        <w:rPr>
          <w:rStyle w:val="Emphasis"/>
        </w:rPr>
        <w:t>voices</w:t>
      </w:r>
      <w:r w:rsidRPr="000A41CA">
        <w:rPr>
          <w:sz w:val="16"/>
        </w:rPr>
        <w:t xml:space="preserve">, </w:t>
      </w:r>
      <w:r w:rsidRPr="00AC6768">
        <w:rPr>
          <w:rStyle w:val="Emphasis"/>
          <w:highlight w:val="cyan"/>
        </w:rPr>
        <w:t>principles</w:t>
      </w:r>
      <w:r w:rsidRPr="000A41CA">
        <w:rPr>
          <w:sz w:val="16"/>
        </w:rPr>
        <w:t xml:space="preserve">, </w:t>
      </w:r>
      <w:r w:rsidRPr="000A41CA">
        <w:rPr>
          <w:rStyle w:val="StyleUnderline"/>
        </w:rPr>
        <w:t>and</w:t>
      </w:r>
      <w:r w:rsidRPr="000A41CA">
        <w:rPr>
          <w:sz w:val="16"/>
        </w:rPr>
        <w:t xml:space="preserve"> </w:t>
      </w:r>
      <w:r w:rsidRPr="000A41CA">
        <w:rPr>
          <w:rStyle w:val="Emphasis"/>
        </w:rPr>
        <w:t>strategies</w:t>
      </w:r>
      <w:r w:rsidRPr="000A41CA">
        <w:rPr>
          <w:sz w:val="16"/>
        </w:rPr>
        <w:t xml:space="preserve"> </w:t>
      </w:r>
      <w:r w:rsidRPr="00AC6768">
        <w:rPr>
          <w:rStyle w:val="StyleUnderline"/>
          <w:highlight w:val="cyan"/>
        </w:rPr>
        <w:t>of Black farmers</w:t>
      </w:r>
      <w:r w:rsidRPr="000A41CA">
        <w:rPr>
          <w:rStyle w:val="StyleUnderline"/>
        </w:rPr>
        <w:t xml:space="preserve"> who</w:t>
      </w:r>
      <w:r w:rsidRPr="000A41CA">
        <w:rPr>
          <w:sz w:val="16"/>
        </w:rPr>
        <w:t xml:space="preserve"> have </w:t>
      </w:r>
      <w:r w:rsidRPr="000A41CA">
        <w:rPr>
          <w:rStyle w:val="StyleUnderline"/>
        </w:rPr>
        <w:t xml:space="preserve">long </w:t>
      </w:r>
      <w:r w:rsidRPr="00926728">
        <w:rPr>
          <w:rStyle w:val="StyleUnderline"/>
        </w:rPr>
        <w:t>struggled to</w:t>
      </w:r>
      <w:r w:rsidRPr="00926728">
        <w:rPr>
          <w:sz w:val="16"/>
        </w:rPr>
        <w:t xml:space="preserve"> </w:t>
      </w:r>
      <w:r w:rsidRPr="00926728">
        <w:rPr>
          <w:rStyle w:val="Emphasis"/>
        </w:rPr>
        <w:t>fight racism</w:t>
      </w:r>
      <w:r w:rsidRPr="000A41CA">
        <w:rPr>
          <w:sz w:val="16"/>
        </w:rPr>
        <w:t xml:space="preserve">, </w:t>
      </w:r>
      <w:r w:rsidRPr="000A41CA">
        <w:rPr>
          <w:rStyle w:val="Emphasis"/>
        </w:rPr>
        <w:t>achieve autonomy</w:t>
      </w:r>
      <w:r w:rsidRPr="000A41CA">
        <w:rPr>
          <w:sz w:val="16"/>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improve</w:t>
      </w:r>
      <w:r w:rsidRPr="000A41CA">
        <w:rPr>
          <w:sz w:val="16"/>
        </w:rPr>
        <w:t xml:space="preserve"> </w:t>
      </w:r>
      <w:r w:rsidRPr="000A41CA">
        <w:rPr>
          <w:rStyle w:val="StyleUnderline"/>
        </w:rPr>
        <w:t xml:space="preserve">BIPOC’s </w:t>
      </w:r>
      <w:r w:rsidRPr="00AC6768">
        <w:rPr>
          <w:rStyle w:val="StyleUnderline"/>
          <w:highlight w:val="cyan"/>
        </w:rPr>
        <w:t>access to</w:t>
      </w:r>
      <w:r w:rsidRPr="00AC6768">
        <w:rPr>
          <w:sz w:val="16"/>
          <w:highlight w:val="cyan"/>
        </w:rPr>
        <w:t xml:space="preserve"> </w:t>
      </w:r>
      <w:r w:rsidRPr="00AC6768">
        <w:rPr>
          <w:rStyle w:val="Emphasis"/>
          <w:highlight w:val="cyan"/>
        </w:rPr>
        <w:t>land</w:t>
      </w:r>
      <w:r w:rsidRPr="00AC6768">
        <w:rPr>
          <w:sz w:val="16"/>
          <w:highlight w:val="cyan"/>
        </w:rPr>
        <w:t xml:space="preserve"> </w:t>
      </w:r>
      <w:r w:rsidRPr="00AC6768">
        <w:rPr>
          <w:rStyle w:val="StyleUnderline"/>
          <w:highlight w:val="cyan"/>
        </w:rPr>
        <w:t>and</w:t>
      </w:r>
      <w:r w:rsidRPr="000A41CA">
        <w:rPr>
          <w:sz w:val="16"/>
        </w:rPr>
        <w:t xml:space="preserve"> </w:t>
      </w:r>
      <w:r w:rsidRPr="000A41CA">
        <w:rPr>
          <w:rStyle w:val="Emphasis"/>
        </w:rPr>
        <w:t xml:space="preserve">nutritious </w:t>
      </w:r>
      <w:r w:rsidRPr="00AC6768">
        <w:rPr>
          <w:rStyle w:val="Emphasis"/>
          <w:highlight w:val="cyan"/>
        </w:rPr>
        <w:t>food</w:t>
      </w:r>
      <w:r w:rsidRPr="000A41CA">
        <w:rPr>
          <w:sz w:val="16"/>
        </w:rPr>
        <w:t xml:space="preserve">. Penniman’s experience founding </w:t>
      </w:r>
      <w:r w:rsidRPr="000A41CA">
        <w:rPr>
          <w:rStyle w:val="Emphasis"/>
        </w:rPr>
        <w:t>Soul Fire Farms</w:t>
      </w:r>
      <w:r w:rsidRPr="000A41CA">
        <w:rPr>
          <w:sz w:val="16"/>
        </w:rPr>
        <w:t xml:space="preserve">, </w:t>
      </w:r>
      <w:r w:rsidRPr="000A41CA">
        <w:rPr>
          <w:rStyle w:val="StyleUnderline"/>
        </w:rPr>
        <w:t>a continuation and expansion of</w:t>
      </w:r>
      <w:r w:rsidRPr="000A41CA">
        <w:rPr>
          <w:sz w:val="16"/>
        </w:rPr>
        <w:t xml:space="preserve"> years of </w:t>
      </w:r>
      <w:r w:rsidRPr="00AC6768">
        <w:rPr>
          <w:rStyle w:val="StyleUnderline"/>
          <w:highlight w:val="cyan"/>
        </w:rPr>
        <w:t>work in</w:t>
      </w:r>
      <w:r w:rsidRPr="00AC6768">
        <w:rPr>
          <w:sz w:val="16"/>
          <w:highlight w:val="cyan"/>
        </w:rPr>
        <w:t xml:space="preserve"> </w:t>
      </w:r>
      <w:r w:rsidRPr="00AC6768">
        <w:rPr>
          <w:rStyle w:val="Emphasis"/>
          <w:highlight w:val="cyan"/>
        </w:rPr>
        <w:t>sustainable ag</w:t>
      </w:r>
      <w:r w:rsidRPr="000A41CA">
        <w:rPr>
          <w:rStyle w:val="Emphasis"/>
        </w:rPr>
        <w:t>riculture</w:t>
      </w:r>
      <w:r w:rsidRPr="000A41CA">
        <w:rPr>
          <w:sz w:val="16"/>
        </w:rPr>
        <w:t xml:space="preserve"> and food and racial justice, </w:t>
      </w:r>
      <w:r w:rsidRPr="00AC6768">
        <w:rPr>
          <w:rStyle w:val="StyleUnderline"/>
          <w:highlight w:val="cyan"/>
        </w:rPr>
        <w:t>feeds</w:t>
      </w:r>
      <w:r w:rsidRPr="000A41CA">
        <w:rPr>
          <w:sz w:val="16"/>
        </w:rPr>
        <w:t xml:space="preserve"> her </w:t>
      </w:r>
      <w:r w:rsidRPr="00AC6768">
        <w:rPr>
          <w:rStyle w:val="Emphasis"/>
          <w:highlight w:val="cyan"/>
        </w:rPr>
        <w:t>ground-level insight</w:t>
      </w:r>
      <w:r w:rsidRPr="00AC6768">
        <w:rPr>
          <w:sz w:val="16"/>
          <w:highlight w:val="cyan"/>
        </w:rPr>
        <w:t xml:space="preserve"> </w:t>
      </w:r>
      <w:r w:rsidRPr="00AC6768">
        <w:rPr>
          <w:rStyle w:val="StyleUnderline"/>
          <w:highlight w:val="cyan"/>
        </w:rPr>
        <w:t>into</w:t>
      </w:r>
      <w:r w:rsidRPr="000A41CA">
        <w:rPr>
          <w:sz w:val="16"/>
        </w:rPr>
        <w:t xml:space="preserve"> the </w:t>
      </w:r>
      <w:r w:rsidRPr="000A41CA">
        <w:rPr>
          <w:rStyle w:val="StyleUnderline"/>
        </w:rPr>
        <w:t xml:space="preserve">practical </w:t>
      </w:r>
      <w:r w:rsidRPr="00AC6768">
        <w:rPr>
          <w:rStyle w:val="StyleUnderline"/>
          <w:highlight w:val="cyan"/>
        </w:rPr>
        <w:t>strategies of organizing</w:t>
      </w:r>
      <w:r w:rsidRPr="000A41CA">
        <w:rPr>
          <w:rStyle w:val="StyleUnderline"/>
        </w:rPr>
        <w:t xml:space="preserve"> a sustainable farm, connecting</w:t>
      </w:r>
      <w:r w:rsidRPr="000A41CA">
        <w:rPr>
          <w:sz w:val="16"/>
        </w:rPr>
        <w:t xml:space="preserve"> </w:t>
      </w:r>
      <w:r w:rsidRPr="000A41CA">
        <w:rPr>
          <w:rStyle w:val="Emphasis"/>
        </w:rPr>
        <w:t>food</w:t>
      </w:r>
      <w:r w:rsidRPr="000A41CA">
        <w:rPr>
          <w:sz w:val="16"/>
        </w:rPr>
        <w:t xml:space="preserve"> </w:t>
      </w:r>
      <w:r w:rsidRPr="000A41CA">
        <w:rPr>
          <w:rStyle w:val="StyleUnderline"/>
        </w:rPr>
        <w:t>and</w:t>
      </w:r>
      <w:r w:rsidRPr="000A41CA">
        <w:rPr>
          <w:sz w:val="16"/>
        </w:rPr>
        <w:t xml:space="preserve"> </w:t>
      </w:r>
      <w:r w:rsidRPr="000A41CA">
        <w:rPr>
          <w:rStyle w:val="Emphasis"/>
        </w:rPr>
        <w:t>racial</w:t>
      </w:r>
      <w:r w:rsidRPr="000A41CA">
        <w:rPr>
          <w:sz w:val="16"/>
        </w:rPr>
        <w:t xml:space="preserve"> </w:t>
      </w:r>
      <w:r w:rsidRPr="000A41CA">
        <w:rPr>
          <w:rStyle w:val="StyleUnderline"/>
        </w:rPr>
        <w:t>justice, and linking practices back to</w:t>
      </w:r>
      <w:r w:rsidRPr="000A41CA">
        <w:rPr>
          <w:sz w:val="16"/>
        </w:rPr>
        <w:t xml:space="preserve"> </w:t>
      </w:r>
      <w:r w:rsidRPr="000A41CA">
        <w:rPr>
          <w:rStyle w:val="Emphasis"/>
        </w:rPr>
        <w:t>traditions of Africa</w:t>
      </w:r>
      <w:r w:rsidRPr="000A41CA">
        <w:rPr>
          <w:sz w:val="16"/>
        </w:rPr>
        <w:t xml:space="preserve"> </w:t>
      </w:r>
      <w:r w:rsidRPr="000A41CA">
        <w:rPr>
          <w:rStyle w:val="StyleUnderline"/>
        </w:rPr>
        <w:t>and the</w:t>
      </w:r>
      <w:r w:rsidRPr="000A41CA">
        <w:rPr>
          <w:sz w:val="16"/>
        </w:rPr>
        <w:t xml:space="preserve"> </w:t>
      </w:r>
      <w:r w:rsidRPr="000A41CA">
        <w:rPr>
          <w:rStyle w:val="Emphasis"/>
        </w:rPr>
        <w:t>diaspora</w:t>
      </w:r>
      <w:r w:rsidRPr="000A41CA">
        <w:rPr>
          <w:sz w:val="16"/>
        </w:rPr>
        <w:t>.</w:t>
      </w:r>
    </w:p>
    <w:p w14:paraId="240BFF81" w14:textId="77777777" w:rsidR="006764B8" w:rsidRPr="000A41CA" w:rsidRDefault="006764B8" w:rsidP="006764B8">
      <w:pPr>
        <w:rPr>
          <w:sz w:val="16"/>
        </w:rPr>
      </w:pPr>
      <w:r w:rsidRPr="000A41CA">
        <w:rPr>
          <w:sz w:val="16"/>
        </w:rPr>
        <w:t xml:space="preserve">The volume’s introductory chapter </w:t>
      </w:r>
      <w:r w:rsidRPr="000A41CA">
        <w:rPr>
          <w:rStyle w:val="StyleUnderline"/>
        </w:rPr>
        <w:t>situates</w:t>
      </w:r>
      <w:r w:rsidRPr="000A41CA">
        <w:rPr>
          <w:sz w:val="16"/>
        </w:rPr>
        <w:t xml:space="preserve"> Penniman’s </w:t>
      </w:r>
      <w:r w:rsidRPr="00AC6768">
        <w:rPr>
          <w:rStyle w:val="StyleUnderline"/>
          <w:highlight w:val="cyan"/>
        </w:rPr>
        <w:t>position</w:t>
      </w:r>
      <w:r w:rsidRPr="000A41CA">
        <w:rPr>
          <w:rStyle w:val="StyleUnderline"/>
        </w:rPr>
        <w:t xml:space="preserve">ality </w:t>
      </w:r>
      <w:r w:rsidRPr="00AC6768">
        <w:rPr>
          <w:rStyle w:val="StyleUnderline"/>
          <w:highlight w:val="cyan"/>
        </w:rPr>
        <w:t>as a</w:t>
      </w:r>
      <w:r w:rsidRPr="000A41CA">
        <w:rPr>
          <w:sz w:val="16"/>
        </w:rPr>
        <w:t xml:space="preserve"> </w:t>
      </w:r>
      <w:r w:rsidRPr="000A41CA">
        <w:rPr>
          <w:rStyle w:val="Emphasis"/>
        </w:rPr>
        <w:t xml:space="preserve">mixed-race </w:t>
      </w:r>
      <w:r w:rsidRPr="00AC6768">
        <w:rPr>
          <w:rStyle w:val="Emphasis"/>
          <w:highlight w:val="cyan"/>
        </w:rPr>
        <w:t>Black woman</w:t>
      </w:r>
      <w:r w:rsidRPr="000A41CA">
        <w:rPr>
          <w:sz w:val="16"/>
        </w:rPr>
        <w:t xml:space="preserve"> </w:t>
      </w:r>
      <w:r w:rsidRPr="000A41CA">
        <w:rPr>
          <w:rStyle w:val="StyleUnderline"/>
        </w:rPr>
        <w:t>with</w:t>
      </w:r>
      <w:r w:rsidRPr="000A41CA">
        <w:rPr>
          <w:sz w:val="16"/>
        </w:rPr>
        <w:t xml:space="preserve"> a long </w:t>
      </w:r>
      <w:r w:rsidRPr="000A41CA">
        <w:rPr>
          <w:rStyle w:val="StyleUnderline"/>
        </w:rPr>
        <w:t>commitment to</w:t>
      </w:r>
      <w:r w:rsidRPr="000A41CA">
        <w:rPr>
          <w:sz w:val="16"/>
        </w:rPr>
        <w:t xml:space="preserve"> </w:t>
      </w:r>
      <w:r w:rsidRPr="000A41CA">
        <w:rPr>
          <w:rStyle w:val="Emphasis"/>
        </w:rPr>
        <w:t>racial justice</w:t>
      </w:r>
      <w:r w:rsidRPr="000A41CA">
        <w:rPr>
          <w:sz w:val="16"/>
        </w:rPr>
        <w:t xml:space="preserve">, </w:t>
      </w:r>
      <w:r w:rsidRPr="00926728">
        <w:rPr>
          <w:rStyle w:val="StyleUnderline"/>
        </w:rPr>
        <w:t>initially</w:t>
      </w:r>
      <w:r w:rsidRPr="00926728">
        <w:rPr>
          <w:sz w:val="16"/>
        </w:rPr>
        <w:t xml:space="preserve"> </w:t>
      </w:r>
      <w:r w:rsidRPr="00AC6768">
        <w:rPr>
          <w:rStyle w:val="Emphasis"/>
          <w:highlight w:val="cyan"/>
        </w:rPr>
        <w:t>disconnected</w:t>
      </w:r>
      <w:r w:rsidRPr="00AC6768">
        <w:rPr>
          <w:sz w:val="16"/>
          <w:highlight w:val="cyan"/>
        </w:rPr>
        <w:t xml:space="preserve"> </w:t>
      </w:r>
      <w:r w:rsidRPr="00AC6768">
        <w:rPr>
          <w:rStyle w:val="StyleUnderline"/>
          <w:highlight w:val="cyan"/>
        </w:rPr>
        <w:t>from ag</w:t>
      </w:r>
      <w:r w:rsidRPr="000A41CA">
        <w:rPr>
          <w:rStyle w:val="StyleUnderline"/>
        </w:rPr>
        <w:t xml:space="preserve">riculture </w:t>
      </w:r>
      <w:r w:rsidRPr="00AC6768">
        <w:rPr>
          <w:rStyle w:val="StyleUnderline"/>
          <w:highlight w:val="cyan"/>
        </w:rPr>
        <w:t>due to</w:t>
      </w:r>
      <w:r w:rsidRPr="000A41CA">
        <w:rPr>
          <w:rStyle w:val="StyleUnderline"/>
        </w:rPr>
        <w:t xml:space="preserve"> the</w:t>
      </w:r>
      <w:r w:rsidRPr="000A41CA">
        <w:rPr>
          <w:sz w:val="16"/>
        </w:rPr>
        <w:t xml:space="preserve"> </w:t>
      </w:r>
      <w:r w:rsidRPr="00AC6768">
        <w:rPr>
          <w:rStyle w:val="Emphasis"/>
          <w:highlight w:val="cyan"/>
        </w:rPr>
        <w:t>narrative</w:t>
      </w:r>
      <w:r w:rsidRPr="000A41CA">
        <w:rPr>
          <w:sz w:val="16"/>
        </w:rPr>
        <w:t xml:space="preserve"> </w:t>
      </w:r>
      <w:r w:rsidRPr="00926728">
        <w:rPr>
          <w:rStyle w:val="StyleUnderline"/>
        </w:rPr>
        <w:t>of B</w:t>
      </w:r>
      <w:r w:rsidRPr="000A41CA">
        <w:rPr>
          <w:rStyle w:val="StyleUnderline"/>
        </w:rPr>
        <w:t xml:space="preserve">lack Americans’ </w:t>
      </w:r>
      <w:r w:rsidRPr="00AC6768">
        <w:rPr>
          <w:rStyle w:val="StyleUnderline"/>
          <w:highlight w:val="cyan"/>
        </w:rPr>
        <w:t>relation</w:t>
      </w:r>
      <w:r w:rsidRPr="000A41CA">
        <w:rPr>
          <w:rStyle w:val="StyleUnderline"/>
        </w:rPr>
        <w:t xml:space="preserve">ship </w:t>
      </w:r>
      <w:r w:rsidRPr="00AC6768">
        <w:rPr>
          <w:rStyle w:val="StyleUnderline"/>
          <w:highlight w:val="cyan"/>
        </w:rPr>
        <w:t>to farming being one of</w:t>
      </w:r>
      <w:r w:rsidRPr="00AC6768">
        <w:rPr>
          <w:sz w:val="16"/>
          <w:highlight w:val="cyan"/>
        </w:rPr>
        <w:t xml:space="preserve"> </w:t>
      </w:r>
      <w:r w:rsidRPr="00AC6768">
        <w:rPr>
          <w:rStyle w:val="Emphasis"/>
          <w:highlight w:val="cyan"/>
        </w:rPr>
        <w:t>enslavement</w:t>
      </w:r>
      <w:r w:rsidRPr="000A41CA">
        <w:rPr>
          <w:sz w:val="16"/>
        </w:rPr>
        <w:t xml:space="preserve"> and/</w:t>
      </w:r>
      <w:r w:rsidRPr="000A41CA">
        <w:rPr>
          <w:rStyle w:val="StyleUnderline"/>
        </w:rPr>
        <w:t>or</w:t>
      </w:r>
      <w:r w:rsidRPr="000A41CA">
        <w:rPr>
          <w:sz w:val="16"/>
        </w:rPr>
        <w:t xml:space="preserve"> </w:t>
      </w:r>
      <w:r w:rsidRPr="000A41CA">
        <w:rPr>
          <w:rStyle w:val="Emphasis"/>
        </w:rPr>
        <w:t>sharecropping</w:t>
      </w:r>
      <w:r w:rsidRPr="000A41CA">
        <w:rPr>
          <w:sz w:val="16"/>
        </w:rPr>
        <w:t xml:space="preserve">. Through a brief history of Black agricultural activism and its import to Black liberation movements, </w:t>
      </w:r>
      <w:r w:rsidRPr="000A41CA">
        <w:rPr>
          <w:rStyle w:val="StyleUnderline"/>
        </w:rPr>
        <w:t>she explains how</w:t>
      </w:r>
      <w:r w:rsidRPr="000A41CA">
        <w:rPr>
          <w:sz w:val="16"/>
        </w:rPr>
        <w:t xml:space="preserve"> </w:t>
      </w:r>
      <w:r w:rsidRPr="00AC6768">
        <w:rPr>
          <w:rStyle w:val="Emphasis"/>
          <w:highlight w:val="cyan"/>
        </w:rPr>
        <w:t>learning this</w:t>
      </w:r>
      <w:r w:rsidRPr="000A41CA">
        <w:rPr>
          <w:rStyle w:val="Emphasis"/>
        </w:rPr>
        <w:t xml:space="preserve"> history</w:t>
      </w:r>
      <w:r w:rsidRPr="000A41CA">
        <w:rPr>
          <w:sz w:val="16"/>
        </w:rPr>
        <w:t xml:space="preserve"> </w:t>
      </w:r>
      <w:r w:rsidRPr="00AC6768">
        <w:rPr>
          <w:rStyle w:val="StyleUnderline"/>
          <w:highlight w:val="cyan"/>
        </w:rPr>
        <w:t>encouraged her to</w:t>
      </w:r>
      <w:r w:rsidRPr="00AC6768">
        <w:rPr>
          <w:sz w:val="16"/>
          <w:highlight w:val="cyan"/>
        </w:rPr>
        <w:t xml:space="preserve"> </w:t>
      </w:r>
      <w:r w:rsidRPr="00AC6768">
        <w:rPr>
          <w:rStyle w:val="Emphasis"/>
          <w:sz w:val="24"/>
          <w:szCs w:val="24"/>
          <w:highlight w:val="cyan"/>
        </w:rPr>
        <w:t>engage with food justice</w:t>
      </w:r>
      <w:r w:rsidRPr="000A41CA">
        <w:rPr>
          <w:sz w:val="16"/>
        </w:rPr>
        <w:t xml:space="preserve">. Rooted in her political values, Penniman describes how she </w:t>
      </w:r>
      <w:r w:rsidRPr="00AC6768">
        <w:rPr>
          <w:rStyle w:val="StyleUnderline"/>
          <w:highlight w:val="cyan"/>
        </w:rPr>
        <w:t>founded Soul Fire Farm as a way to</w:t>
      </w:r>
      <w:r w:rsidRPr="00AC6768">
        <w:rPr>
          <w:sz w:val="16"/>
          <w:highlight w:val="cyan"/>
        </w:rPr>
        <w:t xml:space="preserve"> </w:t>
      </w:r>
      <w:r w:rsidRPr="00AC6768">
        <w:rPr>
          <w:rStyle w:val="Emphasis"/>
          <w:highlight w:val="cyan"/>
        </w:rPr>
        <w:t>confront</w:t>
      </w:r>
      <w:r w:rsidRPr="000A41CA">
        <w:rPr>
          <w:sz w:val="16"/>
        </w:rPr>
        <w:t xml:space="preserve"> the </w:t>
      </w:r>
      <w:r w:rsidRPr="00AC6768">
        <w:rPr>
          <w:rStyle w:val="StyleUnderline"/>
          <w:highlight w:val="cyan"/>
        </w:rPr>
        <w:t>food apartheid</w:t>
      </w:r>
      <w:r w:rsidRPr="000A41CA">
        <w:rPr>
          <w:rStyle w:val="StyleUnderline"/>
        </w:rPr>
        <w:t>–food deserts named by</w:t>
      </w:r>
      <w:r w:rsidRPr="000A41CA">
        <w:rPr>
          <w:sz w:val="16"/>
        </w:rPr>
        <w:t xml:space="preserve"> their </w:t>
      </w:r>
      <w:r w:rsidRPr="000A41CA">
        <w:rPr>
          <w:rStyle w:val="Emphasis"/>
        </w:rPr>
        <w:t>systemic</w:t>
      </w:r>
      <w:r w:rsidRPr="000A41CA">
        <w:rPr>
          <w:sz w:val="16"/>
        </w:rPr>
        <w:t xml:space="preserve"> </w:t>
      </w:r>
      <w:r w:rsidRPr="000A41CA">
        <w:rPr>
          <w:rStyle w:val="StyleUnderline"/>
        </w:rPr>
        <w:t>and</w:t>
      </w:r>
      <w:r w:rsidRPr="000A41CA">
        <w:rPr>
          <w:sz w:val="16"/>
        </w:rPr>
        <w:t xml:space="preserve"> </w:t>
      </w:r>
      <w:r w:rsidRPr="000A41CA">
        <w:rPr>
          <w:rStyle w:val="Emphasis"/>
        </w:rPr>
        <w:t>purposive</w:t>
      </w:r>
      <w:r w:rsidRPr="000A41CA">
        <w:rPr>
          <w:sz w:val="16"/>
        </w:rPr>
        <w:t xml:space="preserve"> </w:t>
      </w:r>
      <w:r w:rsidRPr="000A41CA">
        <w:rPr>
          <w:rStyle w:val="StyleUnderline"/>
        </w:rPr>
        <w:t>existence</w:t>
      </w:r>
      <w:r w:rsidRPr="000A41CA">
        <w:rPr>
          <w:sz w:val="16"/>
        </w:rPr>
        <w:t xml:space="preserve">–that her family experienced in the South End of Albany, New York. Penniman further </w:t>
      </w:r>
      <w:r w:rsidRPr="000A41CA">
        <w:rPr>
          <w:rStyle w:val="StyleUnderline"/>
        </w:rPr>
        <w:t>describes</w:t>
      </w:r>
      <w:r w:rsidRPr="000A41CA">
        <w:rPr>
          <w:sz w:val="16"/>
        </w:rPr>
        <w:t xml:space="preserve"> Soul Fire Farms’ other </w:t>
      </w:r>
      <w:r w:rsidRPr="000A41CA">
        <w:rPr>
          <w:rStyle w:val="StyleUnderline"/>
        </w:rPr>
        <w:t>anti-racist activism—their</w:t>
      </w:r>
      <w:r w:rsidRPr="000A41CA">
        <w:rPr>
          <w:sz w:val="16"/>
        </w:rPr>
        <w:t xml:space="preserve"> </w:t>
      </w:r>
      <w:r w:rsidRPr="000A41CA">
        <w:rPr>
          <w:rStyle w:val="Emphasis"/>
        </w:rPr>
        <w:t>Youth Food Justice program</w:t>
      </w:r>
      <w:r w:rsidRPr="000A41CA">
        <w:rPr>
          <w:sz w:val="16"/>
        </w:rPr>
        <w:t xml:space="preserve">, </w:t>
      </w:r>
      <w:r w:rsidRPr="000A41CA">
        <w:rPr>
          <w:rStyle w:val="StyleUnderline"/>
        </w:rPr>
        <w:t>challenging the school to prison pipeline, and</w:t>
      </w:r>
      <w:r w:rsidRPr="000A41CA">
        <w:rPr>
          <w:sz w:val="16"/>
        </w:rPr>
        <w:t xml:space="preserve"> Black Latinx Farmers Immersion, a training program </w:t>
      </w:r>
      <w:r w:rsidRPr="000A41CA">
        <w:rPr>
          <w:rStyle w:val="StyleUnderline"/>
        </w:rPr>
        <w:t>to spread the farm’s knowledge and praxis</w:t>
      </w:r>
      <w:r w:rsidRPr="000A41CA">
        <w:rPr>
          <w:sz w:val="16"/>
        </w:rPr>
        <w:t>.</w:t>
      </w:r>
    </w:p>
    <w:p w14:paraId="7B55BAB2" w14:textId="77777777" w:rsidR="006764B8" w:rsidRPr="00926728" w:rsidRDefault="006764B8" w:rsidP="006764B8">
      <w:pPr>
        <w:rPr>
          <w:sz w:val="16"/>
        </w:rPr>
      </w:pPr>
      <w:r w:rsidRPr="00926728">
        <w:rPr>
          <w:sz w:val="16"/>
        </w:rPr>
        <w:t xml:space="preserve">The book then imparts practical knowledge, with the first twelve chapters rooted in farming best practices. Chapter 1 “Finding Land and Resources” outlines how to gain access to the “three essential ingredients [aspiring farmers need] to begin: training, land, and material resources” (p. 12). Chapter 2 “Planning Your Farm Business” </w:t>
      </w:r>
      <w:r w:rsidRPr="00AC6768">
        <w:rPr>
          <w:rStyle w:val="StyleUnderline"/>
          <w:highlight w:val="cyan"/>
        </w:rPr>
        <w:t>provides</w:t>
      </w:r>
      <w:r w:rsidRPr="00926728">
        <w:rPr>
          <w:sz w:val="16"/>
        </w:rPr>
        <w:t xml:space="preserve"> information on </w:t>
      </w:r>
      <w:r w:rsidRPr="00AC6768">
        <w:rPr>
          <w:rStyle w:val="StyleUnderline"/>
          <w:highlight w:val="cyan"/>
        </w:rPr>
        <w:t>worker-owned</w:t>
      </w:r>
      <w:r w:rsidRPr="00926728">
        <w:rPr>
          <w:sz w:val="16"/>
        </w:rPr>
        <w:t xml:space="preserve"> “</w:t>
      </w:r>
      <w:r w:rsidRPr="004F5509">
        <w:rPr>
          <w:rStyle w:val="Emphasis"/>
        </w:rPr>
        <w:t>Ujamaa</w:t>
      </w:r>
      <w:r w:rsidRPr="00926728">
        <w:rPr>
          <w:sz w:val="16"/>
        </w:rPr>
        <w:t xml:space="preserve">” </w:t>
      </w:r>
      <w:r w:rsidRPr="004F5509">
        <w:rPr>
          <w:rStyle w:val="StyleUnderline"/>
        </w:rPr>
        <w:t>or</w:t>
      </w:r>
      <w:r w:rsidRPr="00926728">
        <w:rPr>
          <w:sz w:val="16"/>
        </w:rPr>
        <w:t xml:space="preserve"> </w:t>
      </w:r>
      <w:r w:rsidRPr="00AC6768">
        <w:rPr>
          <w:rStyle w:val="Emphasis"/>
          <w:highlight w:val="cyan"/>
        </w:rPr>
        <w:t>cooperative</w:t>
      </w:r>
      <w:r w:rsidRPr="00926728">
        <w:rPr>
          <w:sz w:val="16"/>
        </w:rPr>
        <w:t xml:space="preserve"> economic </w:t>
      </w:r>
      <w:r w:rsidRPr="00AC6768">
        <w:rPr>
          <w:rStyle w:val="StyleUnderline"/>
          <w:highlight w:val="cyan"/>
        </w:rPr>
        <w:t>business models</w:t>
      </w:r>
      <w:r w:rsidRPr="00926728">
        <w:rPr>
          <w:sz w:val="16"/>
        </w:rPr>
        <w:t xml:space="preserve">, </w:t>
      </w:r>
      <w:r w:rsidRPr="004F5509">
        <w:rPr>
          <w:rStyle w:val="Emphasis"/>
        </w:rPr>
        <w:t>community-share agriculture</w:t>
      </w:r>
      <w:r w:rsidRPr="00926728">
        <w:rPr>
          <w:sz w:val="16"/>
        </w:rPr>
        <w:t xml:space="preserve"> and food hubs, communal labor practices, </w:t>
      </w:r>
      <w:r w:rsidRPr="004F5509">
        <w:rPr>
          <w:rStyle w:val="StyleUnderline"/>
        </w:rPr>
        <w:t>and writing a</w:t>
      </w:r>
      <w:r w:rsidRPr="00926728">
        <w:rPr>
          <w:sz w:val="16"/>
        </w:rPr>
        <w:t xml:space="preserve"> farm </w:t>
      </w:r>
      <w:r w:rsidRPr="004F5509">
        <w:rPr>
          <w:rStyle w:val="Emphasis"/>
        </w:rPr>
        <w:t>business</w:t>
      </w:r>
      <w:r w:rsidRPr="00926728">
        <w:rPr>
          <w:sz w:val="16"/>
        </w:rPr>
        <w:t xml:space="preserve"> </w:t>
      </w:r>
      <w:r w:rsidRPr="004F5509">
        <w:rPr>
          <w:rStyle w:val="StyleUnderline"/>
        </w:rPr>
        <w:t>plan</w:t>
      </w:r>
      <w:r w:rsidRPr="00926728">
        <w:rPr>
          <w:sz w:val="16"/>
        </w:rPr>
        <w:t xml:space="preserve">. In “Honoring the Spirits of the Land,” Chapter 3 draws from primarily Vodou and Yoruba Ifa traditions as it explores the role of sacred literature and provides examples of planting and harvesting rituals, herbal baths, and songs and chants in farming practice. Chapter 4 </w:t>
      </w:r>
      <w:r w:rsidRPr="00AC6768">
        <w:rPr>
          <w:rStyle w:val="StyleUnderline"/>
          <w:highlight w:val="cyan"/>
        </w:rPr>
        <w:t>discusses</w:t>
      </w:r>
      <w:r w:rsidRPr="00926728">
        <w:rPr>
          <w:sz w:val="16"/>
        </w:rPr>
        <w:t xml:space="preserve"> “Restoring Degraded Land” including </w:t>
      </w:r>
      <w:r w:rsidRPr="00926728">
        <w:rPr>
          <w:rStyle w:val="Emphasis"/>
        </w:rPr>
        <w:t>lead remediation</w:t>
      </w:r>
      <w:r w:rsidRPr="00926728">
        <w:rPr>
          <w:sz w:val="16"/>
        </w:rPr>
        <w:t xml:space="preserve">, </w:t>
      </w:r>
      <w:r w:rsidRPr="00926728">
        <w:rPr>
          <w:rStyle w:val="StyleUnderline"/>
        </w:rPr>
        <w:t>healing erosion with</w:t>
      </w:r>
      <w:r w:rsidRPr="00926728">
        <w:rPr>
          <w:sz w:val="16"/>
        </w:rPr>
        <w:t xml:space="preserve"> </w:t>
      </w:r>
      <w:r w:rsidRPr="00926728">
        <w:rPr>
          <w:rStyle w:val="Emphasis"/>
        </w:rPr>
        <w:t>terraces</w:t>
      </w:r>
      <w:r w:rsidRPr="00926728">
        <w:rPr>
          <w:sz w:val="16"/>
        </w:rPr>
        <w:t xml:space="preserve">, </w:t>
      </w:r>
      <w:r w:rsidRPr="00926728">
        <w:rPr>
          <w:rStyle w:val="Emphasis"/>
        </w:rPr>
        <w:t>agroforestry</w:t>
      </w:r>
      <w:r w:rsidRPr="00926728">
        <w:rPr>
          <w:sz w:val="16"/>
        </w:rPr>
        <w:t xml:space="preserve"> </w:t>
      </w:r>
      <w:r w:rsidRPr="00926728">
        <w:rPr>
          <w:rStyle w:val="StyleUnderline"/>
        </w:rPr>
        <w:t>for soil restoration, and</w:t>
      </w:r>
      <w:r w:rsidRPr="00926728">
        <w:rPr>
          <w:sz w:val="16"/>
        </w:rPr>
        <w:t xml:space="preserve"> </w:t>
      </w:r>
      <w:r w:rsidRPr="00AC6768">
        <w:rPr>
          <w:rStyle w:val="Emphasis"/>
          <w:highlight w:val="cyan"/>
        </w:rPr>
        <w:t>no-till</w:t>
      </w:r>
      <w:r w:rsidRPr="00926728">
        <w:rPr>
          <w:sz w:val="16"/>
        </w:rPr>
        <w:t xml:space="preserve"> and biological tilling. Chapter 5 “Feeding the Soil” </w:t>
      </w:r>
      <w:r w:rsidRPr="00926728">
        <w:rPr>
          <w:rStyle w:val="StyleUnderline"/>
        </w:rPr>
        <w:t>promotes</w:t>
      </w:r>
      <w:r w:rsidRPr="00926728">
        <w:rPr>
          <w:sz w:val="16"/>
        </w:rPr>
        <w:t xml:space="preserve"> strategies of </w:t>
      </w:r>
      <w:r w:rsidRPr="00926728">
        <w:rPr>
          <w:rStyle w:val="StyleUnderline"/>
        </w:rPr>
        <w:t xml:space="preserve">improving soil fertility </w:t>
      </w:r>
      <w:r w:rsidRPr="00AC6768">
        <w:rPr>
          <w:rStyle w:val="StyleUnderline"/>
          <w:highlight w:val="cyan"/>
        </w:rPr>
        <w:t>to facilitate</w:t>
      </w:r>
      <w:r w:rsidRPr="00AC6768">
        <w:rPr>
          <w:sz w:val="16"/>
          <w:highlight w:val="cyan"/>
        </w:rPr>
        <w:t xml:space="preserve"> “</w:t>
      </w:r>
      <w:r w:rsidRPr="00AC6768">
        <w:rPr>
          <w:rStyle w:val="Emphasis"/>
          <w:highlight w:val="cyan"/>
        </w:rPr>
        <w:t>healing from colonialism</w:t>
      </w:r>
      <w:r w:rsidRPr="00926728">
        <w:rPr>
          <w:sz w:val="16"/>
        </w:rPr>
        <w:t xml:space="preserve">” (p. 87) </w:t>
      </w:r>
      <w:r w:rsidRPr="00926728">
        <w:rPr>
          <w:rStyle w:val="StyleUnderline"/>
        </w:rPr>
        <w:t>as US soils</w:t>
      </w:r>
      <w:r w:rsidRPr="00926728">
        <w:rPr>
          <w:sz w:val="16"/>
        </w:rPr>
        <w:t xml:space="preserve"> have </w:t>
      </w:r>
      <w:r w:rsidRPr="00926728">
        <w:rPr>
          <w:rStyle w:val="StyleUnderline"/>
        </w:rPr>
        <w:t>faced</w:t>
      </w:r>
      <w:r w:rsidRPr="00926728">
        <w:rPr>
          <w:sz w:val="16"/>
        </w:rPr>
        <w:t xml:space="preserve"> </w:t>
      </w:r>
      <w:r w:rsidRPr="00926728">
        <w:rPr>
          <w:rStyle w:val="Emphasis"/>
        </w:rPr>
        <w:t>decades</w:t>
      </w:r>
      <w:r w:rsidRPr="00926728">
        <w:rPr>
          <w:sz w:val="16"/>
        </w:rPr>
        <w:t xml:space="preserve"> </w:t>
      </w:r>
      <w:r w:rsidRPr="00926728">
        <w:rPr>
          <w:rStyle w:val="StyleUnderline"/>
        </w:rPr>
        <w:t>of degradation through</w:t>
      </w:r>
      <w:r w:rsidRPr="00926728">
        <w:rPr>
          <w:sz w:val="16"/>
        </w:rPr>
        <w:t xml:space="preserve"> </w:t>
      </w:r>
      <w:r w:rsidRPr="00926728">
        <w:rPr>
          <w:rStyle w:val="Emphasis"/>
        </w:rPr>
        <w:t>settler-colonialists’ tillage</w:t>
      </w:r>
      <w:r w:rsidRPr="00926728">
        <w:rPr>
          <w:sz w:val="16"/>
        </w:rPr>
        <w:t xml:space="preserve">. Chapter 6 </w:t>
      </w:r>
      <w:r w:rsidRPr="00AC6768">
        <w:rPr>
          <w:rStyle w:val="StyleUnderline"/>
          <w:highlight w:val="cyan"/>
        </w:rPr>
        <w:t>covers</w:t>
      </w:r>
      <w:r w:rsidRPr="00AC6768">
        <w:rPr>
          <w:sz w:val="16"/>
          <w:highlight w:val="cyan"/>
        </w:rPr>
        <w:t xml:space="preserve"> </w:t>
      </w:r>
      <w:r w:rsidRPr="00AC6768">
        <w:rPr>
          <w:rStyle w:val="Emphasis"/>
          <w:highlight w:val="cyan"/>
        </w:rPr>
        <w:t>crop planning</w:t>
      </w:r>
      <w:r w:rsidRPr="00AC6768">
        <w:rPr>
          <w:sz w:val="16"/>
          <w:highlight w:val="cyan"/>
        </w:rPr>
        <w:t xml:space="preserve">, </w:t>
      </w:r>
      <w:r w:rsidRPr="00AC6768">
        <w:rPr>
          <w:rStyle w:val="StyleUnderline"/>
          <w:highlight w:val="cyan"/>
        </w:rPr>
        <w:t>with</w:t>
      </w:r>
      <w:r w:rsidRPr="00926728">
        <w:rPr>
          <w:sz w:val="16"/>
        </w:rPr>
        <w:t xml:space="preserve"> profuse </w:t>
      </w:r>
      <w:r w:rsidRPr="00926728">
        <w:rPr>
          <w:rStyle w:val="StyleUnderline"/>
        </w:rPr>
        <w:t>information</w:t>
      </w:r>
      <w:r w:rsidRPr="00926728">
        <w:rPr>
          <w:sz w:val="16"/>
        </w:rPr>
        <w:t xml:space="preserve"> provided on </w:t>
      </w:r>
      <w:r w:rsidRPr="00926728">
        <w:rPr>
          <w:rStyle w:val="StyleUnderline"/>
        </w:rPr>
        <w:t>annual</w:t>
      </w:r>
      <w:r w:rsidRPr="00926728">
        <w:rPr>
          <w:sz w:val="16"/>
        </w:rPr>
        <w:t xml:space="preserve"> plants, polyculture, and </w:t>
      </w:r>
      <w:r w:rsidRPr="00926728">
        <w:rPr>
          <w:rStyle w:val="Emphasis"/>
        </w:rPr>
        <w:t xml:space="preserve">crop </w:t>
      </w:r>
      <w:r w:rsidRPr="00AC6768">
        <w:rPr>
          <w:rStyle w:val="Emphasis"/>
          <w:highlight w:val="cyan"/>
        </w:rPr>
        <w:t>rotation</w:t>
      </w:r>
      <w:r w:rsidRPr="00926728">
        <w:rPr>
          <w:sz w:val="16"/>
        </w:rPr>
        <w:t xml:space="preserve">. The equipment needed for bed preparation, transplanting and direct seeding, irrigation, weeding and crop maintenance, harvesting, and apparel and gear are covered in Chapter 7 “Tools and Technology.” Chapter 8 highlights the practice of “Seed Keeping” including ethical considerations for engaging in the practice, advice on keeping a seed garden, and discussion of seed harvest and the enriching practice of seed sharing. “Raising Animals,” including chickens for eggs, chickens for meat, and pigs is covered in Chapter 9. Chapter 10 then turns to “Plant Medicine,” with extensive information on species to grow, keeping an herb garden, and methods of preparing herbs. Chapter 11 concerns “Urban Farming,” including issues of laws and land access, soil and water cleanliness, taking advantage of small spaces, and fostering community. Chapter 12 </w:t>
      </w:r>
      <w:r w:rsidRPr="00926728">
        <w:rPr>
          <w:rStyle w:val="StyleUnderline"/>
        </w:rPr>
        <w:t>addresses</w:t>
      </w:r>
      <w:r w:rsidRPr="00926728">
        <w:rPr>
          <w:sz w:val="16"/>
        </w:rPr>
        <w:t xml:space="preserve"> post-harvest </w:t>
      </w:r>
      <w:r w:rsidRPr="00926728">
        <w:rPr>
          <w:rStyle w:val="StyleUnderline"/>
        </w:rPr>
        <w:t>processes</w:t>
      </w:r>
      <w:r w:rsidRPr="00926728">
        <w:rPr>
          <w:sz w:val="16"/>
        </w:rPr>
        <w:t xml:space="preserve"> through “Cooking and Preserving,” </w:t>
      </w:r>
      <w:r w:rsidRPr="00926728">
        <w:rPr>
          <w:rStyle w:val="StyleUnderline"/>
        </w:rPr>
        <w:t>abundant with</w:t>
      </w:r>
      <w:r w:rsidRPr="00926728">
        <w:rPr>
          <w:sz w:val="16"/>
        </w:rPr>
        <w:t xml:space="preserve"> culturally rich recipes, food preservation methods, and </w:t>
      </w:r>
      <w:r w:rsidRPr="00926728">
        <w:rPr>
          <w:rStyle w:val="StyleUnderline"/>
        </w:rPr>
        <w:t xml:space="preserve">strategies </w:t>
      </w:r>
      <w:r w:rsidRPr="00AC6768">
        <w:rPr>
          <w:rStyle w:val="StyleUnderline"/>
          <w:highlight w:val="cyan"/>
        </w:rPr>
        <w:t>to</w:t>
      </w:r>
      <w:r w:rsidRPr="00AC6768">
        <w:rPr>
          <w:sz w:val="16"/>
          <w:highlight w:val="cyan"/>
        </w:rPr>
        <w:t xml:space="preserve"> </w:t>
      </w:r>
      <w:r w:rsidRPr="00AC6768">
        <w:rPr>
          <w:rStyle w:val="Emphasis"/>
          <w:highlight w:val="cyan"/>
        </w:rPr>
        <w:t>maximize</w:t>
      </w:r>
      <w:r w:rsidRPr="00926728">
        <w:rPr>
          <w:sz w:val="16"/>
        </w:rPr>
        <w:t xml:space="preserve"> </w:t>
      </w:r>
      <w:r w:rsidRPr="00926728">
        <w:rPr>
          <w:rStyle w:val="StyleUnderline"/>
        </w:rPr>
        <w:t xml:space="preserve">scarce </w:t>
      </w:r>
      <w:r w:rsidRPr="00AC6768">
        <w:rPr>
          <w:rStyle w:val="StyleUnderline"/>
          <w:highlight w:val="cyan"/>
        </w:rPr>
        <w:t>resources</w:t>
      </w:r>
      <w:r w:rsidRPr="00926728">
        <w:rPr>
          <w:sz w:val="16"/>
        </w:rPr>
        <w:t>.</w:t>
      </w:r>
    </w:p>
    <w:p w14:paraId="22E83FC5" w14:textId="77777777" w:rsidR="006764B8" w:rsidRPr="00926728" w:rsidRDefault="006764B8" w:rsidP="006764B8">
      <w:pPr>
        <w:rPr>
          <w:sz w:val="16"/>
        </w:rPr>
      </w:pPr>
      <w:r w:rsidRPr="00926728">
        <w:rPr>
          <w:sz w:val="16"/>
        </w:rPr>
        <w:t xml:space="preserve">The final four chapters shift </w:t>
      </w:r>
      <w:r w:rsidRPr="00AC6768">
        <w:rPr>
          <w:rStyle w:val="StyleUnderline"/>
          <w:highlight w:val="cyan"/>
        </w:rPr>
        <w:t>emphasis to</w:t>
      </w:r>
      <w:r w:rsidRPr="00926728">
        <w:rPr>
          <w:rStyle w:val="StyleUnderline"/>
        </w:rPr>
        <w:t xml:space="preserve"> the</w:t>
      </w:r>
      <w:r w:rsidRPr="00926728">
        <w:rPr>
          <w:sz w:val="16"/>
        </w:rPr>
        <w:t xml:space="preserve"> </w:t>
      </w:r>
      <w:r w:rsidRPr="00AC6768">
        <w:rPr>
          <w:rStyle w:val="Emphasis"/>
          <w:highlight w:val="cyan"/>
        </w:rPr>
        <w:t>activist</w:t>
      </w:r>
      <w:r w:rsidRPr="00926728">
        <w:rPr>
          <w:rStyle w:val="Emphasis"/>
        </w:rPr>
        <w:t xml:space="preserve"> potential</w:t>
      </w:r>
      <w:r w:rsidRPr="00926728">
        <w:rPr>
          <w:sz w:val="16"/>
        </w:rPr>
        <w:t xml:space="preserve"> </w:t>
      </w:r>
      <w:r w:rsidRPr="00926728">
        <w:rPr>
          <w:rStyle w:val="StyleUnderline"/>
        </w:rPr>
        <w:t xml:space="preserve">of </w:t>
      </w:r>
      <w:r w:rsidRPr="003051F8">
        <w:rPr>
          <w:rStyle w:val="StyleUnderline"/>
        </w:rPr>
        <w:t>farming</w:t>
      </w:r>
      <w:r w:rsidRPr="00926728">
        <w:rPr>
          <w:sz w:val="16"/>
        </w:rPr>
        <w:t xml:space="preserve">. Soul Fire Farm’s Youth Food Justice program is foregrounded in Chapter 13 “Youth on Land.” The chapter also </w:t>
      </w:r>
      <w:r w:rsidRPr="00926728">
        <w:rPr>
          <w:rStyle w:val="StyleUnderline"/>
        </w:rPr>
        <w:t>outlines</w:t>
      </w:r>
      <w:r w:rsidRPr="00926728">
        <w:rPr>
          <w:sz w:val="16"/>
        </w:rPr>
        <w:t xml:space="preserve"> </w:t>
      </w:r>
      <w:r w:rsidRPr="00AC6768">
        <w:rPr>
          <w:rStyle w:val="Emphasis"/>
          <w:highlight w:val="cyan"/>
        </w:rPr>
        <w:t>best</w:t>
      </w:r>
      <w:r w:rsidRPr="00AC6768">
        <w:rPr>
          <w:sz w:val="16"/>
          <w:highlight w:val="cyan"/>
        </w:rPr>
        <w:t xml:space="preserve"> </w:t>
      </w:r>
      <w:r w:rsidRPr="00AC6768">
        <w:rPr>
          <w:rStyle w:val="StyleUnderline"/>
          <w:highlight w:val="cyan"/>
        </w:rPr>
        <w:t>practices</w:t>
      </w:r>
      <w:r w:rsidRPr="00926728">
        <w:rPr>
          <w:rStyle w:val="StyleUnderline"/>
        </w:rPr>
        <w:t xml:space="preserve"> for </w:t>
      </w:r>
      <w:r w:rsidRPr="003051F8">
        <w:rPr>
          <w:rStyle w:val="StyleUnderline"/>
        </w:rPr>
        <w:t>engaging youth in</w:t>
      </w:r>
      <w:r w:rsidRPr="003051F8">
        <w:rPr>
          <w:sz w:val="16"/>
        </w:rPr>
        <w:t xml:space="preserve"> </w:t>
      </w:r>
      <w:r w:rsidRPr="003051F8">
        <w:rPr>
          <w:rStyle w:val="Emphasis"/>
        </w:rPr>
        <w:t>ag</w:t>
      </w:r>
      <w:r w:rsidRPr="003051F8">
        <w:rPr>
          <w:sz w:val="16"/>
        </w:rPr>
        <w:t xml:space="preserve">ricultural </w:t>
      </w:r>
      <w:r w:rsidRPr="003051F8">
        <w:rPr>
          <w:rStyle w:val="Emphasis"/>
        </w:rPr>
        <w:t>activism</w:t>
      </w:r>
      <w:r w:rsidRPr="003051F8">
        <w:rPr>
          <w:sz w:val="16"/>
        </w:rPr>
        <w:t xml:space="preserve"> </w:t>
      </w:r>
      <w:r w:rsidRPr="003051F8">
        <w:rPr>
          <w:rStyle w:val="StyleUnderline"/>
        </w:rPr>
        <w:t>and the development of</w:t>
      </w:r>
      <w:r w:rsidRPr="003051F8">
        <w:rPr>
          <w:sz w:val="16"/>
        </w:rPr>
        <w:t xml:space="preserve"> youth </w:t>
      </w:r>
      <w:r w:rsidRPr="003051F8">
        <w:rPr>
          <w:rStyle w:val="Emphasis"/>
        </w:rPr>
        <w:t>food justice curriculums</w:t>
      </w:r>
      <w:r w:rsidRPr="003051F8">
        <w:rPr>
          <w:sz w:val="16"/>
        </w:rPr>
        <w:t>. Building</w:t>
      </w:r>
      <w:r w:rsidRPr="00926728">
        <w:rPr>
          <w:sz w:val="16"/>
        </w:rPr>
        <w:t xml:space="preserve"> on this activist emphasis, Chapter 14 discusses “Healing From Trauma,” first providing a timeline of racial trauma in US agriculture, then turning to internalized racism and strategies for healing. Chapter 15 covers approaches from litigation to education to mutual aid to direct action in its examination of food and racial “Movement Building.” Finally, Chapter 16 </w:t>
      </w:r>
      <w:r w:rsidRPr="00926728">
        <w:rPr>
          <w:rStyle w:val="StyleUnderline"/>
        </w:rPr>
        <w:t>shifts to</w:t>
      </w:r>
      <w:r w:rsidRPr="00926728">
        <w:rPr>
          <w:sz w:val="16"/>
        </w:rPr>
        <w:t xml:space="preserve"> “White People Uprooting Racism,” </w:t>
      </w:r>
      <w:r w:rsidRPr="00926728">
        <w:rPr>
          <w:rStyle w:val="StyleUnderline"/>
        </w:rPr>
        <w:t xml:space="preserve">engaging </w:t>
      </w:r>
      <w:r w:rsidRPr="00AC6768">
        <w:rPr>
          <w:rStyle w:val="StyleUnderline"/>
          <w:highlight w:val="cyan"/>
        </w:rPr>
        <w:t>with discussion of</w:t>
      </w:r>
      <w:r w:rsidRPr="00926728">
        <w:rPr>
          <w:sz w:val="16"/>
        </w:rPr>
        <w:t xml:space="preserve"> reparations, interracial alliances, </w:t>
      </w:r>
      <w:r w:rsidRPr="00AC6768">
        <w:rPr>
          <w:rStyle w:val="Emphasis"/>
          <w:highlight w:val="cyan"/>
        </w:rPr>
        <w:t>organizational transformation</w:t>
      </w:r>
      <w:r w:rsidRPr="00926728">
        <w:rPr>
          <w:sz w:val="16"/>
        </w:rPr>
        <w:t>, and personal development.</w:t>
      </w:r>
    </w:p>
    <w:p w14:paraId="42E31AD8" w14:textId="77777777" w:rsidR="006764B8" w:rsidRPr="004F5509" w:rsidRDefault="006764B8" w:rsidP="006764B8">
      <w:pPr>
        <w:rPr>
          <w:sz w:val="16"/>
        </w:rPr>
      </w:pPr>
      <w:r w:rsidRPr="004F5509">
        <w:rPr>
          <w:sz w:val="16"/>
        </w:rPr>
        <w:t xml:space="preserve">To provide inspiration and celebrate Black farmers, throughout all chapters are </w:t>
      </w:r>
      <w:r w:rsidRPr="004F5509">
        <w:rPr>
          <w:rStyle w:val="StyleUnderline"/>
        </w:rPr>
        <w:t>sections titled</w:t>
      </w:r>
      <w:r w:rsidRPr="004F5509">
        <w:rPr>
          <w:sz w:val="16"/>
        </w:rPr>
        <w:t xml:space="preserve"> “</w:t>
      </w:r>
      <w:r w:rsidRPr="00AC6768">
        <w:rPr>
          <w:rStyle w:val="Emphasis"/>
          <w:highlight w:val="cyan"/>
        </w:rPr>
        <w:t>Uplift</w:t>
      </w:r>
      <w:r w:rsidRPr="004F5509">
        <w:rPr>
          <w:sz w:val="16"/>
        </w:rPr>
        <w:t xml:space="preserve">”—vignettes </w:t>
      </w:r>
      <w:r w:rsidRPr="004F5509">
        <w:rPr>
          <w:rStyle w:val="StyleUnderline"/>
        </w:rPr>
        <w:t>that</w:t>
      </w:r>
      <w:r w:rsidRPr="004F5509">
        <w:rPr>
          <w:sz w:val="16"/>
        </w:rPr>
        <w:t xml:space="preserve"> </w:t>
      </w:r>
      <w:r w:rsidRPr="00AC6768">
        <w:rPr>
          <w:rStyle w:val="Emphasis"/>
          <w:highlight w:val="cyan"/>
        </w:rPr>
        <w:t>highlight</w:t>
      </w:r>
      <w:r w:rsidRPr="004F5509">
        <w:rPr>
          <w:rStyle w:val="Emphasis"/>
        </w:rPr>
        <w:t xml:space="preserve"> histories</w:t>
      </w:r>
      <w:r w:rsidRPr="004F5509">
        <w:rPr>
          <w:sz w:val="16"/>
        </w:rPr>
        <w:t xml:space="preserve"> </w:t>
      </w:r>
      <w:r w:rsidRPr="004F5509">
        <w:rPr>
          <w:rStyle w:val="StyleUnderline"/>
        </w:rPr>
        <w:t xml:space="preserve">of </w:t>
      </w:r>
      <w:r w:rsidRPr="00AC6768">
        <w:rPr>
          <w:rStyle w:val="StyleUnderline"/>
          <w:highlight w:val="cyan"/>
        </w:rPr>
        <w:t>Black</w:t>
      </w:r>
      <w:r w:rsidRPr="004F5509">
        <w:rPr>
          <w:rStyle w:val="StyleUnderline"/>
        </w:rPr>
        <w:t xml:space="preserve"> agricultural </w:t>
      </w:r>
      <w:r w:rsidRPr="00AC6768">
        <w:rPr>
          <w:rStyle w:val="StyleUnderline"/>
          <w:highlight w:val="cyan"/>
        </w:rPr>
        <w:t>activism</w:t>
      </w:r>
      <w:r w:rsidRPr="004F5509">
        <w:rPr>
          <w:sz w:val="16"/>
        </w:rPr>
        <w:t xml:space="preserve">; traditional African and diasporic farming and labor strategies; people, animals, or plants that have great import to Black agriculturalists; and stories of Black farmers’ spiritual and/or cultural practices. The “Uplift” sections ground each topic Penniman discusses in concrete, culturally-relevant examples; For instance, </w:t>
      </w:r>
      <w:r w:rsidRPr="004F5509">
        <w:rPr>
          <w:rStyle w:val="StyleUnderline"/>
        </w:rPr>
        <w:t xml:space="preserve">the work of “George Washington Carver” </w:t>
      </w:r>
      <w:r w:rsidRPr="00AC6768">
        <w:rPr>
          <w:rStyle w:val="StyleUnderline"/>
          <w:highlight w:val="cyan"/>
        </w:rPr>
        <w:t>on</w:t>
      </w:r>
      <w:r w:rsidRPr="00AC6768">
        <w:rPr>
          <w:sz w:val="16"/>
          <w:highlight w:val="cyan"/>
        </w:rPr>
        <w:t xml:space="preserve"> </w:t>
      </w:r>
      <w:r w:rsidRPr="00AC6768">
        <w:rPr>
          <w:rStyle w:val="Emphasis"/>
          <w:sz w:val="24"/>
          <w:szCs w:val="24"/>
          <w:highlight w:val="cyan"/>
        </w:rPr>
        <w:t>regenerative ag</w:t>
      </w:r>
      <w:r w:rsidRPr="004F5509">
        <w:rPr>
          <w:rStyle w:val="Emphasis"/>
          <w:sz w:val="24"/>
          <w:szCs w:val="24"/>
        </w:rPr>
        <w:t>riculture</w:t>
      </w:r>
      <w:r w:rsidRPr="004F5509">
        <w:rPr>
          <w:sz w:val="16"/>
        </w:rPr>
        <w:t xml:space="preserve"> </w:t>
      </w:r>
      <w:r w:rsidRPr="004F5509">
        <w:rPr>
          <w:rStyle w:val="StyleUnderline"/>
        </w:rPr>
        <w:t>is</w:t>
      </w:r>
      <w:r w:rsidRPr="004F5509">
        <w:rPr>
          <w:sz w:val="16"/>
        </w:rPr>
        <w:t xml:space="preserve"> </w:t>
      </w:r>
      <w:r w:rsidRPr="004F5509">
        <w:rPr>
          <w:rStyle w:val="Emphasis"/>
        </w:rPr>
        <w:t>uplifted</w:t>
      </w:r>
      <w:r w:rsidRPr="004F5509">
        <w:rPr>
          <w:sz w:val="16"/>
        </w:rPr>
        <w:t xml:space="preserve"> in Chapter 5 “Feeding the Soil”, and the “Sacred Herbalism of Cuba and Haiti” is highlighted in Chapter 10 “Plant Medicine.”</w:t>
      </w:r>
    </w:p>
    <w:p w14:paraId="1D89A5BD" w14:textId="77777777" w:rsidR="006764B8" w:rsidRDefault="006764B8" w:rsidP="006764B8">
      <w:pPr>
        <w:rPr>
          <w:sz w:val="16"/>
        </w:rPr>
      </w:pPr>
      <w:r w:rsidRPr="004F5509">
        <w:rPr>
          <w:sz w:val="16"/>
        </w:rPr>
        <w:t xml:space="preserve">Methodologically, </w:t>
      </w:r>
      <w:r w:rsidRPr="00AC6768">
        <w:rPr>
          <w:rStyle w:val="StyleUnderline"/>
          <w:highlight w:val="cyan"/>
        </w:rPr>
        <w:t>Farming</w:t>
      </w:r>
      <w:r w:rsidRPr="004F5509">
        <w:rPr>
          <w:rStyle w:val="StyleUnderline"/>
        </w:rPr>
        <w:t xml:space="preserve"> while Black </w:t>
      </w:r>
      <w:r w:rsidRPr="003051F8">
        <w:rPr>
          <w:rStyle w:val="StyleUnderline"/>
        </w:rPr>
        <w:t>utilizes</w:t>
      </w:r>
      <w:r w:rsidRPr="004F5509">
        <w:rPr>
          <w:sz w:val="16"/>
        </w:rPr>
        <w:t xml:space="preserve"> Penniman’s </w:t>
      </w:r>
      <w:r w:rsidRPr="00AC6768">
        <w:rPr>
          <w:rStyle w:val="Emphasis"/>
          <w:highlight w:val="cyan"/>
        </w:rPr>
        <w:t>personal experience</w:t>
      </w:r>
      <w:r w:rsidRPr="004F5509">
        <w:rPr>
          <w:sz w:val="16"/>
        </w:rPr>
        <w:t xml:space="preserve">, knowledge </w:t>
      </w:r>
      <w:r w:rsidRPr="00AC6768">
        <w:rPr>
          <w:rStyle w:val="StyleUnderline"/>
          <w:highlight w:val="cyan"/>
        </w:rPr>
        <w:t>passed</w:t>
      </w:r>
      <w:r w:rsidRPr="004F5509">
        <w:rPr>
          <w:rStyle w:val="StyleUnderline"/>
        </w:rPr>
        <w:t xml:space="preserve"> to</w:t>
      </w:r>
      <w:r w:rsidRPr="004F5509">
        <w:rPr>
          <w:sz w:val="16"/>
        </w:rPr>
        <w:t xml:space="preserve"> her </w:t>
      </w:r>
      <w:r w:rsidRPr="00AC6768">
        <w:rPr>
          <w:rStyle w:val="StyleUnderline"/>
          <w:highlight w:val="cyan"/>
        </w:rPr>
        <w:t>by</w:t>
      </w:r>
      <w:r w:rsidRPr="004F5509">
        <w:rPr>
          <w:sz w:val="16"/>
        </w:rPr>
        <w:t xml:space="preserve"> </w:t>
      </w:r>
      <w:r w:rsidRPr="004F5509">
        <w:rPr>
          <w:rStyle w:val="Emphasis"/>
        </w:rPr>
        <w:t>fellow</w:t>
      </w:r>
      <w:r w:rsidRPr="004F5509">
        <w:rPr>
          <w:sz w:val="16"/>
        </w:rPr>
        <w:t xml:space="preserve"> </w:t>
      </w:r>
      <w:r w:rsidRPr="004F5509">
        <w:rPr>
          <w:rStyle w:val="StyleUnderline"/>
        </w:rPr>
        <w:t>Black activist-farmers, and</w:t>
      </w:r>
      <w:r w:rsidRPr="004F5509">
        <w:rPr>
          <w:sz w:val="16"/>
        </w:rPr>
        <w:t xml:space="preserve"> </w:t>
      </w:r>
      <w:r w:rsidRPr="00AC6768">
        <w:rPr>
          <w:rStyle w:val="Emphasis"/>
          <w:highlight w:val="cyan"/>
        </w:rPr>
        <w:t>legacies</w:t>
      </w:r>
      <w:r w:rsidRPr="00AC6768">
        <w:rPr>
          <w:sz w:val="16"/>
          <w:highlight w:val="cyan"/>
        </w:rPr>
        <w:t xml:space="preserve"> </w:t>
      </w:r>
      <w:r w:rsidRPr="00AC6768">
        <w:rPr>
          <w:rStyle w:val="StyleUnderline"/>
          <w:highlight w:val="cyan"/>
        </w:rPr>
        <w:t>of global Black ag</w:t>
      </w:r>
      <w:r w:rsidRPr="004F5509">
        <w:rPr>
          <w:rStyle w:val="StyleUnderline"/>
        </w:rPr>
        <w:t xml:space="preserve">ricultural </w:t>
      </w:r>
      <w:r w:rsidRPr="00AC6768">
        <w:rPr>
          <w:rStyle w:val="StyleUnderline"/>
          <w:highlight w:val="cyan"/>
        </w:rPr>
        <w:t>traditions</w:t>
      </w:r>
      <w:r w:rsidRPr="004F5509">
        <w:rPr>
          <w:rStyle w:val="StyleUnderline"/>
        </w:rPr>
        <w:t xml:space="preserve"> and food activism</w:t>
      </w:r>
      <w:r w:rsidRPr="004F5509">
        <w:rPr>
          <w:sz w:val="16"/>
        </w:rPr>
        <w:t xml:space="preserve">. Penniman’s </w:t>
      </w:r>
      <w:r w:rsidRPr="004F5509">
        <w:rPr>
          <w:rStyle w:val="StyleUnderline"/>
        </w:rPr>
        <w:t>work is</w:t>
      </w:r>
      <w:r w:rsidRPr="004F5509">
        <w:rPr>
          <w:sz w:val="16"/>
        </w:rPr>
        <w:t xml:space="preserve"> </w:t>
      </w:r>
      <w:r w:rsidRPr="004F5509">
        <w:rPr>
          <w:rStyle w:val="Emphasis"/>
        </w:rPr>
        <w:t>unique</w:t>
      </w:r>
      <w:r w:rsidRPr="004F5509">
        <w:rPr>
          <w:sz w:val="16"/>
        </w:rPr>
        <w:t xml:space="preserve"> in that she herself is not an academic, but rather, </w:t>
      </w:r>
      <w:r w:rsidRPr="004F5509">
        <w:rPr>
          <w:rStyle w:val="StyleUnderline"/>
        </w:rPr>
        <w:t>in the</w:t>
      </w:r>
      <w:r w:rsidRPr="004F5509">
        <w:rPr>
          <w:sz w:val="16"/>
        </w:rPr>
        <w:t xml:space="preserve"> </w:t>
      </w:r>
      <w:r w:rsidRPr="004F5509">
        <w:rPr>
          <w:rStyle w:val="Emphasis"/>
        </w:rPr>
        <w:t>Black feminist tradition</w:t>
      </w:r>
      <w:r w:rsidRPr="004F5509">
        <w:rPr>
          <w:sz w:val="16"/>
        </w:rPr>
        <w:t xml:space="preserve">, </w:t>
      </w:r>
      <w:r w:rsidRPr="004F5509">
        <w:rPr>
          <w:rStyle w:val="StyleUnderline"/>
        </w:rPr>
        <w:t>an</w:t>
      </w:r>
      <w:r w:rsidRPr="004F5509">
        <w:rPr>
          <w:sz w:val="16"/>
        </w:rPr>
        <w:t xml:space="preserve"> ‘</w:t>
      </w:r>
      <w:r w:rsidRPr="004F5509">
        <w:rPr>
          <w:rStyle w:val="Emphasis"/>
        </w:rPr>
        <w:t>intellectual</w:t>
      </w:r>
      <w:r w:rsidRPr="004F5509">
        <w:rPr>
          <w:sz w:val="16"/>
        </w:rPr>
        <w:t xml:space="preserve">’ </w:t>
      </w:r>
      <w:r w:rsidRPr="004F5509">
        <w:rPr>
          <w:rStyle w:val="StyleUnderline"/>
        </w:rPr>
        <w:t>with knowledge gained through</w:t>
      </w:r>
      <w:r w:rsidRPr="004F5509">
        <w:rPr>
          <w:sz w:val="16"/>
        </w:rPr>
        <w:t xml:space="preserve"> </w:t>
      </w:r>
      <w:r w:rsidRPr="004F5509">
        <w:rPr>
          <w:rStyle w:val="Emphasis"/>
        </w:rPr>
        <w:t>lived experience</w:t>
      </w:r>
      <w:r w:rsidRPr="004F5509">
        <w:rPr>
          <w:sz w:val="16"/>
        </w:rPr>
        <w:t xml:space="preserve">. Her </w:t>
      </w:r>
      <w:r w:rsidRPr="004F5509">
        <w:rPr>
          <w:rStyle w:val="StyleUnderline"/>
        </w:rPr>
        <w:t xml:space="preserve">text serves </w:t>
      </w:r>
      <w:r w:rsidRPr="00AC6768">
        <w:rPr>
          <w:rStyle w:val="StyleUnderline"/>
          <w:highlight w:val="cyan"/>
        </w:rPr>
        <w:t>to</w:t>
      </w:r>
      <w:r w:rsidRPr="00AC6768">
        <w:rPr>
          <w:sz w:val="16"/>
          <w:highlight w:val="cyan"/>
        </w:rPr>
        <w:t xml:space="preserve"> </w:t>
      </w:r>
      <w:r w:rsidRPr="00AC6768">
        <w:rPr>
          <w:rStyle w:val="Emphasis"/>
          <w:highlight w:val="cyan"/>
        </w:rPr>
        <w:t>empower</w:t>
      </w:r>
      <w:r w:rsidRPr="004F5509">
        <w:rPr>
          <w:sz w:val="16"/>
        </w:rPr>
        <w:t xml:space="preserve"> </w:t>
      </w:r>
      <w:r w:rsidRPr="004F5509">
        <w:rPr>
          <w:rStyle w:val="StyleUnderline"/>
        </w:rPr>
        <w:t xml:space="preserve">Black </w:t>
      </w:r>
      <w:r w:rsidRPr="00AC6768">
        <w:rPr>
          <w:rStyle w:val="StyleUnderline"/>
          <w:highlight w:val="cyan"/>
        </w:rPr>
        <w:t>farmers</w:t>
      </w:r>
      <w:r w:rsidRPr="004F5509">
        <w:rPr>
          <w:sz w:val="16"/>
        </w:rPr>
        <w:t xml:space="preserve"> as much as it imparts practical, historical and sociocultural knowledge of farming. </w:t>
      </w:r>
      <w:r w:rsidRPr="004F5509">
        <w:rPr>
          <w:rStyle w:val="StyleUnderline"/>
        </w:rPr>
        <w:t xml:space="preserve">Farming while Black is </w:t>
      </w:r>
      <w:r w:rsidRPr="00AC6768">
        <w:rPr>
          <w:rStyle w:val="StyleUnderline"/>
          <w:highlight w:val="cyan"/>
        </w:rPr>
        <w:t>a</w:t>
      </w:r>
      <w:r w:rsidRPr="00AC6768">
        <w:rPr>
          <w:sz w:val="16"/>
          <w:highlight w:val="cyan"/>
        </w:rPr>
        <w:t xml:space="preserve"> </w:t>
      </w:r>
      <w:r w:rsidRPr="00AC6768">
        <w:rPr>
          <w:rStyle w:val="Emphasis"/>
          <w:highlight w:val="cyan"/>
        </w:rPr>
        <w:t>celebration</w:t>
      </w:r>
      <w:r w:rsidRPr="004F5509">
        <w:rPr>
          <w:sz w:val="16"/>
        </w:rPr>
        <w:t xml:space="preserve"> </w:t>
      </w:r>
      <w:r w:rsidRPr="004F5509">
        <w:rPr>
          <w:rStyle w:val="StyleUnderline"/>
        </w:rPr>
        <w:t xml:space="preserve">of Black farmers, </w:t>
      </w:r>
      <w:r w:rsidRPr="00AC6768">
        <w:rPr>
          <w:rStyle w:val="StyleUnderline"/>
          <w:highlight w:val="cyan"/>
        </w:rPr>
        <w:t>honoring</w:t>
      </w:r>
      <w:r w:rsidRPr="004F5509">
        <w:rPr>
          <w:rStyle w:val="StyleUnderline"/>
        </w:rPr>
        <w:t xml:space="preserve"> the</w:t>
      </w:r>
      <w:r w:rsidRPr="004F5509">
        <w:rPr>
          <w:sz w:val="16"/>
        </w:rPr>
        <w:t xml:space="preserve"> </w:t>
      </w:r>
      <w:r w:rsidRPr="00AC6768">
        <w:rPr>
          <w:rStyle w:val="Emphasis"/>
          <w:highlight w:val="cyan"/>
        </w:rPr>
        <w:t>connections</w:t>
      </w:r>
      <w:r w:rsidRPr="00AC6768">
        <w:rPr>
          <w:sz w:val="16"/>
          <w:highlight w:val="cyan"/>
        </w:rPr>
        <w:t xml:space="preserve"> </w:t>
      </w:r>
      <w:r w:rsidRPr="00AC6768">
        <w:rPr>
          <w:rStyle w:val="StyleUnderline"/>
          <w:highlight w:val="cyan"/>
        </w:rPr>
        <w:t>between</w:t>
      </w:r>
      <w:r w:rsidRPr="00AC6768">
        <w:rPr>
          <w:sz w:val="16"/>
          <w:highlight w:val="cyan"/>
        </w:rPr>
        <w:t xml:space="preserve"> </w:t>
      </w:r>
      <w:r w:rsidRPr="00AC6768">
        <w:rPr>
          <w:rStyle w:val="Emphasis"/>
          <w:highlight w:val="cyan"/>
        </w:rPr>
        <w:t>African</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diasporic</w:t>
      </w:r>
      <w:r w:rsidRPr="004F5509">
        <w:rPr>
          <w:sz w:val="16"/>
        </w:rPr>
        <w:t xml:space="preserve"> ancestral </w:t>
      </w:r>
      <w:r w:rsidRPr="004F5509">
        <w:rPr>
          <w:rStyle w:val="StyleUnderline"/>
        </w:rPr>
        <w:t>agricultural traditions</w:t>
      </w:r>
      <w:r w:rsidRPr="004F5509">
        <w:rPr>
          <w:sz w:val="16"/>
        </w:rPr>
        <w:t xml:space="preserve">, the history of Black food activism, and modern fights for racial and food justice. Yet any </w:t>
      </w:r>
      <w:r w:rsidRPr="004F5509">
        <w:rPr>
          <w:rStyle w:val="StyleUnderline"/>
        </w:rPr>
        <w:t xml:space="preserve">people interested in </w:t>
      </w:r>
      <w:r w:rsidRPr="00AC6768">
        <w:rPr>
          <w:rStyle w:val="StyleUnderline"/>
          <w:highlight w:val="cyan"/>
        </w:rPr>
        <w:t>operating a farm founded on</w:t>
      </w:r>
      <w:r w:rsidRPr="004F5509">
        <w:rPr>
          <w:sz w:val="16"/>
        </w:rPr>
        <w:t xml:space="preserve"> </w:t>
      </w:r>
      <w:r w:rsidRPr="004F5509">
        <w:rPr>
          <w:rStyle w:val="Emphasis"/>
        </w:rPr>
        <w:t>decolonial</w:t>
      </w:r>
      <w:r w:rsidRPr="004F5509">
        <w:rPr>
          <w:sz w:val="16"/>
        </w:rPr>
        <w:t xml:space="preserve">, </w:t>
      </w:r>
      <w:r w:rsidRPr="00AC6768">
        <w:rPr>
          <w:rStyle w:val="Emphasis"/>
          <w:highlight w:val="cyan"/>
        </w:rPr>
        <w:t>anti-racist</w:t>
      </w:r>
      <w:r w:rsidRPr="004F5509">
        <w:rPr>
          <w:sz w:val="16"/>
        </w:rPr>
        <w:t xml:space="preserve">, </w:t>
      </w:r>
      <w:r w:rsidRPr="004F5509">
        <w:rPr>
          <w:rStyle w:val="Emphasis"/>
        </w:rPr>
        <w:t>anti-capitalist</w:t>
      </w:r>
      <w:r w:rsidRPr="004F5509">
        <w:rPr>
          <w:sz w:val="16"/>
        </w:rPr>
        <w:t xml:space="preserve">, </w:t>
      </w:r>
      <w:r w:rsidRPr="004F5509">
        <w:rPr>
          <w:rStyle w:val="Emphasis"/>
        </w:rPr>
        <w:t>food sovereignty</w:t>
      </w:r>
      <w:r w:rsidRPr="004F5509">
        <w:rPr>
          <w:sz w:val="16"/>
        </w:rPr>
        <w:t xml:space="preserve">, </w:t>
      </w:r>
      <w:r w:rsidRPr="004F5509">
        <w:rPr>
          <w:rStyle w:val="StyleUnderline"/>
        </w:rPr>
        <w:t>and</w:t>
      </w:r>
      <w:r w:rsidRPr="004F5509">
        <w:rPr>
          <w:sz w:val="16"/>
        </w:rPr>
        <w:t xml:space="preserve"> </w:t>
      </w:r>
      <w:r w:rsidRPr="004F5509">
        <w:rPr>
          <w:rStyle w:val="Emphasis"/>
        </w:rPr>
        <w:t>socially-embedded</w:t>
      </w:r>
      <w:r w:rsidRPr="004F5509">
        <w:rPr>
          <w:sz w:val="16"/>
        </w:rPr>
        <w:t xml:space="preserve"> </w:t>
      </w:r>
      <w:r w:rsidRPr="004F5509">
        <w:rPr>
          <w:rStyle w:val="StyleUnderline"/>
        </w:rPr>
        <w:t xml:space="preserve">producer–consumer </w:t>
      </w:r>
      <w:r w:rsidRPr="00AC6768">
        <w:rPr>
          <w:rStyle w:val="StyleUnderline"/>
          <w:highlight w:val="cyan"/>
        </w:rPr>
        <w:t>values</w:t>
      </w:r>
      <w:r w:rsidRPr="004F5509">
        <w:rPr>
          <w:rStyle w:val="StyleUnderline"/>
        </w:rPr>
        <w:t xml:space="preserve"> would </w:t>
      </w:r>
      <w:r w:rsidRPr="00AC6768">
        <w:rPr>
          <w:rStyle w:val="StyleUnderline"/>
          <w:highlight w:val="cyan"/>
        </w:rPr>
        <w:t>benefit</w:t>
      </w:r>
      <w:r w:rsidRPr="004F5509">
        <w:rPr>
          <w:rStyle w:val="StyleUnderline"/>
        </w:rPr>
        <w:t xml:space="preserve"> greatly </w:t>
      </w:r>
      <w:r w:rsidRPr="00AC6768">
        <w:rPr>
          <w:rStyle w:val="StyleUnderline"/>
          <w:highlight w:val="cyan"/>
        </w:rPr>
        <w:t>from its thorough</w:t>
      </w:r>
      <w:r w:rsidRPr="00AC6768">
        <w:rPr>
          <w:sz w:val="16"/>
          <w:highlight w:val="cyan"/>
        </w:rPr>
        <w:t xml:space="preserve"> </w:t>
      </w:r>
      <w:r w:rsidRPr="00AC6768">
        <w:rPr>
          <w:rStyle w:val="Emphasis"/>
          <w:sz w:val="24"/>
          <w:szCs w:val="24"/>
          <w:highlight w:val="cyan"/>
        </w:rPr>
        <w:t>blueprint</w:t>
      </w:r>
      <w:r w:rsidRPr="004F5509">
        <w:rPr>
          <w:rStyle w:val="Emphasis"/>
          <w:sz w:val="24"/>
          <w:szCs w:val="24"/>
        </w:rPr>
        <w:t xml:space="preserve"> for doing so</w:t>
      </w:r>
      <w:r w:rsidRPr="004F5509">
        <w:rPr>
          <w:sz w:val="16"/>
        </w:rPr>
        <w:t>. Thus, while best suited as a practical guide to farming, the book should be considered for upper division or graduate courses on Black liberation, Black activist praxis, food justice, or other courses in need of an excellent case-study of a praxis-focused text.</w:t>
      </w:r>
    </w:p>
    <w:p w14:paraId="44A81243" w14:textId="77777777" w:rsidR="006764B8" w:rsidRDefault="006764B8" w:rsidP="006764B8"/>
    <w:p w14:paraId="7ED15C91" w14:textId="77777777" w:rsidR="006764B8" w:rsidRDefault="006764B8" w:rsidP="006764B8">
      <w:pPr>
        <w:pStyle w:val="Heading3"/>
      </w:pPr>
      <w:r>
        <w:t>AT: Robin et al. 21</w:t>
      </w:r>
    </w:p>
    <w:p w14:paraId="72047A6D" w14:textId="77777777" w:rsidR="006764B8" w:rsidRDefault="006764B8" w:rsidP="006764B8">
      <w:pPr>
        <w:pStyle w:val="Heading4"/>
      </w:pPr>
      <w:r>
        <w:t xml:space="preserve">4. It's </w:t>
      </w:r>
      <w:r w:rsidRPr="00FA5560">
        <w:rPr>
          <w:u w:val="single"/>
        </w:rPr>
        <w:t>try-or-die</w:t>
      </w:r>
      <w:r>
        <w:t xml:space="preserve"> for </w:t>
      </w:r>
      <w:r w:rsidRPr="00FA5560">
        <w:rPr>
          <w:u w:val="single"/>
        </w:rPr>
        <w:t>feeding</w:t>
      </w:r>
      <w:r>
        <w:t xml:space="preserve"> the world in face of </w:t>
      </w:r>
      <w:r w:rsidRPr="00FA5560">
        <w:rPr>
          <w:u w:val="single"/>
        </w:rPr>
        <w:t>unsustainable</w:t>
      </w:r>
      <w:r>
        <w:t xml:space="preserve"> ag systems.</w:t>
      </w:r>
    </w:p>
    <w:p w14:paraId="30D9A2C8" w14:textId="77777777" w:rsidR="006764B8" w:rsidRDefault="006764B8" w:rsidP="006764B8">
      <w:r>
        <w:t xml:space="preserve">Carl F. </w:t>
      </w:r>
      <w:r w:rsidRPr="00FA5560">
        <w:rPr>
          <w:rStyle w:val="Style13ptBold"/>
        </w:rPr>
        <w:t>Jordan 22</w:t>
      </w:r>
      <w:r>
        <w:t>, Agroecology Laboratory, Odum School of Ecology University of Georgia, "Can Organic Agriculture Feed the World?" Evolution from a Thermodynamic Perspective, pg. 2-4, 2022, Springer.</w:t>
      </w:r>
    </w:p>
    <w:p w14:paraId="28469DD0" w14:textId="77777777" w:rsidR="006764B8" w:rsidRPr="00FA5560" w:rsidRDefault="006764B8" w:rsidP="006764B8">
      <w:pPr>
        <w:rPr>
          <w:sz w:val="16"/>
        </w:rPr>
      </w:pPr>
      <w:r w:rsidRPr="00FA5560">
        <w:rPr>
          <w:sz w:val="16"/>
        </w:rPr>
        <w:t xml:space="preserve">Opponents of this approach argue that </w:t>
      </w:r>
      <w:r w:rsidRPr="005463A5">
        <w:rPr>
          <w:rStyle w:val="StyleUnderline"/>
          <w:highlight w:val="cyan"/>
        </w:rPr>
        <w:t>industrial ag</w:t>
      </w:r>
      <w:r w:rsidRPr="00FA5560">
        <w:rPr>
          <w:rStyle w:val="StyleUnderline"/>
        </w:rPr>
        <w:t xml:space="preserve">riculture </w:t>
      </w:r>
      <w:r w:rsidRPr="005463A5">
        <w:rPr>
          <w:rStyle w:val="StyleUnderline"/>
          <w:highlight w:val="cyan"/>
        </w:rPr>
        <w:t>is</w:t>
      </w:r>
      <w:r w:rsidRPr="005463A5">
        <w:rPr>
          <w:sz w:val="16"/>
          <w:highlight w:val="cyan"/>
        </w:rPr>
        <w:t xml:space="preserve"> </w:t>
      </w:r>
      <w:r w:rsidRPr="005463A5">
        <w:rPr>
          <w:rStyle w:val="Emphasis"/>
          <w:highlight w:val="cyan"/>
        </w:rPr>
        <w:t>unsustainable</w:t>
      </w:r>
      <w:r w:rsidRPr="00FA5560">
        <w:rPr>
          <w:sz w:val="16"/>
        </w:rPr>
        <w:t xml:space="preserve"> for a number of reasons:</w:t>
      </w:r>
    </w:p>
    <w:p w14:paraId="3820EF28" w14:textId="77777777" w:rsidR="006764B8" w:rsidRPr="00FA5560" w:rsidRDefault="006764B8" w:rsidP="006764B8">
      <w:pPr>
        <w:ind w:left="720"/>
        <w:rPr>
          <w:sz w:val="16"/>
        </w:rPr>
      </w:pPr>
      <w:r w:rsidRPr="00FA5560">
        <w:rPr>
          <w:sz w:val="16"/>
        </w:rPr>
        <w:t xml:space="preserve">1. </w:t>
      </w:r>
      <w:r w:rsidRPr="00FA5560">
        <w:rPr>
          <w:rStyle w:val="StyleUnderline"/>
        </w:rPr>
        <w:t>It is</w:t>
      </w:r>
      <w:r w:rsidRPr="00FA5560">
        <w:rPr>
          <w:sz w:val="16"/>
        </w:rPr>
        <w:t xml:space="preserve"> highly </w:t>
      </w:r>
      <w:r w:rsidRPr="005463A5">
        <w:rPr>
          <w:rStyle w:val="Emphasis"/>
          <w:highlight w:val="cyan"/>
        </w:rPr>
        <w:t>dependent</w:t>
      </w:r>
      <w:r w:rsidRPr="00FA5560">
        <w:rPr>
          <w:sz w:val="16"/>
        </w:rPr>
        <w:t xml:space="preserve"> </w:t>
      </w:r>
      <w:r w:rsidRPr="00FA5560">
        <w:rPr>
          <w:rStyle w:val="StyleUnderline"/>
        </w:rPr>
        <w:t>up</w:t>
      </w:r>
      <w:r w:rsidRPr="005463A5">
        <w:rPr>
          <w:rStyle w:val="StyleUnderline"/>
          <w:highlight w:val="cyan"/>
        </w:rPr>
        <w:t>on petroleum</w:t>
      </w:r>
      <w:r w:rsidRPr="00FA5560">
        <w:rPr>
          <w:rStyle w:val="StyleUnderline"/>
        </w:rPr>
        <w:t xml:space="preserve"> to synthesize</w:t>
      </w:r>
      <w:r w:rsidRPr="00FA5560">
        <w:rPr>
          <w:sz w:val="16"/>
        </w:rPr>
        <w:t xml:space="preserve"> the fertilizers, pesticides, and herbicides, </w:t>
      </w:r>
      <w:r w:rsidRPr="00FA5560">
        <w:rPr>
          <w:rStyle w:val="StyleUnderline"/>
        </w:rPr>
        <w:t>and for fuel</w:t>
      </w:r>
      <w:r w:rsidRPr="00FA5560">
        <w:rPr>
          <w:sz w:val="16"/>
        </w:rPr>
        <w:t xml:space="preserve"> for the airplanes, trucks, and tractors that deliver and spread these compounds. </w:t>
      </w:r>
      <w:r w:rsidRPr="00FA5560">
        <w:rPr>
          <w:rStyle w:val="StyleUnderline"/>
        </w:rPr>
        <w:t xml:space="preserve">Because petroleum </w:t>
      </w:r>
      <w:r w:rsidRPr="005463A5">
        <w:rPr>
          <w:rStyle w:val="StyleUnderline"/>
        </w:rPr>
        <w:t>supply is</w:t>
      </w:r>
      <w:r w:rsidRPr="005463A5">
        <w:rPr>
          <w:sz w:val="16"/>
        </w:rPr>
        <w:t xml:space="preserve"> </w:t>
      </w:r>
      <w:r w:rsidRPr="005463A5">
        <w:rPr>
          <w:rStyle w:val="Emphasis"/>
        </w:rPr>
        <w:t>erratic</w:t>
      </w:r>
      <w:r w:rsidRPr="005463A5">
        <w:rPr>
          <w:sz w:val="16"/>
        </w:rPr>
        <w:t xml:space="preserve"> </w:t>
      </w:r>
      <w:r w:rsidRPr="005463A5">
        <w:rPr>
          <w:rStyle w:val="StyleUnderline"/>
        </w:rPr>
        <w:t>and</w:t>
      </w:r>
      <w:r w:rsidRPr="005463A5">
        <w:rPr>
          <w:sz w:val="16"/>
        </w:rPr>
        <w:t xml:space="preserve"> </w:t>
      </w:r>
      <w:r w:rsidRPr="005463A5">
        <w:rPr>
          <w:rStyle w:val="Emphasis"/>
        </w:rPr>
        <w:t>limited</w:t>
      </w:r>
      <w:r w:rsidRPr="005463A5">
        <w:rPr>
          <w:sz w:val="16"/>
        </w:rPr>
        <w:t xml:space="preserve"> (12), </w:t>
      </w:r>
      <w:r w:rsidRPr="005463A5">
        <w:rPr>
          <w:rStyle w:val="StyleUnderline"/>
        </w:rPr>
        <w:t>agriculture</w:t>
      </w:r>
      <w:r w:rsidRPr="005463A5">
        <w:rPr>
          <w:sz w:val="16"/>
        </w:rPr>
        <w:t xml:space="preserve"> </w:t>
      </w:r>
      <w:r w:rsidRPr="005463A5">
        <w:rPr>
          <w:rStyle w:val="Emphasis"/>
        </w:rPr>
        <w:t>based on</w:t>
      </w:r>
      <w:r w:rsidRPr="005463A5">
        <w:rPr>
          <w:sz w:val="16"/>
        </w:rPr>
        <w:t xml:space="preserve"> </w:t>
      </w:r>
      <w:r w:rsidRPr="005463A5">
        <w:rPr>
          <w:rStyle w:val="StyleUnderline"/>
        </w:rPr>
        <w:t>these compounds is unsustainable</w:t>
      </w:r>
      <w:r w:rsidRPr="005463A5">
        <w:rPr>
          <w:sz w:val="16"/>
        </w:rPr>
        <w:t>. As the price of petroleum increases, prices for agricultural chemicals will increase (13). As prices increase, less fertilizer will be used, resulting in greater soil degradation and declining yield of agriculture</w:t>
      </w:r>
      <w:r w:rsidRPr="00FA5560">
        <w:rPr>
          <w:sz w:val="16"/>
        </w:rPr>
        <w:t xml:space="preserve"> (14). </w:t>
      </w:r>
    </w:p>
    <w:p w14:paraId="6283AD04" w14:textId="77777777" w:rsidR="006764B8" w:rsidRPr="00FA5560" w:rsidRDefault="006764B8" w:rsidP="006764B8">
      <w:pPr>
        <w:ind w:left="720"/>
        <w:rPr>
          <w:sz w:val="16"/>
        </w:rPr>
      </w:pPr>
      <w:r w:rsidRPr="00FA5560">
        <w:rPr>
          <w:sz w:val="16"/>
        </w:rPr>
        <w:t xml:space="preserve">2. Use of </w:t>
      </w:r>
      <w:r w:rsidRPr="00FA5560">
        <w:rPr>
          <w:rStyle w:val="Emphasis"/>
        </w:rPr>
        <w:t xml:space="preserve">genetically </w:t>
      </w:r>
      <w:r w:rsidRPr="005463A5">
        <w:rPr>
          <w:rStyle w:val="Emphasis"/>
          <w:highlight w:val="cyan"/>
        </w:rPr>
        <w:t>modified</w:t>
      </w:r>
      <w:r w:rsidRPr="005463A5">
        <w:rPr>
          <w:sz w:val="16"/>
          <w:highlight w:val="cyan"/>
        </w:rPr>
        <w:t xml:space="preserve"> </w:t>
      </w:r>
      <w:r w:rsidRPr="005463A5">
        <w:rPr>
          <w:rStyle w:val="StyleUnderline"/>
          <w:highlight w:val="cyan"/>
        </w:rPr>
        <w:t>crops</w:t>
      </w:r>
      <w:r w:rsidRPr="00FA5560">
        <w:rPr>
          <w:sz w:val="16"/>
        </w:rPr>
        <w:t xml:space="preserve"> can increase yield (15). However increasing yield </w:t>
      </w:r>
      <w:r w:rsidRPr="005463A5">
        <w:rPr>
          <w:rStyle w:val="StyleUnderline"/>
          <w:highlight w:val="cyan"/>
        </w:rPr>
        <w:t>require</w:t>
      </w:r>
      <w:r w:rsidRPr="00FA5560">
        <w:rPr>
          <w:rStyle w:val="StyleUnderline"/>
        </w:rPr>
        <w:t>s an</w:t>
      </w:r>
      <w:r w:rsidRPr="00FA5560">
        <w:rPr>
          <w:sz w:val="16"/>
        </w:rPr>
        <w:t xml:space="preserve"> </w:t>
      </w:r>
      <w:r w:rsidRPr="00FA5560">
        <w:rPr>
          <w:rStyle w:val="Emphasis"/>
        </w:rPr>
        <w:t>energy</w:t>
      </w:r>
      <w:r w:rsidRPr="00FA5560">
        <w:rPr>
          <w:sz w:val="16"/>
        </w:rPr>
        <w:t xml:space="preserve"> </w:t>
      </w:r>
      <w:r w:rsidRPr="005463A5">
        <w:rPr>
          <w:rStyle w:val="StyleUnderline"/>
          <w:highlight w:val="cyan"/>
        </w:rPr>
        <w:t>tradeoff</w:t>
      </w:r>
      <w:r w:rsidRPr="00FA5560">
        <w:rPr>
          <w:sz w:val="16"/>
        </w:rPr>
        <w:t xml:space="preserve"> against ability to resist pests, and compete with weeds for nutrients and water. </w:t>
      </w:r>
      <w:r w:rsidRPr="00FA5560">
        <w:rPr>
          <w:rStyle w:val="StyleUnderline"/>
        </w:rPr>
        <w:t>Genetic engineering does not</w:t>
      </w:r>
      <w:r w:rsidRPr="00FA5560">
        <w:rPr>
          <w:sz w:val="16"/>
        </w:rPr>
        <w:t xml:space="preserve"> </w:t>
      </w:r>
      <w:r w:rsidRPr="00FA5560">
        <w:rPr>
          <w:rStyle w:val="Emphasis"/>
        </w:rPr>
        <w:t>increase</w:t>
      </w:r>
      <w:r w:rsidRPr="00FA5560">
        <w:rPr>
          <w:sz w:val="16"/>
        </w:rPr>
        <w:t xml:space="preserve"> the </w:t>
      </w:r>
      <w:r w:rsidRPr="00FA5560">
        <w:rPr>
          <w:rStyle w:val="StyleUnderline"/>
        </w:rPr>
        <w:t>photosynthetic energy available to plants</w:t>
      </w:r>
      <w:r w:rsidRPr="00FA5560">
        <w:rPr>
          <w:sz w:val="16"/>
        </w:rPr>
        <w:t xml:space="preserve">. It just redirects it (16). </w:t>
      </w:r>
    </w:p>
    <w:p w14:paraId="70916A56" w14:textId="77777777" w:rsidR="006764B8" w:rsidRPr="00FA5560" w:rsidRDefault="006764B8" w:rsidP="006764B8">
      <w:pPr>
        <w:ind w:left="720"/>
        <w:rPr>
          <w:sz w:val="16"/>
        </w:rPr>
      </w:pPr>
      <w:r w:rsidRPr="00FA5560">
        <w:rPr>
          <w:sz w:val="16"/>
        </w:rPr>
        <w:t xml:space="preserve">3. Use of genetically modified crops can put the farmer under the control of international corporations that own patents on the crops. As use of these crops spreads, the </w:t>
      </w:r>
      <w:r w:rsidRPr="00FA5560">
        <w:rPr>
          <w:rStyle w:val="StyleUnderline"/>
        </w:rPr>
        <w:t xml:space="preserve">world’s </w:t>
      </w:r>
      <w:r w:rsidRPr="005463A5">
        <w:rPr>
          <w:rStyle w:val="StyleUnderline"/>
          <w:highlight w:val="cyan"/>
        </w:rPr>
        <w:t>food</w:t>
      </w:r>
      <w:r w:rsidRPr="00FA5560">
        <w:rPr>
          <w:rStyle w:val="StyleUnderline"/>
        </w:rPr>
        <w:t xml:space="preserve"> supply becomes</w:t>
      </w:r>
      <w:r w:rsidRPr="00FA5560">
        <w:rPr>
          <w:sz w:val="16"/>
        </w:rPr>
        <w:t xml:space="preserve"> </w:t>
      </w:r>
      <w:r w:rsidRPr="00FA5560">
        <w:rPr>
          <w:rStyle w:val="Emphasis"/>
        </w:rPr>
        <w:t xml:space="preserve">increasingly </w:t>
      </w:r>
      <w:r w:rsidRPr="005463A5">
        <w:rPr>
          <w:rStyle w:val="Emphasis"/>
          <w:highlight w:val="cyan"/>
        </w:rPr>
        <w:t>dependent</w:t>
      </w:r>
      <w:r w:rsidRPr="005463A5">
        <w:rPr>
          <w:sz w:val="16"/>
          <w:highlight w:val="cyan"/>
        </w:rPr>
        <w:t xml:space="preserve"> </w:t>
      </w:r>
      <w:r w:rsidRPr="005463A5">
        <w:rPr>
          <w:rStyle w:val="StyleUnderline"/>
          <w:highlight w:val="cyan"/>
        </w:rPr>
        <w:t>on</w:t>
      </w:r>
      <w:r w:rsidRPr="00FA5560">
        <w:rPr>
          <w:rStyle w:val="StyleUnderline"/>
        </w:rPr>
        <w:t xml:space="preserve"> the</w:t>
      </w:r>
      <w:r w:rsidRPr="00FA5560">
        <w:rPr>
          <w:sz w:val="16"/>
        </w:rPr>
        <w:t xml:space="preserve"> economic </w:t>
      </w:r>
      <w:r w:rsidRPr="00FA5560">
        <w:rPr>
          <w:rStyle w:val="StyleUnderline"/>
        </w:rPr>
        <w:t xml:space="preserve">goals of </w:t>
      </w:r>
      <w:r w:rsidRPr="005463A5">
        <w:rPr>
          <w:rStyle w:val="StyleUnderline"/>
          <w:highlight w:val="cyan"/>
        </w:rPr>
        <w:t>a</w:t>
      </w:r>
      <w:r w:rsidRPr="005463A5">
        <w:rPr>
          <w:sz w:val="16"/>
          <w:highlight w:val="cyan"/>
        </w:rPr>
        <w:t xml:space="preserve"> </w:t>
      </w:r>
      <w:r w:rsidRPr="005463A5">
        <w:rPr>
          <w:rStyle w:val="Emphasis"/>
          <w:highlight w:val="cyan"/>
        </w:rPr>
        <w:t>handful</w:t>
      </w:r>
      <w:r w:rsidRPr="005463A5">
        <w:rPr>
          <w:sz w:val="16"/>
          <w:highlight w:val="cyan"/>
        </w:rPr>
        <w:t xml:space="preserve"> </w:t>
      </w:r>
      <w:r w:rsidRPr="005463A5">
        <w:rPr>
          <w:rStyle w:val="StyleUnderline"/>
          <w:highlight w:val="cyan"/>
        </w:rPr>
        <w:t>of corporations</w:t>
      </w:r>
      <w:r w:rsidRPr="00FA5560">
        <w:rPr>
          <w:rStyle w:val="StyleUnderline"/>
        </w:rPr>
        <w:t xml:space="preserve"> and not on</w:t>
      </w:r>
      <w:r w:rsidRPr="00FA5560">
        <w:rPr>
          <w:sz w:val="16"/>
        </w:rPr>
        <w:t xml:space="preserve"> the </w:t>
      </w:r>
      <w:r w:rsidRPr="00FA5560">
        <w:rPr>
          <w:rStyle w:val="Emphasis"/>
        </w:rPr>
        <w:t>needs</w:t>
      </w:r>
      <w:r w:rsidRPr="00FA5560">
        <w:rPr>
          <w:sz w:val="16"/>
        </w:rPr>
        <w:t xml:space="preserve"> </w:t>
      </w:r>
      <w:r w:rsidRPr="00FA5560">
        <w:rPr>
          <w:rStyle w:val="StyleUnderline"/>
        </w:rPr>
        <w:t>and</w:t>
      </w:r>
      <w:r w:rsidRPr="00FA5560">
        <w:rPr>
          <w:sz w:val="16"/>
        </w:rPr>
        <w:t xml:space="preserve"> </w:t>
      </w:r>
      <w:r w:rsidRPr="00FA5560">
        <w:rPr>
          <w:rStyle w:val="Emphasis"/>
        </w:rPr>
        <w:t>desires</w:t>
      </w:r>
      <w:r w:rsidRPr="00FA5560">
        <w:rPr>
          <w:sz w:val="16"/>
        </w:rPr>
        <w:t xml:space="preserve"> </w:t>
      </w:r>
      <w:r w:rsidRPr="00FA5560">
        <w:rPr>
          <w:rStyle w:val="StyleUnderline"/>
        </w:rPr>
        <w:t>of consumers</w:t>
      </w:r>
      <w:r w:rsidRPr="00FA5560">
        <w:rPr>
          <w:sz w:val="16"/>
        </w:rPr>
        <w:t xml:space="preserve"> (17).</w:t>
      </w:r>
    </w:p>
    <w:p w14:paraId="15A95710" w14:textId="77777777" w:rsidR="006764B8" w:rsidRPr="00FA5560" w:rsidRDefault="006764B8" w:rsidP="006764B8">
      <w:pPr>
        <w:ind w:left="720"/>
        <w:rPr>
          <w:sz w:val="16"/>
        </w:rPr>
      </w:pPr>
      <w:r w:rsidRPr="00FA5560">
        <w:rPr>
          <w:sz w:val="16"/>
        </w:rPr>
        <w:t xml:space="preserve">4. The simple, </w:t>
      </w:r>
      <w:r w:rsidRPr="00FA5560">
        <w:rPr>
          <w:rStyle w:val="Emphasis"/>
        </w:rPr>
        <w:t>vertically</w:t>
      </w:r>
      <w:r w:rsidRPr="00FA5560">
        <w:rPr>
          <w:sz w:val="16"/>
        </w:rPr>
        <w:t xml:space="preserve"> </w:t>
      </w:r>
      <w:r w:rsidRPr="00FA5560">
        <w:rPr>
          <w:rStyle w:val="StyleUnderline"/>
        </w:rPr>
        <w:t>integrated economic food chain</w:t>
      </w:r>
      <w:r w:rsidRPr="00FA5560">
        <w:rPr>
          <w:sz w:val="16"/>
        </w:rPr>
        <w:t xml:space="preserve"> common </w:t>
      </w:r>
      <w:r w:rsidRPr="00FA5560">
        <w:rPr>
          <w:rStyle w:val="StyleUnderline"/>
        </w:rPr>
        <w:t>in industrial agriculture can be</w:t>
      </w:r>
      <w:r w:rsidRPr="00FA5560">
        <w:rPr>
          <w:sz w:val="16"/>
        </w:rPr>
        <w:t xml:space="preserve"> </w:t>
      </w:r>
      <w:r w:rsidRPr="00FA5560">
        <w:rPr>
          <w:rStyle w:val="Emphasis"/>
        </w:rPr>
        <w:t>hi</w:t>
      </w:r>
      <w:r w:rsidRPr="005463A5">
        <w:rPr>
          <w:rStyle w:val="Emphasis"/>
          <w:highlight w:val="cyan"/>
        </w:rPr>
        <w:t>ghly susceptible</w:t>
      </w:r>
      <w:r w:rsidRPr="005463A5">
        <w:rPr>
          <w:sz w:val="16"/>
          <w:highlight w:val="cyan"/>
        </w:rPr>
        <w:t xml:space="preserve"> </w:t>
      </w:r>
      <w:r w:rsidRPr="005463A5">
        <w:rPr>
          <w:rStyle w:val="StyleUnderline"/>
          <w:highlight w:val="cyan"/>
        </w:rPr>
        <w:t>to disturbances</w:t>
      </w:r>
      <w:r w:rsidRPr="00FA5560">
        <w:rPr>
          <w:sz w:val="16"/>
        </w:rPr>
        <w:t xml:space="preserve"> (18). For example, terrorists can disrupt the world’s food supply by introducing pathogens and other biological weapons into a few key links in food chain (19, 20). </w:t>
      </w:r>
    </w:p>
    <w:p w14:paraId="1C7DB0FE" w14:textId="77777777" w:rsidR="006764B8" w:rsidRPr="00FA5560" w:rsidRDefault="006764B8" w:rsidP="006764B8">
      <w:pPr>
        <w:ind w:left="720"/>
        <w:rPr>
          <w:sz w:val="16"/>
        </w:rPr>
      </w:pPr>
      <w:r w:rsidRPr="00FA5560">
        <w:rPr>
          <w:sz w:val="16"/>
        </w:rPr>
        <w:t xml:space="preserve">5. </w:t>
      </w:r>
      <w:r w:rsidRPr="00FA5560">
        <w:rPr>
          <w:rStyle w:val="StyleUnderline"/>
        </w:rPr>
        <w:t>Industrial agriculture</w:t>
      </w:r>
      <w:r w:rsidRPr="00FA5560">
        <w:rPr>
          <w:sz w:val="16"/>
        </w:rPr>
        <w:t xml:space="preserve"> is </w:t>
      </w:r>
      <w:r w:rsidRPr="00FA5560">
        <w:rPr>
          <w:rStyle w:val="StyleUnderline"/>
        </w:rPr>
        <w:t>leading to a</w:t>
      </w:r>
      <w:r w:rsidRPr="00FA5560">
        <w:rPr>
          <w:sz w:val="16"/>
        </w:rPr>
        <w:t xml:space="preserve"> </w:t>
      </w:r>
      <w:r w:rsidRPr="005463A5">
        <w:rPr>
          <w:rStyle w:val="Emphasis"/>
          <w:highlight w:val="cyan"/>
        </w:rPr>
        <w:t>deplet</w:t>
      </w:r>
      <w:r w:rsidRPr="00FA5560">
        <w:rPr>
          <w:rStyle w:val="Emphasis"/>
        </w:rPr>
        <w:t xml:space="preserve">ion of </w:t>
      </w:r>
      <w:r w:rsidRPr="005463A5">
        <w:rPr>
          <w:rStyle w:val="Emphasis"/>
          <w:highlight w:val="cyan"/>
        </w:rPr>
        <w:t>water resources</w:t>
      </w:r>
      <w:r w:rsidRPr="00FA5560">
        <w:rPr>
          <w:sz w:val="16"/>
        </w:rPr>
        <w:t xml:space="preserve">. For example, center pivot irrigation has led to a significant depletion of the Ogallala Aquifer in the western U.S. (21). </w:t>
      </w:r>
    </w:p>
    <w:p w14:paraId="1CFBD23F" w14:textId="77777777" w:rsidR="006764B8" w:rsidRPr="00FA5560" w:rsidRDefault="006764B8" w:rsidP="006764B8">
      <w:pPr>
        <w:ind w:left="720"/>
        <w:rPr>
          <w:sz w:val="16"/>
        </w:rPr>
      </w:pPr>
      <w:r w:rsidRPr="00FA5560">
        <w:rPr>
          <w:sz w:val="16"/>
        </w:rPr>
        <w:t xml:space="preserve">6. </w:t>
      </w:r>
      <w:r w:rsidRPr="00FA5560">
        <w:rPr>
          <w:rStyle w:val="StyleUnderline"/>
        </w:rPr>
        <w:t>Prevalence of</w:t>
      </w:r>
      <w:r w:rsidRPr="00FA5560">
        <w:rPr>
          <w:sz w:val="16"/>
        </w:rPr>
        <w:t xml:space="preserve"> </w:t>
      </w:r>
      <w:r w:rsidRPr="005463A5">
        <w:rPr>
          <w:rStyle w:val="Emphasis"/>
          <w:highlight w:val="cyan"/>
        </w:rPr>
        <w:t>monocultures</w:t>
      </w:r>
      <w:r w:rsidRPr="00FA5560">
        <w:rPr>
          <w:sz w:val="16"/>
        </w:rPr>
        <w:t xml:space="preserve"> in industrial food production systems </w:t>
      </w:r>
      <w:r w:rsidRPr="005463A5">
        <w:rPr>
          <w:rStyle w:val="StyleUnderline"/>
          <w:highlight w:val="cyan"/>
        </w:rPr>
        <w:t>leads to loss of</w:t>
      </w:r>
      <w:r w:rsidRPr="00FA5560">
        <w:rPr>
          <w:sz w:val="16"/>
        </w:rPr>
        <w:t xml:space="preserve"> </w:t>
      </w:r>
      <w:r w:rsidRPr="00FA5560">
        <w:rPr>
          <w:rStyle w:val="Emphasis"/>
        </w:rPr>
        <w:t xml:space="preserve">genetic </w:t>
      </w:r>
      <w:r w:rsidRPr="005463A5">
        <w:rPr>
          <w:rStyle w:val="Emphasis"/>
          <w:highlight w:val="cyan"/>
        </w:rPr>
        <w:t>diversity</w:t>
      </w:r>
      <w:r w:rsidRPr="00FA5560">
        <w:rPr>
          <w:sz w:val="16"/>
        </w:rPr>
        <w:t xml:space="preserve"> (21). Low genetic diversity </w:t>
      </w:r>
      <w:r w:rsidRPr="00FA5560">
        <w:rPr>
          <w:rStyle w:val="StyleUnderline"/>
        </w:rPr>
        <w:t>increases the risk of</w:t>
      </w:r>
      <w:r w:rsidRPr="00FA5560">
        <w:rPr>
          <w:sz w:val="16"/>
        </w:rPr>
        <w:t xml:space="preserve"> </w:t>
      </w:r>
      <w:r w:rsidRPr="00FA5560">
        <w:rPr>
          <w:rStyle w:val="Emphasis"/>
        </w:rPr>
        <w:t>disease</w:t>
      </w:r>
      <w:r w:rsidRPr="00FA5560">
        <w:rPr>
          <w:sz w:val="16"/>
        </w:rPr>
        <w:t xml:space="preserve"> </w:t>
      </w:r>
      <w:r w:rsidRPr="00FA5560">
        <w:rPr>
          <w:rStyle w:val="StyleUnderline"/>
        </w:rPr>
        <w:t>or</w:t>
      </w:r>
      <w:r w:rsidRPr="00FA5560">
        <w:rPr>
          <w:sz w:val="16"/>
        </w:rPr>
        <w:t xml:space="preserve"> </w:t>
      </w:r>
      <w:r w:rsidRPr="00FA5560">
        <w:rPr>
          <w:rStyle w:val="Emphasis"/>
        </w:rPr>
        <w:t>insect</w:t>
      </w:r>
      <w:r w:rsidRPr="00FA5560">
        <w:rPr>
          <w:sz w:val="16"/>
        </w:rPr>
        <w:t xml:space="preserve"> </w:t>
      </w:r>
      <w:r w:rsidRPr="00FA5560">
        <w:rPr>
          <w:rStyle w:val="StyleUnderline"/>
        </w:rPr>
        <w:t>outbreak</w:t>
      </w:r>
      <w:r w:rsidRPr="00FA5560">
        <w:rPr>
          <w:sz w:val="16"/>
        </w:rPr>
        <w:t xml:space="preserve"> (22). </w:t>
      </w:r>
    </w:p>
    <w:p w14:paraId="03BD89CA" w14:textId="77777777" w:rsidR="006764B8" w:rsidRPr="00FA5560" w:rsidRDefault="006764B8" w:rsidP="006764B8">
      <w:pPr>
        <w:ind w:left="720"/>
        <w:rPr>
          <w:sz w:val="16"/>
        </w:rPr>
      </w:pPr>
      <w:r w:rsidRPr="00FA5560">
        <w:rPr>
          <w:sz w:val="16"/>
        </w:rPr>
        <w:t xml:space="preserve">7. </w:t>
      </w:r>
      <w:r w:rsidRPr="00FA5560">
        <w:rPr>
          <w:rStyle w:val="StyleUnderline"/>
        </w:rPr>
        <w:t>Inorganic nitrogen</w:t>
      </w:r>
      <w:r w:rsidRPr="00FA5560">
        <w:rPr>
          <w:sz w:val="16"/>
        </w:rPr>
        <w:t xml:space="preserve"> leached </w:t>
      </w:r>
      <w:r w:rsidRPr="00FA5560">
        <w:rPr>
          <w:rStyle w:val="StyleUnderline"/>
        </w:rPr>
        <w:t>from</w:t>
      </w:r>
      <w:r w:rsidRPr="00FA5560">
        <w:rPr>
          <w:sz w:val="16"/>
        </w:rPr>
        <w:t xml:space="preserve"> </w:t>
      </w:r>
      <w:r w:rsidRPr="005463A5">
        <w:rPr>
          <w:rStyle w:val="Emphasis"/>
        </w:rPr>
        <w:t>fertilizers</w:t>
      </w:r>
      <w:r w:rsidRPr="005463A5">
        <w:rPr>
          <w:sz w:val="16"/>
        </w:rPr>
        <w:t xml:space="preserve"> spread on agricultural fields </w:t>
      </w:r>
      <w:r w:rsidRPr="005463A5">
        <w:rPr>
          <w:rStyle w:val="StyleUnderline"/>
        </w:rPr>
        <w:t>enters waterways and causes</w:t>
      </w:r>
      <w:r w:rsidRPr="00FA5560">
        <w:rPr>
          <w:sz w:val="16"/>
        </w:rPr>
        <w:t xml:space="preserve"> </w:t>
      </w:r>
      <w:r w:rsidRPr="00FA5560">
        <w:rPr>
          <w:rStyle w:val="Emphasis"/>
        </w:rPr>
        <w:t>hypoxia</w:t>
      </w:r>
      <w:r w:rsidRPr="00FA5560">
        <w:rPr>
          <w:sz w:val="16"/>
        </w:rPr>
        <w:t xml:space="preserve"> that results in kills of fish, crustaceans and other marine life (23). </w:t>
      </w:r>
      <w:r w:rsidRPr="005463A5">
        <w:rPr>
          <w:rStyle w:val="Emphasis"/>
          <w:highlight w:val="cyan"/>
        </w:rPr>
        <w:t>Dead zones</w:t>
      </w:r>
      <w:r w:rsidRPr="00FA5560">
        <w:rPr>
          <w:sz w:val="16"/>
          <w:szCs w:val="16"/>
        </w:rPr>
        <w:t xml:space="preserve"> have been </w:t>
      </w:r>
      <w:r w:rsidRPr="00FA5560">
        <w:rPr>
          <w:rStyle w:val="StyleUnderline"/>
        </w:rPr>
        <w:t>reported from more than</w:t>
      </w:r>
      <w:r w:rsidRPr="00FA5560">
        <w:rPr>
          <w:sz w:val="16"/>
        </w:rPr>
        <w:t xml:space="preserve"> </w:t>
      </w:r>
      <w:r w:rsidRPr="00FA5560">
        <w:rPr>
          <w:rStyle w:val="Emphasis"/>
        </w:rPr>
        <w:t>400 regions</w:t>
      </w:r>
      <w:r w:rsidRPr="00FA5560">
        <w:rPr>
          <w:sz w:val="16"/>
        </w:rPr>
        <w:t xml:space="preserve"> </w:t>
      </w:r>
      <w:r w:rsidRPr="00FA5560">
        <w:rPr>
          <w:rStyle w:val="StyleUnderline"/>
        </w:rPr>
        <w:t>throughout the world</w:t>
      </w:r>
      <w:r w:rsidRPr="00FA5560">
        <w:rPr>
          <w:sz w:val="16"/>
        </w:rPr>
        <w:t xml:space="preserve"> (24). </w:t>
      </w:r>
    </w:p>
    <w:p w14:paraId="195BC820" w14:textId="77777777" w:rsidR="006764B8" w:rsidRPr="00FA5560" w:rsidRDefault="006764B8" w:rsidP="006764B8">
      <w:pPr>
        <w:ind w:left="720"/>
        <w:rPr>
          <w:sz w:val="16"/>
        </w:rPr>
      </w:pPr>
      <w:r w:rsidRPr="00FA5560">
        <w:rPr>
          <w:sz w:val="16"/>
        </w:rPr>
        <w:t xml:space="preserve">8. </w:t>
      </w:r>
      <w:r w:rsidRPr="005463A5">
        <w:rPr>
          <w:rStyle w:val="StyleUnderline"/>
          <w:highlight w:val="cyan"/>
        </w:rPr>
        <w:t>Nitrogen</w:t>
      </w:r>
      <w:r w:rsidRPr="00FA5560">
        <w:rPr>
          <w:sz w:val="16"/>
        </w:rPr>
        <w:t xml:space="preserve"> volatilized from fertilizers enters the troposphere and </w:t>
      </w:r>
      <w:r w:rsidRPr="00FA5560">
        <w:rPr>
          <w:rStyle w:val="StyleUnderline"/>
        </w:rPr>
        <w:t>poses</w:t>
      </w:r>
      <w:r w:rsidRPr="00FA5560">
        <w:rPr>
          <w:sz w:val="16"/>
        </w:rPr>
        <w:t xml:space="preserve"> </w:t>
      </w:r>
      <w:r w:rsidRPr="00FA5560">
        <w:rPr>
          <w:rStyle w:val="Emphasis"/>
        </w:rPr>
        <w:t>direct health threats</w:t>
      </w:r>
      <w:r w:rsidRPr="00FA5560">
        <w:rPr>
          <w:sz w:val="16"/>
        </w:rPr>
        <w:t xml:space="preserve"> </w:t>
      </w:r>
      <w:r w:rsidRPr="00FA5560">
        <w:rPr>
          <w:rStyle w:val="StyleUnderline"/>
        </w:rPr>
        <w:t>to humans and causes substantial losses in agricultural production</w:t>
      </w:r>
      <w:r w:rsidRPr="00FA5560">
        <w:rPr>
          <w:sz w:val="16"/>
        </w:rPr>
        <w:t xml:space="preserve"> (25). </w:t>
      </w:r>
    </w:p>
    <w:p w14:paraId="711940E0" w14:textId="77777777" w:rsidR="006764B8" w:rsidRPr="00FA5560" w:rsidRDefault="006764B8" w:rsidP="006764B8">
      <w:pPr>
        <w:ind w:left="720"/>
        <w:rPr>
          <w:sz w:val="16"/>
        </w:rPr>
      </w:pPr>
      <w:r w:rsidRPr="00FA5560">
        <w:rPr>
          <w:sz w:val="16"/>
        </w:rPr>
        <w:t xml:space="preserve">9. Animal waste lagoons and </w:t>
      </w:r>
      <w:r w:rsidRPr="00FA5560">
        <w:rPr>
          <w:rStyle w:val="Emphasis"/>
        </w:rPr>
        <w:t>sprayfields</w:t>
      </w:r>
      <w:r w:rsidRPr="00FA5560">
        <w:rPr>
          <w:sz w:val="16"/>
        </w:rPr>
        <w:t xml:space="preserve"> </w:t>
      </w:r>
      <w:r w:rsidRPr="00FA5560">
        <w:rPr>
          <w:rStyle w:val="StyleUnderline"/>
        </w:rPr>
        <w:t>near aquatic environments</w:t>
      </w:r>
      <w:r w:rsidRPr="00FA5560">
        <w:rPr>
          <w:sz w:val="16"/>
        </w:rPr>
        <w:t xml:space="preserve"> can </w:t>
      </w:r>
      <w:r w:rsidRPr="00FA5560">
        <w:rPr>
          <w:rStyle w:val="Emphasis"/>
        </w:rPr>
        <w:t>significantly</w:t>
      </w:r>
      <w:r w:rsidRPr="00FA5560">
        <w:rPr>
          <w:sz w:val="16"/>
        </w:rPr>
        <w:t xml:space="preserve"> </w:t>
      </w:r>
      <w:r w:rsidRPr="00FA5560">
        <w:rPr>
          <w:rStyle w:val="StyleUnderline"/>
        </w:rPr>
        <w:t>degrade water quality and endanger health</w:t>
      </w:r>
      <w:r w:rsidRPr="00FA5560">
        <w:rPr>
          <w:sz w:val="16"/>
        </w:rPr>
        <w:t xml:space="preserve"> (26). </w:t>
      </w:r>
    </w:p>
    <w:p w14:paraId="70DAB5A0" w14:textId="77777777" w:rsidR="006764B8" w:rsidRPr="00FA5560" w:rsidRDefault="006764B8" w:rsidP="006764B8">
      <w:pPr>
        <w:ind w:firstLine="720"/>
        <w:rPr>
          <w:sz w:val="16"/>
        </w:rPr>
      </w:pPr>
      <w:r w:rsidRPr="00FA5560">
        <w:rPr>
          <w:sz w:val="16"/>
        </w:rPr>
        <w:t>10.</w:t>
      </w:r>
      <w:r w:rsidRPr="00FA5560">
        <w:rPr>
          <w:rStyle w:val="StyleUnderline"/>
        </w:rPr>
        <w:t>Overuse of</w:t>
      </w:r>
      <w:r w:rsidRPr="00FA5560">
        <w:rPr>
          <w:sz w:val="16"/>
        </w:rPr>
        <w:t xml:space="preserve"> </w:t>
      </w:r>
      <w:r w:rsidRPr="005463A5">
        <w:rPr>
          <w:rStyle w:val="Emphasis"/>
          <w:highlight w:val="cyan"/>
        </w:rPr>
        <w:t>antibioitic</w:t>
      </w:r>
      <w:r w:rsidRPr="00FA5560">
        <w:rPr>
          <w:rStyle w:val="Emphasis"/>
        </w:rPr>
        <w:t>s</w:t>
      </w:r>
      <w:r w:rsidRPr="00FA5560">
        <w:rPr>
          <w:sz w:val="16"/>
        </w:rPr>
        <w:t xml:space="preserve"> in the livestock industry has </w:t>
      </w:r>
      <w:r w:rsidRPr="00FA5560">
        <w:rPr>
          <w:rStyle w:val="StyleUnderline"/>
        </w:rPr>
        <w:t>resulted in</w:t>
      </w:r>
      <w:r w:rsidRPr="00FA5560">
        <w:rPr>
          <w:sz w:val="16"/>
        </w:rPr>
        <w:t xml:space="preserve"> </w:t>
      </w:r>
      <w:r w:rsidRPr="00FA5560">
        <w:rPr>
          <w:rStyle w:val="Emphasis"/>
        </w:rPr>
        <w:t xml:space="preserve">increasing </w:t>
      </w:r>
      <w:r w:rsidRPr="005463A5">
        <w:rPr>
          <w:rStyle w:val="Emphasis"/>
          <w:highlight w:val="cyan"/>
        </w:rPr>
        <w:t>resistance</w:t>
      </w:r>
      <w:r w:rsidRPr="00FA5560">
        <w:rPr>
          <w:sz w:val="16"/>
        </w:rPr>
        <w:t xml:space="preserve"> </w:t>
      </w:r>
      <w:r w:rsidRPr="00FA5560">
        <w:rPr>
          <w:rStyle w:val="StyleUnderline"/>
        </w:rPr>
        <w:t>of pathogens</w:t>
      </w:r>
      <w:r w:rsidRPr="00FA5560">
        <w:rPr>
          <w:sz w:val="16"/>
        </w:rPr>
        <w:t xml:space="preserve"> (27). </w:t>
      </w:r>
    </w:p>
    <w:p w14:paraId="1176BCD4" w14:textId="77777777" w:rsidR="006764B8" w:rsidRPr="00FA5560" w:rsidRDefault="006764B8" w:rsidP="006764B8">
      <w:pPr>
        <w:ind w:left="720"/>
        <w:rPr>
          <w:sz w:val="16"/>
        </w:rPr>
      </w:pPr>
      <w:r w:rsidRPr="00FA5560">
        <w:rPr>
          <w:sz w:val="16"/>
        </w:rPr>
        <w:t xml:space="preserve">11. Increasing </w:t>
      </w:r>
      <w:r w:rsidRPr="00FA5560">
        <w:rPr>
          <w:rStyle w:val="StyleUnderline"/>
        </w:rPr>
        <w:t>resistance of weeds</w:t>
      </w:r>
      <w:r w:rsidRPr="00FA5560">
        <w:rPr>
          <w:sz w:val="16"/>
        </w:rPr>
        <w:t xml:space="preserve"> to a single type of herbicide </w:t>
      </w:r>
      <w:r w:rsidRPr="00FA5560">
        <w:rPr>
          <w:rStyle w:val="StyleUnderline"/>
        </w:rPr>
        <w:t>is resulting in the need for an</w:t>
      </w:r>
      <w:r w:rsidRPr="00FA5560">
        <w:rPr>
          <w:sz w:val="16"/>
        </w:rPr>
        <w:t xml:space="preserve"> </w:t>
      </w:r>
      <w:r w:rsidRPr="00FA5560">
        <w:rPr>
          <w:rStyle w:val="Emphasis"/>
        </w:rPr>
        <w:t>expensive</w:t>
      </w:r>
      <w:r w:rsidRPr="00FA5560">
        <w:rPr>
          <w:sz w:val="16"/>
        </w:rPr>
        <w:t xml:space="preserve"> </w:t>
      </w:r>
      <w:r w:rsidRPr="005463A5">
        <w:rPr>
          <w:rStyle w:val="StyleUnderline"/>
        </w:rPr>
        <w:t>serie</w:t>
      </w:r>
      <w:r w:rsidRPr="00FA5560">
        <w:rPr>
          <w:rStyle w:val="StyleUnderline"/>
        </w:rPr>
        <w:t>s of herbicides</w:t>
      </w:r>
      <w:r w:rsidRPr="00FA5560">
        <w:rPr>
          <w:sz w:val="16"/>
        </w:rPr>
        <w:t xml:space="preserve"> (28). </w:t>
      </w:r>
    </w:p>
    <w:p w14:paraId="1336D4AE" w14:textId="77777777" w:rsidR="006764B8" w:rsidRPr="00FA5560" w:rsidRDefault="006764B8" w:rsidP="006764B8">
      <w:pPr>
        <w:ind w:firstLine="720"/>
        <w:rPr>
          <w:sz w:val="16"/>
        </w:rPr>
      </w:pPr>
      <w:r w:rsidRPr="00FA5560">
        <w:rPr>
          <w:sz w:val="16"/>
        </w:rPr>
        <w:t xml:space="preserve">12. Use of </w:t>
      </w:r>
      <w:r w:rsidRPr="005463A5">
        <w:rPr>
          <w:rStyle w:val="StyleUnderline"/>
          <w:highlight w:val="cyan"/>
        </w:rPr>
        <w:t>pesticides</w:t>
      </w:r>
      <w:r w:rsidRPr="00FA5560">
        <w:rPr>
          <w:sz w:val="16"/>
        </w:rPr>
        <w:t xml:space="preserve"> </w:t>
      </w:r>
      <w:r w:rsidRPr="00FA5560">
        <w:rPr>
          <w:rStyle w:val="Emphasis"/>
        </w:rPr>
        <w:t>kills</w:t>
      </w:r>
      <w:r w:rsidRPr="00FA5560">
        <w:rPr>
          <w:sz w:val="16"/>
        </w:rPr>
        <w:t xml:space="preserve"> </w:t>
      </w:r>
      <w:r w:rsidRPr="00FA5560">
        <w:rPr>
          <w:rStyle w:val="StyleUnderline"/>
        </w:rPr>
        <w:t>beneficial insects</w:t>
      </w:r>
      <w:r w:rsidRPr="00FA5560">
        <w:rPr>
          <w:sz w:val="16"/>
        </w:rPr>
        <w:t xml:space="preserve"> that can help control pest species (21). </w:t>
      </w:r>
    </w:p>
    <w:p w14:paraId="3989CB83" w14:textId="77777777" w:rsidR="006764B8" w:rsidRPr="00FA5560" w:rsidRDefault="006764B8" w:rsidP="006764B8">
      <w:pPr>
        <w:ind w:left="720"/>
        <w:rPr>
          <w:sz w:val="16"/>
        </w:rPr>
      </w:pPr>
      <w:r w:rsidRPr="00FA5560">
        <w:rPr>
          <w:sz w:val="16"/>
        </w:rPr>
        <w:t xml:space="preserve">13. Plowing and other </w:t>
      </w:r>
      <w:r w:rsidRPr="00FA5560">
        <w:rPr>
          <w:rStyle w:val="StyleUnderline"/>
        </w:rPr>
        <w:t>methods of</w:t>
      </w:r>
      <w:r w:rsidRPr="00FA5560">
        <w:rPr>
          <w:sz w:val="16"/>
        </w:rPr>
        <w:t xml:space="preserve"> </w:t>
      </w:r>
      <w:r w:rsidRPr="005463A5">
        <w:rPr>
          <w:rStyle w:val="Emphasis"/>
          <w:highlight w:val="cyan"/>
        </w:rPr>
        <w:t>tillage</w:t>
      </w:r>
      <w:r w:rsidRPr="00FA5560">
        <w:rPr>
          <w:sz w:val="16"/>
        </w:rPr>
        <w:t xml:space="preserve"> </w:t>
      </w:r>
      <w:r w:rsidRPr="00FA5560">
        <w:rPr>
          <w:rStyle w:val="StyleUnderline"/>
        </w:rPr>
        <w:t>that disrupt the structure of</w:t>
      </w:r>
      <w:r w:rsidRPr="00FA5560">
        <w:rPr>
          <w:sz w:val="16"/>
        </w:rPr>
        <w:t xml:space="preserve"> the </w:t>
      </w:r>
      <w:r w:rsidRPr="00FA5560">
        <w:rPr>
          <w:rStyle w:val="StyleUnderline"/>
        </w:rPr>
        <w:t>soil result in erosion that is</w:t>
      </w:r>
      <w:r w:rsidRPr="00FA5560">
        <w:rPr>
          <w:sz w:val="16"/>
        </w:rPr>
        <w:t xml:space="preserve"> </w:t>
      </w:r>
      <w:r w:rsidRPr="005463A5">
        <w:rPr>
          <w:rStyle w:val="Emphasis"/>
        </w:rPr>
        <w:t>destr</w:t>
      </w:r>
      <w:r w:rsidRPr="00FA5560">
        <w:rPr>
          <w:rStyle w:val="Emphasis"/>
        </w:rPr>
        <w:t>oying croplands</w:t>
      </w:r>
      <w:r w:rsidRPr="00FA5560">
        <w:rPr>
          <w:sz w:val="16"/>
        </w:rPr>
        <w:t xml:space="preserve"> throughout the world (29).</w:t>
      </w:r>
    </w:p>
    <w:p w14:paraId="7651322F" w14:textId="77777777" w:rsidR="006764B8" w:rsidRPr="00BD1A49" w:rsidRDefault="006764B8" w:rsidP="006764B8">
      <w:pPr>
        <w:rPr>
          <w:sz w:val="16"/>
        </w:rPr>
      </w:pPr>
      <w:r w:rsidRPr="00BD1A49">
        <w:rPr>
          <w:sz w:val="16"/>
        </w:rPr>
        <w:t xml:space="preserve">Opponents of industrial agriculture argue that </w:t>
      </w:r>
      <w:r w:rsidRPr="00BD1A49">
        <w:rPr>
          <w:rStyle w:val="StyleUnderline"/>
        </w:rPr>
        <w:t xml:space="preserve">what is </w:t>
      </w:r>
      <w:r w:rsidRPr="005463A5">
        <w:rPr>
          <w:rStyle w:val="StyleUnderline"/>
          <w:highlight w:val="cyan"/>
        </w:rPr>
        <w:t>need</w:t>
      </w:r>
      <w:r w:rsidRPr="00BD1A49">
        <w:rPr>
          <w:rStyle w:val="StyleUnderline"/>
        </w:rPr>
        <w:t xml:space="preserve">ed is </w:t>
      </w:r>
      <w:r w:rsidRPr="005463A5">
        <w:rPr>
          <w:rStyle w:val="StyleUnderline"/>
          <w:highlight w:val="cyan"/>
        </w:rPr>
        <w:t>a</w:t>
      </w:r>
      <w:r w:rsidRPr="005463A5">
        <w:rPr>
          <w:sz w:val="16"/>
          <w:highlight w:val="cyan"/>
        </w:rPr>
        <w:t xml:space="preserve"> </w:t>
      </w:r>
      <w:r w:rsidRPr="005463A5">
        <w:rPr>
          <w:rStyle w:val="Emphasis"/>
          <w:highlight w:val="cyan"/>
        </w:rPr>
        <w:t>paradigm shift</w:t>
      </w:r>
      <w:r w:rsidRPr="00BD1A49">
        <w:rPr>
          <w:sz w:val="16"/>
        </w:rPr>
        <w:t xml:space="preserve"> away </w:t>
      </w:r>
      <w:r w:rsidRPr="00BD1A49">
        <w:rPr>
          <w:rStyle w:val="StyleUnderline"/>
        </w:rPr>
        <w:t>from agriculture based on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conquer</w:t>
      </w:r>
      <w:r w:rsidRPr="00BD1A49">
        <w:rPr>
          <w:sz w:val="16"/>
        </w:rPr>
        <w:t xml:space="preserve"> </w:t>
      </w:r>
      <w:r w:rsidRPr="00BD1A49">
        <w:rPr>
          <w:rStyle w:val="StyleUnderline"/>
        </w:rPr>
        <w:t>nature</w:t>
      </w:r>
      <w:r w:rsidRPr="00BD1A49">
        <w:rPr>
          <w:sz w:val="16"/>
        </w:rPr>
        <w:t xml:space="preserve"> in order </w:t>
      </w:r>
      <w:r w:rsidRPr="00BD1A49">
        <w:rPr>
          <w:rStyle w:val="StyleUnderline"/>
        </w:rPr>
        <w:t>to survive to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learn</w:t>
      </w:r>
      <w:r w:rsidRPr="00BD1A49">
        <w:rPr>
          <w:sz w:val="16"/>
        </w:rPr>
        <w:t xml:space="preserve"> </w:t>
      </w:r>
      <w:r w:rsidRPr="00BD1A49">
        <w:rPr>
          <w:rStyle w:val="StyleUnderline"/>
        </w:rPr>
        <w:t>to understand how nature works, and take advantage of</w:t>
      </w:r>
      <w:r w:rsidRPr="00BD1A49">
        <w:rPr>
          <w:sz w:val="16"/>
        </w:rPr>
        <w:t xml:space="preserve"> the </w:t>
      </w:r>
      <w:r w:rsidRPr="00BD1A49">
        <w:rPr>
          <w:rStyle w:val="StyleUnderline"/>
        </w:rPr>
        <w:t>services of nature to produce food and fiber</w:t>
      </w:r>
      <w:r w:rsidRPr="00BD1A49">
        <w:rPr>
          <w:sz w:val="16"/>
        </w:rPr>
        <w:t xml:space="preserve"> (30). One term for such agriculture is “organic”, but there are other terms that capture the spirit of organic agriculture such as sustainable agriculture, biodynamic agriculture, alternative agriculture, ecological agriculture and regenerative agriculture.</w:t>
      </w:r>
    </w:p>
    <w:p w14:paraId="23FF2DDC" w14:textId="77777777" w:rsidR="006764B8" w:rsidRPr="00BD1A49" w:rsidRDefault="006764B8" w:rsidP="006764B8">
      <w:pPr>
        <w:rPr>
          <w:sz w:val="16"/>
        </w:rPr>
      </w:pPr>
      <w:r w:rsidRPr="00BD1A49">
        <w:rPr>
          <w:sz w:val="16"/>
        </w:rPr>
        <w:t xml:space="preserve">Only a few </w:t>
      </w:r>
      <w:r w:rsidRPr="005463A5">
        <w:rPr>
          <w:rStyle w:val="StyleUnderline"/>
          <w:highlight w:val="cyan"/>
        </w:rPr>
        <w:t>studies</w:t>
      </w:r>
      <w:r w:rsidRPr="00BD1A49">
        <w:rPr>
          <w:sz w:val="16"/>
        </w:rPr>
        <w:t xml:space="preserve"> have been </w:t>
      </w:r>
      <w:r w:rsidRPr="00BD1A49">
        <w:rPr>
          <w:rStyle w:val="StyleUnderline"/>
        </w:rPr>
        <w:t>carried out</w:t>
      </w:r>
      <w:r w:rsidRPr="00BD1A49">
        <w:rPr>
          <w:sz w:val="16"/>
        </w:rPr>
        <w:t xml:space="preserve"> long enough </w:t>
      </w:r>
      <w:r w:rsidRPr="00BD1A49">
        <w:rPr>
          <w:rStyle w:val="StyleUnderline"/>
        </w:rPr>
        <w:t>to</w:t>
      </w:r>
      <w:r w:rsidRPr="00BD1A49">
        <w:rPr>
          <w:sz w:val="16"/>
        </w:rPr>
        <w:t xml:space="preserve"> </w:t>
      </w:r>
      <w:r w:rsidRPr="005463A5">
        <w:rPr>
          <w:rStyle w:val="Emphasis"/>
          <w:highlight w:val="cyan"/>
        </w:rPr>
        <w:t>evaluate</w:t>
      </w:r>
      <w:r w:rsidRPr="00BD1A49">
        <w:rPr>
          <w:sz w:val="16"/>
        </w:rPr>
        <w:t xml:space="preserve"> </w:t>
      </w:r>
      <w:r w:rsidRPr="00BD1A49">
        <w:rPr>
          <w:rStyle w:val="StyleUnderline"/>
        </w:rPr>
        <w:t xml:space="preserve">the </w:t>
      </w:r>
      <w:r w:rsidRPr="005463A5">
        <w:rPr>
          <w:rStyle w:val="StyleUnderline"/>
          <w:highlight w:val="cyan"/>
        </w:rPr>
        <w:t>potential</w:t>
      </w:r>
      <w:r w:rsidRPr="00BD1A49">
        <w:rPr>
          <w:sz w:val="16"/>
        </w:rPr>
        <w:t xml:space="preserve"> of organic agriculture. Mäder et.al. (31) compared organic and conventional (industrial) farmed plots over a period of 21 years,. They found that </w:t>
      </w:r>
      <w:r w:rsidRPr="00BD1A49">
        <w:rPr>
          <w:rStyle w:val="StyleUnderline"/>
        </w:rPr>
        <w:t>while crop yields were</w:t>
      </w:r>
      <w:r w:rsidRPr="00BD1A49">
        <w:rPr>
          <w:sz w:val="16"/>
        </w:rPr>
        <w:t xml:space="preserve"> 20 percent </w:t>
      </w:r>
      <w:r w:rsidRPr="00BD1A49">
        <w:rPr>
          <w:rStyle w:val="Emphasis"/>
        </w:rPr>
        <w:t>lower</w:t>
      </w:r>
      <w:r w:rsidRPr="00BD1A49">
        <w:rPr>
          <w:sz w:val="16"/>
        </w:rPr>
        <w:t xml:space="preserve"> </w:t>
      </w:r>
      <w:r w:rsidRPr="00BD1A49">
        <w:rPr>
          <w:rStyle w:val="StyleUnderline"/>
        </w:rPr>
        <w:t>in the organic trials</w:t>
      </w:r>
      <w:r w:rsidRPr="00BD1A49">
        <w:rPr>
          <w:sz w:val="16"/>
        </w:rPr>
        <w:t xml:space="preserve">, </w:t>
      </w:r>
      <w:r w:rsidRPr="005463A5">
        <w:rPr>
          <w:rStyle w:val="Emphasis"/>
          <w:highlight w:val="cyan"/>
        </w:rPr>
        <w:t>fertilizer</w:t>
      </w:r>
      <w:r w:rsidRPr="005463A5">
        <w:rPr>
          <w:sz w:val="16"/>
          <w:highlight w:val="cyan"/>
        </w:rPr>
        <w:t xml:space="preserve"> </w:t>
      </w:r>
      <w:r w:rsidRPr="005463A5">
        <w:rPr>
          <w:rStyle w:val="StyleUnderline"/>
          <w:highlight w:val="cyan"/>
        </w:rPr>
        <w:t>and</w:t>
      </w:r>
      <w:r w:rsidRPr="005463A5">
        <w:rPr>
          <w:sz w:val="16"/>
          <w:highlight w:val="cyan"/>
        </w:rPr>
        <w:t xml:space="preserve"> </w:t>
      </w:r>
      <w:r w:rsidRPr="005463A5">
        <w:rPr>
          <w:rStyle w:val="Emphasis"/>
          <w:highlight w:val="cyan"/>
        </w:rPr>
        <w:t>energy inputs</w:t>
      </w:r>
      <w:r w:rsidRPr="00BD1A49">
        <w:rPr>
          <w:sz w:val="16"/>
        </w:rPr>
        <w:t xml:space="preserve"> </w:t>
      </w:r>
      <w:r w:rsidRPr="00BD1A49">
        <w:rPr>
          <w:rStyle w:val="StyleUnderline"/>
        </w:rPr>
        <w:t>were</w:t>
      </w:r>
      <w:r w:rsidRPr="00BD1A49">
        <w:rPr>
          <w:sz w:val="16"/>
        </w:rPr>
        <w:t xml:space="preserve"> up to </w:t>
      </w:r>
      <w:r w:rsidRPr="005463A5">
        <w:rPr>
          <w:rStyle w:val="Emphasis"/>
          <w:highlight w:val="cyan"/>
        </w:rPr>
        <w:t>53 percent lower</w:t>
      </w:r>
      <w:r w:rsidRPr="005463A5">
        <w:rPr>
          <w:sz w:val="16"/>
          <w:highlight w:val="cyan"/>
        </w:rPr>
        <w:t xml:space="preserve">, </w:t>
      </w:r>
      <w:r w:rsidRPr="005463A5">
        <w:rPr>
          <w:rStyle w:val="StyleUnderline"/>
          <w:highlight w:val="cyan"/>
        </w:rPr>
        <w:t>and pesticide input</w:t>
      </w:r>
      <w:r w:rsidRPr="00BD1A49">
        <w:rPr>
          <w:rStyle w:val="StyleUnderline"/>
        </w:rPr>
        <w:t xml:space="preserve"> was reduced </w:t>
      </w:r>
      <w:r w:rsidRPr="005463A5">
        <w:rPr>
          <w:rStyle w:val="StyleUnderline"/>
          <w:highlight w:val="cyan"/>
        </w:rPr>
        <w:t>by</w:t>
      </w:r>
      <w:r w:rsidRPr="005463A5">
        <w:rPr>
          <w:sz w:val="16"/>
          <w:highlight w:val="cyan"/>
        </w:rPr>
        <w:t xml:space="preserve"> </w:t>
      </w:r>
      <w:r w:rsidRPr="005463A5">
        <w:rPr>
          <w:rStyle w:val="Emphasis"/>
          <w:highlight w:val="cyan"/>
        </w:rPr>
        <w:t>97 percent</w:t>
      </w:r>
      <w:r w:rsidRPr="00BD1A49">
        <w:rPr>
          <w:sz w:val="16"/>
        </w:rPr>
        <w:t xml:space="preserve">. This means that while gross income from the organic fields was lower, </w:t>
      </w:r>
      <w:r w:rsidRPr="00BD1A49">
        <w:rPr>
          <w:rStyle w:val="Emphasis"/>
        </w:rPr>
        <w:t>net</w:t>
      </w:r>
      <w:r w:rsidRPr="00BD1A49">
        <w:rPr>
          <w:sz w:val="16"/>
        </w:rPr>
        <w:t xml:space="preserve"> </w:t>
      </w:r>
      <w:r w:rsidRPr="00BD1A49">
        <w:rPr>
          <w:rStyle w:val="StyleUnderline"/>
        </w:rPr>
        <w:t>income may have been higher</w:t>
      </w:r>
      <w:r w:rsidRPr="00BD1A49">
        <w:rPr>
          <w:sz w:val="16"/>
        </w:rPr>
        <w:t xml:space="preserve">. Pimentel et.al. (32) reviewed the 21-year study of industrial and two types of organic treatments at the Rodale Institute in Kutztown, Pennsylvania. They concluded that </w:t>
      </w:r>
      <w:r w:rsidRPr="005463A5">
        <w:rPr>
          <w:rStyle w:val="Emphasis"/>
          <w:highlight w:val="cyan"/>
        </w:rPr>
        <w:t>organic</w:t>
      </w:r>
      <w:r w:rsidRPr="00BD1A49">
        <w:rPr>
          <w:rStyle w:val="Emphasis"/>
        </w:rPr>
        <w:t>ally</w:t>
      </w:r>
      <w:r w:rsidRPr="00BD1A49">
        <w:rPr>
          <w:sz w:val="16"/>
        </w:rPr>
        <w:t xml:space="preserve"> </w:t>
      </w:r>
      <w:r w:rsidRPr="00BD1A49">
        <w:rPr>
          <w:rStyle w:val="StyleUnderline"/>
        </w:rPr>
        <w:t xml:space="preserve">managed crop </w:t>
      </w:r>
      <w:r w:rsidRPr="005463A5">
        <w:rPr>
          <w:rStyle w:val="StyleUnderline"/>
          <w:highlight w:val="cyan"/>
        </w:rPr>
        <w:t>yields</w:t>
      </w:r>
      <w:r w:rsidRPr="00BD1A49">
        <w:rPr>
          <w:sz w:val="16"/>
        </w:rPr>
        <w:t xml:space="preserve"> on a per-ha basis can </w:t>
      </w:r>
      <w:r w:rsidRPr="005463A5">
        <w:rPr>
          <w:rStyle w:val="Emphasis"/>
          <w:highlight w:val="cyan"/>
        </w:rPr>
        <w:t>equal</w:t>
      </w:r>
      <w:r w:rsidRPr="00BD1A49">
        <w:rPr>
          <w:sz w:val="16"/>
        </w:rPr>
        <w:t xml:space="preserve"> </w:t>
      </w:r>
      <w:r w:rsidRPr="00BD1A49">
        <w:rPr>
          <w:rStyle w:val="StyleUnderline"/>
        </w:rPr>
        <w:t xml:space="preserve">those from </w:t>
      </w:r>
      <w:r w:rsidRPr="005463A5">
        <w:rPr>
          <w:rStyle w:val="StyleUnderline"/>
          <w:highlight w:val="cyan"/>
        </w:rPr>
        <w:t>conventional</w:t>
      </w:r>
      <w:r w:rsidRPr="00BD1A49">
        <w:rPr>
          <w:rStyle w:val="StyleUnderline"/>
        </w:rPr>
        <w:t xml:space="preserve"> agriculture</w:t>
      </w:r>
      <w:r w:rsidRPr="00BD1A49">
        <w:rPr>
          <w:sz w:val="16"/>
        </w:rPr>
        <w:t xml:space="preserve">, although there was high variability depending on the crop, soil, and weather conditions. Badgley et. al (33) </w:t>
      </w:r>
      <w:r w:rsidRPr="00BD1A49">
        <w:rPr>
          <w:rStyle w:val="StyleUnderline"/>
        </w:rPr>
        <w:t>compared yields of</w:t>
      </w:r>
      <w:r w:rsidRPr="00BD1A49">
        <w:rPr>
          <w:sz w:val="16"/>
        </w:rPr>
        <w:t xml:space="preserve"> </w:t>
      </w:r>
      <w:r w:rsidRPr="00BD1A49">
        <w:rPr>
          <w:rStyle w:val="Emphasis"/>
        </w:rPr>
        <w:t>organic</w:t>
      </w:r>
      <w:r w:rsidRPr="00BD1A49">
        <w:rPr>
          <w:sz w:val="16"/>
        </w:rPr>
        <w:t xml:space="preserve"> </w:t>
      </w:r>
      <w:r w:rsidRPr="00BD1A49">
        <w:rPr>
          <w:rStyle w:val="StyleUnderline"/>
        </w:rPr>
        <w:t>versus</w:t>
      </w:r>
      <w:r w:rsidRPr="00BD1A49">
        <w:rPr>
          <w:sz w:val="16"/>
        </w:rPr>
        <w:t xml:space="preserve"> </w:t>
      </w:r>
      <w:r w:rsidRPr="00BD1A49">
        <w:rPr>
          <w:rStyle w:val="Emphasis"/>
        </w:rPr>
        <w:t>conventional</w:t>
      </w:r>
      <w:r w:rsidRPr="00BD1A49">
        <w:rPr>
          <w:sz w:val="16"/>
        </w:rPr>
        <w:t xml:space="preserve"> food </w:t>
      </w:r>
      <w:r w:rsidRPr="00BD1A49">
        <w:rPr>
          <w:rStyle w:val="StyleUnderline"/>
        </w:rPr>
        <w:t>production for a</w:t>
      </w:r>
      <w:r w:rsidRPr="00BD1A49">
        <w:rPr>
          <w:sz w:val="16"/>
        </w:rPr>
        <w:t xml:space="preserve"> </w:t>
      </w:r>
      <w:r w:rsidRPr="005463A5">
        <w:rPr>
          <w:rStyle w:val="Emphasis"/>
          <w:highlight w:val="cyan"/>
        </w:rPr>
        <w:t>global dataset of 293 examples</w:t>
      </w:r>
      <w:r w:rsidRPr="00BD1A49">
        <w:rPr>
          <w:sz w:val="16"/>
        </w:rPr>
        <w:t xml:space="preserve"> and estimated the average yield ratio (organic:non-organic) of different food categories for the developed and the developing world. The average </w:t>
      </w:r>
      <w:r w:rsidRPr="00BD1A49">
        <w:rPr>
          <w:rStyle w:val="StyleUnderline"/>
        </w:rPr>
        <w:t>yield ratio</w:t>
      </w:r>
      <w:r w:rsidRPr="00BD1A49">
        <w:rPr>
          <w:sz w:val="16"/>
        </w:rPr>
        <w:t xml:space="preserve"> for studies in the developed world </w:t>
      </w:r>
      <w:r w:rsidRPr="00BD1A49">
        <w:rPr>
          <w:rStyle w:val="StyleUnderline"/>
        </w:rPr>
        <w:t>was</w:t>
      </w:r>
      <w:r w:rsidRPr="00BD1A49">
        <w:rPr>
          <w:sz w:val="16"/>
        </w:rPr>
        <w:t xml:space="preserve"> slightly </w:t>
      </w:r>
      <w:r w:rsidRPr="00BD1A49">
        <w:rPr>
          <w:rStyle w:val="Emphasis"/>
        </w:rPr>
        <w:t>less than 1.0</w:t>
      </w:r>
      <w:r w:rsidRPr="00BD1A49">
        <w:rPr>
          <w:sz w:val="16"/>
        </w:rPr>
        <w:t xml:space="preserve">, but greater than 1.0 for the developing world. Results of comparisons often depend upon the amount of farm chemicals used in the conventional system (34). Critics of organic agriculture such as Avery and Avery (35) assume that “organic” means replacing nitrogen in inorganic fertilizers with similar amounts of organic nitrogen from sources like animal and green (plant-based) manures. However, replacement with equivalent amounts is not necessary to achieve comparable production, since significant amounts of inorganic nitrogen are lost through volatilization and leaching. </w:t>
      </w:r>
      <w:r w:rsidRPr="00BD1A49">
        <w:rPr>
          <w:rStyle w:val="StyleUnderline"/>
        </w:rPr>
        <w:t>In</w:t>
      </w:r>
      <w:r w:rsidRPr="00BD1A49">
        <w:rPr>
          <w:sz w:val="16"/>
        </w:rPr>
        <w:t xml:space="preserve"> </w:t>
      </w:r>
      <w:r w:rsidRPr="00BD1A49">
        <w:rPr>
          <w:rStyle w:val="Emphasis"/>
        </w:rPr>
        <w:t>organic</w:t>
      </w:r>
      <w:r w:rsidRPr="00BD1A49">
        <w:rPr>
          <w:sz w:val="16"/>
        </w:rPr>
        <w:t xml:space="preserve"> </w:t>
      </w:r>
      <w:r w:rsidRPr="00BD1A49">
        <w:rPr>
          <w:rStyle w:val="StyleUnderline"/>
        </w:rPr>
        <w:t xml:space="preserve">systems, </w:t>
      </w:r>
      <w:r w:rsidRPr="005463A5">
        <w:rPr>
          <w:rStyle w:val="StyleUnderline"/>
          <w:highlight w:val="cyan"/>
        </w:rPr>
        <w:t>losses</w:t>
      </w:r>
      <w:r w:rsidRPr="00BD1A49">
        <w:rPr>
          <w:rStyle w:val="StyleUnderline"/>
        </w:rPr>
        <w:t xml:space="preserve"> are</w:t>
      </w:r>
      <w:r w:rsidRPr="00BD1A49">
        <w:rPr>
          <w:sz w:val="16"/>
        </w:rPr>
        <w:t xml:space="preserve"> much </w:t>
      </w:r>
      <w:r w:rsidRPr="005463A5">
        <w:rPr>
          <w:rStyle w:val="Emphasis"/>
          <w:highlight w:val="cyan"/>
        </w:rPr>
        <w:t>less</w:t>
      </w:r>
      <w:r w:rsidRPr="005463A5">
        <w:rPr>
          <w:sz w:val="16"/>
          <w:highlight w:val="cyan"/>
        </w:rPr>
        <w:t xml:space="preserve"> </w:t>
      </w:r>
      <w:r w:rsidRPr="005463A5">
        <w:rPr>
          <w:rStyle w:val="StyleUnderline"/>
          <w:highlight w:val="cyan"/>
        </w:rPr>
        <w:t>due to nutrient recycling</w:t>
      </w:r>
      <w:r w:rsidRPr="00BD1A49">
        <w:rPr>
          <w:rStyle w:val="StyleUnderline"/>
        </w:rPr>
        <w:t xml:space="preserve"> by soil micro-organisms</w:t>
      </w:r>
      <w:r w:rsidRPr="00BD1A49">
        <w:rPr>
          <w:sz w:val="16"/>
        </w:rPr>
        <w:t xml:space="preserve"> that feed upon soil organic matter.</w:t>
      </w:r>
    </w:p>
    <w:p w14:paraId="4C27B016" w14:textId="77777777" w:rsidR="006764B8" w:rsidRDefault="006764B8" w:rsidP="006764B8"/>
    <w:p w14:paraId="299B15AF" w14:textId="77777777" w:rsidR="006764B8" w:rsidRDefault="006764B8" w:rsidP="006764B8">
      <w:pPr>
        <w:pStyle w:val="Heading3"/>
      </w:pPr>
      <w:r>
        <w:t xml:space="preserve">AT: Bledsoe 19 </w:t>
      </w:r>
    </w:p>
    <w:p w14:paraId="4339705B" w14:textId="77777777" w:rsidR="006764B8" w:rsidRDefault="006764B8" w:rsidP="006764B8">
      <w:pPr>
        <w:pStyle w:val="Heading4"/>
      </w:pPr>
      <w:r>
        <w:t xml:space="preserve">3. Reject a </w:t>
      </w:r>
      <w:r w:rsidRPr="007F0178">
        <w:rPr>
          <w:u w:val="single"/>
        </w:rPr>
        <w:t>totalizing</w:t>
      </w:r>
      <w:r>
        <w:t xml:space="preserve"> conception of competition.</w:t>
      </w:r>
    </w:p>
    <w:p w14:paraId="0D9825DC" w14:textId="77777777" w:rsidR="006764B8" w:rsidRDefault="006764B8" w:rsidP="006764B8">
      <w:r>
        <w:t xml:space="preserve">Sanjukta </w:t>
      </w:r>
      <w:bookmarkStart w:id="1" w:name="_Hlk94961237"/>
      <w:r w:rsidRPr="00300315">
        <w:rPr>
          <w:rStyle w:val="Style13ptBold"/>
        </w:rPr>
        <w:t xml:space="preserve">Paul </w:t>
      </w:r>
      <w:bookmarkEnd w:id="1"/>
      <w:r w:rsidRPr="00300315">
        <w:rPr>
          <w:rStyle w:val="Style13ptBold"/>
        </w:rPr>
        <w:t>2</w:t>
      </w:r>
      <w:r>
        <w:rPr>
          <w:rStyle w:val="Style13ptBold"/>
        </w:rPr>
        <w:t>2</w:t>
      </w:r>
      <w:r>
        <w:t>, Assistant Professor, Law, Wayne State University, "A Democratic Vision for Antitrust," Dissent, Vol. 69, No. 1, Winter 2022, Project Muse.</w:t>
      </w:r>
    </w:p>
    <w:p w14:paraId="20F11163" w14:textId="77777777" w:rsidR="006764B8" w:rsidRPr="00F82F8B" w:rsidRDefault="006764B8" w:rsidP="006764B8">
      <w:pPr>
        <w:rPr>
          <w:sz w:val="16"/>
        </w:rPr>
      </w:pPr>
      <w:r w:rsidRPr="00F82F8B">
        <w:rPr>
          <w:sz w:val="16"/>
        </w:rPr>
        <w:t xml:space="preserve">Last spring, prominent Big Tech critic Lina Khan became the new chair of the Federal Trade Commission (FTC)—;an appointment widely seen as a coup for progressive reform. In her confirmation hearing, she characterized the agency's overarching goal in terms of "fair competition." This </w:t>
      </w:r>
      <w:r w:rsidRPr="00300315">
        <w:rPr>
          <w:rStyle w:val="StyleUnderline"/>
        </w:rPr>
        <w:t xml:space="preserve">choice of </w:t>
      </w:r>
      <w:r w:rsidRPr="00583CE5">
        <w:rPr>
          <w:rStyle w:val="StyleUnderline"/>
          <w:highlight w:val="cyan"/>
        </w:rPr>
        <w:t>emphasis is</w:t>
      </w:r>
      <w:r w:rsidRPr="00583CE5">
        <w:rPr>
          <w:sz w:val="16"/>
          <w:highlight w:val="cyan"/>
        </w:rPr>
        <w:t xml:space="preserve"> </w:t>
      </w:r>
      <w:r w:rsidRPr="00583CE5">
        <w:rPr>
          <w:rStyle w:val="Emphasis"/>
          <w:highlight w:val="cyan"/>
        </w:rPr>
        <w:t>significant</w:t>
      </w:r>
      <w:r w:rsidRPr="00F82F8B">
        <w:rPr>
          <w:sz w:val="16"/>
        </w:rPr>
        <w:t xml:space="preserve"> </w:t>
      </w:r>
      <w:r w:rsidRPr="00300315">
        <w:rPr>
          <w:rStyle w:val="StyleUnderline"/>
        </w:rPr>
        <w:t>for understanding</w:t>
      </w:r>
      <w:r w:rsidRPr="00F82F8B">
        <w:rPr>
          <w:sz w:val="16"/>
        </w:rPr>
        <w:t xml:space="preserve"> the </w:t>
      </w:r>
      <w:r w:rsidRPr="00300315">
        <w:rPr>
          <w:rStyle w:val="Emphasis"/>
        </w:rPr>
        <w:t>antitrust reform</w:t>
      </w:r>
      <w:r w:rsidRPr="00F82F8B">
        <w:rPr>
          <w:sz w:val="16"/>
        </w:rPr>
        <w:t xml:space="preserve"> project of which Khan is a leader. At its core, the </w:t>
      </w:r>
      <w:r w:rsidRPr="00300315">
        <w:rPr>
          <w:rStyle w:val="StyleUnderline"/>
        </w:rPr>
        <w:t>project is a</w:t>
      </w:r>
      <w:r w:rsidRPr="00F82F8B">
        <w:rPr>
          <w:sz w:val="16"/>
        </w:rPr>
        <w:t xml:space="preserve"> policy </w:t>
      </w:r>
      <w:r w:rsidRPr="00300315">
        <w:rPr>
          <w:rStyle w:val="Emphasis"/>
        </w:rPr>
        <w:t>paradigm</w:t>
      </w:r>
      <w:r w:rsidRPr="00F82F8B">
        <w:rPr>
          <w:sz w:val="16"/>
        </w:rPr>
        <w:t xml:space="preserve"> </w:t>
      </w:r>
      <w:r w:rsidRPr="00300315">
        <w:rPr>
          <w:rStyle w:val="StyleUnderline"/>
        </w:rPr>
        <w:t>aimed at creating</w:t>
      </w:r>
      <w:r w:rsidRPr="00F82F8B">
        <w:rPr>
          <w:sz w:val="16"/>
        </w:rPr>
        <w:t xml:space="preserve"> </w:t>
      </w:r>
      <w:r w:rsidRPr="00300315">
        <w:rPr>
          <w:rStyle w:val="Emphasis"/>
        </w:rPr>
        <w:t>fair markets</w:t>
      </w:r>
      <w:r w:rsidRPr="00F82F8B">
        <w:rPr>
          <w:sz w:val="16"/>
        </w:rPr>
        <w:t>—;markets characterized by socially beneficial competition, fair prices, and decent wages.</w:t>
      </w:r>
    </w:p>
    <w:p w14:paraId="5B34B9BC" w14:textId="77777777" w:rsidR="006764B8" w:rsidRPr="00F82F8B" w:rsidRDefault="006764B8" w:rsidP="006764B8">
      <w:pPr>
        <w:rPr>
          <w:sz w:val="16"/>
        </w:rPr>
      </w:pPr>
      <w:r w:rsidRPr="00F82F8B">
        <w:rPr>
          <w:sz w:val="16"/>
        </w:rPr>
        <w:t xml:space="preserve">While both proponents and </w:t>
      </w:r>
      <w:r w:rsidRPr="00583CE5">
        <w:rPr>
          <w:rStyle w:val="StyleUnderline"/>
          <w:highlight w:val="cyan"/>
        </w:rPr>
        <w:t>detractors</w:t>
      </w:r>
      <w:r w:rsidRPr="00F82F8B">
        <w:rPr>
          <w:sz w:val="16"/>
        </w:rPr>
        <w:t xml:space="preserve"> of this reform project sometimes </w:t>
      </w:r>
      <w:r w:rsidRPr="00583CE5">
        <w:rPr>
          <w:rStyle w:val="Emphasis"/>
          <w:highlight w:val="cyan"/>
        </w:rPr>
        <w:t>conflate</w:t>
      </w:r>
      <w:r w:rsidRPr="00583CE5">
        <w:rPr>
          <w:sz w:val="16"/>
          <w:highlight w:val="cyan"/>
        </w:rPr>
        <w:t xml:space="preserve"> </w:t>
      </w:r>
      <w:r w:rsidRPr="00583CE5">
        <w:rPr>
          <w:rStyle w:val="StyleUnderline"/>
          <w:highlight w:val="cyan"/>
        </w:rPr>
        <w:t>competition</w:t>
      </w:r>
      <w:r w:rsidRPr="00300315">
        <w:rPr>
          <w:rStyle w:val="StyleUnderline"/>
        </w:rPr>
        <w:t xml:space="preserve"> policy </w:t>
      </w:r>
      <w:r w:rsidRPr="00583CE5">
        <w:rPr>
          <w:rStyle w:val="StyleUnderline"/>
          <w:highlight w:val="cyan"/>
        </w:rPr>
        <w:t>with</w:t>
      </w:r>
      <w:r w:rsidRPr="00300315">
        <w:rPr>
          <w:rStyle w:val="StyleUnderline"/>
        </w:rPr>
        <w:t xml:space="preserve"> the goal of</w:t>
      </w:r>
      <w:r w:rsidRPr="00F82F8B">
        <w:rPr>
          <w:sz w:val="16"/>
        </w:rPr>
        <w:t xml:space="preserve"> </w:t>
      </w:r>
      <w:r w:rsidRPr="00583CE5">
        <w:rPr>
          <w:rStyle w:val="Emphasis"/>
          <w:highlight w:val="cyan"/>
        </w:rPr>
        <w:t>maximizing economic competition</w:t>
      </w:r>
      <w:r w:rsidRPr="00F82F8B">
        <w:rPr>
          <w:sz w:val="16"/>
        </w:rPr>
        <w:t xml:space="preserve"> </w:t>
      </w:r>
      <w:r w:rsidRPr="00300315">
        <w:rPr>
          <w:rStyle w:val="StyleUnderline"/>
        </w:rPr>
        <w:t xml:space="preserve">for its own </w:t>
      </w:r>
      <w:r w:rsidRPr="00F82F8B">
        <w:rPr>
          <w:rStyle w:val="StyleUnderline"/>
        </w:rPr>
        <w:t xml:space="preserve">sake, </w:t>
      </w:r>
      <w:r w:rsidRPr="00583CE5">
        <w:rPr>
          <w:rStyle w:val="StyleUnderline"/>
          <w:highlight w:val="cyan"/>
        </w:rPr>
        <w:t>in reality</w:t>
      </w:r>
      <w:r w:rsidRPr="00F82F8B">
        <w:rPr>
          <w:rStyle w:val="StyleUnderline"/>
        </w:rPr>
        <w:t>, competition</w:t>
      </w:r>
      <w:r w:rsidRPr="00300315">
        <w:rPr>
          <w:rStyle w:val="StyleUnderline"/>
        </w:rPr>
        <w:t xml:space="preserve"> law </w:t>
      </w:r>
      <w:r w:rsidRPr="00F82F8B">
        <w:rPr>
          <w:rStyle w:val="StyleUnderline"/>
        </w:rPr>
        <w:t>has</w:t>
      </w:r>
      <w:r w:rsidRPr="00F82F8B">
        <w:rPr>
          <w:sz w:val="16"/>
        </w:rPr>
        <w:t xml:space="preserve"> always </w:t>
      </w:r>
      <w:r w:rsidRPr="00583CE5">
        <w:rPr>
          <w:rStyle w:val="StyleUnderline"/>
          <w:highlight w:val="cyan"/>
        </w:rPr>
        <w:t>assessed</w:t>
      </w:r>
      <w:r w:rsidRPr="00F82F8B">
        <w:rPr>
          <w:sz w:val="16"/>
        </w:rPr>
        <w:t xml:space="preserve"> economic </w:t>
      </w:r>
      <w:r w:rsidRPr="00300315">
        <w:rPr>
          <w:rStyle w:val="Emphasis"/>
        </w:rPr>
        <w:t>rivalry</w:t>
      </w:r>
      <w:r w:rsidRPr="00F82F8B">
        <w:rPr>
          <w:sz w:val="16"/>
        </w:rPr>
        <w:t xml:space="preserve"> </w:t>
      </w:r>
      <w:r w:rsidRPr="00300315">
        <w:rPr>
          <w:rStyle w:val="StyleUnderline"/>
        </w:rPr>
        <w:t>and</w:t>
      </w:r>
      <w:r w:rsidRPr="00F82F8B">
        <w:rPr>
          <w:sz w:val="16"/>
        </w:rPr>
        <w:t xml:space="preserve"> </w:t>
      </w:r>
      <w:r w:rsidRPr="00300315">
        <w:rPr>
          <w:rStyle w:val="Emphasis"/>
        </w:rPr>
        <w:t>coordination</w:t>
      </w:r>
      <w:r w:rsidRPr="00F82F8B">
        <w:rPr>
          <w:sz w:val="16"/>
        </w:rPr>
        <w:t xml:space="preserve"> </w:t>
      </w:r>
      <w:r w:rsidRPr="00583CE5">
        <w:rPr>
          <w:rStyle w:val="StyleUnderline"/>
          <w:highlight w:val="cyan"/>
        </w:rPr>
        <w:t>in relation to</w:t>
      </w:r>
      <w:r w:rsidRPr="00583CE5">
        <w:rPr>
          <w:sz w:val="16"/>
          <w:highlight w:val="cyan"/>
        </w:rPr>
        <w:t xml:space="preserve"> </w:t>
      </w:r>
      <w:r w:rsidRPr="00583CE5">
        <w:rPr>
          <w:rStyle w:val="Emphasis"/>
          <w:highlight w:val="cyan"/>
        </w:rPr>
        <w:t>broad</w:t>
      </w:r>
      <w:r w:rsidRPr="00300315">
        <w:rPr>
          <w:rStyle w:val="Emphasis"/>
        </w:rPr>
        <w:t xml:space="preserve">er </w:t>
      </w:r>
      <w:r w:rsidRPr="00583CE5">
        <w:rPr>
          <w:rStyle w:val="Emphasis"/>
          <w:highlight w:val="cyan"/>
        </w:rPr>
        <w:t>social ends</w:t>
      </w:r>
      <w:r w:rsidRPr="00F82F8B">
        <w:rPr>
          <w:sz w:val="16"/>
        </w:rPr>
        <w:t xml:space="preserve">. For a long time, that assessment has been obscured—;not to mention insufficiently tethered to the original goals of federal antitrust law. The </w:t>
      </w:r>
      <w:r w:rsidRPr="00583CE5">
        <w:rPr>
          <w:rStyle w:val="StyleUnderline"/>
          <w:highlight w:val="cyan"/>
        </w:rPr>
        <w:t>reform</w:t>
      </w:r>
      <w:r w:rsidRPr="00300315">
        <w:rPr>
          <w:rStyle w:val="StyleUnderline"/>
        </w:rPr>
        <w:t xml:space="preserve"> project aims to</w:t>
      </w:r>
      <w:r w:rsidRPr="00F82F8B">
        <w:rPr>
          <w:sz w:val="16"/>
        </w:rPr>
        <w:t xml:space="preserve"> </w:t>
      </w:r>
      <w:r w:rsidRPr="00583CE5">
        <w:rPr>
          <w:rStyle w:val="Emphasis"/>
          <w:highlight w:val="cyan"/>
        </w:rPr>
        <w:t>reorient</w:t>
      </w:r>
      <w:r w:rsidRPr="00F82F8B">
        <w:rPr>
          <w:sz w:val="16"/>
        </w:rPr>
        <w:t xml:space="preserve"> the </w:t>
      </w:r>
      <w:r w:rsidRPr="00583CE5">
        <w:rPr>
          <w:rStyle w:val="StyleUnderline"/>
          <w:highlight w:val="cyan"/>
        </w:rPr>
        <w:t>use</w:t>
      </w:r>
      <w:r w:rsidRPr="00300315">
        <w:rPr>
          <w:rStyle w:val="StyleUnderline"/>
        </w:rPr>
        <w:t xml:space="preserve"> of antitrust </w:t>
      </w:r>
      <w:r w:rsidRPr="00583CE5">
        <w:rPr>
          <w:rStyle w:val="StyleUnderline"/>
          <w:highlight w:val="cyan"/>
        </w:rPr>
        <w:t>in</w:t>
      </w:r>
      <w:r w:rsidRPr="00F82F8B">
        <w:rPr>
          <w:sz w:val="16"/>
        </w:rPr>
        <w:t xml:space="preserve"> expressly </w:t>
      </w:r>
      <w:r w:rsidRPr="00583CE5">
        <w:rPr>
          <w:rStyle w:val="Emphasis"/>
          <w:highlight w:val="cyan"/>
        </w:rPr>
        <w:t>egalitarian</w:t>
      </w:r>
      <w:r w:rsidRPr="00F82F8B">
        <w:rPr>
          <w:sz w:val="16"/>
        </w:rPr>
        <w:t xml:space="preserve"> and democratic </w:t>
      </w:r>
      <w:r w:rsidRPr="00583CE5">
        <w:rPr>
          <w:rStyle w:val="StyleUnderline"/>
          <w:highlight w:val="cyan"/>
        </w:rPr>
        <w:t>directions</w:t>
      </w:r>
      <w:r w:rsidRPr="00F82F8B">
        <w:rPr>
          <w:sz w:val="16"/>
        </w:rPr>
        <w:t>.</w:t>
      </w:r>
    </w:p>
    <w:p w14:paraId="10C65909" w14:textId="77777777" w:rsidR="006764B8" w:rsidRPr="00F82F8B" w:rsidRDefault="006764B8" w:rsidP="006764B8">
      <w:pPr>
        <w:rPr>
          <w:sz w:val="16"/>
        </w:rPr>
      </w:pPr>
      <w:r w:rsidRPr="00F82F8B">
        <w:rPr>
          <w:sz w:val="16"/>
        </w:rPr>
        <w:t xml:space="preserve">For decades, </w:t>
      </w:r>
      <w:r w:rsidRPr="00300315">
        <w:rPr>
          <w:rStyle w:val="StyleUnderline"/>
        </w:rPr>
        <w:t>competition law and</w:t>
      </w:r>
      <w:r w:rsidRPr="00F82F8B">
        <w:rPr>
          <w:sz w:val="16"/>
        </w:rPr>
        <w:t xml:space="preserve"> policy have been </w:t>
      </w:r>
      <w:r w:rsidRPr="00300315">
        <w:rPr>
          <w:rStyle w:val="StyleUnderline"/>
        </w:rPr>
        <w:t>dominated by the</w:t>
      </w:r>
      <w:r w:rsidRPr="00F82F8B">
        <w:rPr>
          <w:sz w:val="16"/>
        </w:rPr>
        <w:t xml:space="preserve"> </w:t>
      </w:r>
      <w:r w:rsidRPr="00300315">
        <w:rPr>
          <w:rStyle w:val="Emphasis"/>
        </w:rPr>
        <w:t>neoclassical</w:t>
      </w:r>
      <w:r w:rsidRPr="00F82F8B">
        <w:rPr>
          <w:sz w:val="16"/>
        </w:rPr>
        <w:t xml:space="preserve"> law and economics </w:t>
      </w:r>
      <w:r w:rsidRPr="00300315">
        <w:rPr>
          <w:rStyle w:val="StyleUnderline"/>
        </w:rPr>
        <w:t>paradigm, which claims</w:t>
      </w:r>
      <w:r w:rsidRPr="00F82F8B">
        <w:rPr>
          <w:sz w:val="16"/>
        </w:rPr>
        <w:t xml:space="preserve"> that </w:t>
      </w:r>
      <w:r w:rsidRPr="00300315">
        <w:rPr>
          <w:rStyle w:val="Emphasis"/>
        </w:rPr>
        <w:t>visible</w:t>
      </w:r>
      <w:r w:rsidRPr="00F82F8B">
        <w:rPr>
          <w:sz w:val="16"/>
        </w:rPr>
        <w:t xml:space="preserve"> market design and </w:t>
      </w:r>
      <w:r w:rsidRPr="00300315">
        <w:rPr>
          <w:rStyle w:val="Emphasis"/>
        </w:rPr>
        <w:t>coordination</w:t>
      </w:r>
      <w:r w:rsidRPr="00F82F8B">
        <w:rPr>
          <w:sz w:val="16"/>
        </w:rPr>
        <w:t xml:space="preserve"> </w:t>
      </w:r>
      <w:r w:rsidRPr="00300315">
        <w:rPr>
          <w:rStyle w:val="StyleUnderline"/>
        </w:rPr>
        <w:t>interfere with competitive dynamics that</w:t>
      </w:r>
      <w:r w:rsidRPr="00F82F8B">
        <w:rPr>
          <w:sz w:val="16"/>
        </w:rPr>
        <w:t xml:space="preserve"> would otherwise </w:t>
      </w:r>
      <w:r w:rsidRPr="00300315">
        <w:rPr>
          <w:rStyle w:val="StyleUnderline"/>
        </w:rPr>
        <w:t>lead to an efficient allocation of social resources, and</w:t>
      </w:r>
      <w:r w:rsidRPr="00F82F8B">
        <w:rPr>
          <w:sz w:val="16"/>
        </w:rPr>
        <w:t xml:space="preserve"> thus to the </w:t>
      </w:r>
      <w:r w:rsidRPr="00300315">
        <w:rPr>
          <w:rStyle w:val="Emphasis"/>
        </w:rPr>
        <w:t>maximization</w:t>
      </w:r>
      <w:r w:rsidRPr="00F82F8B">
        <w:rPr>
          <w:sz w:val="16"/>
        </w:rPr>
        <w:t xml:space="preserve"> </w:t>
      </w:r>
      <w:r w:rsidRPr="00300315">
        <w:rPr>
          <w:rStyle w:val="StyleUnderline"/>
        </w:rPr>
        <w:t>of social welfare</w:t>
      </w:r>
      <w:r w:rsidRPr="00F82F8B">
        <w:rPr>
          <w:sz w:val="16"/>
        </w:rPr>
        <w:t xml:space="preserve">. While recent </w:t>
      </w:r>
      <w:r w:rsidRPr="00300315">
        <w:rPr>
          <w:rStyle w:val="StyleUnderline"/>
        </w:rPr>
        <w:t>shifts in</w:t>
      </w:r>
      <w:r w:rsidRPr="00F82F8B">
        <w:rPr>
          <w:sz w:val="16"/>
        </w:rPr>
        <w:t xml:space="preserve"> mainstream </w:t>
      </w:r>
      <w:r w:rsidRPr="00300315">
        <w:rPr>
          <w:rStyle w:val="StyleUnderline"/>
        </w:rPr>
        <w:t>economic thinking</w:t>
      </w:r>
      <w:r w:rsidRPr="00F82F8B">
        <w:rPr>
          <w:sz w:val="16"/>
        </w:rPr>
        <w:t xml:space="preserve"> have </w:t>
      </w:r>
      <w:r w:rsidRPr="00583CE5">
        <w:rPr>
          <w:rStyle w:val="StyleUnderline"/>
          <w:highlight w:val="cyan"/>
        </w:rPr>
        <w:t>led to</w:t>
      </w:r>
      <w:r w:rsidRPr="00300315">
        <w:rPr>
          <w:rStyle w:val="StyleUnderline"/>
        </w:rPr>
        <w:t xml:space="preserve"> more </w:t>
      </w:r>
      <w:r w:rsidRPr="00583CE5">
        <w:rPr>
          <w:rStyle w:val="StyleUnderline"/>
          <w:highlight w:val="cyan"/>
        </w:rPr>
        <w:t>discussion of</w:t>
      </w:r>
      <w:r w:rsidRPr="00F82F8B">
        <w:rPr>
          <w:sz w:val="16"/>
        </w:rPr>
        <w:t xml:space="preserve"> </w:t>
      </w:r>
      <w:r w:rsidRPr="00300315">
        <w:rPr>
          <w:rStyle w:val="Emphasis"/>
        </w:rPr>
        <w:t>imperfect competition</w:t>
      </w:r>
      <w:r w:rsidRPr="00F82F8B">
        <w:rPr>
          <w:sz w:val="16"/>
        </w:rPr>
        <w:t xml:space="preserve">, particularly in labor markets, the "market failures" and power imbalances that justify interventions are on this view still essentially special cases. Moreover, </w:t>
      </w:r>
      <w:r w:rsidRPr="00F82F8B">
        <w:rPr>
          <w:rStyle w:val="StyleUnderline"/>
        </w:rPr>
        <w:t>this</w:t>
      </w:r>
      <w:r w:rsidRPr="00F82F8B">
        <w:rPr>
          <w:sz w:val="16"/>
        </w:rPr>
        <w:t xml:space="preserve"> </w:t>
      </w:r>
      <w:r w:rsidRPr="00F82F8B">
        <w:rPr>
          <w:rStyle w:val="Emphasis"/>
        </w:rPr>
        <w:t>idealized</w:t>
      </w:r>
      <w:r w:rsidRPr="00F82F8B">
        <w:rPr>
          <w:sz w:val="16"/>
        </w:rPr>
        <w:t xml:space="preserve"> </w:t>
      </w:r>
      <w:r w:rsidRPr="00F82F8B">
        <w:rPr>
          <w:rStyle w:val="StyleUnderline"/>
        </w:rPr>
        <w:t>picture of markets</w:t>
      </w:r>
      <w:r w:rsidRPr="00F82F8B">
        <w:rPr>
          <w:sz w:val="16"/>
        </w:rPr>
        <w:t xml:space="preserve"> still </w:t>
      </w:r>
      <w:r w:rsidRPr="00F82F8B">
        <w:rPr>
          <w:rStyle w:val="StyleUnderline"/>
        </w:rPr>
        <w:t>obscures certain forms of background coordination</w:t>
      </w:r>
      <w:r w:rsidRPr="00F82F8B">
        <w:rPr>
          <w:sz w:val="16"/>
        </w:rPr>
        <w:t xml:space="preserve">—;especially </w:t>
      </w:r>
      <w:r w:rsidRPr="00F82F8B">
        <w:rPr>
          <w:rStyle w:val="StyleUnderline"/>
        </w:rPr>
        <w:t>the</w:t>
      </w:r>
      <w:r w:rsidRPr="00F82F8B">
        <w:rPr>
          <w:sz w:val="16"/>
        </w:rPr>
        <w:t xml:space="preserve"> often </w:t>
      </w:r>
      <w:r w:rsidRPr="00583CE5">
        <w:rPr>
          <w:rStyle w:val="Emphasis"/>
          <w:highlight w:val="cyan"/>
        </w:rPr>
        <w:t>hierarchical</w:t>
      </w:r>
      <w:r w:rsidRPr="00583CE5">
        <w:rPr>
          <w:sz w:val="16"/>
          <w:highlight w:val="cyan"/>
        </w:rPr>
        <w:t xml:space="preserve"> </w:t>
      </w:r>
      <w:r w:rsidRPr="00583CE5">
        <w:rPr>
          <w:rStyle w:val="StyleUnderline"/>
          <w:highlight w:val="cyan"/>
        </w:rPr>
        <w:t>and</w:t>
      </w:r>
      <w:r w:rsidRPr="00583CE5">
        <w:rPr>
          <w:sz w:val="16"/>
          <w:highlight w:val="cyan"/>
        </w:rPr>
        <w:t xml:space="preserve"> </w:t>
      </w:r>
      <w:r w:rsidRPr="00583CE5">
        <w:rPr>
          <w:rStyle w:val="Emphasis"/>
          <w:highlight w:val="cyan"/>
        </w:rPr>
        <w:t>extractive</w:t>
      </w:r>
      <w:r w:rsidRPr="00583CE5">
        <w:rPr>
          <w:sz w:val="16"/>
          <w:highlight w:val="cyan"/>
        </w:rPr>
        <w:t xml:space="preserve"> </w:t>
      </w:r>
      <w:r w:rsidRPr="00583CE5">
        <w:rPr>
          <w:rStyle w:val="StyleUnderline"/>
          <w:highlight w:val="cyan"/>
        </w:rPr>
        <w:t>coordination</w:t>
      </w:r>
      <w:r w:rsidRPr="00F82F8B">
        <w:rPr>
          <w:rStyle w:val="StyleUnderline"/>
        </w:rPr>
        <w:t xml:space="preserve"> that happens</w:t>
      </w:r>
      <w:r w:rsidRPr="00F82F8B">
        <w:rPr>
          <w:sz w:val="16"/>
        </w:rPr>
        <w:t xml:space="preserve"> </w:t>
      </w:r>
      <w:r w:rsidRPr="00583CE5">
        <w:rPr>
          <w:rStyle w:val="Emphasis"/>
          <w:highlight w:val="cyan"/>
        </w:rPr>
        <w:t>within</w:t>
      </w:r>
      <w:r w:rsidRPr="00F82F8B">
        <w:rPr>
          <w:sz w:val="16"/>
        </w:rPr>
        <w:t xml:space="preserve"> business </w:t>
      </w:r>
      <w:r w:rsidRPr="00583CE5">
        <w:rPr>
          <w:rStyle w:val="Emphasis"/>
          <w:highlight w:val="cyan"/>
        </w:rPr>
        <w:t>firms</w:t>
      </w:r>
      <w:r w:rsidRPr="00F82F8B">
        <w:rPr>
          <w:sz w:val="16"/>
        </w:rPr>
        <w:t>—;while treating other coordination mechanisms as exceptional, with the potential to distort ideal market outcomes.</w:t>
      </w:r>
    </w:p>
    <w:p w14:paraId="24526BCA" w14:textId="77777777" w:rsidR="006764B8" w:rsidRPr="00F82F8B" w:rsidRDefault="006764B8" w:rsidP="006764B8">
      <w:pPr>
        <w:rPr>
          <w:sz w:val="16"/>
        </w:rPr>
      </w:pPr>
      <w:r w:rsidRPr="00F82F8B">
        <w:rPr>
          <w:sz w:val="16"/>
        </w:rPr>
        <w:t xml:space="preserve">Conventionally organized business firms are just one of the many means we have to coordinate economic activity; others include labor [End Page 57] unions, producers' cooperatives, and public price boards, to take just a few examples. Because competition law makes ground-up decisions about many forms of economic coordination, and influences the regulatory stance toward others, </w:t>
      </w:r>
      <w:r w:rsidRPr="00F82F8B">
        <w:rPr>
          <w:rStyle w:val="StyleUnderline"/>
        </w:rPr>
        <w:t>antitrust</w:t>
      </w:r>
      <w:r w:rsidRPr="00F82F8B">
        <w:rPr>
          <w:sz w:val="16"/>
        </w:rPr>
        <w:t xml:space="preserve"> reforms </w:t>
      </w:r>
      <w:r w:rsidRPr="00F82F8B">
        <w:rPr>
          <w:rStyle w:val="StyleUnderline"/>
        </w:rPr>
        <w:t>hold the potential to affect a</w:t>
      </w:r>
      <w:r w:rsidRPr="00F82F8B">
        <w:rPr>
          <w:sz w:val="16"/>
        </w:rPr>
        <w:t xml:space="preserve"> </w:t>
      </w:r>
      <w:r w:rsidRPr="00F82F8B">
        <w:rPr>
          <w:rStyle w:val="Emphasis"/>
        </w:rPr>
        <w:t>broad set</w:t>
      </w:r>
      <w:r w:rsidRPr="00F82F8B">
        <w:rPr>
          <w:sz w:val="16"/>
        </w:rPr>
        <w:t xml:space="preserve"> </w:t>
      </w:r>
      <w:r w:rsidRPr="00F82F8B">
        <w:rPr>
          <w:rStyle w:val="StyleUnderline"/>
        </w:rPr>
        <w:t>of economic policies</w:t>
      </w:r>
      <w:r w:rsidRPr="00F82F8B">
        <w:rPr>
          <w:sz w:val="16"/>
        </w:rPr>
        <w:t>.</w:t>
      </w:r>
    </w:p>
    <w:p w14:paraId="08FDDCBC" w14:textId="77777777" w:rsidR="006764B8" w:rsidRPr="00C46FC3" w:rsidRDefault="006764B8" w:rsidP="006764B8">
      <w:pPr>
        <w:rPr>
          <w:u w:val="single"/>
        </w:rPr>
      </w:pPr>
      <w:r w:rsidRPr="00F82F8B">
        <w:rPr>
          <w:sz w:val="16"/>
        </w:rPr>
        <w:t xml:space="preserve">We </w:t>
      </w:r>
      <w:r w:rsidRPr="00F82F8B">
        <w:rPr>
          <w:rStyle w:val="StyleUnderline"/>
        </w:rPr>
        <w:t xml:space="preserve">should </w:t>
      </w:r>
      <w:r w:rsidRPr="00583CE5">
        <w:rPr>
          <w:rStyle w:val="StyleUnderline"/>
          <w:highlight w:val="cyan"/>
        </w:rPr>
        <w:t>not act as if</w:t>
      </w:r>
      <w:r w:rsidRPr="00F82F8B">
        <w:rPr>
          <w:rStyle w:val="StyleUnderline"/>
        </w:rPr>
        <w:t xml:space="preserve"> </w:t>
      </w:r>
      <w:r w:rsidRPr="00F82F8B">
        <w:rPr>
          <w:rStyle w:val="Emphasis"/>
        </w:rPr>
        <w:t xml:space="preserve">putatively </w:t>
      </w:r>
      <w:r w:rsidRPr="00583CE5">
        <w:rPr>
          <w:rStyle w:val="Emphasis"/>
          <w:highlight w:val="cyan"/>
        </w:rPr>
        <w:t>neutral</w:t>
      </w:r>
      <w:r w:rsidRPr="00F82F8B">
        <w:rPr>
          <w:sz w:val="16"/>
        </w:rPr>
        <w:t xml:space="preserve">, </w:t>
      </w:r>
      <w:r w:rsidRPr="00F82F8B">
        <w:rPr>
          <w:rStyle w:val="Emphasis"/>
        </w:rPr>
        <w:t>technocratic</w:t>
      </w:r>
      <w:r w:rsidRPr="00F82F8B">
        <w:rPr>
          <w:sz w:val="16"/>
        </w:rPr>
        <w:t xml:space="preserve"> </w:t>
      </w:r>
      <w:r w:rsidRPr="00583CE5">
        <w:rPr>
          <w:rStyle w:val="StyleUnderline"/>
          <w:highlight w:val="cyan"/>
        </w:rPr>
        <w:t>appeals to</w:t>
      </w:r>
      <w:r w:rsidRPr="00F82F8B">
        <w:rPr>
          <w:sz w:val="16"/>
        </w:rPr>
        <w:t xml:space="preserve"> idealized </w:t>
      </w:r>
      <w:r w:rsidRPr="00583CE5">
        <w:rPr>
          <w:rStyle w:val="StyleUnderline"/>
          <w:highlight w:val="cyan"/>
        </w:rPr>
        <w:t>competition</w:t>
      </w:r>
      <w:r w:rsidRPr="00F82F8B">
        <w:rPr>
          <w:rStyle w:val="StyleUnderline"/>
        </w:rPr>
        <w:t xml:space="preserve"> can </w:t>
      </w:r>
      <w:r w:rsidRPr="00583CE5">
        <w:rPr>
          <w:rStyle w:val="StyleUnderline"/>
          <w:highlight w:val="cyan"/>
        </w:rPr>
        <w:t>replace</w:t>
      </w:r>
      <w:r w:rsidRPr="00583CE5">
        <w:rPr>
          <w:sz w:val="16"/>
          <w:highlight w:val="cyan"/>
        </w:rPr>
        <w:t xml:space="preserve"> </w:t>
      </w:r>
      <w:r w:rsidRPr="00583CE5">
        <w:rPr>
          <w:rStyle w:val="Emphasis"/>
          <w:highlight w:val="cyan"/>
        </w:rPr>
        <w:t>moral</w:t>
      </w:r>
      <w:r w:rsidRPr="00F82F8B">
        <w:rPr>
          <w:sz w:val="16"/>
        </w:rPr>
        <w:t xml:space="preserve"> </w:t>
      </w:r>
      <w:r w:rsidRPr="00F82F8B">
        <w:rPr>
          <w:rStyle w:val="StyleUnderline"/>
        </w:rPr>
        <w:t>and</w:t>
      </w:r>
      <w:r w:rsidRPr="00F82F8B">
        <w:rPr>
          <w:sz w:val="16"/>
        </w:rPr>
        <w:t xml:space="preserve"> </w:t>
      </w:r>
      <w:r w:rsidRPr="00F82F8B">
        <w:rPr>
          <w:rStyle w:val="Emphasis"/>
        </w:rPr>
        <w:t>political</w:t>
      </w:r>
      <w:r w:rsidRPr="00F82F8B">
        <w:rPr>
          <w:sz w:val="16"/>
        </w:rPr>
        <w:t xml:space="preserve"> </w:t>
      </w:r>
      <w:r w:rsidRPr="00583CE5">
        <w:rPr>
          <w:rStyle w:val="StyleUnderline"/>
          <w:highlight w:val="cyan"/>
        </w:rPr>
        <w:t>c</w:t>
      </w:r>
      <w:r w:rsidRPr="00E50A06">
        <w:rPr>
          <w:rStyle w:val="StyleUnderline"/>
          <w:highlight w:val="cyan"/>
        </w:rPr>
        <w:t>hoices</w:t>
      </w:r>
      <w:bookmarkStart w:id="2" w:name="_Hlk94961109"/>
      <w:r w:rsidRPr="00E50A06">
        <w:rPr>
          <w:rStyle w:val="StyleUnderline"/>
        </w:rPr>
        <w:t xml:space="preserve"> about</w:t>
      </w:r>
      <w:r w:rsidRPr="00F82F8B">
        <w:rPr>
          <w:rStyle w:val="StyleUnderline"/>
        </w:rPr>
        <w:t xml:space="preserve"> economic life</w:t>
      </w:r>
      <w:r w:rsidRPr="00F82F8B">
        <w:rPr>
          <w:sz w:val="16"/>
        </w:rPr>
        <w:t xml:space="preserve">. </w:t>
      </w:r>
      <w:r w:rsidRPr="00583CE5">
        <w:rPr>
          <w:rStyle w:val="StyleUnderline"/>
          <w:highlight w:val="cyan"/>
        </w:rPr>
        <w:t>Nor</w:t>
      </w:r>
      <w:r w:rsidRPr="00F82F8B">
        <w:rPr>
          <w:sz w:val="16"/>
        </w:rPr>
        <w:t xml:space="preserve">, however, </w:t>
      </w:r>
      <w:r w:rsidRPr="00F82F8B">
        <w:rPr>
          <w:rStyle w:val="StyleUnderline"/>
        </w:rPr>
        <w:t xml:space="preserve">should we </w:t>
      </w:r>
      <w:r w:rsidRPr="00583CE5">
        <w:rPr>
          <w:rStyle w:val="StyleUnderline"/>
          <w:highlight w:val="cyan"/>
        </w:rPr>
        <w:t>treat</w:t>
      </w:r>
      <w:r w:rsidRPr="00583CE5">
        <w:rPr>
          <w:sz w:val="16"/>
          <w:highlight w:val="cyan"/>
        </w:rPr>
        <w:t xml:space="preserve"> </w:t>
      </w:r>
      <w:r w:rsidRPr="00583CE5">
        <w:rPr>
          <w:rStyle w:val="Emphasis"/>
          <w:highlight w:val="cyan"/>
        </w:rPr>
        <w:t>actual competition</w:t>
      </w:r>
      <w:r w:rsidRPr="00583CE5">
        <w:rPr>
          <w:sz w:val="16"/>
          <w:highlight w:val="cyan"/>
        </w:rPr>
        <w:t xml:space="preserve"> </w:t>
      </w:r>
      <w:r w:rsidRPr="00583CE5">
        <w:rPr>
          <w:rStyle w:val="StyleUnderline"/>
          <w:highlight w:val="cyan"/>
        </w:rPr>
        <w:t>as</w:t>
      </w:r>
      <w:r w:rsidRPr="00583CE5">
        <w:rPr>
          <w:sz w:val="16"/>
          <w:highlight w:val="cyan"/>
        </w:rPr>
        <w:t xml:space="preserve"> </w:t>
      </w:r>
      <w:r w:rsidRPr="00583CE5">
        <w:rPr>
          <w:rStyle w:val="Emphasis"/>
          <w:highlight w:val="cyan"/>
        </w:rPr>
        <w:t>inherently</w:t>
      </w:r>
      <w:r w:rsidRPr="00583CE5">
        <w:rPr>
          <w:sz w:val="16"/>
          <w:highlight w:val="cyan"/>
        </w:rPr>
        <w:t xml:space="preserve"> </w:t>
      </w:r>
      <w:r w:rsidRPr="00583CE5">
        <w:rPr>
          <w:rStyle w:val="StyleUnderline"/>
          <w:highlight w:val="cyan"/>
        </w:rPr>
        <w:t>tainted by</w:t>
      </w:r>
      <w:r w:rsidRPr="00F82F8B">
        <w:rPr>
          <w:sz w:val="16"/>
        </w:rPr>
        <w:t xml:space="preserve"> its </w:t>
      </w:r>
      <w:r w:rsidRPr="00583CE5">
        <w:rPr>
          <w:rStyle w:val="StyleUnderline"/>
          <w:highlight w:val="cyan"/>
        </w:rPr>
        <w:t>association with neoclassical theory</w:t>
      </w:r>
      <w:r w:rsidRPr="00F82F8B">
        <w:rPr>
          <w:sz w:val="16"/>
        </w:rPr>
        <w:t xml:space="preserve">. </w:t>
      </w:r>
      <w:r w:rsidRPr="00F82F8B">
        <w:rPr>
          <w:rStyle w:val="StyleUnderline"/>
        </w:rPr>
        <w:t>Channeled</w:t>
      </w:r>
      <w:r w:rsidRPr="00F82F8B">
        <w:rPr>
          <w:sz w:val="16"/>
        </w:rPr>
        <w:t xml:space="preserve"> </w:t>
      </w:r>
      <w:r w:rsidRPr="00F82F8B">
        <w:rPr>
          <w:rStyle w:val="Emphasis"/>
        </w:rPr>
        <w:t>appropriately</w:t>
      </w:r>
      <w:r w:rsidRPr="00F82F8B">
        <w:rPr>
          <w:sz w:val="16"/>
        </w:rPr>
        <w:t xml:space="preserve">, </w:t>
      </w:r>
      <w:r w:rsidRPr="00583CE5">
        <w:rPr>
          <w:rStyle w:val="StyleUnderline"/>
          <w:highlight w:val="cyan"/>
        </w:rPr>
        <w:t>competition is</w:t>
      </w:r>
      <w:r w:rsidRPr="00583CE5">
        <w:rPr>
          <w:sz w:val="16"/>
          <w:highlight w:val="cyan"/>
        </w:rPr>
        <w:t xml:space="preserve"> </w:t>
      </w:r>
      <w:r w:rsidRPr="00583CE5">
        <w:rPr>
          <w:rStyle w:val="Emphasis"/>
          <w:highlight w:val="cyan"/>
        </w:rPr>
        <w:t>healthy</w:t>
      </w:r>
      <w:r w:rsidRPr="00F82F8B">
        <w:rPr>
          <w:rStyle w:val="Emphasis"/>
        </w:rPr>
        <w:t xml:space="preserve"> rivalry</w:t>
      </w:r>
      <w:r w:rsidRPr="00F82F8B">
        <w:rPr>
          <w:sz w:val="16"/>
        </w:rPr>
        <w:t xml:space="preserve">: it </w:t>
      </w:r>
      <w:r w:rsidRPr="00583CE5">
        <w:rPr>
          <w:rStyle w:val="StyleUnderline"/>
          <w:highlight w:val="cyan"/>
        </w:rPr>
        <w:t>encourages</w:t>
      </w:r>
      <w:r w:rsidRPr="00F82F8B">
        <w:rPr>
          <w:sz w:val="16"/>
        </w:rPr>
        <w:t xml:space="preserve"> technological and operational </w:t>
      </w:r>
      <w:r w:rsidRPr="00583CE5">
        <w:rPr>
          <w:rStyle w:val="StyleUnderline"/>
          <w:highlight w:val="cyan"/>
        </w:rPr>
        <w:t>innovation</w:t>
      </w:r>
      <w:r w:rsidRPr="00F82F8B">
        <w:rPr>
          <w:rStyle w:val="StyleUnderline"/>
        </w:rPr>
        <w:t>s that can have</w:t>
      </w:r>
      <w:r w:rsidRPr="00F82F8B">
        <w:rPr>
          <w:sz w:val="16"/>
        </w:rPr>
        <w:t xml:space="preserve"> </w:t>
      </w:r>
      <w:r w:rsidRPr="00F82F8B">
        <w:rPr>
          <w:rStyle w:val="Emphasis"/>
        </w:rPr>
        <w:t>broad social benefits</w:t>
      </w:r>
      <w:r w:rsidRPr="00F82F8B">
        <w:rPr>
          <w:sz w:val="16"/>
        </w:rPr>
        <w:t xml:space="preserve">, </w:t>
      </w:r>
      <w:r w:rsidRPr="00583CE5">
        <w:rPr>
          <w:rStyle w:val="StyleUnderline"/>
          <w:highlight w:val="cyan"/>
        </w:rPr>
        <w:t>and</w:t>
      </w:r>
      <w:r w:rsidRPr="00F82F8B">
        <w:rPr>
          <w:sz w:val="16"/>
        </w:rPr>
        <w:t xml:space="preserve"> it </w:t>
      </w:r>
      <w:r w:rsidRPr="00583CE5">
        <w:rPr>
          <w:rStyle w:val="StyleUnderline"/>
          <w:highlight w:val="cyan"/>
        </w:rPr>
        <w:t>represents</w:t>
      </w:r>
      <w:r w:rsidRPr="00F82F8B">
        <w:rPr>
          <w:rStyle w:val="StyleUnderline"/>
        </w:rPr>
        <w:t xml:space="preserve"> an </w:t>
      </w:r>
      <w:r w:rsidRPr="00583CE5">
        <w:rPr>
          <w:rStyle w:val="StyleUnderline"/>
          <w:highlight w:val="cyan"/>
        </w:rPr>
        <w:t>important check on</w:t>
      </w:r>
      <w:r w:rsidRPr="00583CE5">
        <w:rPr>
          <w:sz w:val="16"/>
          <w:highlight w:val="cyan"/>
        </w:rPr>
        <w:t xml:space="preserve"> </w:t>
      </w:r>
      <w:r w:rsidRPr="00583CE5">
        <w:rPr>
          <w:rStyle w:val="Emphasis"/>
          <w:highlight w:val="cyan"/>
        </w:rPr>
        <w:t>arbitrary</w:t>
      </w:r>
      <w:r w:rsidRPr="00F82F8B">
        <w:rPr>
          <w:sz w:val="16"/>
        </w:rPr>
        <w:t xml:space="preserve"> </w:t>
      </w:r>
      <w:r w:rsidRPr="00F82F8B">
        <w:rPr>
          <w:rStyle w:val="StyleUnderline"/>
        </w:rPr>
        <w:t xml:space="preserve">bureaucratic </w:t>
      </w:r>
      <w:r w:rsidRPr="00583CE5">
        <w:rPr>
          <w:rStyle w:val="StyleUnderline"/>
          <w:highlight w:val="cyan"/>
        </w:rPr>
        <w:t>power</w:t>
      </w:r>
      <w:r w:rsidRPr="00F82F8B">
        <w:rPr>
          <w:rStyle w:val="StyleUnderline"/>
        </w:rPr>
        <w:t xml:space="preserve"> by preserving</w:t>
      </w:r>
      <w:r w:rsidRPr="00F82F8B">
        <w:rPr>
          <w:sz w:val="16"/>
        </w:rPr>
        <w:t xml:space="preserve"> </w:t>
      </w:r>
      <w:r w:rsidRPr="00F82F8B">
        <w:rPr>
          <w:rStyle w:val="Emphasis"/>
        </w:rPr>
        <w:t>outside options</w:t>
      </w:r>
      <w:r w:rsidRPr="00F82F8B">
        <w:rPr>
          <w:sz w:val="16"/>
        </w:rPr>
        <w:t xml:space="preserve"> for workers, consumers, and 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583CE5">
        <w:rPr>
          <w:rStyle w:val="StyleUnderline"/>
          <w:highlight w:val="cyan"/>
        </w:rPr>
        <w:t>There is</w:t>
      </w:r>
      <w:r w:rsidRPr="00583CE5">
        <w:rPr>
          <w:sz w:val="16"/>
          <w:highlight w:val="cyan"/>
        </w:rPr>
        <w:t xml:space="preserve"> </w:t>
      </w:r>
      <w:r w:rsidRPr="00583CE5">
        <w:rPr>
          <w:rStyle w:val="Emphasis"/>
          <w:sz w:val="24"/>
          <w:szCs w:val="24"/>
          <w:highlight w:val="cyan"/>
        </w:rPr>
        <w:t>no universal logic of competition</w:t>
      </w:r>
      <w:r w:rsidRPr="00F82F8B">
        <w:rPr>
          <w:sz w:val="16"/>
        </w:rPr>
        <w:t xml:space="preserve"> </w:t>
      </w:r>
      <w:r w:rsidRPr="00F82F8B">
        <w:rPr>
          <w:rStyle w:val="StyleUnderline"/>
        </w:rPr>
        <w:t>for policymakers to apply</w:t>
      </w:r>
      <w:r w:rsidRPr="00F82F8B">
        <w:rPr>
          <w:sz w:val="16"/>
        </w:rPr>
        <w:t>, either dark or redemptive: it is legal, social, and political choices (almost) all the way down.</w:t>
      </w:r>
      <w:bookmarkEnd w:id="2"/>
    </w:p>
    <w:p w14:paraId="0E09BC31" w14:textId="77777777" w:rsidR="006764B8" w:rsidRPr="0008351C" w:rsidRDefault="006764B8" w:rsidP="006764B8">
      <w:pPr>
        <w:pStyle w:val="Heading4"/>
      </w:pPr>
      <w:r>
        <w:t xml:space="preserve">4. Antitrust mobilizes </w:t>
      </w:r>
      <w:r>
        <w:rPr>
          <w:u w:val="single"/>
        </w:rPr>
        <w:t>social community building</w:t>
      </w:r>
      <w:r>
        <w:t xml:space="preserve">---the alt </w:t>
      </w:r>
      <w:r>
        <w:rPr>
          <w:u w:val="single"/>
        </w:rPr>
        <w:t>alone</w:t>
      </w:r>
      <w:r>
        <w:t xml:space="preserve"> fails to attract </w:t>
      </w:r>
      <w:r>
        <w:rPr>
          <w:u w:val="single"/>
        </w:rPr>
        <w:t>popular support</w:t>
      </w:r>
      <w:r>
        <w:t xml:space="preserve">. </w:t>
      </w:r>
    </w:p>
    <w:p w14:paraId="26855781" w14:textId="77777777" w:rsidR="006764B8" w:rsidRDefault="006764B8" w:rsidP="006764B8">
      <w:r>
        <w:t xml:space="preserve">Gerald </w:t>
      </w:r>
      <w:r w:rsidRPr="00F17AE7">
        <w:rPr>
          <w:rStyle w:val="Style13ptBold"/>
        </w:rPr>
        <w:t>Berk 19</w:t>
      </w:r>
      <w:r>
        <w:t xml:space="preserve">, Professor Emeritus of Political Science at the University of Oregon, Ph.D. in Political Science from the Massachusetts Institute of Technology, “Antimonopoly and the Democrats,” Dissent, 11-25-2019, </w:t>
      </w:r>
      <w:hyperlink r:id="rId9" w:history="1">
        <w:r w:rsidRPr="007257CD">
          <w:rPr>
            <w:rStyle w:val="Hyperlink"/>
          </w:rPr>
          <w:t>https://www.dissentmagazine.org/online_articles/antimonopoly-and-the-democrats</w:t>
        </w:r>
      </w:hyperlink>
    </w:p>
    <w:p w14:paraId="647AB013" w14:textId="77777777" w:rsidR="006764B8" w:rsidRPr="0008351C" w:rsidRDefault="006764B8" w:rsidP="006764B8">
      <w:pPr>
        <w:rPr>
          <w:sz w:val="16"/>
        </w:rPr>
      </w:pPr>
      <w:r w:rsidRPr="0008351C">
        <w:rPr>
          <w:sz w:val="16"/>
        </w:rPr>
        <w:t>Democrats are waking up to the realities of economic power. Less than a decade ago, the subject was taboo. Even with the economy in ruins, Democratic leadership saw no option beyond neoliberalism. But since the 2016 primaries, a split has opened up in the party. With it has come a resurgence of antimonopoly politics that neoliberal leaders can no longer ignore.</w:t>
      </w:r>
    </w:p>
    <w:p w14:paraId="51C1BC4B" w14:textId="77777777" w:rsidR="006764B8" w:rsidRPr="0008351C" w:rsidRDefault="006764B8" w:rsidP="006764B8">
      <w:pPr>
        <w:rPr>
          <w:sz w:val="16"/>
        </w:rPr>
      </w:pPr>
      <w:r w:rsidRPr="0008351C">
        <w:rPr>
          <w:sz w:val="16"/>
        </w:rPr>
        <w:t xml:space="preserve">At first blush, it looks like antimonopoly heightens the conflict between socialists committed to overcoming capitalism and establishment centrists seeking to save it from populist attacks on the left and right. But </w:t>
      </w:r>
      <w:r w:rsidRPr="0008351C">
        <w:rPr>
          <w:rStyle w:val="StyleUnderline"/>
          <w:highlight w:val="cyan"/>
        </w:rPr>
        <w:t>antimonopoly</w:t>
      </w:r>
      <w:r w:rsidRPr="0008351C">
        <w:rPr>
          <w:sz w:val="16"/>
        </w:rPr>
        <w:t xml:space="preserve"> once </w:t>
      </w:r>
      <w:r w:rsidRPr="0008351C">
        <w:rPr>
          <w:rStyle w:val="StyleUnderline"/>
          <w:highlight w:val="cyan"/>
        </w:rPr>
        <w:t xml:space="preserve">contributed to </w:t>
      </w:r>
      <w:r w:rsidRPr="0008351C">
        <w:rPr>
          <w:rStyle w:val="Emphasis"/>
          <w:highlight w:val="cyan"/>
        </w:rPr>
        <w:t>mobilization, coalition building</w:t>
      </w:r>
      <w:r w:rsidRPr="0008351C">
        <w:rPr>
          <w:rStyle w:val="StyleUnderline"/>
          <w:highlight w:val="cyan"/>
        </w:rPr>
        <w:t xml:space="preserve">, and </w:t>
      </w:r>
      <w:r w:rsidRPr="0008351C">
        <w:rPr>
          <w:rStyle w:val="Emphasis"/>
          <w:highlight w:val="cyan"/>
        </w:rPr>
        <w:t>sustained reform</w:t>
      </w:r>
      <w:r w:rsidRPr="0008351C">
        <w:rPr>
          <w:sz w:val="16"/>
        </w:rPr>
        <w:t xml:space="preserve"> </w:t>
      </w:r>
      <w:r w:rsidRPr="0008351C">
        <w:rPr>
          <w:rStyle w:val="StyleUnderline"/>
        </w:rPr>
        <w:t>across the liberal-left spectrum</w:t>
      </w:r>
      <w:r w:rsidRPr="0008351C">
        <w:rPr>
          <w:sz w:val="16"/>
        </w:rPr>
        <w:t>, and it might do so again today.</w:t>
      </w:r>
    </w:p>
    <w:p w14:paraId="10615899" w14:textId="77777777" w:rsidR="006764B8" w:rsidRPr="0008351C" w:rsidRDefault="006764B8" w:rsidP="006764B8">
      <w:pPr>
        <w:rPr>
          <w:sz w:val="16"/>
        </w:rPr>
      </w:pPr>
      <w:r w:rsidRPr="0008351C">
        <w:rPr>
          <w:sz w:val="16"/>
        </w:rPr>
        <w:t>The Antimonopoly Tradition</w:t>
      </w:r>
    </w:p>
    <w:p w14:paraId="0190A6C6" w14:textId="77777777" w:rsidR="006764B8" w:rsidRPr="0008351C" w:rsidRDefault="006764B8" w:rsidP="006764B8">
      <w:pPr>
        <w:rPr>
          <w:sz w:val="16"/>
        </w:rPr>
      </w:pPr>
      <w:r w:rsidRPr="0008351C">
        <w:rPr>
          <w:sz w:val="16"/>
        </w:rPr>
        <w:t xml:space="preserve">Democracy and markets are fragile and demanding systems, easily corrupted by formidable concentrations of power. The antimonopoly tradition recognizes this fragility, and it makes no sharp distinction between economic and political power. Excessive concentrations of political power undermine economic prosperity no less than excessive concentrations of economic power corrupt democracy.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08351C">
        <w:rPr>
          <w:rStyle w:val="StyleUnderline"/>
        </w:rPr>
        <w:t>antimonopoly is</w:t>
      </w:r>
      <w:r w:rsidRPr="0008351C">
        <w:rPr>
          <w:sz w:val="16"/>
        </w:rPr>
        <w:t xml:space="preserve"> far more than an ideology. It is </w:t>
      </w:r>
      <w:r w:rsidRPr="0008351C">
        <w:rPr>
          <w:rStyle w:val="StyleUnderline"/>
        </w:rPr>
        <w:t xml:space="preserve">a political project that </w:t>
      </w:r>
      <w:r w:rsidRPr="0008351C">
        <w:rPr>
          <w:rStyle w:val="StyleUnderline"/>
          <w:highlight w:val="cyan"/>
        </w:rPr>
        <w:t>requires</w:t>
      </w:r>
      <w:r w:rsidRPr="0008351C">
        <w:rPr>
          <w:rStyle w:val="StyleUnderline"/>
        </w:rPr>
        <w:t xml:space="preserve"> vigilance, action, and </w:t>
      </w:r>
      <w:r w:rsidRPr="0008351C">
        <w:rPr>
          <w:rStyle w:val="StyleUnderline"/>
          <w:highlight w:val="cyan"/>
        </w:rPr>
        <w:t>constant adaptation</w:t>
      </w:r>
      <w:r w:rsidRPr="0008351C">
        <w:rPr>
          <w:sz w:val="16"/>
          <w:highlight w:val="cyan"/>
        </w:rPr>
        <w:t>.</w:t>
      </w:r>
    </w:p>
    <w:p w14:paraId="255AAE75" w14:textId="77777777" w:rsidR="006764B8" w:rsidRPr="0008351C" w:rsidRDefault="006764B8" w:rsidP="006764B8">
      <w:pPr>
        <w:rPr>
          <w:sz w:val="16"/>
        </w:rPr>
      </w:pPr>
      <w:r w:rsidRPr="0008351C">
        <w:rPr>
          <w:sz w:val="16"/>
        </w:rPr>
        <w:t xml:space="preserve">Reformers have drawn on the antimonopoly tradition—which is far more wide-ranging than just antitrust, a set of policies designed to prevent predatory competition and break up concentrations of economic power—throughout U.S. history. In the 1830s, Jacksonians used it to authorize privatization, dismantling the Second Bank of the United States because it locked in the privilege of an overweening aristocracy. </w:t>
      </w:r>
      <w:r w:rsidRPr="0008351C">
        <w:rPr>
          <w:rStyle w:val="StyleUnderline"/>
          <w:highlight w:val="cyan"/>
        </w:rPr>
        <w:t>Abolitionists</w:t>
      </w:r>
      <w:r w:rsidRPr="0008351C">
        <w:rPr>
          <w:sz w:val="16"/>
        </w:rPr>
        <w:t xml:space="preserve"> in the 1840s and 1850s </w:t>
      </w:r>
      <w:r w:rsidRPr="0008351C">
        <w:rPr>
          <w:rStyle w:val="StyleUnderline"/>
          <w:highlight w:val="cyan"/>
        </w:rPr>
        <w:t>drew on</w:t>
      </w:r>
      <w:r w:rsidRPr="0008351C">
        <w:rPr>
          <w:sz w:val="16"/>
        </w:rPr>
        <w:t xml:space="preserve"> the </w:t>
      </w:r>
      <w:r w:rsidRPr="0008351C">
        <w:rPr>
          <w:rStyle w:val="StyleUnderline"/>
          <w:highlight w:val="cyan"/>
        </w:rPr>
        <w:t>antimonopoly</w:t>
      </w:r>
      <w:r w:rsidRPr="0008351C">
        <w:rPr>
          <w:sz w:val="16"/>
        </w:rPr>
        <w:t xml:space="preserve"> tradition </w:t>
      </w:r>
      <w:r w:rsidRPr="0008351C">
        <w:rPr>
          <w:rStyle w:val="StyleUnderline"/>
          <w:highlight w:val="cyan"/>
        </w:rPr>
        <w:t>to dismantle</w:t>
      </w:r>
      <w:r w:rsidRPr="0008351C">
        <w:rPr>
          <w:rStyle w:val="StyleUnderline"/>
        </w:rPr>
        <w:t xml:space="preserve"> the </w:t>
      </w:r>
      <w:r w:rsidRPr="0008351C">
        <w:rPr>
          <w:rStyle w:val="StyleUnderline"/>
          <w:highlight w:val="cyan"/>
        </w:rPr>
        <w:t>slave power</w:t>
      </w:r>
      <w:r w:rsidRPr="0008351C">
        <w:rPr>
          <w:sz w:val="16"/>
        </w:rPr>
        <w:t xml:space="preserve">. In the 1880s, </w:t>
      </w:r>
      <w:r w:rsidRPr="0008351C">
        <w:rPr>
          <w:rStyle w:val="StyleUnderline"/>
        </w:rPr>
        <w:t xml:space="preserve">populists enacted state antitrust laws to </w:t>
      </w:r>
      <w:r w:rsidRPr="0008351C">
        <w:rPr>
          <w:rStyle w:val="StyleUnderline"/>
          <w:highlight w:val="cyan"/>
        </w:rPr>
        <w:t>check</w:t>
      </w:r>
      <w:r w:rsidRPr="0008351C">
        <w:rPr>
          <w:rStyle w:val="StyleUnderline"/>
        </w:rPr>
        <w:t xml:space="preserve"> the growth of </w:t>
      </w:r>
      <w:r w:rsidRPr="0008351C">
        <w:rPr>
          <w:rStyle w:val="StyleUnderline"/>
          <w:highlight w:val="cyan"/>
        </w:rPr>
        <w:t>corporate power</w:t>
      </w:r>
      <w:r w:rsidRPr="0008351C">
        <w:rPr>
          <w:sz w:val="16"/>
        </w:rPr>
        <w:t xml:space="preserve">. In the first decades of the twentieth century, Progressives went further, breaking up corporate power and boosting countervailing forces in government, unions, and proprietary enterprise. In the New Deal, the antimonopoly tradition broke the power of banks and industrial corporations and paved the way for regulation, collective bargaining, and welfare provision. In the 1940s, </w:t>
      </w:r>
      <w:r w:rsidRPr="0008351C">
        <w:rPr>
          <w:rStyle w:val="StyleUnderline"/>
        </w:rPr>
        <w:t xml:space="preserve">liberals drew on it to </w:t>
      </w:r>
      <w:r w:rsidRPr="0008351C">
        <w:rPr>
          <w:rStyle w:val="StyleUnderline"/>
          <w:highlight w:val="cyan"/>
        </w:rPr>
        <w:t>outlaw discriminatory pricing</w:t>
      </w:r>
      <w:r w:rsidRPr="0008351C">
        <w:rPr>
          <w:rStyle w:val="StyleUnderline"/>
        </w:rPr>
        <w:t xml:space="preserve"> and check </w:t>
      </w:r>
      <w:r w:rsidRPr="0008351C">
        <w:rPr>
          <w:sz w:val="16"/>
        </w:rPr>
        <w:t xml:space="preserve">the </w:t>
      </w:r>
      <w:r w:rsidRPr="0008351C">
        <w:rPr>
          <w:rStyle w:val="StyleUnderline"/>
        </w:rPr>
        <w:t>predatory power of chain stores</w:t>
      </w:r>
      <w:r w:rsidRPr="0008351C">
        <w:rPr>
          <w:sz w:val="16"/>
        </w:rPr>
        <w:t>. In the 1950s and 1960s, antitrust administrators broke up patent monopolies, opening the way to high technology.</w:t>
      </w:r>
    </w:p>
    <w:p w14:paraId="22E37EA5" w14:textId="77777777" w:rsidR="006764B8" w:rsidRPr="0008351C" w:rsidRDefault="006764B8" w:rsidP="006764B8">
      <w:pPr>
        <w:rPr>
          <w:sz w:val="16"/>
        </w:rPr>
      </w:pPr>
      <w:r w:rsidRPr="0008351C">
        <w:rPr>
          <w:sz w:val="16"/>
        </w:rPr>
        <w:t xml:space="preserve">The </w:t>
      </w:r>
      <w:r w:rsidRPr="0008351C">
        <w:rPr>
          <w:rStyle w:val="StyleUnderline"/>
        </w:rPr>
        <w:t>antimonopoly tradition</w:t>
      </w:r>
      <w:r w:rsidRPr="0008351C">
        <w:rPr>
          <w:sz w:val="16"/>
        </w:rPr>
        <w:t xml:space="preserve">, as this sketch demonstrates, has </w:t>
      </w:r>
      <w:r w:rsidRPr="0008351C">
        <w:rPr>
          <w:rStyle w:val="StyleUnderline"/>
        </w:rPr>
        <w:t xml:space="preserve">enabled </w:t>
      </w:r>
      <w:r w:rsidRPr="0008351C">
        <w:rPr>
          <w:rStyle w:val="Emphasis"/>
        </w:rPr>
        <w:t>diverse political projects</w:t>
      </w:r>
      <w:r w:rsidRPr="0008351C">
        <w:rPr>
          <w:sz w:val="16"/>
        </w:rPr>
        <w:t xml:space="preserve">. In the first Gilded Age, </w:t>
      </w:r>
      <w:r w:rsidRPr="0008351C">
        <w:rPr>
          <w:rStyle w:val="StyleUnderline"/>
        </w:rPr>
        <w:t xml:space="preserve">it provided a </w:t>
      </w:r>
      <w:r w:rsidRPr="0008351C">
        <w:rPr>
          <w:rStyle w:val="StyleUnderline"/>
          <w:highlight w:val="cyan"/>
        </w:rPr>
        <w:t>challenge</w:t>
      </w:r>
      <w:r w:rsidRPr="0008351C">
        <w:rPr>
          <w:rStyle w:val="StyleUnderline"/>
        </w:rPr>
        <w:t xml:space="preserve"> to </w:t>
      </w:r>
      <w:r w:rsidRPr="0008351C">
        <w:rPr>
          <w:rStyle w:val="StyleUnderline"/>
          <w:highlight w:val="cyan"/>
        </w:rPr>
        <w:t>laissez-faire constitutionalism</w:t>
      </w:r>
      <w:r w:rsidRPr="0008351C">
        <w:rPr>
          <w:sz w:val="16"/>
        </w:rPr>
        <w:t xml:space="preserve">—the legal doctrine that markets were autonomous from politics, and that property and contracts always protected individual liberty. In today’s Gilded Age, the antimonopoly tradition </w:t>
      </w:r>
      <w:r w:rsidRPr="0008351C">
        <w:rPr>
          <w:rStyle w:val="StyleUnderline"/>
        </w:rPr>
        <w:t>confronts market fundamentalism</w:t>
      </w:r>
      <w:r w:rsidRPr="0008351C">
        <w:rPr>
          <w:sz w:val="16"/>
        </w:rPr>
        <w:t>: the belief that liberty is best realized in market transactions insulated from democratic interference; that it is possible to organize markets effectively without government supervision; and that we ought not worry about concentrations of economic power, either because they are efficient or temporary.</w:t>
      </w:r>
    </w:p>
    <w:p w14:paraId="0C7E5181" w14:textId="77777777" w:rsidR="006764B8" w:rsidRPr="0008351C" w:rsidRDefault="006764B8" w:rsidP="006764B8">
      <w:pPr>
        <w:rPr>
          <w:sz w:val="16"/>
        </w:rPr>
      </w:pPr>
      <w:r w:rsidRPr="0008351C">
        <w:rPr>
          <w:sz w:val="16"/>
        </w:rPr>
        <w:t>The turn to market fundamentalism had a major impact on the practice of antitrust,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65097D9E" w14:textId="77777777" w:rsidR="006764B8" w:rsidRPr="0008351C" w:rsidRDefault="006764B8" w:rsidP="006764B8">
      <w:pPr>
        <w:rPr>
          <w:sz w:val="16"/>
        </w:rPr>
      </w:pPr>
      <w:r w:rsidRPr="0008351C">
        <w:rPr>
          <w:sz w:val="16"/>
        </w:rPr>
        <w:t xml:space="preserve">The resurgence of the antimonopoly tradition among Democrats indicates a sea change in how they approach economic governance. </w:t>
      </w:r>
      <w:r w:rsidRPr="0008351C">
        <w:rPr>
          <w:rStyle w:val="StyleUnderline"/>
        </w:rPr>
        <w:t>Rather than limiting debate to after-the-fact redistribution, they have begun to ask how markets and business organizations can</w:t>
      </w:r>
      <w:r w:rsidRPr="0008351C">
        <w:rPr>
          <w:sz w:val="16"/>
        </w:rPr>
        <w:t xml:space="preserve"> be structured to </w:t>
      </w:r>
      <w:r w:rsidRPr="0008351C">
        <w:rPr>
          <w:rStyle w:val="StyleUnderline"/>
        </w:rPr>
        <w:t>check concentrations of power</w:t>
      </w:r>
      <w:r w:rsidRPr="0008351C">
        <w:rPr>
          <w:sz w:val="16"/>
        </w:rPr>
        <w:t xml:space="preserve">. Many Democrats are converging on a platform to rebuild a more democratic economy, even as they disagree in fundamental ways over what that means, who should benefit, and how to achieve it. Still, </w:t>
      </w:r>
      <w:r w:rsidRPr="0008351C">
        <w:rPr>
          <w:rStyle w:val="StyleUnderline"/>
        </w:rPr>
        <w:t xml:space="preserve">the antimonopoly tradition’s shared </w:t>
      </w:r>
      <w:r w:rsidRPr="0008351C">
        <w:rPr>
          <w:rStyle w:val="StyleUnderline"/>
          <w:highlight w:val="cyan"/>
        </w:rPr>
        <w:t>appeal</w:t>
      </w:r>
      <w:r w:rsidRPr="0008351C">
        <w:rPr>
          <w:rStyle w:val="StyleUnderline"/>
        </w:rPr>
        <w:t xml:space="preserve"> could </w:t>
      </w:r>
      <w:r w:rsidRPr="0008351C">
        <w:rPr>
          <w:rStyle w:val="StyleUnderline"/>
          <w:highlight w:val="cyan"/>
        </w:rPr>
        <w:t xml:space="preserve">open </w:t>
      </w:r>
      <w:r w:rsidRPr="0008351C">
        <w:rPr>
          <w:rStyle w:val="Emphasis"/>
          <w:highlight w:val="cyan"/>
        </w:rPr>
        <w:t>new possibilities</w:t>
      </w:r>
      <w:r w:rsidRPr="0008351C">
        <w:rPr>
          <w:rStyle w:val="StyleUnderline"/>
          <w:highlight w:val="cyan"/>
        </w:rPr>
        <w:t xml:space="preserve"> for party politics</w:t>
      </w:r>
      <w:r w:rsidRPr="0008351C">
        <w:rPr>
          <w:rStyle w:val="StyleUnderline"/>
        </w:rPr>
        <w:t xml:space="preserve"> and reform</w:t>
      </w:r>
      <w:r w:rsidRPr="0008351C">
        <w:rPr>
          <w:sz w:val="16"/>
        </w:rPr>
        <w:t xml:space="preserve">. This might seem overly optimistic, but a closer look at how the </w:t>
      </w:r>
      <w:r w:rsidRPr="0008351C">
        <w:rPr>
          <w:rStyle w:val="StyleUnderline"/>
        </w:rPr>
        <w:t>antimonopoly</w:t>
      </w:r>
      <w:r w:rsidRPr="0008351C">
        <w:rPr>
          <w:sz w:val="16"/>
        </w:rPr>
        <w:t xml:space="preserve"> tradition has </w:t>
      </w:r>
      <w:r w:rsidRPr="0008351C">
        <w:rPr>
          <w:rStyle w:val="StyleUnderline"/>
          <w:highlight w:val="cyan"/>
        </w:rPr>
        <w:t>informed</w:t>
      </w:r>
      <w:r w:rsidRPr="0008351C">
        <w:rPr>
          <w:rStyle w:val="StyleUnderline"/>
        </w:rPr>
        <w:t xml:space="preserve"> three ideological factions</w:t>
      </w:r>
      <w:r w:rsidRPr="0008351C">
        <w:rPr>
          <w:sz w:val="16"/>
        </w:rPr>
        <w:t xml:space="preserve"> within the Democratic Party—</w:t>
      </w:r>
      <w:r w:rsidRPr="0008351C">
        <w:rPr>
          <w:rStyle w:val="StyleUnderline"/>
          <w:highlight w:val="cyan"/>
        </w:rPr>
        <w:t>democratic socialists,</w:t>
      </w:r>
      <w:r w:rsidRPr="0008351C">
        <w:rPr>
          <w:rStyle w:val="StyleUnderline"/>
        </w:rPr>
        <w:t xml:space="preserve"> (</w:t>
      </w:r>
      <w:r w:rsidRPr="0008351C">
        <w:rPr>
          <w:rStyle w:val="StyleUnderline"/>
          <w:highlight w:val="cyan"/>
        </w:rPr>
        <w:t>neo)liberals, and antimonopolists</w:t>
      </w:r>
      <w:r w:rsidRPr="0008351C">
        <w:rPr>
          <w:rStyle w:val="StyleUnderline"/>
        </w:rPr>
        <w:t xml:space="preserve"> proper</w:t>
      </w:r>
      <w:r w:rsidRPr="0008351C">
        <w:rPr>
          <w:sz w:val="16"/>
        </w:rPr>
        <w:t>—illustrates the potential for a broader politics focused on challenging concentrated power and building a more democratic economy.</w:t>
      </w:r>
    </w:p>
    <w:p w14:paraId="3824FDFD" w14:textId="77777777" w:rsidR="006764B8" w:rsidRPr="0008351C" w:rsidRDefault="006764B8" w:rsidP="006764B8">
      <w:pPr>
        <w:rPr>
          <w:sz w:val="16"/>
        </w:rPr>
      </w:pPr>
      <w:r w:rsidRPr="0008351C">
        <w:rPr>
          <w:sz w:val="16"/>
        </w:rPr>
        <w:t>Democratic Socialists</w:t>
      </w:r>
    </w:p>
    <w:p w14:paraId="7E309E22" w14:textId="77777777" w:rsidR="006764B8" w:rsidRPr="0008351C" w:rsidRDefault="006764B8" w:rsidP="006764B8">
      <w:pPr>
        <w:rPr>
          <w:sz w:val="16"/>
        </w:rPr>
      </w:pPr>
      <w:r w:rsidRPr="0008351C">
        <w:rPr>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7D334704" w14:textId="1E64BC73" w:rsidR="006764B8" w:rsidRDefault="006764B8" w:rsidP="006764B8">
      <w:pPr>
        <w:rPr>
          <w:sz w:val="16"/>
        </w:rPr>
      </w:pPr>
      <w:r w:rsidRPr="0008351C">
        <w:rPr>
          <w:sz w:val="16"/>
        </w:rPr>
        <w:t xml:space="preserve">On its face, the antimonopoly tradition seems at odds with socialism. Why improve markets when they are the site of labor exploitation? Why promote competition when it drives down labor and environmental standards worldwide? Isn’t the resurgence of antitrust yet another effort to save capitalism and coopt the socialist left? All of this might be true, if contemporary socialists conceived of socialism as a uniform system of public ownership of the means of production. But although they seek to decommodify critical areas of economic life (healthcare, education, and housing), many </w:t>
      </w:r>
      <w:r w:rsidRPr="0008351C">
        <w:rPr>
          <w:rStyle w:val="StyleUnderline"/>
          <w:highlight w:val="cyan"/>
        </w:rPr>
        <w:t>socialists advocate a mixture of economic forms</w:t>
      </w:r>
      <w:r w:rsidRPr="0008351C">
        <w:rPr>
          <w:rStyle w:val="StyleUnderline"/>
        </w:rPr>
        <w:t>: strong unions, co-determination, labor councils, employee stock ownership plans, cooperatives, credit unions, family farms, and community land trusts</w:t>
      </w:r>
      <w:r w:rsidRPr="0008351C">
        <w:rPr>
          <w:sz w:val="16"/>
        </w:rPr>
        <w:t xml:space="preserve">. </w:t>
      </w:r>
      <w:r w:rsidRPr="0008351C">
        <w:rPr>
          <w:rStyle w:val="StyleUnderline"/>
          <w:highlight w:val="cyan"/>
        </w:rPr>
        <w:t>Where public ownership is not a clear substitute</w:t>
      </w:r>
      <w:r w:rsidRPr="0008351C">
        <w:rPr>
          <w:sz w:val="16"/>
        </w:rPr>
        <w:t xml:space="preserve"> for private economic power, many </w:t>
      </w:r>
      <w:r w:rsidRPr="0008351C">
        <w:rPr>
          <w:rStyle w:val="Emphasis"/>
          <w:highlight w:val="cyan"/>
        </w:rPr>
        <w:t>socialists</w:t>
      </w:r>
      <w:r w:rsidRPr="0008351C">
        <w:rPr>
          <w:sz w:val="16"/>
        </w:rPr>
        <w:t xml:space="preserve"> have </w:t>
      </w:r>
      <w:r w:rsidRPr="0008351C">
        <w:rPr>
          <w:rStyle w:val="Emphasis"/>
          <w:highlight w:val="cyan"/>
        </w:rPr>
        <w:t>turned to</w:t>
      </w:r>
      <w:r w:rsidRPr="0008351C">
        <w:rPr>
          <w:rStyle w:val="Emphasis"/>
        </w:rPr>
        <w:t xml:space="preserve"> the </w:t>
      </w:r>
      <w:r w:rsidRPr="0008351C">
        <w:rPr>
          <w:rStyle w:val="Emphasis"/>
          <w:highlight w:val="cyan"/>
        </w:rPr>
        <w:t>antimonopoly</w:t>
      </w:r>
      <w:r w:rsidRPr="0008351C">
        <w:rPr>
          <w:rStyle w:val="Emphasis"/>
        </w:rPr>
        <w:t xml:space="preserve"> tradition </w:t>
      </w:r>
      <w:r w:rsidRPr="0008351C">
        <w:rPr>
          <w:rStyle w:val="Emphasis"/>
          <w:highlight w:val="cyan"/>
        </w:rPr>
        <w:t>to destabilize and prevent</w:t>
      </w:r>
      <w:r w:rsidRPr="0008351C">
        <w:rPr>
          <w:rStyle w:val="Emphasis"/>
        </w:rPr>
        <w:t xml:space="preserve"> that </w:t>
      </w:r>
      <w:r w:rsidRPr="0008351C">
        <w:rPr>
          <w:rStyle w:val="Emphasis"/>
          <w:highlight w:val="cyan"/>
        </w:rPr>
        <w:t>power</w:t>
      </w:r>
      <w:r w:rsidRPr="0008351C">
        <w:rPr>
          <w:rStyle w:val="Emphasis"/>
        </w:rPr>
        <w:t xml:space="preserve"> from </w:t>
      </w:r>
      <w:r w:rsidRPr="0008351C">
        <w:rPr>
          <w:rStyle w:val="Emphasis"/>
          <w:highlight w:val="cyan"/>
        </w:rPr>
        <w:t>accumulating</w:t>
      </w:r>
      <w:r w:rsidRPr="0008351C">
        <w:rPr>
          <w:sz w:val="16"/>
        </w:rPr>
        <w:t>.</w:t>
      </w:r>
    </w:p>
    <w:p w14:paraId="333863AF" w14:textId="77777777" w:rsidR="006764B8" w:rsidRPr="006E2051" w:rsidRDefault="006764B8" w:rsidP="006764B8">
      <w:pPr>
        <w:rPr>
          <w:rStyle w:val="Style13ptBold"/>
        </w:rPr>
      </w:pPr>
      <w:r w:rsidRPr="006E2051">
        <w:rPr>
          <w:rStyle w:val="Style13ptBold"/>
        </w:rPr>
        <w:t>&lt;&lt;MARKED&gt;&gt;</w:t>
      </w:r>
    </w:p>
    <w:p w14:paraId="1554F48A" w14:textId="77777777" w:rsidR="006764B8" w:rsidRPr="0008351C" w:rsidRDefault="006764B8" w:rsidP="006764B8">
      <w:pPr>
        <w:rPr>
          <w:sz w:val="16"/>
        </w:rPr>
      </w:pPr>
      <w:bookmarkStart w:id="3" w:name="_Hlk95051987"/>
      <w:r w:rsidRPr="0008351C">
        <w:rPr>
          <w:sz w:val="16"/>
        </w:rPr>
        <w:t>Consider socialist proposals for banking. Many prominent democratic socialists support a return to Glass–Steagall, a classically antimonopoly solution to corporate power, rather than public ownership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In the aftermath of the financial crisis, Sanders called not to nationalize banks that were too-big-to-fail but to break them up. The opposite, he argues, has occurred. The bailouts and the Dodd–Frank Act made banks bigger, fewer, and more powerful.</w:t>
      </w:r>
    </w:p>
    <w:p w14:paraId="7735FBF1" w14:textId="77777777" w:rsidR="006764B8" w:rsidRPr="0008351C" w:rsidRDefault="006764B8" w:rsidP="006764B8">
      <w:pPr>
        <w:rPr>
          <w:sz w:val="16"/>
        </w:rPr>
      </w:pPr>
      <w:r w:rsidRPr="0008351C">
        <w:rPr>
          <w:rStyle w:val="StyleUnderline"/>
        </w:rPr>
        <w:t xml:space="preserve">Socialists </w:t>
      </w:r>
      <w:r w:rsidRPr="0008351C">
        <w:rPr>
          <w:rStyle w:val="StyleUnderline"/>
          <w:highlight w:val="cyan"/>
        </w:rPr>
        <w:t>combine</w:t>
      </w:r>
      <w:r w:rsidRPr="0008351C">
        <w:rPr>
          <w:rStyle w:val="StyleUnderline"/>
        </w:rPr>
        <w:t xml:space="preserve"> antimonopoly</w:t>
      </w:r>
      <w:r w:rsidRPr="0008351C">
        <w:rPr>
          <w:sz w:val="16"/>
        </w:rPr>
        <w:t xml:space="preserve"> analysis of banking </w:t>
      </w:r>
      <w:r w:rsidRPr="0008351C">
        <w:rPr>
          <w:rStyle w:val="StyleUnderline"/>
          <w:highlight w:val="cyan"/>
        </w:rPr>
        <w:t>with class-based, anti-racist, and communitarian action</w:t>
      </w:r>
      <w:r w:rsidRPr="0008351C">
        <w:rPr>
          <w:sz w:val="16"/>
        </w:rPr>
        <w:t>. Black communities, for example, cannot be revitalized without a national credit fund and policies to support locally owned and run black banks. Worker-owned enterprise, cooperatives, and geographically rooted enterprise cannot thrive without renewed attention to community development and rural banks, local credit unions, and revolving credit funds. Socialists acknowledge that none of these alternatives are possible or sustainable without checking the power of the largest financial institutions in the first instance.</w:t>
      </w:r>
    </w:p>
    <w:p w14:paraId="6D0F3406" w14:textId="77777777" w:rsidR="006764B8" w:rsidRPr="0008351C" w:rsidRDefault="006764B8" w:rsidP="006764B8">
      <w:pPr>
        <w:rPr>
          <w:sz w:val="16"/>
        </w:rPr>
      </w:pPr>
      <w:r w:rsidRPr="0008351C">
        <w:rPr>
          <w:sz w:val="16"/>
        </w:rPr>
        <w:t xml:space="preserve">Socialists have a similar approach to agricultural policy. Sanders’s plan to revitalize rural America combines class and antimonopoly analysis. The </w:t>
      </w:r>
      <w:r w:rsidRPr="0008351C">
        <w:rPr>
          <w:rStyle w:val="StyleUnderline"/>
          <w:highlight w:val="cyan"/>
        </w:rPr>
        <w:t>monopolization of</w:t>
      </w:r>
      <w:r w:rsidRPr="0008351C">
        <w:rPr>
          <w:rStyle w:val="StyleUnderline"/>
        </w:rPr>
        <w:t xml:space="preserve"> </w:t>
      </w:r>
      <w:r w:rsidRPr="0008351C">
        <w:rPr>
          <w:rStyle w:val="Emphasis"/>
          <w:highlight w:val="cyan"/>
        </w:rPr>
        <w:t>ag</w:t>
      </w:r>
      <w:r w:rsidRPr="0008351C">
        <w:rPr>
          <w:rStyle w:val="StyleUnderline"/>
        </w:rPr>
        <w:t>riculture</w:t>
      </w:r>
      <w:r w:rsidRPr="0008351C">
        <w:rPr>
          <w:sz w:val="16"/>
        </w:rPr>
        <w:t xml:space="preserve">, reads his plan, has </w:t>
      </w:r>
      <w:r w:rsidRPr="0008351C">
        <w:rPr>
          <w:rStyle w:val="StyleUnderline"/>
          <w:highlight w:val="cyan"/>
        </w:rPr>
        <w:t>devastated</w:t>
      </w:r>
      <w:r w:rsidRPr="0008351C">
        <w:rPr>
          <w:rStyle w:val="StyleUnderline"/>
        </w:rPr>
        <w:t xml:space="preserve"> family farms and rural </w:t>
      </w:r>
      <w:r w:rsidRPr="0008351C">
        <w:rPr>
          <w:rStyle w:val="StyleUnderline"/>
          <w:highlight w:val="cyan"/>
        </w:rPr>
        <w:t>communities</w:t>
      </w:r>
      <w:r w:rsidRPr="0008351C">
        <w:rPr>
          <w:sz w:val="16"/>
        </w:rPr>
        <w:t xml:space="preserve">. In pork production alone, consolidation resulted in an 82 percent decline in the number of hog farms in Iowa between 1982 and 2007. Worse still, </w:t>
      </w:r>
      <w:r w:rsidRPr="0008351C">
        <w:rPr>
          <w:rStyle w:val="StyleUnderline"/>
        </w:rPr>
        <w:t>corporate agriculture</w:t>
      </w:r>
      <w:r w:rsidRPr="0008351C">
        <w:rPr>
          <w:sz w:val="16"/>
        </w:rPr>
        <w:t xml:space="preserve"> has </w:t>
      </w:r>
      <w:r w:rsidRPr="0008351C">
        <w:rPr>
          <w:rStyle w:val="StyleUnderline"/>
        </w:rPr>
        <w:t xml:space="preserve">turned formerly independent farmers </w:t>
      </w:r>
      <w:r w:rsidRPr="0008351C">
        <w:rPr>
          <w:rStyle w:val="StyleUnderline"/>
          <w:highlight w:val="cyan"/>
        </w:rPr>
        <w:t xml:space="preserve">into a </w:t>
      </w:r>
      <w:r w:rsidRPr="0008351C">
        <w:rPr>
          <w:rStyle w:val="Emphasis"/>
          <w:highlight w:val="cyan"/>
        </w:rPr>
        <w:t>dependent class</w:t>
      </w:r>
      <w:r w:rsidRPr="0008351C">
        <w:rPr>
          <w:sz w:val="16"/>
          <w:highlight w:val="cyan"/>
        </w:rPr>
        <w:t xml:space="preserve"> </w:t>
      </w:r>
      <w:r w:rsidRPr="0008351C">
        <w:rPr>
          <w:rStyle w:val="StyleUnderline"/>
          <w:highlight w:val="cyan"/>
        </w:rPr>
        <w:t>through</w:t>
      </w:r>
      <w:r w:rsidRPr="0008351C">
        <w:rPr>
          <w:rStyle w:val="StyleUnderline"/>
        </w:rPr>
        <w:t xml:space="preserve"> an </w:t>
      </w:r>
      <w:r w:rsidRPr="0008351C">
        <w:rPr>
          <w:rStyle w:val="Emphasis"/>
        </w:rPr>
        <w:t>exploitative system</w:t>
      </w:r>
      <w:r w:rsidRPr="0008351C">
        <w:rPr>
          <w:rStyle w:val="StyleUnderline"/>
        </w:rPr>
        <w:t xml:space="preserve"> of </w:t>
      </w:r>
      <w:r w:rsidRPr="0008351C">
        <w:rPr>
          <w:rStyle w:val="StyleUnderline"/>
          <w:highlight w:val="cyan"/>
        </w:rPr>
        <w:t>vertical integration</w:t>
      </w:r>
      <w:r w:rsidRPr="0008351C">
        <w:rPr>
          <w:sz w:val="16"/>
        </w:rPr>
        <w:t xml:space="preserve">. Dominant </w:t>
      </w:r>
      <w:r w:rsidRPr="0008351C">
        <w:rPr>
          <w:rStyle w:val="StyleUnderline"/>
        </w:rPr>
        <w:t>meatpackers and chicken processors</w:t>
      </w:r>
      <w:r w:rsidRPr="0008351C">
        <w:rPr>
          <w:sz w:val="16"/>
        </w:rPr>
        <w:t xml:space="preserve"> have taken ownership of livestock. They </w:t>
      </w:r>
      <w:r w:rsidRPr="0008351C">
        <w:rPr>
          <w:rStyle w:val="StyleUnderline"/>
        </w:rPr>
        <w:t xml:space="preserve">let out </w:t>
      </w:r>
      <w:r w:rsidRPr="0008351C">
        <w:rPr>
          <w:rStyle w:val="StyleUnderline"/>
          <w:highlight w:val="cyan"/>
        </w:rPr>
        <w:t>contracts</w:t>
      </w:r>
      <w:r w:rsidRPr="0008351C">
        <w:rPr>
          <w:sz w:val="16"/>
        </w:rPr>
        <w:t xml:space="preserve"> to ranchers and farmers to raise it </w:t>
      </w:r>
      <w:r w:rsidRPr="0008351C">
        <w:rPr>
          <w:rStyle w:val="StyleUnderline"/>
        </w:rPr>
        <w:t xml:space="preserve">for </w:t>
      </w:r>
      <w:r w:rsidRPr="0008351C">
        <w:rPr>
          <w:rStyle w:val="StyleUnderline"/>
          <w:highlight w:val="cyan"/>
        </w:rPr>
        <w:t>cut</w:t>
      </w:r>
      <w:r w:rsidRPr="0008351C">
        <w:rPr>
          <w:rStyle w:val="StyleUnderline"/>
        </w:rPr>
        <w:t xml:space="preserve">-rate </w:t>
      </w:r>
      <w:r w:rsidRPr="0008351C">
        <w:rPr>
          <w:rStyle w:val="StyleUnderline"/>
          <w:highlight w:val="cyan"/>
        </w:rPr>
        <w:t>prices</w:t>
      </w:r>
      <w:r w:rsidRPr="0008351C">
        <w:rPr>
          <w:sz w:val="16"/>
        </w:rPr>
        <w:t xml:space="preserve">, under rules that foist cost and risk onto the producer. </w:t>
      </w:r>
      <w:r w:rsidRPr="0008351C">
        <w:rPr>
          <w:rStyle w:val="StyleUnderline"/>
          <w:highlight w:val="cyan"/>
        </w:rPr>
        <w:t xml:space="preserve">Machinery </w:t>
      </w:r>
      <w:r w:rsidRPr="0008351C">
        <w:rPr>
          <w:rStyle w:val="StyleUnderline"/>
        </w:rPr>
        <w:t xml:space="preserve">monopolies </w:t>
      </w:r>
      <w:r w:rsidRPr="0008351C">
        <w:rPr>
          <w:rStyle w:val="StyleUnderline"/>
          <w:highlight w:val="cyan"/>
        </w:rPr>
        <w:t>make it illegal to</w:t>
      </w:r>
      <w:r w:rsidRPr="0008351C">
        <w:rPr>
          <w:rStyle w:val="StyleUnderline"/>
        </w:rPr>
        <w:t xml:space="preserve"> </w:t>
      </w:r>
      <w:r w:rsidRPr="0008351C">
        <w:rPr>
          <w:sz w:val="16"/>
        </w:rPr>
        <w:t xml:space="preserve">for farmers to </w:t>
      </w:r>
      <w:r w:rsidRPr="0008351C">
        <w:rPr>
          <w:rStyle w:val="StyleUnderline"/>
          <w:highlight w:val="cyan"/>
        </w:rPr>
        <w:t>repair</w:t>
      </w:r>
      <w:r w:rsidRPr="0008351C">
        <w:rPr>
          <w:rStyle w:val="StyleUnderline"/>
        </w:rPr>
        <w:t xml:space="preserve"> their own </w:t>
      </w:r>
      <w:r w:rsidRPr="0008351C">
        <w:rPr>
          <w:rStyle w:val="StyleUnderline"/>
          <w:highlight w:val="cyan"/>
        </w:rPr>
        <w:t>equipment</w:t>
      </w:r>
      <w:r w:rsidRPr="0008351C">
        <w:rPr>
          <w:sz w:val="16"/>
        </w:rPr>
        <w:t xml:space="preserve">. </w:t>
      </w:r>
      <w:r w:rsidRPr="0008351C">
        <w:rPr>
          <w:rStyle w:val="StyleUnderline"/>
          <w:highlight w:val="cyan"/>
        </w:rPr>
        <w:t>Chemical giants</w:t>
      </w:r>
      <w:r w:rsidRPr="0008351C">
        <w:rPr>
          <w:sz w:val="16"/>
        </w:rPr>
        <w:t xml:space="preserve"> routinely </w:t>
      </w:r>
      <w:r w:rsidRPr="0008351C">
        <w:rPr>
          <w:rStyle w:val="StyleUnderline"/>
          <w:highlight w:val="cyan"/>
        </w:rPr>
        <w:t>sue</w:t>
      </w:r>
      <w:r w:rsidRPr="0008351C">
        <w:rPr>
          <w:rStyle w:val="StyleUnderline"/>
        </w:rPr>
        <w:t xml:space="preserve"> farmers</w:t>
      </w:r>
      <w:r w:rsidRPr="0008351C">
        <w:rPr>
          <w:sz w:val="16"/>
        </w:rPr>
        <w:t xml:space="preserve"> for breach of patents.</w:t>
      </w:r>
    </w:p>
    <w:p w14:paraId="7B4BC489" w14:textId="77777777" w:rsidR="006764B8" w:rsidRPr="0008351C" w:rsidRDefault="006764B8" w:rsidP="006764B8">
      <w:pPr>
        <w:rPr>
          <w:sz w:val="16"/>
        </w:rPr>
      </w:pPr>
      <w:r w:rsidRPr="0008351C">
        <w:rPr>
          <w:rStyle w:val="StyleUnderline"/>
        </w:rPr>
        <w:t xml:space="preserve">The </w:t>
      </w:r>
      <w:r w:rsidRPr="0008351C">
        <w:rPr>
          <w:rStyle w:val="StyleUnderline"/>
          <w:highlight w:val="cyan"/>
        </w:rPr>
        <w:t>first line of defense</w:t>
      </w:r>
      <w:r w:rsidRPr="0008351C">
        <w:rPr>
          <w:sz w:val="16"/>
        </w:rPr>
        <w:t xml:space="preserve"> in Sanders’s plan </w:t>
      </w:r>
      <w:r w:rsidRPr="0008351C">
        <w:rPr>
          <w:rStyle w:val="StyleUnderline"/>
        </w:rPr>
        <w:t>is</w:t>
      </w:r>
      <w:r w:rsidRPr="0008351C">
        <w:rPr>
          <w:sz w:val="16"/>
        </w:rPr>
        <w:t xml:space="preserve"> not public or collective ownership but to “Enact and enforce [Teddy] Roosevelt-style </w:t>
      </w:r>
      <w:r w:rsidRPr="0008351C">
        <w:rPr>
          <w:rStyle w:val="Emphasis"/>
          <w:highlight w:val="cyan"/>
        </w:rPr>
        <w:t xml:space="preserve">trust-busting </w:t>
      </w:r>
      <w:r w:rsidRPr="0008351C">
        <w:rPr>
          <w:rStyle w:val="Emphasis"/>
        </w:rPr>
        <w:t>laws to stop monopolization</w:t>
      </w:r>
      <w:r w:rsidRPr="0008351C">
        <w:rPr>
          <w:sz w:val="16"/>
        </w:rPr>
        <w:t xml:space="preserve"> of markets </w:t>
      </w:r>
      <w:r w:rsidRPr="0008351C">
        <w:rPr>
          <w:rStyle w:val="StyleUnderline"/>
        </w:rPr>
        <w:t xml:space="preserve">and </w:t>
      </w:r>
      <w:r w:rsidRPr="0008351C">
        <w:rPr>
          <w:rStyle w:val="Emphasis"/>
        </w:rPr>
        <w:t>break-up</w:t>
      </w:r>
      <w:r w:rsidRPr="0008351C">
        <w:rPr>
          <w:rStyle w:val="StyleUnderline"/>
        </w:rPr>
        <w:t xml:space="preserve"> existing massive </w:t>
      </w:r>
      <w:r w:rsidRPr="0008351C">
        <w:rPr>
          <w:rStyle w:val="Emphasis"/>
        </w:rPr>
        <w:t>ag</w:t>
      </w:r>
      <w:r w:rsidRPr="0008351C">
        <w:rPr>
          <w:rStyle w:val="StyleUnderline"/>
        </w:rPr>
        <w:t>ribusiness</w:t>
      </w:r>
      <w:r w:rsidRPr="0008351C">
        <w:rPr>
          <w:sz w:val="16"/>
        </w:rPr>
        <w:t>; Place a moratorium on future mergers of large agribusiness corporations and break-up existing massive agribusinesses;” and enforce rules against exploitive vertical contracts.</w:t>
      </w:r>
    </w:p>
    <w:p w14:paraId="24BFAD70" w14:textId="77777777" w:rsidR="006764B8" w:rsidRPr="0008351C" w:rsidRDefault="006764B8" w:rsidP="006764B8">
      <w:pPr>
        <w:rPr>
          <w:sz w:val="16"/>
        </w:rPr>
      </w:pPr>
      <w:r w:rsidRPr="0008351C">
        <w:rPr>
          <w:sz w:val="16"/>
        </w:rPr>
        <w:t xml:space="preserve">The </w:t>
      </w:r>
      <w:r w:rsidRPr="0008351C">
        <w:rPr>
          <w:rStyle w:val="StyleUnderline"/>
        </w:rPr>
        <w:t>goal of t</w:t>
      </w:r>
      <w:r w:rsidRPr="0008351C">
        <w:rPr>
          <w:sz w:val="16"/>
        </w:rPr>
        <w:t xml:space="preserve">hese </w:t>
      </w:r>
      <w:r w:rsidRPr="0008351C">
        <w:rPr>
          <w:rStyle w:val="StyleUnderline"/>
        </w:rPr>
        <w:t>antitrust</w:t>
      </w:r>
      <w:r w:rsidRPr="0008351C">
        <w:rPr>
          <w:sz w:val="16"/>
        </w:rPr>
        <w:t xml:space="preserve"> policies </w:t>
      </w:r>
      <w:r w:rsidRPr="0008351C">
        <w:rPr>
          <w:rStyle w:val="StyleUnderline"/>
        </w:rPr>
        <w:t xml:space="preserve">is </w:t>
      </w:r>
      <w:r w:rsidRPr="0008351C">
        <w:rPr>
          <w:rStyle w:val="Emphasis"/>
          <w:highlight w:val="cyan"/>
        </w:rPr>
        <w:t>not to unleash</w:t>
      </w:r>
      <w:r w:rsidRPr="0008351C">
        <w:rPr>
          <w:rStyle w:val="Emphasis"/>
        </w:rPr>
        <w:t xml:space="preserve"> the free </w:t>
      </w:r>
      <w:r w:rsidRPr="0008351C">
        <w:rPr>
          <w:rStyle w:val="Emphasis"/>
          <w:highlight w:val="cyan"/>
        </w:rPr>
        <w:t>market</w:t>
      </w:r>
      <w:r w:rsidRPr="0008351C">
        <w:rPr>
          <w:sz w:val="16"/>
          <w:highlight w:val="cyan"/>
        </w:rPr>
        <w:t xml:space="preserve">, </w:t>
      </w:r>
      <w:r w:rsidRPr="0008351C">
        <w:rPr>
          <w:rStyle w:val="StyleUnderline"/>
          <w:highlight w:val="cyan"/>
        </w:rPr>
        <w:t>but</w:t>
      </w:r>
      <w:r w:rsidRPr="0008351C">
        <w:rPr>
          <w:rStyle w:val="StyleUnderline"/>
        </w:rPr>
        <w:t xml:space="preserve"> to </w:t>
      </w:r>
      <w:r w:rsidRPr="0008351C">
        <w:rPr>
          <w:rStyle w:val="StyleUnderline"/>
          <w:highlight w:val="cyan"/>
        </w:rPr>
        <w:t>ensure</w:t>
      </w:r>
      <w:r w:rsidRPr="0008351C">
        <w:rPr>
          <w:sz w:val="16"/>
        </w:rPr>
        <w:t xml:space="preserve"> that </w:t>
      </w:r>
      <w:r w:rsidRPr="0008351C">
        <w:rPr>
          <w:rStyle w:val="StyleUnderline"/>
          <w:highlight w:val="cyan"/>
        </w:rPr>
        <w:t xml:space="preserve">farmers receive </w:t>
      </w:r>
      <w:r w:rsidRPr="0008351C">
        <w:rPr>
          <w:rStyle w:val="Emphasis"/>
          <w:highlight w:val="cyan"/>
        </w:rPr>
        <w:t>fair prices</w:t>
      </w:r>
      <w:r w:rsidRPr="0008351C">
        <w:rPr>
          <w:sz w:val="16"/>
          <w:highlight w:val="cyan"/>
        </w:rPr>
        <w:t xml:space="preserve"> </w:t>
      </w:r>
      <w:r w:rsidRPr="0008351C">
        <w:rPr>
          <w:rStyle w:val="StyleUnderline"/>
          <w:highlight w:val="cyan"/>
        </w:rPr>
        <w:t xml:space="preserve">and </w:t>
      </w:r>
      <w:r w:rsidRPr="0008351C">
        <w:rPr>
          <w:rStyle w:val="Emphasis"/>
          <w:highlight w:val="cyan"/>
        </w:rPr>
        <w:t>share risks</w:t>
      </w:r>
      <w:r w:rsidRPr="0008351C">
        <w:rPr>
          <w:rStyle w:val="StyleUnderline"/>
        </w:rPr>
        <w:t xml:space="preserve"> with packers, processors, wholesalers, retailers, and consumers</w:t>
      </w:r>
      <w:r w:rsidRPr="0008351C">
        <w:rPr>
          <w:sz w:val="16"/>
        </w:rPr>
        <w:t xml:space="preserve">. This mixture of checks on the power of corporations and fair pricing among smaller producers is what Brandeis called “regulated competition.” </w:t>
      </w:r>
      <w:r w:rsidRPr="0008351C">
        <w:rPr>
          <w:rStyle w:val="StyleUnderline"/>
        </w:rPr>
        <w:t xml:space="preserve">The goal is </w:t>
      </w:r>
      <w:r w:rsidRPr="0008351C">
        <w:rPr>
          <w:rStyle w:val="StyleUnderline"/>
          <w:highlight w:val="cyan"/>
        </w:rPr>
        <w:t xml:space="preserve">to </w:t>
      </w:r>
      <w:r w:rsidRPr="0008351C">
        <w:rPr>
          <w:rStyle w:val="Emphasis"/>
          <w:highlight w:val="cyan"/>
        </w:rPr>
        <w:t>channel rivalry away</w:t>
      </w:r>
      <w:r w:rsidRPr="0008351C">
        <w:rPr>
          <w:rStyle w:val="Emphasis"/>
        </w:rPr>
        <w:t xml:space="preserve"> </w:t>
      </w:r>
      <w:r w:rsidRPr="0008351C">
        <w:rPr>
          <w:rStyle w:val="Emphasis"/>
          <w:highlight w:val="cyan"/>
        </w:rPr>
        <w:t>from</w:t>
      </w:r>
      <w:r w:rsidRPr="0008351C">
        <w:rPr>
          <w:sz w:val="16"/>
        </w:rPr>
        <w:t xml:space="preserve"> the sorts of </w:t>
      </w:r>
      <w:r w:rsidRPr="0008351C">
        <w:rPr>
          <w:rStyle w:val="Emphasis"/>
          <w:highlight w:val="cyan"/>
        </w:rPr>
        <w:t>predatory tactics</w:t>
      </w:r>
      <w:r w:rsidRPr="0008351C">
        <w:rPr>
          <w:rStyle w:val="StyleUnderline"/>
        </w:rPr>
        <w:t xml:space="preserve"> enacted by big meatpackers into improvements in production processes and products</w:t>
      </w:r>
      <w:r w:rsidRPr="0008351C">
        <w:rPr>
          <w:sz w:val="16"/>
        </w:rPr>
        <w:t xml:space="preserve">. Like the Green New Deal, which promises to ensure “a commercial environment where every businessperson is free from unfair competition and domination by domestic or international monopolies,” Sanders’s plan </w:t>
      </w:r>
      <w:r w:rsidRPr="0008351C">
        <w:rPr>
          <w:rStyle w:val="StyleUnderline"/>
        </w:rPr>
        <w:t>promises to improve production by working with farmers and ranchers to remove</w:t>
      </w:r>
      <w:r w:rsidRPr="0008351C">
        <w:rPr>
          <w:sz w:val="16"/>
        </w:rPr>
        <w:t xml:space="preserve"> greenhouse gas </w:t>
      </w:r>
      <w:r w:rsidRPr="0008351C">
        <w:rPr>
          <w:rStyle w:val="StyleUnderline"/>
        </w:rPr>
        <w:t xml:space="preserve">emissions from </w:t>
      </w:r>
      <w:r w:rsidRPr="0008351C">
        <w:rPr>
          <w:rStyle w:val="Emphasis"/>
        </w:rPr>
        <w:t>ag</w:t>
      </w:r>
      <w:r w:rsidRPr="0008351C">
        <w:rPr>
          <w:rStyle w:val="StyleUnderline"/>
        </w:rPr>
        <w:t>riculture</w:t>
      </w:r>
      <w:r w:rsidRPr="0008351C">
        <w:rPr>
          <w:sz w:val="16"/>
        </w:rPr>
        <w:t>.</w:t>
      </w:r>
    </w:p>
    <w:p w14:paraId="686D6A4A" w14:textId="77777777" w:rsidR="006764B8" w:rsidRPr="0008351C" w:rsidRDefault="006764B8" w:rsidP="006764B8">
      <w:pPr>
        <w:rPr>
          <w:sz w:val="16"/>
        </w:rPr>
      </w:pPr>
      <w:r w:rsidRPr="0008351C">
        <w:rPr>
          <w:sz w:val="16"/>
        </w:rPr>
        <w:t>Liberals</w:t>
      </w:r>
    </w:p>
    <w:p w14:paraId="48939976" w14:textId="77777777" w:rsidR="006764B8" w:rsidRPr="0008351C" w:rsidRDefault="006764B8" w:rsidP="006764B8">
      <w:pPr>
        <w:rPr>
          <w:sz w:val="16"/>
        </w:rPr>
      </w:pPr>
      <w:r w:rsidRPr="0008351C">
        <w:rPr>
          <w:sz w:val="16"/>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61731204" w14:textId="77777777" w:rsidR="006764B8" w:rsidRPr="0008351C" w:rsidRDefault="006764B8" w:rsidP="006764B8">
      <w:pPr>
        <w:rPr>
          <w:sz w:val="16"/>
        </w:rPr>
      </w:pPr>
      <w:r w:rsidRPr="0008351C">
        <w:rPr>
          <w:sz w:val="16"/>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16870E9A" w14:textId="77777777" w:rsidR="006764B8" w:rsidRPr="0008351C" w:rsidRDefault="006764B8" w:rsidP="006764B8">
      <w:pPr>
        <w:rPr>
          <w:sz w:val="16"/>
        </w:rPr>
      </w:pPr>
      <w:r w:rsidRPr="0008351C">
        <w:rPr>
          <w:sz w:val="16"/>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5647FA0B" w14:textId="77777777" w:rsidR="006764B8" w:rsidRPr="0008351C" w:rsidRDefault="006764B8" w:rsidP="006764B8">
      <w:pPr>
        <w:rPr>
          <w:sz w:val="16"/>
        </w:rPr>
      </w:pPr>
      <w:r w:rsidRPr="0008351C">
        <w:rPr>
          <w:sz w:val="16"/>
        </w:rPr>
        <w:t xml:space="preserve">More recently, Klobuchar has rekindled the antimonopoly tradition. </w:t>
      </w:r>
      <w:r w:rsidRPr="0008351C">
        <w:rPr>
          <w:rStyle w:val="StyleUnderline"/>
        </w:rPr>
        <w:t>Monopoly power</w:t>
      </w:r>
      <w:r w:rsidRPr="0008351C">
        <w:rPr>
          <w:sz w:val="16"/>
        </w:rPr>
        <w:t>, she now admits</w:t>
      </w:r>
      <w:r w:rsidRPr="0008351C">
        <w:rPr>
          <w:rStyle w:val="StyleUnderline"/>
        </w:rPr>
        <w:t xml:space="preserve">, can oppress workers and subcontractors even if consumers are served </w:t>
      </w:r>
      <w:r w:rsidRPr="0008351C">
        <w:rPr>
          <w:sz w:val="16"/>
        </w:rPr>
        <w:t>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22505882" w14:textId="77777777" w:rsidR="006764B8" w:rsidRPr="0008351C" w:rsidRDefault="006764B8" w:rsidP="006764B8">
      <w:pPr>
        <w:rPr>
          <w:sz w:val="16"/>
        </w:rPr>
      </w:pPr>
      <w:r w:rsidRPr="0008351C">
        <w:rPr>
          <w:sz w:val="16"/>
        </w:rPr>
        <w:t>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that monopolists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7F6024E7" w14:textId="77777777" w:rsidR="006764B8" w:rsidRPr="0008351C" w:rsidRDefault="006764B8" w:rsidP="006764B8">
      <w:pPr>
        <w:rPr>
          <w:sz w:val="16"/>
        </w:rPr>
      </w:pPr>
      <w:r w:rsidRPr="0008351C">
        <w:rPr>
          <w:sz w:val="16"/>
        </w:rPr>
        <w:t>Antimonopolists</w:t>
      </w:r>
    </w:p>
    <w:p w14:paraId="26749C2B" w14:textId="77777777" w:rsidR="006764B8" w:rsidRPr="0008351C" w:rsidRDefault="006764B8" w:rsidP="006764B8">
      <w:pPr>
        <w:rPr>
          <w:sz w:val="16"/>
        </w:rPr>
      </w:pPr>
      <w:r w:rsidRPr="0008351C">
        <w:rPr>
          <w:sz w:val="16"/>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6297E6F9" w14:textId="77777777" w:rsidR="006764B8" w:rsidRPr="0008351C" w:rsidRDefault="006764B8" w:rsidP="006764B8">
      <w:pPr>
        <w:rPr>
          <w:sz w:val="16"/>
        </w:rPr>
      </w:pPr>
      <w:r w:rsidRPr="0008351C">
        <w:rPr>
          <w:sz w:val="16"/>
        </w:rPr>
        <w:t>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The majority of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7884D7FD" w14:textId="77777777" w:rsidR="006764B8" w:rsidRPr="0008351C" w:rsidRDefault="006764B8" w:rsidP="006764B8">
      <w:pPr>
        <w:rPr>
          <w:sz w:val="16"/>
        </w:rPr>
      </w:pPr>
      <w:r w:rsidRPr="0008351C">
        <w:rPr>
          <w:sz w:val="16"/>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1B5EF694" w14:textId="77777777" w:rsidR="006764B8" w:rsidRPr="0008351C" w:rsidRDefault="006764B8" w:rsidP="006764B8">
      <w:pPr>
        <w:rPr>
          <w:sz w:val="16"/>
        </w:rPr>
      </w:pPr>
      <w:r w:rsidRPr="0008351C">
        <w:rPr>
          <w:sz w:val="16"/>
        </w:rPr>
        <w:t xml:space="preserve">Like Progressive Era antimonopolists before her, Warren insists that markets are not self-regulating entities autonomous from law and politics. </w:t>
      </w:r>
      <w:r w:rsidRPr="0008351C">
        <w:rPr>
          <w:rStyle w:val="StyleUnderline"/>
          <w:highlight w:val="cyan"/>
        </w:rPr>
        <w:t>Markets</w:t>
      </w:r>
      <w:r w:rsidRPr="0008351C">
        <w:rPr>
          <w:rStyle w:val="StyleUnderline"/>
        </w:rPr>
        <w:t xml:space="preserve"> either </w:t>
      </w:r>
      <w:r w:rsidRPr="0008351C">
        <w:rPr>
          <w:rStyle w:val="StyleUnderline"/>
          <w:highlight w:val="cyan"/>
        </w:rPr>
        <w:t>have good</w:t>
      </w:r>
      <w:r w:rsidRPr="0008351C">
        <w:rPr>
          <w:rStyle w:val="StyleUnderline"/>
        </w:rPr>
        <w:t xml:space="preserve"> rules </w:t>
      </w:r>
      <w:r w:rsidRPr="0008351C">
        <w:rPr>
          <w:rStyle w:val="StyleUnderline"/>
          <w:highlight w:val="cyan"/>
        </w:rPr>
        <w:t>or bad rules</w:t>
      </w:r>
      <w:r w:rsidRPr="0008351C">
        <w:rPr>
          <w:rStyle w:val="StyleUnderline"/>
        </w:rPr>
        <w:t>, either enforced or unenforced</w:t>
      </w:r>
      <w:r w:rsidRPr="0008351C">
        <w:rPr>
          <w:sz w:val="16"/>
        </w:rPr>
        <w:t xml:space="preserve">. The </w:t>
      </w:r>
      <w:r w:rsidRPr="0008351C">
        <w:rPr>
          <w:rStyle w:val="StyleUnderline"/>
        </w:rPr>
        <w:t xml:space="preserve">design and enforcement of </w:t>
      </w:r>
      <w:r w:rsidRPr="0008351C">
        <w:rPr>
          <w:rStyle w:val="StyleUnderline"/>
          <w:highlight w:val="cyan"/>
        </w:rPr>
        <w:t>these</w:t>
      </w:r>
      <w:r w:rsidRPr="0008351C">
        <w:rPr>
          <w:sz w:val="16"/>
        </w:rPr>
        <w:t xml:space="preserve"> rules </w:t>
      </w:r>
      <w:r w:rsidRPr="0008351C">
        <w:rPr>
          <w:rStyle w:val="StyleUnderline"/>
          <w:highlight w:val="cyan"/>
        </w:rPr>
        <w:t>make markets</w:t>
      </w:r>
      <w:r w:rsidRPr="0008351C">
        <w:rPr>
          <w:rStyle w:val="StyleUnderline"/>
        </w:rPr>
        <w:t xml:space="preserve"> more or less </w:t>
      </w:r>
      <w:r w:rsidRPr="0008351C">
        <w:rPr>
          <w:rStyle w:val="StyleUnderline"/>
          <w:highlight w:val="cyan"/>
        </w:rPr>
        <w:t>egalitarian</w:t>
      </w:r>
      <w:r w:rsidRPr="0008351C">
        <w:rPr>
          <w:sz w:val="16"/>
        </w:rPr>
        <w:t>. In more egalitarian markets, people are likely to make bargains that made them better off; power is more likely to be temporary and less likely to corrupt politics. In autocratic markets, theft becomes legitimate and might makes right.</w:t>
      </w:r>
    </w:p>
    <w:p w14:paraId="25265460" w14:textId="77777777" w:rsidR="006764B8" w:rsidRPr="0008351C" w:rsidRDefault="006764B8" w:rsidP="006764B8">
      <w:pPr>
        <w:rPr>
          <w:sz w:val="16"/>
        </w:rPr>
      </w:pPr>
      <w:r w:rsidRPr="0008351C">
        <w:rPr>
          <w:sz w:val="16"/>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4A7F9ABA" w14:textId="77777777" w:rsidR="006764B8" w:rsidRPr="0008351C" w:rsidRDefault="006764B8" w:rsidP="006764B8">
      <w:pPr>
        <w:rPr>
          <w:sz w:val="16"/>
        </w:rPr>
      </w:pPr>
      <w:r w:rsidRPr="0008351C">
        <w:rPr>
          <w:sz w:val="16"/>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1C5F9FB9" w14:textId="77777777" w:rsidR="006764B8" w:rsidRPr="0008351C" w:rsidRDefault="006764B8" w:rsidP="006764B8">
      <w:pPr>
        <w:rPr>
          <w:sz w:val="16"/>
        </w:rPr>
      </w:pPr>
      <w:r w:rsidRPr="0008351C">
        <w:rPr>
          <w:sz w:val="16"/>
        </w:rPr>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1B7F40FE" w14:textId="77777777" w:rsidR="006764B8" w:rsidRPr="0008351C" w:rsidRDefault="006764B8" w:rsidP="006764B8">
      <w:pPr>
        <w:rPr>
          <w:sz w:val="16"/>
        </w:rPr>
      </w:pPr>
      <w:r w:rsidRPr="0008351C">
        <w:rPr>
          <w:sz w:val="16"/>
        </w:rPr>
        <w:t>Common Ground?</w:t>
      </w:r>
    </w:p>
    <w:p w14:paraId="7BED205E" w14:textId="77777777" w:rsidR="006764B8" w:rsidRPr="0008351C" w:rsidRDefault="006764B8" w:rsidP="006764B8">
      <w:pPr>
        <w:rPr>
          <w:sz w:val="16"/>
        </w:rPr>
      </w:pPr>
      <w:r w:rsidRPr="0008351C">
        <w:rPr>
          <w:sz w:val="16"/>
        </w:rPr>
        <w:t xml:space="preserve">While history has convinced me that antimonopolists better understand the development of U.S. political economy than either Marxists or liberals, it has also convinced me that </w:t>
      </w:r>
      <w:r w:rsidRPr="0008351C">
        <w:rPr>
          <w:rStyle w:val="StyleUnderline"/>
          <w:highlight w:val="cyan"/>
        </w:rPr>
        <w:t>every political project has</w:t>
      </w:r>
      <w:r w:rsidRPr="0008351C">
        <w:rPr>
          <w:sz w:val="16"/>
        </w:rPr>
        <w:t xml:space="preserve"> its </w:t>
      </w:r>
      <w:r w:rsidRPr="0008351C">
        <w:rPr>
          <w:rStyle w:val="StyleUnderline"/>
          <w:highlight w:val="cyan"/>
        </w:rPr>
        <w:t>blind spots</w:t>
      </w:r>
      <w:r w:rsidRPr="0008351C">
        <w:rPr>
          <w:sz w:val="16"/>
          <w:highlight w:val="cyan"/>
        </w:rPr>
        <w:t>.</w:t>
      </w:r>
      <w:r w:rsidRPr="0008351C">
        <w:rPr>
          <w:sz w:val="16"/>
        </w:rPr>
        <w:t xml:space="preserve"> </w:t>
      </w:r>
      <w:r w:rsidRPr="0008351C">
        <w:rPr>
          <w:rStyle w:val="StyleUnderline"/>
        </w:rPr>
        <w:t xml:space="preserve">Antimonopoly and liberal politics do not address class </w:t>
      </w:r>
      <w:r w:rsidRPr="0008351C">
        <w:rPr>
          <w:sz w:val="16"/>
        </w:rPr>
        <w:t xml:space="preserve">sufficiently. </w:t>
      </w:r>
      <w:r w:rsidRPr="0008351C">
        <w:rPr>
          <w:rStyle w:val="StyleUnderline"/>
        </w:rPr>
        <w:t>Socialist proposals are</w:t>
      </w:r>
      <w:r w:rsidRPr="0008351C">
        <w:rPr>
          <w:sz w:val="16"/>
        </w:rPr>
        <w:t xml:space="preserve"> mostly </w:t>
      </w:r>
      <w:r w:rsidRPr="0008351C">
        <w:rPr>
          <w:rStyle w:val="StyleUnderline"/>
        </w:rPr>
        <w:t>unconcerned about innovation</w:t>
      </w:r>
      <w:r w:rsidRPr="0008351C">
        <w:rPr>
          <w:sz w:val="16"/>
        </w:rPr>
        <w:t xml:space="preserve">. </w:t>
      </w:r>
      <w:r w:rsidRPr="0008351C">
        <w:rPr>
          <w:rStyle w:val="StyleUnderline"/>
        </w:rPr>
        <w:t>Liberals are</w:t>
      </w:r>
      <w:r w:rsidRPr="0008351C">
        <w:rPr>
          <w:sz w:val="16"/>
        </w:rPr>
        <w:t xml:space="preserve"> far </w:t>
      </w:r>
      <w:r w:rsidRPr="0008351C">
        <w:rPr>
          <w:rStyle w:val="StyleUnderline"/>
        </w:rPr>
        <w:t>too complacent about power</w:t>
      </w:r>
      <w:r w:rsidRPr="0008351C">
        <w:rPr>
          <w:sz w:val="16"/>
        </w:rPr>
        <w:t xml:space="preserve">. Each also has its strengths. </w:t>
      </w:r>
      <w:r w:rsidRPr="0008351C">
        <w:rPr>
          <w:rStyle w:val="StyleUnderline"/>
          <w:highlight w:val="cyan"/>
        </w:rPr>
        <w:t>Socialists show</w:t>
      </w:r>
      <w:r w:rsidRPr="0008351C">
        <w:rPr>
          <w:rStyle w:val="StyleUnderline"/>
        </w:rPr>
        <w:t xml:space="preserve"> us how </w:t>
      </w:r>
      <w:r w:rsidRPr="0008351C">
        <w:rPr>
          <w:rStyle w:val="Emphasis"/>
          <w:highlight w:val="cyan"/>
        </w:rPr>
        <w:t>monopoly power oppresses</w:t>
      </w:r>
      <w:r w:rsidRPr="0008351C">
        <w:rPr>
          <w:rStyle w:val="Emphasis"/>
        </w:rPr>
        <w:t xml:space="preserve"> labor</w:t>
      </w:r>
      <w:r w:rsidRPr="0008351C">
        <w:rPr>
          <w:sz w:val="16"/>
        </w:rPr>
        <w:t xml:space="preserve">, </w:t>
      </w:r>
      <w:r w:rsidRPr="0008351C">
        <w:rPr>
          <w:rStyle w:val="StyleUnderline"/>
          <w:highlight w:val="cyan"/>
        </w:rPr>
        <w:t>liberals how it impedes innovation</w:t>
      </w:r>
      <w:r w:rsidRPr="0008351C">
        <w:rPr>
          <w:rStyle w:val="StyleUnderline"/>
        </w:rPr>
        <w:t xml:space="preserve"> and public problem solving, </w:t>
      </w:r>
      <w:r w:rsidRPr="0008351C">
        <w:rPr>
          <w:rStyle w:val="StyleUnderline"/>
          <w:highlight w:val="cyan"/>
        </w:rPr>
        <w:t>and antimonopolists how we</w:t>
      </w:r>
      <w:r w:rsidRPr="0008351C">
        <w:rPr>
          <w:rStyle w:val="StyleUnderline"/>
        </w:rPr>
        <w:t xml:space="preserve"> can use existing</w:t>
      </w:r>
      <w:r w:rsidRPr="0008351C">
        <w:rPr>
          <w:sz w:val="16"/>
        </w:rPr>
        <w:t xml:space="preserve"> legal and cultural </w:t>
      </w:r>
      <w:r w:rsidRPr="0008351C">
        <w:rPr>
          <w:rStyle w:val="StyleUnderline"/>
        </w:rPr>
        <w:t xml:space="preserve">resources to </w:t>
      </w:r>
      <w:r w:rsidRPr="0008351C">
        <w:rPr>
          <w:rStyle w:val="StyleUnderline"/>
          <w:highlight w:val="cyan"/>
        </w:rPr>
        <w:t>counter</w:t>
      </w:r>
      <w:r w:rsidRPr="0008351C">
        <w:rPr>
          <w:rStyle w:val="StyleUnderline"/>
        </w:rPr>
        <w:t xml:space="preserve"> concentrated </w:t>
      </w:r>
      <w:r w:rsidRPr="0008351C">
        <w:rPr>
          <w:rStyle w:val="StyleUnderline"/>
          <w:highlight w:val="cyan"/>
        </w:rPr>
        <w:t>power and build a</w:t>
      </w:r>
      <w:r w:rsidRPr="0008351C">
        <w:rPr>
          <w:rStyle w:val="StyleUnderline"/>
        </w:rPr>
        <w:t xml:space="preserve"> more </w:t>
      </w:r>
      <w:r w:rsidRPr="0008351C">
        <w:rPr>
          <w:rStyle w:val="StyleUnderline"/>
          <w:highlight w:val="cyan"/>
        </w:rPr>
        <w:t>democratic economy.</w:t>
      </w:r>
    </w:p>
    <w:p w14:paraId="52FFBD05" w14:textId="77777777" w:rsidR="006764B8" w:rsidRPr="0008351C" w:rsidRDefault="006764B8" w:rsidP="006764B8">
      <w:pPr>
        <w:rPr>
          <w:sz w:val="16"/>
        </w:rPr>
      </w:pPr>
      <w:r w:rsidRPr="0008351C">
        <w:rPr>
          <w:sz w:val="16"/>
        </w:rPr>
        <w:t xml:space="preserve">The </w:t>
      </w:r>
      <w:r w:rsidRPr="0008351C">
        <w:rPr>
          <w:rStyle w:val="StyleUnderline"/>
          <w:highlight w:val="cyan"/>
        </w:rPr>
        <w:t>antimonopoly</w:t>
      </w:r>
      <w:r w:rsidRPr="0008351C">
        <w:rPr>
          <w:rStyle w:val="StyleUnderline"/>
        </w:rPr>
        <w:t xml:space="preserve"> tradition has </w:t>
      </w:r>
      <w:r w:rsidRPr="0008351C">
        <w:rPr>
          <w:rStyle w:val="StyleUnderline"/>
          <w:highlight w:val="cyan"/>
        </w:rPr>
        <w:t xml:space="preserve">energized a </w:t>
      </w:r>
      <w:r w:rsidRPr="0008351C">
        <w:rPr>
          <w:rStyle w:val="Emphasis"/>
          <w:highlight w:val="cyan"/>
        </w:rPr>
        <w:t>wide spectrum</w:t>
      </w:r>
      <w:r w:rsidRPr="0008351C">
        <w:rPr>
          <w:rStyle w:val="Emphasis"/>
        </w:rPr>
        <w:t xml:space="preserve"> of people</w:t>
      </w:r>
      <w:r w:rsidRPr="0008351C">
        <w:rPr>
          <w:sz w:val="16"/>
        </w:rPr>
        <w:t xml:space="preserve"> in the orbit of the Democratic Party. </w:t>
      </w:r>
      <w:r w:rsidRPr="0008351C">
        <w:rPr>
          <w:rStyle w:val="Emphasis"/>
          <w:highlight w:val="cyan"/>
        </w:rPr>
        <w:t>Combined with other</w:t>
      </w:r>
      <w:r w:rsidRPr="0008351C">
        <w:rPr>
          <w:rStyle w:val="Emphasis"/>
        </w:rPr>
        <w:t xml:space="preserve"> political </w:t>
      </w:r>
      <w:r w:rsidRPr="0008351C">
        <w:rPr>
          <w:rStyle w:val="Emphasis"/>
          <w:highlight w:val="cyan"/>
        </w:rPr>
        <w:t>projects</w:t>
      </w:r>
      <w:r w:rsidRPr="0008351C">
        <w:rPr>
          <w:rStyle w:val="StyleUnderline"/>
          <w:highlight w:val="cyan"/>
        </w:rPr>
        <w:t>, it can</w:t>
      </w:r>
      <w:r w:rsidRPr="0008351C">
        <w:rPr>
          <w:rStyle w:val="StyleUnderline"/>
        </w:rPr>
        <w:t xml:space="preserve"> </w:t>
      </w:r>
      <w:r w:rsidRPr="0008351C">
        <w:rPr>
          <w:sz w:val="16"/>
        </w:rPr>
        <w:t xml:space="preserve">help </w:t>
      </w:r>
      <w:r w:rsidRPr="0008351C">
        <w:rPr>
          <w:rStyle w:val="StyleUnderline"/>
          <w:highlight w:val="cyan"/>
        </w:rPr>
        <w:t>mobilize young people, small business, minority voters, non-college whites</w:t>
      </w:r>
      <w:r w:rsidRPr="0008351C">
        <w:rPr>
          <w:sz w:val="16"/>
        </w:rPr>
        <w:t xml:space="preserve"> in the Midwest, </w:t>
      </w:r>
      <w:r w:rsidRPr="0008351C">
        <w:rPr>
          <w:rStyle w:val="StyleUnderline"/>
          <w:highlight w:val="cyan"/>
        </w:rPr>
        <w:t>and rural voters</w:t>
      </w:r>
      <w:r w:rsidRPr="0008351C">
        <w:rPr>
          <w:sz w:val="16"/>
        </w:rPr>
        <w:t xml:space="preserve">. </w:t>
      </w:r>
      <w:r w:rsidRPr="0008351C">
        <w:rPr>
          <w:rStyle w:val="StyleUnderline"/>
        </w:rPr>
        <w:t xml:space="preserve">It is </w:t>
      </w:r>
      <w:r w:rsidRPr="0008351C">
        <w:rPr>
          <w:rStyle w:val="Emphasis"/>
        </w:rPr>
        <w:t>a mistake</w:t>
      </w:r>
      <w:r w:rsidRPr="0008351C">
        <w:rPr>
          <w:rStyle w:val="Emphasis"/>
          <w:highlight w:val="cyan"/>
        </w:rPr>
        <w:t xml:space="preserve"> to gag any version</w:t>
      </w:r>
      <w:r w:rsidRPr="0008351C">
        <w:rPr>
          <w:rStyle w:val="Emphasis"/>
        </w:rPr>
        <w:t xml:space="preserve"> of it</w:t>
      </w:r>
      <w:r w:rsidRPr="0008351C">
        <w:rPr>
          <w:sz w:val="16"/>
        </w:rPr>
        <w:t xml:space="preserve">, because </w:t>
      </w:r>
      <w:r w:rsidRPr="0008351C">
        <w:rPr>
          <w:rStyle w:val="StyleUnderline"/>
        </w:rPr>
        <w:t xml:space="preserve">doing so has the potential to </w:t>
      </w:r>
      <w:r w:rsidRPr="0008351C">
        <w:rPr>
          <w:rStyle w:val="Emphasis"/>
          <w:highlight w:val="cyan"/>
        </w:rPr>
        <w:t>suppress</w:t>
      </w:r>
      <w:r w:rsidRPr="0008351C">
        <w:rPr>
          <w:rStyle w:val="Emphasis"/>
        </w:rPr>
        <w:t xml:space="preserve"> mobilization</w:t>
      </w:r>
      <w:r w:rsidRPr="0008351C">
        <w:rPr>
          <w:sz w:val="16"/>
        </w:rPr>
        <w:t xml:space="preserve"> </w:t>
      </w:r>
      <w:r w:rsidRPr="0008351C">
        <w:rPr>
          <w:rStyle w:val="StyleUnderline"/>
        </w:rPr>
        <w:t xml:space="preserve">across </w:t>
      </w:r>
      <w:r w:rsidRPr="0008351C">
        <w:rPr>
          <w:rStyle w:val="StyleUnderline"/>
          <w:highlight w:val="cyan"/>
        </w:rPr>
        <w:t>the diverse coalition</w:t>
      </w:r>
      <w:r w:rsidRPr="0008351C">
        <w:rPr>
          <w:rStyle w:val="StyleUnderline"/>
        </w:rPr>
        <w:t xml:space="preserve"> that is the only weapon </w:t>
      </w:r>
      <w:r w:rsidRPr="0008351C">
        <w:rPr>
          <w:rStyle w:val="Emphasis"/>
        </w:rPr>
        <w:t>Dem</w:t>
      </w:r>
      <w:r w:rsidRPr="0008351C">
        <w:rPr>
          <w:rStyle w:val="StyleUnderline"/>
        </w:rPr>
        <w:t>ocrat</w:t>
      </w:r>
      <w:r w:rsidRPr="0008351C">
        <w:rPr>
          <w:rStyle w:val="Emphasis"/>
        </w:rPr>
        <w:t>s</w:t>
      </w:r>
      <w:r w:rsidRPr="0008351C">
        <w:rPr>
          <w:rStyle w:val="StyleUnderline"/>
        </w:rPr>
        <w:t xml:space="preserve"> have</w:t>
      </w:r>
      <w:r w:rsidRPr="0008351C">
        <w:rPr>
          <w:sz w:val="16"/>
        </w:rPr>
        <w:t xml:space="preserve"> against the Republican Party.</w:t>
      </w:r>
    </w:p>
    <w:p w14:paraId="380340DC" w14:textId="77777777" w:rsidR="006764B8" w:rsidRPr="0008351C" w:rsidRDefault="006764B8" w:rsidP="006764B8">
      <w:pPr>
        <w:rPr>
          <w:sz w:val="16"/>
        </w:rPr>
      </w:pPr>
      <w:r w:rsidRPr="0008351C">
        <w:rPr>
          <w:sz w:val="16"/>
        </w:rPr>
        <w:t xml:space="preserve">Democrats at war with themselves would do well to keep the antimonopoly tradition’s focus on power and building a more democratic economy in mind, independently and together. </w:t>
      </w:r>
      <w:r w:rsidRPr="0008351C">
        <w:rPr>
          <w:rStyle w:val="StyleUnderline"/>
        </w:rPr>
        <w:t xml:space="preserve">Sometimes </w:t>
      </w:r>
      <w:r w:rsidRPr="0008351C">
        <w:rPr>
          <w:rStyle w:val="StyleUnderline"/>
          <w:highlight w:val="cyan"/>
        </w:rPr>
        <w:t>this will necessitate</w:t>
      </w:r>
      <w:r w:rsidRPr="0008351C">
        <w:rPr>
          <w:rStyle w:val="StyleUnderline"/>
        </w:rPr>
        <w:t xml:space="preserve"> </w:t>
      </w:r>
      <w:r w:rsidRPr="0008351C">
        <w:rPr>
          <w:rStyle w:val="Emphasis"/>
          <w:highlight w:val="cyan"/>
        </w:rPr>
        <w:t>vigorous debate</w:t>
      </w:r>
      <w:r w:rsidRPr="0008351C">
        <w:rPr>
          <w:sz w:val="16"/>
        </w:rPr>
        <w:t xml:space="preserve">. </w:t>
      </w:r>
      <w:r w:rsidRPr="0008351C">
        <w:rPr>
          <w:rStyle w:val="StyleUnderline"/>
        </w:rPr>
        <w:t xml:space="preserve">At other times, it will </w:t>
      </w:r>
      <w:r w:rsidRPr="0008351C">
        <w:rPr>
          <w:rStyle w:val="Emphasis"/>
        </w:rPr>
        <w:t xml:space="preserve">necessitate </w:t>
      </w:r>
      <w:r w:rsidRPr="0008351C">
        <w:rPr>
          <w:rStyle w:val="Emphasis"/>
          <w:highlight w:val="cyan"/>
        </w:rPr>
        <w:t>tolerance</w:t>
      </w:r>
      <w:r w:rsidRPr="0008351C">
        <w:rPr>
          <w:sz w:val="16"/>
        </w:rPr>
        <w:t xml:space="preserve">. Sometimes </w:t>
      </w:r>
      <w:r w:rsidRPr="0008351C">
        <w:rPr>
          <w:rStyle w:val="StyleUnderline"/>
          <w:highlight w:val="cyan"/>
        </w:rPr>
        <w:t>it will mean</w:t>
      </w:r>
      <w:r w:rsidRPr="0008351C">
        <w:rPr>
          <w:rStyle w:val="StyleUnderline"/>
        </w:rPr>
        <w:t xml:space="preserve"> the </w:t>
      </w:r>
      <w:r w:rsidRPr="0008351C">
        <w:rPr>
          <w:rStyle w:val="StyleUnderline"/>
          <w:highlight w:val="cyan"/>
        </w:rPr>
        <w:t>same reforms</w:t>
      </w:r>
      <w:r w:rsidRPr="0008351C">
        <w:rPr>
          <w:sz w:val="16"/>
        </w:rPr>
        <w:t xml:space="preserve">, such as reinvigorating Glass–Steagall, </w:t>
      </w:r>
      <w:r w:rsidRPr="0008351C">
        <w:rPr>
          <w:rStyle w:val="StyleUnderline"/>
        </w:rPr>
        <w:t xml:space="preserve">will be </w:t>
      </w:r>
      <w:r w:rsidRPr="0008351C">
        <w:rPr>
          <w:rStyle w:val="StyleUnderline"/>
          <w:highlight w:val="cyan"/>
        </w:rPr>
        <w:t>interpreted differently</w:t>
      </w:r>
      <w:r w:rsidRPr="0008351C">
        <w:rPr>
          <w:rStyle w:val="StyleUnderline"/>
        </w:rPr>
        <w:t xml:space="preserve"> by factions</w:t>
      </w:r>
      <w:r w:rsidRPr="0008351C">
        <w:rPr>
          <w:sz w:val="16"/>
        </w:rPr>
        <w:t xml:space="preserve"> engaged </w:t>
      </w:r>
      <w:r w:rsidRPr="0008351C">
        <w:rPr>
          <w:rStyle w:val="StyleUnderline"/>
        </w:rPr>
        <w:t>in different</w:t>
      </w:r>
      <w:r w:rsidRPr="0008351C">
        <w:rPr>
          <w:sz w:val="16"/>
        </w:rPr>
        <w:t xml:space="preserve"> political </w:t>
      </w:r>
      <w:r w:rsidRPr="0008351C">
        <w:rPr>
          <w:rStyle w:val="StyleUnderline"/>
        </w:rPr>
        <w:t>projects</w:t>
      </w:r>
      <w:r w:rsidRPr="0008351C">
        <w:rPr>
          <w:sz w:val="16"/>
        </w:rPr>
        <w:t xml:space="preserve">. And sometimes, </w:t>
      </w:r>
      <w:r w:rsidRPr="0008351C">
        <w:rPr>
          <w:rStyle w:val="StyleUnderline"/>
          <w:highlight w:val="cyan"/>
        </w:rPr>
        <w:t xml:space="preserve">it will mean </w:t>
      </w:r>
      <w:r w:rsidRPr="0008351C">
        <w:rPr>
          <w:rStyle w:val="Emphasis"/>
          <w:highlight w:val="cyan"/>
        </w:rPr>
        <w:t>surprising collaborations</w:t>
      </w:r>
      <w:r w:rsidRPr="0008351C">
        <w:rPr>
          <w:sz w:val="16"/>
        </w:rPr>
        <w:t>, like the one between Bernie Sanders and Chuck Schumer to regulate corporate stock buybacks.</w:t>
      </w:r>
    </w:p>
    <w:p w14:paraId="6FDBFBCE" w14:textId="77777777" w:rsidR="006764B8" w:rsidRPr="00EC163E" w:rsidRDefault="006764B8" w:rsidP="006764B8">
      <w:pPr>
        <w:rPr>
          <w:sz w:val="16"/>
        </w:rPr>
      </w:pPr>
      <w:r w:rsidRPr="0008351C">
        <w:rPr>
          <w:sz w:val="16"/>
        </w:rPr>
        <w:t xml:space="preserve">For socialists, liberals, and antimonopolists alike, </w:t>
      </w:r>
      <w:r w:rsidRPr="0008351C">
        <w:rPr>
          <w:rStyle w:val="StyleUnderline"/>
        </w:rPr>
        <w:t>reinvigorating the antimonopoly tradition will require more than just words</w:t>
      </w:r>
      <w:r w:rsidRPr="0008351C">
        <w:rPr>
          <w:sz w:val="16"/>
        </w:rPr>
        <w:t xml:space="preserve">. Otherwise mistrust will fester. </w:t>
      </w:r>
      <w:r w:rsidRPr="0008351C">
        <w:rPr>
          <w:rStyle w:val="Emphasis"/>
          <w:highlight w:val="cyan"/>
        </w:rPr>
        <w:t>Socialists</w:t>
      </w:r>
      <w:r w:rsidRPr="0008351C">
        <w:rPr>
          <w:sz w:val="16"/>
        </w:rPr>
        <w:t xml:space="preserve"> will </w:t>
      </w:r>
      <w:r w:rsidRPr="0008351C">
        <w:rPr>
          <w:rStyle w:val="Emphasis"/>
          <w:highlight w:val="cyan"/>
        </w:rPr>
        <w:t>have to support</w:t>
      </w:r>
      <w:r w:rsidRPr="0008351C">
        <w:rPr>
          <w:rStyle w:val="StyleUnderline"/>
        </w:rPr>
        <w:t xml:space="preserve"> </w:t>
      </w:r>
      <w:r w:rsidRPr="0008351C">
        <w:rPr>
          <w:sz w:val="16"/>
        </w:rPr>
        <w:t>some</w:t>
      </w:r>
      <w:r w:rsidRPr="0008351C">
        <w:rPr>
          <w:rStyle w:val="StyleUnderline"/>
        </w:rPr>
        <w:t xml:space="preserve"> </w:t>
      </w:r>
      <w:r w:rsidRPr="0008351C">
        <w:rPr>
          <w:rStyle w:val="Emphasis"/>
        </w:rPr>
        <w:t xml:space="preserve">policies that favor </w:t>
      </w:r>
      <w:r w:rsidRPr="0008351C">
        <w:rPr>
          <w:rStyle w:val="Emphasis"/>
          <w:highlight w:val="cyan"/>
        </w:rPr>
        <w:t>entrepreneurship</w:t>
      </w:r>
      <w:r w:rsidRPr="0008351C">
        <w:rPr>
          <w:sz w:val="16"/>
        </w:rPr>
        <w:t xml:space="preserve">. </w:t>
      </w:r>
      <w:r w:rsidRPr="0008351C">
        <w:rPr>
          <w:rStyle w:val="StyleUnderline"/>
          <w:highlight w:val="cyan"/>
        </w:rPr>
        <w:t>Liberals</w:t>
      </w:r>
      <w:r w:rsidRPr="0008351C">
        <w:rPr>
          <w:rStyle w:val="StyleUnderline"/>
        </w:rPr>
        <w:t xml:space="preserve"> will have to </w:t>
      </w:r>
      <w:r w:rsidRPr="0008351C">
        <w:rPr>
          <w:rStyle w:val="StyleUnderline"/>
          <w:highlight w:val="cyan"/>
        </w:rPr>
        <w:t>stand up to</w:t>
      </w:r>
      <w:r w:rsidRPr="0008351C">
        <w:rPr>
          <w:rStyle w:val="StyleUnderline"/>
        </w:rPr>
        <w:t xml:space="preserve"> powerful </w:t>
      </w:r>
      <w:r w:rsidRPr="0008351C">
        <w:rPr>
          <w:rStyle w:val="StyleUnderline"/>
          <w:highlight w:val="cyan"/>
        </w:rPr>
        <w:t>donors</w:t>
      </w:r>
      <w:r w:rsidRPr="0008351C">
        <w:rPr>
          <w:sz w:val="16"/>
        </w:rPr>
        <w:t xml:space="preserve"> who will be </w:t>
      </w:r>
      <w:r w:rsidRPr="0008351C">
        <w:rPr>
          <w:rStyle w:val="StyleUnderline"/>
        </w:rPr>
        <w:t>subject to antitrust</w:t>
      </w:r>
      <w:r w:rsidRPr="0008351C">
        <w:rPr>
          <w:sz w:val="16"/>
        </w:rPr>
        <w:t xml:space="preserve"> action. </w:t>
      </w:r>
      <w:r w:rsidRPr="0008351C">
        <w:rPr>
          <w:rStyle w:val="StyleUnderline"/>
          <w:highlight w:val="cyan"/>
        </w:rPr>
        <w:t>Antimonopolists</w:t>
      </w:r>
      <w:r w:rsidRPr="0008351C">
        <w:rPr>
          <w:sz w:val="16"/>
        </w:rPr>
        <w:t xml:space="preserve"> will </w:t>
      </w:r>
      <w:r w:rsidRPr="0008351C">
        <w:rPr>
          <w:rStyle w:val="StyleUnderline"/>
        </w:rPr>
        <w:t xml:space="preserve">have to </w:t>
      </w:r>
      <w:r w:rsidRPr="0008351C">
        <w:rPr>
          <w:rStyle w:val="StyleUnderline"/>
          <w:highlight w:val="cyan"/>
        </w:rPr>
        <w:t>accept</w:t>
      </w:r>
      <w:r w:rsidRPr="0008351C">
        <w:rPr>
          <w:rStyle w:val="StyleUnderline"/>
        </w:rPr>
        <w:t xml:space="preserve"> some </w:t>
      </w:r>
      <w:r w:rsidRPr="0008351C">
        <w:rPr>
          <w:rStyle w:val="StyleUnderline"/>
          <w:highlight w:val="cyan"/>
        </w:rPr>
        <w:t>solutions</w:t>
      </w:r>
      <w:r w:rsidRPr="0008351C">
        <w:rPr>
          <w:rStyle w:val="StyleUnderline"/>
        </w:rPr>
        <w:t xml:space="preserve"> to monopoly power </w:t>
      </w:r>
      <w:r w:rsidRPr="0008351C">
        <w:rPr>
          <w:rStyle w:val="StyleUnderline"/>
          <w:highlight w:val="cyan"/>
        </w:rPr>
        <w:t>besides antitrust</w:t>
      </w:r>
      <w:r w:rsidRPr="0008351C">
        <w:rPr>
          <w:sz w:val="16"/>
        </w:rPr>
        <w:t>, such as public ownership or utility regulation. A Democratic Party that figures out how to use the antimonopoly tradition to forge a durable coalition for a more democratic economy may have a bright future.</w:t>
      </w:r>
    </w:p>
    <w:bookmarkEnd w:id="3"/>
    <w:p w14:paraId="6557FD67" w14:textId="77777777" w:rsidR="006764B8" w:rsidRDefault="006764B8" w:rsidP="006764B8"/>
    <w:p w14:paraId="7BA14416" w14:textId="77777777" w:rsidR="006764B8" w:rsidRDefault="006764B8" w:rsidP="006764B8">
      <w:pPr>
        <w:pStyle w:val="Heading3"/>
      </w:pPr>
      <w:r>
        <w:t>AT: Mbembe 21</w:t>
      </w:r>
    </w:p>
    <w:p w14:paraId="38342EAC" w14:textId="77777777" w:rsidR="006764B8" w:rsidRPr="0029045F" w:rsidRDefault="006764B8" w:rsidP="006764B8">
      <w:pPr>
        <w:pStyle w:val="Heading4"/>
      </w:pPr>
      <w:r>
        <w:t xml:space="preserve">2. </w:t>
      </w:r>
      <w:bookmarkStart w:id="4" w:name="_Hlk87365772"/>
      <w:r w:rsidRPr="0029045F">
        <w:t>Violence isn’t an inevitable outcome of liberal sovereign ontologies—their account is self-fulfilling, oversimplifies and collapses on itself</w:t>
      </w:r>
    </w:p>
    <w:p w14:paraId="44EF5739" w14:textId="77777777" w:rsidR="006764B8" w:rsidRPr="0029045F" w:rsidRDefault="006764B8" w:rsidP="006764B8">
      <w:r w:rsidRPr="0029045F">
        <w:rPr>
          <w:rStyle w:val="Style13ptBold"/>
        </w:rPr>
        <w:t>Borg, 17</w:t>
      </w:r>
      <w:r w:rsidRPr="0029045F">
        <w:t>—postdoctoral research fellow in International Relations at the Department of Economic History, Stockholm University and an associated research fellow at the Swedish Institute of International Affairs (Stefan, “Genealogy as critique in International Relations: Beyond the hermeneutics of baseless suspicion,” Journal of International Political Theory, May 17, 2017, dml)</w:t>
      </w:r>
    </w:p>
    <w:p w14:paraId="2CF1FE46" w14:textId="77777777" w:rsidR="006764B8" w:rsidRPr="0029045F" w:rsidRDefault="006764B8" w:rsidP="006764B8">
      <w:pPr>
        <w:rPr>
          <w:sz w:val="16"/>
        </w:rPr>
      </w:pPr>
      <w:r w:rsidRPr="0029045F">
        <w:rPr>
          <w:sz w:val="16"/>
        </w:rPr>
        <w:t xml:space="preserve">How may we then understand the suspicion to anything common, shared, and universal that genealogy is closely linked to and that we find in IR scholarship informed by genealogy? To be able to assume a critical distance from genealogy as a form of critique, it is important to realize that </w:t>
      </w:r>
      <w:r w:rsidRPr="0029045F">
        <w:rPr>
          <w:rStyle w:val="StyleUnderline"/>
        </w:rPr>
        <w:t xml:space="preserve">the genealogical ontology of </w:t>
      </w:r>
      <w:r w:rsidRPr="00B117A0">
        <w:rPr>
          <w:rStyle w:val="StyleUnderline"/>
          <w:highlight w:val="cyan"/>
        </w:rPr>
        <w:t>violence is</w:t>
      </w:r>
      <w:r w:rsidRPr="0029045F">
        <w:rPr>
          <w:rStyle w:val="StyleUnderline"/>
        </w:rPr>
        <w:t xml:space="preserve"> </w:t>
      </w:r>
      <w:r w:rsidRPr="0029045F">
        <w:rPr>
          <w:rStyle w:val="Emphasis"/>
        </w:rPr>
        <w:t xml:space="preserve">but </w:t>
      </w:r>
      <w:r w:rsidRPr="00B117A0">
        <w:rPr>
          <w:rStyle w:val="Emphasis"/>
          <w:highlight w:val="cyan"/>
        </w:rPr>
        <w:t>one option</w:t>
      </w:r>
      <w:r w:rsidRPr="00B117A0">
        <w:rPr>
          <w:rStyle w:val="StyleUnderline"/>
          <w:highlight w:val="cyan"/>
        </w:rPr>
        <w:t xml:space="preserve">, </w:t>
      </w:r>
      <w:r w:rsidRPr="00B117A0">
        <w:rPr>
          <w:rStyle w:val="Emphasis"/>
          <w:highlight w:val="cyan"/>
        </w:rPr>
        <w:t>no more</w:t>
      </w:r>
      <w:r w:rsidRPr="0029045F">
        <w:rPr>
          <w:rStyle w:val="StyleUnderline"/>
        </w:rPr>
        <w:t xml:space="preserve"> and </w:t>
      </w:r>
      <w:r w:rsidRPr="0029045F">
        <w:rPr>
          <w:rStyle w:val="Emphasis"/>
        </w:rPr>
        <w:t xml:space="preserve">no less </w:t>
      </w:r>
      <w:r w:rsidRPr="00B117A0">
        <w:rPr>
          <w:rStyle w:val="Emphasis"/>
          <w:highlight w:val="cyan"/>
        </w:rPr>
        <w:t>grounded</w:t>
      </w:r>
      <w:r w:rsidRPr="00B117A0">
        <w:rPr>
          <w:rStyle w:val="StyleUnderline"/>
          <w:highlight w:val="cyan"/>
        </w:rPr>
        <w:t xml:space="preserve"> than ontologies which </w:t>
      </w:r>
      <w:r w:rsidRPr="00B117A0">
        <w:rPr>
          <w:rStyle w:val="Emphasis"/>
          <w:highlight w:val="cyan"/>
        </w:rPr>
        <w:t>refuse</w:t>
      </w:r>
      <w:r w:rsidRPr="0029045F">
        <w:rPr>
          <w:rStyle w:val="Emphasis"/>
        </w:rPr>
        <w:t xml:space="preserve"> </w:t>
      </w:r>
      <w:r w:rsidRPr="00B117A0">
        <w:rPr>
          <w:rStyle w:val="Emphasis"/>
          <w:highlight w:val="cyan"/>
        </w:rPr>
        <w:t>violence</w:t>
      </w:r>
      <w:r w:rsidRPr="0029045F">
        <w:rPr>
          <w:rStyle w:val="Emphasis"/>
        </w:rPr>
        <w:t xml:space="preserve"> as foundational</w:t>
      </w:r>
      <w:r w:rsidRPr="0029045F">
        <w:rPr>
          <w:sz w:val="16"/>
        </w:rPr>
        <w:t>. In this penultimate section, I unravel the Nietzschean backdrop to Foucault’s genealogy and briefly contrast the genealogical ontology of violence with one which refuses violence as foundational by turning to the work of John Milbank.</w:t>
      </w:r>
    </w:p>
    <w:p w14:paraId="5AB491BA" w14:textId="77777777" w:rsidR="006764B8" w:rsidRPr="0029045F" w:rsidRDefault="006764B8" w:rsidP="006764B8">
      <w:pPr>
        <w:rPr>
          <w:sz w:val="16"/>
        </w:rPr>
      </w:pPr>
      <w:r w:rsidRPr="0029045F">
        <w:rPr>
          <w:sz w:val="16"/>
        </w:rPr>
        <w:t xml:space="preserve">Paul Ricoeur (1970) once referred to Marx, Nietzsche, and Freud as the “masters of suspicion.” Instead of taking surface phenomena such as discourse, culture, or subjective experience at face value, the “masters of suspicion” sought an underlying phenomenon which would in turn situate and explain this discourse, culture, or experience. For Marx, the ideas, values, and culture of a society would of course ultimately be “conditioned” by the economic base, and at the end of the day shown to be working toward perpetuating the interests of a particular class. For Freud, various types of behavioral neurosis could be explained by reference to an underlying repressed unconscious, which the psychoanalyst would help “bring to the surface,” and make the patient aware of, in the process of psychoanalysis. Nietzsche, however, became for Foucault in his genealogical phase, as Milbank (2006) puts it, “the only true master of suspicion” (2006: 278). </w:t>
      </w:r>
      <w:r w:rsidRPr="0029045F">
        <w:rPr>
          <w:rStyle w:val="StyleUnderline"/>
        </w:rPr>
        <w:t xml:space="preserve">Nietzsche’s suspicion, which Foucault takes over and expands on, lies in that all truth </w:t>
      </w:r>
      <w:r w:rsidRPr="00B117A0">
        <w:rPr>
          <w:rStyle w:val="StyleUnderline"/>
        </w:rPr>
        <w:t>claims</w:t>
      </w:r>
      <w:r w:rsidRPr="0029045F">
        <w:rPr>
          <w:rStyle w:val="StyleUnderline"/>
        </w:rPr>
        <w:t xml:space="preserve"> can be </w:t>
      </w:r>
      <w:r w:rsidRPr="0029045F">
        <w:rPr>
          <w:rStyle w:val="Emphasis"/>
        </w:rPr>
        <w:t>unmasked</w:t>
      </w:r>
      <w:r w:rsidRPr="0029045F">
        <w:rPr>
          <w:rStyle w:val="StyleUnderline"/>
        </w:rPr>
        <w:t xml:space="preserve"> and </w:t>
      </w:r>
      <w:r w:rsidRPr="0029045F">
        <w:rPr>
          <w:rStyle w:val="Emphasis"/>
        </w:rPr>
        <w:t>exposed</w:t>
      </w:r>
      <w:r w:rsidRPr="0029045F">
        <w:rPr>
          <w:rStyle w:val="StyleUnderline"/>
        </w:rPr>
        <w:t xml:space="preserve"> as nothing but </w:t>
      </w:r>
      <w:r w:rsidRPr="0029045F">
        <w:rPr>
          <w:rStyle w:val="Emphasis"/>
        </w:rPr>
        <w:t>manifestations of underlying wills to power</w:t>
      </w:r>
      <w:r w:rsidRPr="0029045F">
        <w:rPr>
          <w:rStyle w:val="StyleUnderline"/>
        </w:rPr>
        <w:t>. Foucault rejects the metaphoric of surface/depth, since the clash of wills to power goes on in the everyday activities of life. There is no deep structure “beyond” or “behind” this clash</w:t>
      </w:r>
      <w:r w:rsidRPr="0029045F">
        <w:rPr>
          <w:sz w:val="16"/>
        </w:rPr>
        <w:t xml:space="preserve">. However, in another sense, there is still a surface/depth binary at work, which harks back to Foucault’s Nietzschean understanding of a primordial clash in the “non-place” of emergence of forces. As Foucault puts it in a Zarathustra-like pronouncement, commenting on his affinities with the other French neo-Nietzscheans Deleuze, Lyotard, and Guattari, “I would say that we try to bring to light what has remained until now the most hidden, the most occulted, the most deeply invested experience in the history of our culture—power relations.” </w:t>
      </w:r>
      <w:r w:rsidRPr="0029045F">
        <w:rPr>
          <w:rStyle w:val="StyleUnderline"/>
        </w:rPr>
        <w:t>The “</w:t>
      </w:r>
      <w:r w:rsidRPr="00B117A0">
        <w:rPr>
          <w:rStyle w:val="StyleUnderline"/>
          <w:highlight w:val="cyan"/>
        </w:rPr>
        <w:t>hidden truth”</w:t>
      </w:r>
      <w:r w:rsidRPr="0029045F">
        <w:rPr>
          <w:rStyle w:val="StyleUnderline"/>
        </w:rPr>
        <w:t xml:space="preserve"> which Foucault</w:t>
      </w:r>
      <w:r w:rsidRPr="0029045F">
        <w:rPr>
          <w:sz w:val="16"/>
        </w:rPr>
        <w:t xml:space="preserve"> (2003 [1973]) </w:t>
      </w:r>
      <w:r w:rsidRPr="0029045F">
        <w:rPr>
          <w:rStyle w:val="StyleUnderline"/>
        </w:rPr>
        <w:t xml:space="preserve">wants to “bring to light” </w:t>
      </w:r>
      <w:r w:rsidRPr="00B117A0">
        <w:rPr>
          <w:rStyle w:val="StyleUnderline"/>
          <w:highlight w:val="cyan"/>
        </w:rPr>
        <w:t>is</w:t>
      </w:r>
      <w:r w:rsidRPr="0029045F">
        <w:rPr>
          <w:rStyle w:val="StyleUnderline"/>
        </w:rPr>
        <w:t xml:space="preserve"> precisely </w:t>
      </w:r>
      <w:r w:rsidRPr="00B117A0">
        <w:rPr>
          <w:rStyle w:val="StyleUnderline"/>
          <w:highlight w:val="cyan"/>
        </w:rPr>
        <w:t>that power relations “</w:t>
      </w:r>
      <w:r w:rsidRPr="00B117A0">
        <w:rPr>
          <w:rStyle w:val="Emphasis"/>
          <w:highlight w:val="cyan"/>
        </w:rPr>
        <w:t>permeate the</w:t>
      </w:r>
      <w:r w:rsidRPr="0029045F">
        <w:rPr>
          <w:rStyle w:val="Emphasis"/>
        </w:rPr>
        <w:t xml:space="preserve"> whole </w:t>
      </w:r>
      <w:r w:rsidRPr="00B117A0">
        <w:rPr>
          <w:rStyle w:val="Emphasis"/>
          <w:highlight w:val="cyan"/>
        </w:rPr>
        <w:t>fabric of our existence</w:t>
      </w:r>
      <w:r w:rsidRPr="0029045F">
        <w:rPr>
          <w:rStyle w:val="StyleUnderline"/>
        </w:rPr>
        <w:t>”</w:t>
      </w:r>
      <w:r w:rsidRPr="0029045F">
        <w:rPr>
          <w:sz w:val="16"/>
        </w:rPr>
        <w:t xml:space="preserve"> (2003 [1973]: 17).</w:t>
      </w:r>
    </w:p>
    <w:p w14:paraId="5C4785A7" w14:textId="77777777" w:rsidR="006764B8" w:rsidRPr="0029045F" w:rsidRDefault="006764B8" w:rsidP="006764B8">
      <w:pPr>
        <w:rPr>
          <w:sz w:val="16"/>
        </w:rPr>
      </w:pPr>
      <w:r w:rsidRPr="0029045F">
        <w:rPr>
          <w:rStyle w:val="StyleUnderline"/>
        </w:rPr>
        <w:t xml:space="preserve">The genealogist thus cultivates a </w:t>
      </w:r>
      <w:r w:rsidRPr="0029045F">
        <w:rPr>
          <w:rStyle w:val="Emphasis"/>
        </w:rPr>
        <w:t>particular interpretive disposition</w:t>
      </w:r>
      <w:r w:rsidRPr="0029045F">
        <w:rPr>
          <w:rStyle w:val="StyleUnderline"/>
        </w:rPr>
        <w:t xml:space="preserve"> to the world</w:t>
      </w:r>
      <w:r w:rsidRPr="0029045F">
        <w:rPr>
          <w:sz w:val="16"/>
        </w:rPr>
        <w:t>, well summed up by Dreyfus and Rabinow (1983):</w:t>
      </w:r>
    </w:p>
    <w:p w14:paraId="3EDF45E3" w14:textId="77777777" w:rsidR="006764B8" w:rsidRPr="0029045F" w:rsidRDefault="006764B8" w:rsidP="006764B8">
      <w:pPr>
        <w:rPr>
          <w:sz w:val="16"/>
        </w:rPr>
      </w:pPr>
      <w:r w:rsidRPr="0029045F">
        <w:rPr>
          <w:rStyle w:val="StyleUnderline"/>
        </w:rPr>
        <w:t>[h]aving destroyed</w:t>
      </w:r>
      <w:r w:rsidRPr="0029045F">
        <w:rPr>
          <w:sz w:val="16"/>
        </w:rPr>
        <w:t xml:space="preserve"> ideal significations and </w:t>
      </w:r>
      <w:r w:rsidRPr="0029045F">
        <w:rPr>
          <w:rStyle w:val="StyleUnderline"/>
        </w:rPr>
        <w:t xml:space="preserve">original truths, [the genealogist] looks for the </w:t>
      </w:r>
      <w:r w:rsidRPr="0029045F">
        <w:rPr>
          <w:rStyle w:val="Emphasis"/>
        </w:rPr>
        <w:t>play of wills</w:t>
      </w:r>
      <w:r w:rsidRPr="0029045F">
        <w:rPr>
          <w:rStyle w:val="StyleUnderline"/>
        </w:rPr>
        <w:t xml:space="preserve">. </w:t>
      </w:r>
      <w:r w:rsidRPr="00B117A0">
        <w:rPr>
          <w:rStyle w:val="Emphasis"/>
          <w:highlight w:val="cyan"/>
        </w:rPr>
        <w:t>Subjection</w:t>
      </w:r>
      <w:r w:rsidRPr="00B117A0">
        <w:rPr>
          <w:rStyle w:val="StyleUnderline"/>
          <w:highlight w:val="cyan"/>
        </w:rPr>
        <w:t xml:space="preserve">, </w:t>
      </w:r>
      <w:r w:rsidRPr="00B117A0">
        <w:rPr>
          <w:rStyle w:val="Emphasis"/>
          <w:highlight w:val="cyan"/>
        </w:rPr>
        <w:t>domination</w:t>
      </w:r>
      <w:r w:rsidRPr="00B117A0">
        <w:rPr>
          <w:rStyle w:val="StyleUnderline"/>
          <w:highlight w:val="cyan"/>
        </w:rPr>
        <w:t xml:space="preserve">, and </w:t>
      </w:r>
      <w:r w:rsidRPr="00B117A0">
        <w:rPr>
          <w:rStyle w:val="Emphasis"/>
          <w:highlight w:val="cyan"/>
        </w:rPr>
        <w:t>combat</w:t>
      </w:r>
      <w:r w:rsidRPr="00B117A0">
        <w:rPr>
          <w:rStyle w:val="StyleUnderline"/>
          <w:highlight w:val="cyan"/>
        </w:rPr>
        <w:t xml:space="preserve"> are</w:t>
      </w:r>
      <w:r w:rsidRPr="0029045F">
        <w:rPr>
          <w:rStyle w:val="StyleUnderline"/>
        </w:rPr>
        <w:t xml:space="preserve"> </w:t>
      </w:r>
      <w:r w:rsidRPr="0029045F">
        <w:rPr>
          <w:rStyle w:val="Emphasis"/>
        </w:rPr>
        <w:t xml:space="preserve">found </w:t>
      </w:r>
      <w:r w:rsidRPr="00B117A0">
        <w:rPr>
          <w:rStyle w:val="Emphasis"/>
          <w:highlight w:val="cyan"/>
        </w:rPr>
        <w:t>everywhere</w:t>
      </w:r>
      <w:r w:rsidRPr="0029045F">
        <w:rPr>
          <w:sz w:val="16"/>
        </w:rPr>
        <w:t xml:space="preserve"> he looks. </w:t>
      </w:r>
      <w:r w:rsidRPr="0029045F">
        <w:rPr>
          <w:rStyle w:val="StyleUnderline"/>
        </w:rPr>
        <w:t>Whenever</w:t>
      </w:r>
      <w:r w:rsidRPr="0029045F">
        <w:rPr>
          <w:sz w:val="16"/>
        </w:rPr>
        <w:t xml:space="preserve"> he hears </w:t>
      </w:r>
      <w:r w:rsidRPr="0029045F">
        <w:rPr>
          <w:rStyle w:val="StyleUnderline"/>
        </w:rPr>
        <w:t>[they hear] talk of meaning and value</w:t>
      </w:r>
      <w:r w:rsidRPr="0029045F">
        <w:rPr>
          <w:sz w:val="16"/>
        </w:rPr>
        <w:t>, of virtue and goodness, he looks [</w:t>
      </w:r>
      <w:r w:rsidRPr="0029045F">
        <w:rPr>
          <w:rStyle w:val="StyleUnderline"/>
        </w:rPr>
        <w:t xml:space="preserve">they look] for </w:t>
      </w:r>
      <w:r w:rsidRPr="0029045F">
        <w:rPr>
          <w:rStyle w:val="Emphasis"/>
        </w:rPr>
        <w:t>strategies of domination</w:t>
      </w:r>
      <w:r w:rsidRPr="0029045F">
        <w:rPr>
          <w:sz w:val="16"/>
        </w:rPr>
        <w:t>. (1983: 109)</w:t>
      </w:r>
    </w:p>
    <w:p w14:paraId="1688F6BA" w14:textId="77777777" w:rsidR="006764B8" w:rsidRPr="0029045F" w:rsidRDefault="006764B8" w:rsidP="006764B8">
      <w:pPr>
        <w:rPr>
          <w:rStyle w:val="StyleUnderline"/>
        </w:rPr>
      </w:pPr>
      <w:r w:rsidRPr="0029045F">
        <w:rPr>
          <w:sz w:val="16"/>
        </w:rPr>
        <w:t xml:space="preserve">“The political question,” as Foucault (2003 [1973]) puts it, before asserting “the importance of Nietzsche,” is not about “error, illusion, alienated consciousness, or ideology; it is truth itself” (2003 [1973]: 75). But </w:t>
      </w:r>
      <w:r w:rsidRPr="0029045F">
        <w:rPr>
          <w:rStyle w:val="StyleUnderline"/>
        </w:rPr>
        <w:t xml:space="preserve">a </w:t>
      </w:r>
      <w:r w:rsidRPr="0029045F">
        <w:rPr>
          <w:rStyle w:val="Emphasis"/>
        </w:rPr>
        <w:t xml:space="preserve">number of </w:t>
      </w:r>
      <w:r w:rsidRPr="00B117A0">
        <w:rPr>
          <w:rStyle w:val="Emphasis"/>
          <w:highlight w:val="cyan"/>
        </w:rPr>
        <w:t>problems</w:t>
      </w:r>
      <w:r w:rsidRPr="0029045F">
        <w:rPr>
          <w:rStyle w:val="StyleUnderline"/>
        </w:rPr>
        <w:t xml:space="preserve"> with this view of politics as conflict </w:t>
      </w:r>
      <w:r w:rsidRPr="0029045F">
        <w:rPr>
          <w:rStyle w:val="Emphasis"/>
        </w:rPr>
        <w:t>always tending to violence</w:t>
      </w:r>
      <w:r w:rsidRPr="0029045F">
        <w:rPr>
          <w:rStyle w:val="StyleUnderline"/>
        </w:rPr>
        <w:t xml:space="preserve"> and </w:t>
      </w:r>
      <w:r w:rsidRPr="0029045F">
        <w:rPr>
          <w:rStyle w:val="Emphasis"/>
        </w:rPr>
        <w:t>domination</w:t>
      </w:r>
      <w:r w:rsidRPr="0029045F">
        <w:rPr>
          <w:rStyle w:val="StyleUnderline"/>
        </w:rPr>
        <w:t xml:space="preserve"> as foundational to the human condition </w:t>
      </w:r>
      <w:r w:rsidRPr="00B117A0">
        <w:rPr>
          <w:rStyle w:val="Emphasis"/>
          <w:highlight w:val="cyan"/>
        </w:rPr>
        <w:t>immediately present themselves</w:t>
      </w:r>
      <w:r w:rsidRPr="0029045F">
        <w:rPr>
          <w:rStyle w:val="StyleUnderline"/>
        </w:rPr>
        <w:t xml:space="preserve">. When all gestures to what is common have been exposed as expressions of partial wills to power, and when the ethos of baseless suspicion has been </w:t>
      </w:r>
      <w:r w:rsidRPr="0029045F">
        <w:rPr>
          <w:rStyle w:val="Emphasis"/>
        </w:rPr>
        <w:t>unleashed</w:t>
      </w:r>
      <w:r w:rsidRPr="0029045F">
        <w:rPr>
          <w:rStyle w:val="StyleUnderline"/>
        </w:rPr>
        <w:t xml:space="preserve"> and </w:t>
      </w:r>
      <w:r w:rsidRPr="0029045F">
        <w:rPr>
          <w:rStyle w:val="Emphasis"/>
        </w:rPr>
        <w:t>revealed all ideals</w:t>
      </w:r>
      <w:r w:rsidRPr="0029045F">
        <w:rPr>
          <w:rStyle w:val="StyleUnderline"/>
        </w:rPr>
        <w:t xml:space="preserve">, </w:t>
      </w:r>
      <w:r w:rsidRPr="0029045F">
        <w:rPr>
          <w:rStyle w:val="Emphasis"/>
        </w:rPr>
        <w:t>values</w:t>
      </w:r>
      <w:r w:rsidRPr="0029045F">
        <w:rPr>
          <w:rStyle w:val="StyleUnderline"/>
        </w:rPr>
        <w:t xml:space="preserve">, </w:t>
      </w:r>
      <w:r w:rsidRPr="0029045F">
        <w:rPr>
          <w:rStyle w:val="Emphasis"/>
        </w:rPr>
        <w:t>laws</w:t>
      </w:r>
      <w:r w:rsidRPr="0029045F">
        <w:rPr>
          <w:rStyle w:val="StyleUnderline"/>
        </w:rPr>
        <w:t xml:space="preserve">, and </w:t>
      </w:r>
      <w:r w:rsidRPr="0029045F">
        <w:rPr>
          <w:rStyle w:val="Emphasis"/>
        </w:rPr>
        <w:t>norms</w:t>
      </w:r>
      <w:r w:rsidRPr="0029045F">
        <w:rPr>
          <w:rStyle w:val="StyleUnderline"/>
        </w:rPr>
        <w:t xml:space="preserve">, as </w:t>
      </w:r>
      <w:r w:rsidRPr="0029045F">
        <w:rPr>
          <w:rStyle w:val="Emphasis"/>
        </w:rPr>
        <w:t>partial</w:t>
      </w:r>
      <w:r w:rsidRPr="0029045F">
        <w:rPr>
          <w:rStyle w:val="StyleUnderline"/>
        </w:rPr>
        <w:t xml:space="preserve"> and </w:t>
      </w:r>
      <w:r w:rsidRPr="0029045F">
        <w:rPr>
          <w:rStyle w:val="Emphasis"/>
        </w:rPr>
        <w:t>biased</w:t>
      </w:r>
      <w:r w:rsidRPr="00B117A0">
        <w:rPr>
          <w:rStyle w:val="StyleUnderline"/>
        </w:rPr>
        <w:t xml:space="preserve">, does that mean that human life has </w:t>
      </w:r>
      <w:r w:rsidRPr="00B117A0">
        <w:rPr>
          <w:rStyle w:val="Emphasis"/>
        </w:rPr>
        <w:t>become more truthful</w:t>
      </w:r>
      <w:r w:rsidRPr="00B117A0">
        <w:rPr>
          <w:rStyle w:val="StyleUnderline"/>
        </w:rPr>
        <w:t>, as arriving at the realization of the “reality” of this ontologized state of primordial clashes?</w:t>
      </w:r>
      <w:r w:rsidRPr="00B117A0">
        <w:rPr>
          <w:sz w:val="16"/>
        </w:rPr>
        <w:t xml:space="preserve"> On </w:t>
      </w:r>
      <w:r w:rsidRPr="00B117A0">
        <w:rPr>
          <w:rStyle w:val="Emphasis"/>
          <w:highlight w:val="cyan"/>
        </w:rPr>
        <w:t>Foucault’s own ontology</w:t>
      </w:r>
      <w:r w:rsidRPr="00B117A0">
        <w:rPr>
          <w:sz w:val="16"/>
        </w:rPr>
        <w:t>, “Nietzsche’s hypothesis</w:t>
      </w:r>
      <w:r w:rsidRPr="0029045F">
        <w:rPr>
          <w:sz w:val="16"/>
        </w:rPr>
        <w:t xml:space="preserve">” </w:t>
      </w:r>
      <w:r w:rsidRPr="00B117A0">
        <w:rPr>
          <w:rStyle w:val="StyleUnderline"/>
          <w:highlight w:val="cyan"/>
        </w:rPr>
        <w:t>would</w:t>
      </w:r>
      <w:r w:rsidRPr="0029045F">
        <w:rPr>
          <w:rStyle w:val="StyleUnderline"/>
        </w:rPr>
        <w:t xml:space="preserve"> itself </w:t>
      </w:r>
      <w:r w:rsidRPr="00B117A0">
        <w:rPr>
          <w:rStyle w:val="StyleUnderline"/>
          <w:highlight w:val="cyan"/>
        </w:rPr>
        <w:t xml:space="preserve">have to be </w:t>
      </w:r>
      <w:r w:rsidRPr="00B117A0">
        <w:rPr>
          <w:rStyle w:val="Emphasis"/>
          <w:highlight w:val="cyan"/>
        </w:rPr>
        <w:t>unmasked</w:t>
      </w:r>
      <w:r w:rsidRPr="00B117A0">
        <w:rPr>
          <w:rStyle w:val="StyleUnderline"/>
          <w:highlight w:val="cyan"/>
        </w:rPr>
        <w:t xml:space="preserve"> as</w:t>
      </w:r>
      <w:r w:rsidRPr="0029045F">
        <w:rPr>
          <w:rStyle w:val="StyleUnderline"/>
        </w:rPr>
        <w:t xml:space="preserve"> </w:t>
      </w:r>
      <w:r w:rsidRPr="0029045F">
        <w:rPr>
          <w:rStyle w:val="Emphasis"/>
        </w:rPr>
        <w:t xml:space="preserve">yet </w:t>
      </w:r>
      <w:r w:rsidRPr="00B117A0">
        <w:rPr>
          <w:rStyle w:val="Emphasis"/>
          <w:highlight w:val="cyan"/>
        </w:rPr>
        <w:t>another contender</w:t>
      </w:r>
      <w:r w:rsidRPr="0029045F">
        <w:rPr>
          <w:rStyle w:val="Emphasis"/>
        </w:rPr>
        <w:t xml:space="preserve"> among many</w:t>
      </w:r>
      <w:r w:rsidRPr="0029045F">
        <w:rPr>
          <w:rStyle w:val="StyleUnderline"/>
        </w:rPr>
        <w:t xml:space="preserve"> </w:t>
      </w:r>
      <w:r w:rsidRPr="00B117A0">
        <w:rPr>
          <w:rStyle w:val="StyleUnderline"/>
          <w:highlight w:val="cyan"/>
        </w:rPr>
        <w:t xml:space="preserve">to </w:t>
      </w:r>
      <w:r w:rsidRPr="00B117A0">
        <w:rPr>
          <w:rStyle w:val="Emphasis"/>
          <w:highlight w:val="cyan"/>
        </w:rPr>
        <w:t>capture the</w:t>
      </w:r>
      <w:r w:rsidRPr="0029045F">
        <w:rPr>
          <w:rStyle w:val="Emphasis"/>
        </w:rPr>
        <w:t xml:space="preserve"> final </w:t>
      </w:r>
      <w:r w:rsidRPr="00B117A0">
        <w:rPr>
          <w:rStyle w:val="Emphasis"/>
          <w:highlight w:val="cyan"/>
        </w:rPr>
        <w:t>truth</w:t>
      </w:r>
      <w:r w:rsidRPr="0029045F">
        <w:rPr>
          <w:rStyle w:val="StyleUnderline"/>
        </w:rPr>
        <w:t xml:space="preserve"> about the human condition, and </w:t>
      </w:r>
      <w:r w:rsidRPr="00B117A0">
        <w:rPr>
          <w:rStyle w:val="Emphasis"/>
          <w:highlight w:val="cyan"/>
        </w:rPr>
        <w:t>shown to mask</w:t>
      </w:r>
      <w:r w:rsidRPr="0029045F">
        <w:rPr>
          <w:rStyle w:val="Emphasis"/>
        </w:rPr>
        <w:t xml:space="preserve"> a partial </w:t>
      </w:r>
      <w:r w:rsidRPr="00B117A0">
        <w:rPr>
          <w:rStyle w:val="Emphasis"/>
          <w:highlight w:val="cyan"/>
        </w:rPr>
        <w:t>will to power</w:t>
      </w:r>
      <w:r w:rsidRPr="0029045F">
        <w:rPr>
          <w:sz w:val="16"/>
        </w:rPr>
        <w:t xml:space="preserve"> (Milbank, 2006: 282; Oksala, 2012: 27). </w:t>
      </w:r>
      <w:r w:rsidRPr="0029045F">
        <w:rPr>
          <w:rStyle w:val="StyleUnderline"/>
        </w:rPr>
        <w:t xml:space="preserve">If one deploys the genealogical </w:t>
      </w:r>
      <w:r w:rsidRPr="00B117A0">
        <w:rPr>
          <w:rStyle w:val="StyleUnderline"/>
          <w:highlight w:val="cyan"/>
        </w:rPr>
        <w:t>suspicion</w:t>
      </w:r>
      <w:r w:rsidRPr="0029045F">
        <w:rPr>
          <w:rStyle w:val="StyleUnderline"/>
        </w:rPr>
        <w:t xml:space="preserve"> onto the genealogical disposition itself, it </w:t>
      </w:r>
      <w:r w:rsidRPr="00B117A0">
        <w:rPr>
          <w:rStyle w:val="StyleUnderline"/>
          <w:highlight w:val="cyan"/>
        </w:rPr>
        <w:t xml:space="preserve">is </w:t>
      </w:r>
      <w:r w:rsidRPr="00B117A0">
        <w:rPr>
          <w:rStyle w:val="Emphasis"/>
          <w:highlight w:val="cyan"/>
        </w:rPr>
        <w:t>revealed as but one option</w:t>
      </w:r>
      <w:r w:rsidRPr="0029045F">
        <w:rPr>
          <w:rStyle w:val="Emphasis"/>
        </w:rPr>
        <w:t xml:space="preserve"> among others</w:t>
      </w:r>
      <w:r w:rsidRPr="0029045F">
        <w:rPr>
          <w:rStyle w:val="StyleUnderline"/>
        </w:rPr>
        <w:t>.</w:t>
      </w:r>
    </w:p>
    <w:p w14:paraId="1F6DE835" w14:textId="77777777" w:rsidR="006764B8" w:rsidRPr="0029045F" w:rsidRDefault="006764B8" w:rsidP="006764B8">
      <w:pPr>
        <w:rPr>
          <w:sz w:val="10"/>
          <w:szCs w:val="10"/>
        </w:rPr>
      </w:pPr>
      <w:r w:rsidRPr="0029045F">
        <w:rPr>
          <w:sz w:val="10"/>
          <w:szCs w:val="10"/>
        </w:rPr>
        <w:t>Reading the genealogical ethos as expressing a distinctive (anti)theological core, one may, with Milbank (2006), ask whether the Nietzschean suspicion that Foucault takes over “is the final and truly non-metaphysical mode of secular reason, or else itself embodies an ontology of power and conflict which is simply another mythos” (2006: 2). One may also follow Milbank in his suggestion that secular discourse of which he reads post-Nietzschean genealogy as a radical exponent of emerged out of an active rejection of some of Christianity’s core teachings. Foucault (2003 [1975–1976]) articulates this rejection when he refers to genealogy as</w:t>
      </w:r>
    </w:p>
    <w:p w14:paraId="5671FA4A" w14:textId="77777777" w:rsidR="006764B8" w:rsidRPr="0029045F" w:rsidRDefault="006764B8" w:rsidP="006764B8">
      <w:pPr>
        <w:rPr>
          <w:sz w:val="10"/>
          <w:szCs w:val="10"/>
        </w:rPr>
      </w:pPr>
      <w:r w:rsidRPr="0029045F">
        <w:rPr>
          <w:sz w:val="10"/>
          <w:szCs w:val="10"/>
        </w:rPr>
        <w:t>the very opposite of those traditional analyses that try to find beneath the apparent or superficial confusion, beneath the visible brutality and passions, a basic rationality which is both permanent and related, by its very essence, to the just and the good. (2003 [1975–1976]: 269)</w:t>
      </w:r>
    </w:p>
    <w:p w14:paraId="6D9BDC32" w14:textId="77777777" w:rsidR="006764B8" w:rsidRPr="0029045F" w:rsidRDefault="006764B8" w:rsidP="006764B8">
      <w:pPr>
        <w:rPr>
          <w:sz w:val="10"/>
          <w:szCs w:val="10"/>
        </w:rPr>
      </w:pPr>
      <w:r w:rsidRPr="0029045F">
        <w:rPr>
          <w:sz w:val="10"/>
          <w:szCs w:val="10"/>
        </w:rPr>
        <w:t>However, in classical Thomist Christianity, difference does not have to be suppressed, reduced, or subsumed in any kind of dialectical movement. Thus, in contrast to Foucault’s genealogy, “[p]eace no longer depends upon the reduction to the self-identical, but is the sociality of harmonious difference. Violence, by contrast, is always a secondary willed intrusion upon this possible infinite order” (Milbank, 2006: 6).</w:t>
      </w:r>
    </w:p>
    <w:p w14:paraId="0F5B58E9" w14:textId="77777777" w:rsidR="006764B8" w:rsidRPr="0029045F" w:rsidRDefault="006764B8" w:rsidP="006764B8">
      <w:pPr>
        <w:rPr>
          <w:sz w:val="10"/>
          <w:szCs w:val="10"/>
        </w:rPr>
      </w:pPr>
      <w:r w:rsidRPr="0029045F">
        <w:rPr>
          <w:sz w:val="10"/>
          <w:szCs w:val="10"/>
        </w:rPr>
        <w:t>Once one realizes that the ontology of violence is no more than one possible mythos, one can put forward “an alternative mythos, equally unfounded, but nonetheless embodying an ‘ontology of peace’, which conceives differences as analogically related, rather than equivocally at variance” (Milbank, 2006: 279). On the one hand, the reading that Milbank proposes affirms what we find in genealogy, namely “the reduction of substance to transition.” On the other hand, such a reading “questions the transcendental reading of transition as conflict” (Milbank, 2006: 298). So while Milbank retains a differential ontology, he questions whether the elements would have to relate to one another arbitrarily and violently. Milbank puts the crux of the issue thus,</w:t>
      </w:r>
    </w:p>
    <w:p w14:paraId="3E6EA81A" w14:textId="77777777" w:rsidR="006764B8" w:rsidRPr="0029045F" w:rsidRDefault="006764B8" w:rsidP="006764B8">
      <w:pPr>
        <w:rPr>
          <w:sz w:val="10"/>
          <w:szCs w:val="10"/>
        </w:rPr>
      </w:pPr>
      <w:r w:rsidRPr="0029045F">
        <w:rPr>
          <w:sz w:val="10"/>
          <w:szCs w:val="10"/>
        </w:rPr>
        <w:t>The question of the possibility of living together in mutual agreement, and the question of whether there can be a charitable act, […] turn out to be conjointly the question of whether there can be an “analogy” or a “common measure” between differences which does not reduce differences to mere instances of a common essence or genus. In other words a likeness that only maintains itself through the differences, and not despite nor in addition to them. (Milbank, 2006: 290)</w:t>
      </w:r>
    </w:p>
    <w:p w14:paraId="3633D5E5" w14:textId="77777777" w:rsidR="006764B8" w:rsidRPr="0029045F" w:rsidRDefault="006764B8" w:rsidP="006764B8">
      <w:pPr>
        <w:rPr>
          <w:sz w:val="10"/>
          <w:szCs w:val="10"/>
        </w:rPr>
      </w:pPr>
      <w:r w:rsidRPr="0029045F">
        <w:rPr>
          <w:sz w:val="10"/>
          <w:szCs w:val="10"/>
        </w:rPr>
        <w:t>The point is not necessarily that IR scholarship should embrace Milbank’s alternative vision, but rather to make clear that the genealogical rendition is but one option, no more and no less grounded than ontologies which refuse violence as foundational.</w:t>
      </w:r>
    </w:p>
    <w:p w14:paraId="7DA193F8" w14:textId="77777777" w:rsidR="006764B8" w:rsidRPr="0029045F" w:rsidRDefault="006764B8" w:rsidP="006764B8">
      <w:pPr>
        <w:rPr>
          <w:sz w:val="10"/>
          <w:szCs w:val="10"/>
        </w:rPr>
      </w:pPr>
      <w:r w:rsidRPr="0029045F">
        <w:rPr>
          <w:sz w:val="10"/>
          <w:szCs w:val="10"/>
        </w:rPr>
        <w:t>Conclusion</w:t>
      </w:r>
    </w:p>
    <w:p w14:paraId="3AB692DF" w14:textId="77777777" w:rsidR="006764B8" w:rsidRPr="0029045F" w:rsidRDefault="006764B8" w:rsidP="006764B8">
      <w:pPr>
        <w:rPr>
          <w:sz w:val="16"/>
        </w:rPr>
      </w:pPr>
      <w:r w:rsidRPr="0029045F">
        <w:rPr>
          <w:sz w:val="16"/>
        </w:rPr>
        <w:t xml:space="preserve">This article has examined genealogy as a form of critique in IR. The first part of the article demonstrated that Foucault’s genealogy was an important component in the work of the first generation of post-structuralist IR as well as in contemporary scholarship informed by frameworks of governmentality and biopolitics. It was shown that </w:t>
      </w:r>
      <w:r w:rsidRPr="00B117A0">
        <w:rPr>
          <w:rStyle w:val="StyleUnderline"/>
          <w:highlight w:val="cyan"/>
        </w:rPr>
        <w:t>when genealogy is u</w:t>
      </w:r>
      <w:r w:rsidRPr="0029045F">
        <w:rPr>
          <w:rStyle w:val="StyleUnderline"/>
        </w:rPr>
        <w:t xml:space="preserve">nderstood as </w:t>
      </w:r>
      <w:r w:rsidRPr="00B117A0">
        <w:rPr>
          <w:rStyle w:val="StyleUnderline"/>
          <w:highlight w:val="cyan"/>
        </w:rPr>
        <w:t xml:space="preserve">critique, violence risks being </w:t>
      </w:r>
      <w:r w:rsidRPr="00B117A0">
        <w:rPr>
          <w:rStyle w:val="Emphasis"/>
          <w:highlight w:val="cyan"/>
        </w:rPr>
        <w:t>inscribed as foundational</w:t>
      </w:r>
      <w:r w:rsidRPr="0029045F">
        <w:rPr>
          <w:rStyle w:val="StyleUnderline"/>
        </w:rPr>
        <w:t xml:space="preserve"> to global political life</w:t>
      </w:r>
      <w:r w:rsidRPr="0029045F">
        <w:rPr>
          <w:sz w:val="16"/>
        </w:rPr>
        <w:t xml:space="preserve">. However, despite the fact that it is virtually impossible to understand the meaning of “critical” in this work without a grasp of genealogy, the assumptions of genealogy have been insufficiently engaged. To rectify this, the second part of the article critically examined the philosophical underpinnings of genealogy. Through a close reading of three core texts where Foucault grapples with genealogy, it was shown that </w:t>
      </w:r>
      <w:r w:rsidRPr="0029045F">
        <w:rPr>
          <w:rStyle w:val="StyleUnderline"/>
        </w:rPr>
        <w:t xml:space="preserve">genealogy relies on an </w:t>
      </w:r>
      <w:r w:rsidRPr="00B117A0">
        <w:rPr>
          <w:rStyle w:val="StyleUnderline"/>
          <w:highlight w:val="cyan"/>
        </w:rPr>
        <w:t>ontology of forc</w:t>
      </w:r>
      <w:r w:rsidRPr="0029045F">
        <w:rPr>
          <w:rStyle w:val="StyleUnderline"/>
        </w:rPr>
        <w:t xml:space="preserve">es, which </w:t>
      </w:r>
      <w:r w:rsidRPr="00B117A0">
        <w:rPr>
          <w:rStyle w:val="StyleUnderline"/>
          <w:highlight w:val="cyan"/>
        </w:rPr>
        <w:t xml:space="preserve">are postulated as </w:t>
      </w:r>
      <w:r w:rsidRPr="00B117A0">
        <w:rPr>
          <w:rStyle w:val="Emphasis"/>
          <w:highlight w:val="cyan"/>
        </w:rPr>
        <w:t>arbitrarily</w:t>
      </w:r>
      <w:r w:rsidRPr="00B117A0">
        <w:rPr>
          <w:rStyle w:val="StyleUnderline"/>
          <w:highlight w:val="cyan"/>
        </w:rPr>
        <w:t xml:space="preserve"> and </w:t>
      </w:r>
      <w:r w:rsidRPr="00B117A0">
        <w:rPr>
          <w:rStyle w:val="Emphasis"/>
          <w:highlight w:val="cyan"/>
        </w:rPr>
        <w:t>violently related</w:t>
      </w:r>
      <w:r w:rsidRPr="0029045F">
        <w:rPr>
          <w:sz w:val="16"/>
        </w:rPr>
        <w:t xml:space="preserve">. </w:t>
      </w:r>
      <w:r w:rsidRPr="0029045F">
        <w:rPr>
          <w:rStyle w:val="StyleUnderline"/>
        </w:rPr>
        <w:t>Genealogy</w:t>
      </w:r>
      <w:r w:rsidRPr="0029045F">
        <w:rPr>
          <w:sz w:val="16"/>
        </w:rPr>
        <w:t xml:space="preserve"> therefore </w:t>
      </w:r>
      <w:r w:rsidRPr="0029045F">
        <w:rPr>
          <w:rStyle w:val="StyleUnderline"/>
        </w:rPr>
        <w:t xml:space="preserve">tends to </w:t>
      </w:r>
      <w:r w:rsidRPr="0029045F">
        <w:rPr>
          <w:rStyle w:val="Emphasis"/>
        </w:rPr>
        <w:t>inscribe violence</w:t>
      </w:r>
      <w:r w:rsidRPr="0029045F">
        <w:rPr>
          <w:rStyle w:val="StyleUnderline"/>
        </w:rPr>
        <w:t xml:space="preserve"> as </w:t>
      </w:r>
      <w:r w:rsidRPr="0029045F">
        <w:rPr>
          <w:rStyle w:val="Emphasis"/>
        </w:rPr>
        <w:t>foundational to social relations</w:t>
      </w:r>
      <w:r w:rsidRPr="0029045F">
        <w:rPr>
          <w:sz w:val="16"/>
        </w:rPr>
        <w:t>. It was further noted that genealogically informed critique brings a peculiar form of suspicion to all that is presented as common, shared, and universal. This suspicion was traced back to Nietzsche and characterized as “baseless,” which again reflects a set of particular ontological commitments idiosyncratic to genealogy. These commitments, which inscribe violence as foundational, were finally contrasted to an ontology which follows the genealogical understanding of emergent forces, but refuses the assumption of them as arbitrarily and violently related.</w:t>
      </w:r>
    </w:p>
    <w:p w14:paraId="092D3F92" w14:textId="77777777" w:rsidR="006764B8" w:rsidRPr="00C46FC3" w:rsidRDefault="006764B8" w:rsidP="006764B8">
      <w:pPr>
        <w:rPr>
          <w:u w:val="single"/>
        </w:rPr>
      </w:pPr>
      <w:r w:rsidRPr="0029045F">
        <w:rPr>
          <w:sz w:val="16"/>
        </w:rPr>
        <w:t xml:space="preserve">Finally, what are the implications for empirical Foucauldian work for the argument I have pursued in the article? In empirical work informed by governmentality and biopolitics, IR scholars often examine the encounter between Western and non-Western countries. The problem to which I ultimately want to draw attention is not that such scholarship is often critical of military intervention undertaken by Western powers. On the contrary, it is important to bring out and critically scrutinize the paternalistic and indeed hierarchical renditions that no doubt are common in, for instance, the liberal peace project (e.g. Richmond, 2011). The problem is rather that </w:t>
      </w:r>
      <w:r w:rsidRPr="0029045F">
        <w:rPr>
          <w:rStyle w:val="StyleUnderline"/>
        </w:rPr>
        <w:t xml:space="preserve">the genealogical ethos </w:t>
      </w:r>
      <w:r w:rsidRPr="00B117A0">
        <w:rPr>
          <w:rStyle w:val="StyleUnderline"/>
          <w:highlight w:val="cyan"/>
        </w:rPr>
        <w:t>risks</w:t>
      </w:r>
      <w:r w:rsidRPr="0029045F">
        <w:rPr>
          <w:rStyle w:val="StyleUnderline"/>
        </w:rPr>
        <w:t xml:space="preserve"> </w:t>
      </w:r>
      <w:r w:rsidRPr="00B117A0">
        <w:rPr>
          <w:rStyle w:val="StyleUnderline"/>
          <w:highlight w:val="cyan"/>
        </w:rPr>
        <w:t xml:space="preserve">turning into a </w:t>
      </w:r>
      <w:r w:rsidRPr="00B117A0">
        <w:rPr>
          <w:rStyle w:val="Emphasis"/>
          <w:highlight w:val="cyan"/>
        </w:rPr>
        <w:t>global interpretive disposition</w:t>
      </w:r>
      <w:r w:rsidRPr="0029045F">
        <w:rPr>
          <w:rStyle w:val="StyleUnderline"/>
        </w:rPr>
        <w:t xml:space="preserve">, with which </w:t>
      </w:r>
      <w:r w:rsidRPr="00B117A0">
        <w:rPr>
          <w:rStyle w:val="StyleUnderline"/>
          <w:highlight w:val="cyan"/>
        </w:rPr>
        <w:t>all</w:t>
      </w:r>
      <w:r w:rsidRPr="0029045F">
        <w:rPr>
          <w:rStyle w:val="StyleUnderline"/>
        </w:rPr>
        <w:t xml:space="preserve"> global </w:t>
      </w:r>
      <w:r w:rsidRPr="00B117A0">
        <w:rPr>
          <w:rStyle w:val="StyleUnderline"/>
          <w:highlight w:val="cyan"/>
        </w:rPr>
        <w:t>interactions</w:t>
      </w:r>
      <w:r w:rsidRPr="0029045F">
        <w:rPr>
          <w:rStyle w:val="StyleUnderline"/>
        </w:rPr>
        <w:t xml:space="preserve"> by whatever means </w:t>
      </w:r>
      <w:r w:rsidRPr="00B117A0">
        <w:rPr>
          <w:rStyle w:val="StyleUnderline"/>
          <w:highlight w:val="cyan"/>
        </w:rPr>
        <w:t>are</w:t>
      </w:r>
      <w:r w:rsidRPr="0029045F">
        <w:rPr>
          <w:rStyle w:val="StyleUnderline"/>
        </w:rPr>
        <w:t xml:space="preserve"> made </w:t>
      </w:r>
      <w:r w:rsidRPr="0029045F">
        <w:rPr>
          <w:rStyle w:val="Emphasis"/>
        </w:rPr>
        <w:t xml:space="preserve">a priori </w:t>
      </w:r>
      <w:r w:rsidRPr="00B117A0">
        <w:rPr>
          <w:rStyle w:val="Emphasis"/>
          <w:highlight w:val="cyan"/>
        </w:rPr>
        <w:t>suspect</w:t>
      </w:r>
      <w:r w:rsidRPr="0029045F">
        <w:rPr>
          <w:rStyle w:val="StyleUnderline"/>
        </w:rPr>
        <w:t xml:space="preserve">. </w:t>
      </w:r>
      <w:r w:rsidRPr="00B117A0">
        <w:rPr>
          <w:rStyle w:val="StyleUnderline"/>
          <w:highlight w:val="cyan"/>
        </w:rPr>
        <w:t>Instead of seeking to engage in</w:t>
      </w:r>
      <w:r w:rsidRPr="0029045F">
        <w:rPr>
          <w:rStyle w:val="StyleUnderline"/>
        </w:rPr>
        <w:t xml:space="preserve"> a </w:t>
      </w:r>
      <w:r w:rsidRPr="0029045F">
        <w:rPr>
          <w:rStyle w:val="Emphasis"/>
        </w:rPr>
        <w:t xml:space="preserve">careful </w:t>
      </w:r>
      <w:r w:rsidRPr="00B117A0">
        <w:rPr>
          <w:rStyle w:val="Emphasis"/>
          <w:highlight w:val="cyan"/>
        </w:rPr>
        <w:t>empirical consideration</w:t>
      </w:r>
      <w:r w:rsidRPr="00B117A0">
        <w:rPr>
          <w:rStyle w:val="StyleUnderline"/>
          <w:highlight w:val="cyan"/>
        </w:rPr>
        <w:t xml:space="preserve"> of</w:t>
      </w:r>
      <w:r w:rsidRPr="0029045F">
        <w:rPr>
          <w:rStyle w:val="StyleUnderline"/>
        </w:rPr>
        <w:t xml:space="preserve"> the </w:t>
      </w:r>
      <w:r w:rsidRPr="00B117A0">
        <w:rPr>
          <w:rStyle w:val="Emphasis"/>
          <w:highlight w:val="cyan"/>
        </w:rPr>
        <w:t>merits of</w:t>
      </w:r>
      <w:r w:rsidRPr="0029045F">
        <w:rPr>
          <w:rStyle w:val="Emphasis"/>
        </w:rPr>
        <w:t xml:space="preserve"> forms of </w:t>
      </w:r>
      <w:r w:rsidRPr="00B117A0">
        <w:rPr>
          <w:rStyle w:val="Emphasis"/>
          <w:highlight w:val="cyan"/>
        </w:rPr>
        <w:t>intervention</w:t>
      </w:r>
      <w:r w:rsidRPr="00B117A0">
        <w:rPr>
          <w:rStyle w:val="StyleUnderline"/>
          <w:highlight w:val="cyan"/>
        </w:rPr>
        <w:t xml:space="preserve"> in </w:t>
      </w:r>
      <w:r w:rsidRPr="00B117A0">
        <w:rPr>
          <w:rStyle w:val="Emphasis"/>
          <w:highlight w:val="cyan"/>
        </w:rPr>
        <w:t>each</w:t>
      </w:r>
      <w:r w:rsidRPr="0029045F">
        <w:rPr>
          <w:rStyle w:val="Emphasis"/>
        </w:rPr>
        <w:t xml:space="preserve"> case</w:t>
      </w:r>
      <w:r w:rsidRPr="0029045F">
        <w:rPr>
          <w:rStyle w:val="StyleUnderline"/>
        </w:rPr>
        <w:t xml:space="preserve">, the </w:t>
      </w:r>
      <w:r w:rsidRPr="00B117A0">
        <w:rPr>
          <w:rStyle w:val="StyleUnderline"/>
          <w:highlight w:val="cyan"/>
        </w:rPr>
        <w:t>generalized</w:t>
      </w:r>
      <w:r w:rsidRPr="0029045F">
        <w:rPr>
          <w:rStyle w:val="StyleUnderline"/>
        </w:rPr>
        <w:t xml:space="preserve"> genealogical </w:t>
      </w:r>
      <w:r w:rsidRPr="00B117A0">
        <w:rPr>
          <w:rStyle w:val="StyleUnderline"/>
          <w:highlight w:val="cyan"/>
        </w:rPr>
        <w:t>suspicion</w:t>
      </w:r>
      <w:r w:rsidRPr="0029045F">
        <w:rPr>
          <w:sz w:val="16"/>
        </w:rPr>
        <w:t xml:space="preserve"> </w:t>
      </w:r>
      <w:r w:rsidRPr="0029045F">
        <w:rPr>
          <w:strike/>
          <w:sz w:val="16"/>
        </w:rPr>
        <w:t>disables</w:t>
      </w:r>
      <w:r w:rsidRPr="0029045F">
        <w:rPr>
          <w:sz w:val="16"/>
        </w:rPr>
        <w:t xml:space="preserve"> </w:t>
      </w:r>
      <w:r w:rsidRPr="0029045F">
        <w:rPr>
          <w:rStyle w:val="Emphasis"/>
        </w:rPr>
        <w:t>[</w:t>
      </w:r>
      <w:r w:rsidRPr="00B117A0">
        <w:rPr>
          <w:rStyle w:val="Emphasis"/>
          <w:highlight w:val="cyan"/>
        </w:rPr>
        <w:t>shuts down</w:t>
      </w:r>
      <w:r w:rsidRPr="0029045F">
        <w:rPr>
          <w:rStyle w:val="Emphasis"/>
        </w:rPr>
        <w:t xml:space="preserve">] any other </w:t>
      </w:r>
      <w:r w:rsidRPr="00B117A0">
        <w:rPr>
          <w:rStyle w:val="Emphasis"/>
          <w:highlight w:val="cyan"/>
        </w:rPr>
        <w:t>understanding</w:t>
      </w:r>
      <w:r w:rsidRPr="00B117A0">
        <w:rPr>
          <w:rStyle w:val="StyleUnderline"/>
          <w:highlight w:val="cyan"/>
        </w:rPr>
        <w:t xml:space="preserve"> of</w:t>
      </w:r>
      <w:r w:rsidRPr="0029045F">
        <w:rPr>
          <w:rStyle w:val="StyleUnderline"/>
        </w:rPr>
        <w:t xml:space="preserve"> global political </w:t>
      </w:r>
      <w:r w:rsidRPr="00B117A0">
        <w:rPr>
          <w:rStyle w:val="StyleUnderline"/>
          <w:highlight w:val="cyan"/>
        </w:rPr>
        <w:t xml:space="preserve">life than a </w:t>
      </w:r>
      <w:r w:rsidRPr="00B117A0">
        <w:rPr>
          <w:rStyle w:val="Emphasis"/>
          <w:highlight w:val="cyan"/>
        </w:rPr>
        <w:t>ceaseless unfolding drama of clashing wills</w:t>
      </w:r>
      <w:r w:rsidRPr="0029045F">
        <w:rPr>
          <w:rStyle w:val="StyleUnderline"/>
        </w:rPr>
        <w:t xml:space="preserve"> to dominate and conquer. Since </w:t>
      </w:r>
      <w:r w:rsidRPr="00B117A0">
        <w:rPr>
          <w:rStyle w:val="StyleUnderline"/>
          <w:highlight w:val="cyan"/>
        </w:rPr>
        <w:t xml:space="preserve">the liberal project is </w:t>
      </w:r>
      <w:r w:rsidRPr="00B117A0">
        <w:rPr>
          <w:rStyle w:val="Emphasis"/>
          <w:highlight w:val="cyan"/>
        </w:rPr>
        <w:t>exposed</w:t>
      </w:r>
      <w:r w:rsidRPr="00B117A0">
        <w:rPr>
          <w:rStyle w:val="StyleUnderline"/>
          <w:highlight w:val="cyan"/>
        </w:rPr>
        <w:t xml:space="preserve"> as </w:t>
      </w:r>
      <w:r w:rsidRPr="00B117A0">
        <w:rPr>
          <w:rStyle w:val="Emphasis"/>
          <w:highlight w:val="cyan"/>
        </w:rPr>
        <w:t>just a</w:t>
      </w:r>
      <w:r w:rsidRPr="0029045F">
        <w:rPr>
          <w:rStyle w:val="Emphasis"/>
        </w:rPr>
        <w:t xml:space="preserve"> </w:t>
      </w:r>
      <w:r w:rsidRPr="00B117A0">
        <w:rPr>
          <w:rStyle w:val="Emphasis"/>
          <w:highlight w:val="cyan"/>
        </w:rPr>
        <w:t>particular will</w:t>
      </w:r>
      <w:r w:rsidRPr="0029045F">
        <w:rPr>
          <w:rStyle w:val="Emphasis"/>
        </w:rPr>
        <w:t xml:space="preserve"> to power</w:t>
      </w:r>
      <w:r w:rsidRPr="0029045F">
        <w:rPr>
          <w:rStyle w:val="StyleUnderline"/>
        </w:rPr>
        <w:t xml:space="preserve">, </w:t>
      </w:r>
      <w:r w:rsidRPr="00B117A0">
        <w:rPr>
          <w:rStyle w:val="StyleUnderline"/>
          <w:highlight w:val="cyan"/>
        </w:rPr>
        <w:t xml:space="preserve">it must </w:t>
      </w:r>
      <w:r w:rsidRPr="00B117A0">
        <w:rPr>
          <w:rStyle w:val="Emphasis"/>
          <w:highlight w:val="cyan"/>
        </w:rPr>
        <w:t>inscribe</w:t>
      </w:r>
      <w:r w:rsidRPr="0029045F">
        <w:rPr>
          <w:rStyle w:val="Emphasis"/>
        </w:rPr>
        <w:t xml:space="preserve"> a relation of </w:t>
      </w:r>
      <w:r w:rsidRPr="00B117A0">
        <w:rPr>
          <w:rStyle w:val="Emphasis"/>
          <w:highlight w:val="cyan"/>
        </w:rPr>
        <w:t>violent hierarchy</w:t>
      </w:r>
      <w:r w:rsidRPr="00B117A0">
        <w:rPr>
          <w:rStyle w:val="StyleUnderline"/>
          <w:highlight w:val="cyan"/>
        </w:rPr>
        <w:t xml:space="preserve"> to non-Western localities, as opposed to</w:t>
      </w:r>
      <w:r w:rsidRPr="0029045F">
        <w:rPr>
          <w:rStyle w:val="StyleUnderline"/>
        </w:rPr>
        <w:t xml:space="preserve"> an understanding of </w:t>
      </w:r>
      <w:r w:rsidRPr="00B117A0">
        <w:rPr>
          <w:rStyle w:val="Emphasis"/>
          <w:highlight w:val="cyan"/>
        </w:rPr>
        <w:t>similar</w:t>
      </w:r>
      <w:r w:rsidRPr="00B117A0">
        <w:rPr>
          <w:rStyle w:val="StyleUnderline"/>
          <w:highlight w:val="cyan"/>
        </w:rPr>
        <w:t xml:space="preserve"> and</w:t>
      </w:r>
      <w:r w:rsidRPr="0029045F">
        <w:rPr>
          <w:rStyle w:val="StyleUnderline"/>
        </w:rPr>
        <w:t xml:space="preserve"> </w:t>
      </w:r>
      <w:r w:rsidRPr="00B117A0">
        <w:rPr>
          <w:rStyle w:val="Emphasis"/>
          <w:highlight w:val="cyan"/>
        </w:rPr>
        <w:t>harmoniously overlapping subjectivities</w:t>
      </w:r>
      <w:r w:rsidRPr="0029045F">
        <w:rPr>
          <w:rStyle w:val="StyleUnderline"/>
        </w:rPr>
        <w:t xml:space="preserve"> already </w:t>
      </w:r>
      <w:r w:rsidRPr="00B117A0">
        <w:rPr>
          <w:rStyle w:val="StyleUnderline"/>
          <w:highlight w:val="cyan"/>
        </w:rPr>
        <w:t>existing</w:t>
      </w:r>
      <w:r w:rsidRPr="0029045F">
        <w:rPr>
          <w:rStyle w:val="StyleUnderline"/>
        </w:rPr>
        <w:t xml:space="preserve"> in those places</w:t>
      </w:r>
      <w:r w:rsidRPr="0029045F">
        <w:rPr>
          <w:sz w:val="16"/>
        </w:rPr>
        <w:t xml:space="preserve">. On such a pre-methodological genealogical disposition, </w:t>
      </w:r>
      <w:r w:rsidRPr="00B117A0">
        <w:rPr>
          <w:rStyle w:val="StyleUnderline"/>
          <w:highlight w:val="cyan"/>
        </w:rPr>
        <w:t xml:space="preserve">intervention becomes </w:t>
      </w:r>
      <w:r w:rsidRPr="00B117A0">
        <w:rPr>
          <w:rStyle w:val="Emphasis"/>
          <w:highlight w:val="cyan"/>
        </w:rPr>
        <w:t>suspiciou</w:t>
      </w:r>
      <w:r w:rsidRPr="0029045F">
        <w:rPr>
          <w:rStyle w:val="Emphasis"/>
        </w:rPr>
        <w:t>s</w:t>
      </w:r>
      <w:r w:rsidRPr="0029045F">
        <w:rPr>
          <w:rStyle w:val="StyleUnderline"/>
        </w:rPr>
        <w:t xml:space="preserve"> in </w:t>
      </w:r>
      <w:r w:rsidRPr="0029045F">
        <w:rPr>
          <w:rStyle w:val="Emphasis"/>
        </w:rPr>
        <w:t>whatever form it may take</w:t>
      </w:r>
      <w:r w:rsidRPr="0029045F">
        <w:rPr>
          <w:sz w:val="16"/>
        </w:rPr>
        <w:t xml:space="preserve">. Whether it is in the form of peacekeeping troops or rule of law advisors assisting local actors in security sector reform, </w:t>
      </w:r>
      <w:r w:rsidRPr="00B117A0">
        <w:rPr>
          <w:rStyle w:val="StyleUnderline"/>
          <w:highlight w:val="cyan"/>
        </w:rPr>
        <w:t xml:space="preserve">any involvement </w:t>
      </w:r>
      <w:r w:rsidRPr="00B117A0">
        <w:rPr>
          <w:rStyle w:val="Emphasis"/>
          <w:highlight w:val="cyan"/>
        </w:rPr>
        <w:t>can only be read</w:t>
      </w:r>
      <w:r w:rsidRPr="00B117A0">
        <w:rPr>
          <w:rStyle w:val="StyleUnderline"/>
          <w:highlight w:val="cyan"/>
        </w:rPr>
        <w:t xml:space="preserve"> as a manifestation of “the</w:t>
      </w:r>
      <w:r w:rsidRPr="0029045F">
        <w:rPr>
          <w:rStyle w:val="StyleUnderline"/>
        </w:rPr>
        <w:t xml:space="preserve"> West’s” </w:t>
      </w:r>
      <w:r w:rsidRPr="0029045F">
        <w:rPr>
          <w:rStyle w:val="Emphasis"/>
        </w:rPr>
        <w:t xml:space="preserve">ongoing </w:t>
      </w:r>
      <w:r w:rsidRPr="00B117A0">
        <w:rPr>
          <w:rStyle w:val="Emphasis"/>
          <w:highlight w:val="cyan"/>
        </w:rPr>
        <w:t>will</w:t>
      </w:r>
      <w:r w:rsidRPr="00B117A0">
        <w:rPr>
          <w:rStyle w:val="StyleUnderline"/>
          <w:highlight w:val="cyan"/>
        </w:rPr>
        <w:t xml:space="preserve"> to </w:t>
      </w:r>
      <w:r w:rsidRPr="00B117A0">
        <w:rPr>
          <w:rStyle w:val="Emphasis"/>
          <w:highlight w:val="cyan"/>
        </w:rPr>
        <w:t>colonize</w:t>
      </w:r>
      <w:r w:rsidRPr="0029045F">
        <w:rPr>
          <w:rStyle w:val="StyleUnderline"/>
        </w:rPr>
        <w:t xml:space="preserve"> and </w:t>
      </w:r>
      <w:r w:rsidRPr="0029045F">
        <w:rPr>
          <w:rStyle w:val="Emphasis"/>
        </w:rPr>
        <w:t>impose its will on others</w:t>
      </w:r>
      <w:r w:rsidRPr="0029045F">
        <w:rPr>
          <w:rStyle w:val="StyleUnderline"/>
        </w:rPr>
        <w:t>.</w:t>
      </w:r>
    </w:p>
    <w:bookmarkEnd w:id="4"/>
    <w:p w14:paraId="7C0C9BE5" w14:textId="77777777" w:rsidR="006764B8" w:rsidRDefault="006764B8" w:rsidP="006764B8"/>
    <w:p w14:paraId="0AC588DF" w14:textId="77777777" w:rsidR="006764B8" w:rsidRDefault="006764B8" w:rsidP="006764B8">
      <w:pPr>
        <w:pStyle w:val="Heading3"/>
      </w:pPr>
      <w:r>
        <w:t>ALT---2AC</w:t>
      </w:r>
    </w:p>
    <w:p w14:paraId="08590A7F" w14:textId="77777777" w:rsidR="006764B8" w:rsidRPr="00265569" w:rsidRDefault="006764B8" w:rsidP="006764B8">
      <w:pPr>
        <w:pStyle w:val="Heading4"/>
      </w:pPr>
      <w:r>
        <w:rPr>
          <w:u w:val="single"/>
        </w:rPr>
        <w:t>Legal engagement</w:t>
      </w:r>
      <w:r>
        <w:t xml:space="preserve"> is the </w:t>
      </w:r>
      <w:r>
        <w:rPr>
          <w:u w:val="single"/>
        </w:rPr>
        <w:t>only way</w:t>
      </w:r>
      <w:r>
        <w:t xml:space="preserve"> for social movements to build </w:t>
      </w:r>
      <w:r>
        <w:rPr>
          <w:u w:val="single"/>
        </w:rPr>
        <w:t>sustained countervailing power</w:t>
      </w:r>
      <w:r>
        <w:t xml:space="preserve"> to change the status quo. Ceding the terrain of law dooms the ALT.</w:t>
      </w:r>
    </w:p>
    <w:p w14:paraId="5AF46541" w14:textId="77777777" w:rsidR="006764B8" w:rsidRPr="006C4FE6" w:rsidRDefault="006764B8" w:rsidP="006764B8">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6CDD5483" w14:textId="77777777" w:rsidR="006764B8" w:rsidRPr="009C3FAE" w:rsidRDefault="006764B8" w:rsidP="006764B8">
      <w:pPr>
        <w:rPr>
          <w:sz w:val="16"/>
        </w:rPr>
      </w:pPr>
      <w:r w:rsidRPr="009C3FAE">
        <w:rPr>
          <w:sz w:val="16"/>
        </w:rPr>
        <w:t xml:space="preserve"> [*548]  INTRODUCTION</w:t>
      </w:r>
    </w:p>
    <w:p w14:paraId="020026FF" w14:textId="77777777" w:rsidR="006764B8" w:rsidRPr="009C3FAE" w:rsidRDefault="006764B8" w:rsidP="006764B8">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5AE4AC6C" w14:textId="77777777" w:rsidR="006764B8" w:rsidRPr="009C3FAE" w:rsidRDefault="006764B8" w:rsidP="006764B8">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AC6768">
        <w:rPr>
          <w:rStyle w:val="Emphasis"/>
          <w:highlight w:val="cyan"/>
        </w:rPr>
        <w:t>faith in</w:t>
      </w:r>
      <w:r w:rsidRPr="00D27C7E">
        <w:rPr>
          <w:rStyle w:val="Emphasis"/>
        </w:rPr>
        <w:t xml:space="preserve"> American </w:t>
      </w:r>
      <w:r w:rsidRPr="00AC6768">
        <w:rPr>
          <w:rStyle w:val="Emphasis"/>
          <w:highlight w:val="cyan"/>
        </w:rPr>
        <w:t>democracy is</w:t>
      </w:r>
      <w:r w:rsidRPr="00D27C7E">
        <w:rPr>
          <w:rStyle w:val="Emphasis"/>
        </w:rPr>
        <w:t xml:space="preserve"> at near-record </w:t>
      </w:r>
      <w:r w:rsidRPr="00AC6768">
        <w:rPr>
          <w:rStyle w:val="Emphasis"/>
          <w:highlight w:val="cyan"/>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11B79663" w14:textId="77777777" w:rsidR="006764B8" w:rsidRPr="00B75024" w:rsidRDefault="006764B8" w:rsidP="006764B8">
      <w:pPr>
        <w:rPr>
          <w:rStyle w:val="StyleUnderline"/>
        </w:rPr>
      </w:pP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p>
    <w:p w14:paraId="4B1114B4" w14:textId="77777777" w:rsidR="006764B8" w:rsidRPr="009C3FAE" w:rsidRDefault="006764B8" w:rsidP="006764B8">
      <w:pPr>
        <w:rPr>
          <w:sz w:val="16"/>
        </w:rPr>
      </w:pP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695414D4" w14:textId="77777777" w:rsidR="006764B8" w:rsidRPr="009C3FAE" w:rsidRDefault="006764B8" w:rsidP="006764B8">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59B0083E" w14:textId="77777777" w:rsidR="006764B8" w:rsidRPr="009C3FAE" w:rsidRDefault="006764B8" w:rsidP="006764B8">
      <w:pPr>
        <w:rPr>
          <w:sz w:val="16"/>
        </w:rPr>
      </w:pPr>
      <w:r w:rsidRPr="00B75024">
        <w:rPr>
          <w:rStyle w:val="StyleUnderline"/>
        </w:rPr>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AC6768">
        <w:rPr>
          <w:rStyle w:val="Emphasis"/>
          <w:highlight w:val="cyan"/>
        </w:rPr>
        <w:t>countervailing power</w:t>
      </w:r>
      <w:r w:rsidRPr="009C3FAE">
        <w:rPr>
          <w:sz w:val="16"/>
        </w:rPr>
        <w:t xml:space="preserve">. In particular, this approach </w:t>
      </w:r>
      <w:r w:rsidRPr="00AC6768">
        <w:rPr>
          <w:rStyle w:val="StyleUnderline"/>
          <w:highlight w:val="cyan"/>
        </w:rPr>
        <w:t>is concerned with</w:t>
      </w:r>
      <w:r w:rsidRPr="00B75024">
        <w:rPr>
          <w:rStyle w:val="StyleUnderline"/>
        </w:rPr>
        <w:t xml:space="preserve"> the ability of </w:t>
      </w:r>
      <w:r w:rsidRPr="00AC6768">
        <w:rPr>
          <w:rStyle w:val="StyleUnderline"/>
          <w:highlight w:val="cyan"/>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51391CB2" w14:textId="77777777" w:rsidR="006764B8" w:rsidRPr="009C3FAE" w:rsidRDefault="006764B8" w:rsidP="006764B8">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sidRPr="009C3FAE">
        <w:rPr>
          <w:sz w:val="16"/>
        </w:rPr>
        <w:t xml:space="preserve">  [*552] </w:t>
      </w:r>
      <w:r w:rsidRPr="00B75024">
        <w:rPr>
          <w:rStyle w:val="StyleUnderline"/>
        </w:rPr>
        <w:t xml:space="preserve">nonwealthy, thus serving </w:t>
      </w:r>
      <w:r w:rsidRPr="00AC6768">
        <w:rPr>
          <w:rStyle w:val="StyleUnderline"/>
          <w:highlight w:val="cyan"/>
        </w:rPr>
        <w:t xml:space="preserve">as </w:t>
      </w:r>
      <w:r w:rsidRPr="00AC6768">
        <w:rPr>
          <w:rStyle w:val="Emphasis"/>
          <w:highlight w:val="cyan"/>
        </w:rPr>
        <w:t>counterweights</w:t>
      </w:r>
      <w:r w:rsidRPr="00AC6768">
        <w:rPr>
          <w:rStyle w:val="StyleUnderline"/>
          <w:highlight w:val="cyan"/>
        </w:rPr>
        <w:t xml:space="preserve"> to</w:t>
      </w:r>
      <w:r w:rsidRPr="00B75024">
        <w:rPr>
          <w:rStyle w:val="StyleUnderline"/>
        </w:rPr>
        <w:t xml:space="preserve"> the </w:t>
      </w:r>
      <w:r w:rsidRPr="00AC6768">
        <w:rPr>
          <w:rStyle w:val="StyleUnderline"/>
          <w:highlight w:val="cyan"/>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170EC144" w14:textId="77777777" w:rsidR="006764B8" w:rsidRPr="009C3FAE" w:rsidRDefault="006764B8" w:rsidP="006764B8">
      <w:pPr>
        <w:rPr>
          <w:sz w:val="16"/>
        </w:rPr>
      </w:pPr>
      <w:r w:rsidRPr="00B75024">
        <w:rPr>
          <w:rStyle w:val="StyleUnderline"/>
        </w:rPr>
        <w:t xml:space="preserve">Over recent decades, </w:t>
      </w:r>
      <w:r w:rsidRPr="00AC6768">
        <w:rPr>
          <w:rStyle w:val="StyleUnderline"/>
          <w:highlight w:val="cyan"/>
        </w:rPr>
        <w:t xml:space="preserve">however, </w:t>
      </w:r>
      <w:r w:rsidRPr="00E9230D">
        <w:rPr>
          <w:rStyle w:val="StyleUnderline"/>
        </w:rPr>
        <w:t>there has been a</w:t>
      </w:r>
      <w:r w:rsidRPr="00E9230D">
        <w:rPr>
          <w:sz w:val="16"/>
        </w:rPr>
        <w:t xml:space="preserve"> </w:t>
      </w:r>
      <w:r w:rsidRPr="00AC6768">
        <w:rPr>
          <w:rStyle w:val="Emphasis"/>
          <w:highlight w:val="cyan"/>
        </w:rPr>
        <w:t>decline</w:t>
      </w:r>
      <w:r w:rsidRPr="00AC6768">
        <w:rPr>
          <w:sz w:val="16"/>
          <w:highlight w:val="cyan"/>
        </w:rPr>
        <w:t xml:space="preserve"> </w:t>
      </w:r>
      <w:r w:rsidRPr="00AC6768">
        <w:rPr>
          <w:rStyle w:val="StyleUnderline"/>
          <w:highlight w:val="cyan"/>
        </w:rPr>
        <w:t>in</w:t>
      </w:r>
      <w:r w:rsidRPr="00B75024">
        <w:rPr>
          <w:rStyle w:val="StyleUnderline"/>
        </w:rPr>
        <w:t xml:space="preserve"> broad-based, </w:t>
      </w:r>
      <w:r w:rsidRPr="00AC6768">
        <w:rPr>
          <w:rStyle w:val="Emphasis"/>
          <w:highlight w:val="cyan"/>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AC6768">
        <w:rPr>
          <w:rStyle w:val="Emphasis"/>
          <w:highlight w:val="cyan"/>
        </w:rPr>
        <w:t>exacerbated</w:t>
      </w:r>
      <w:r w:rsidRPr="00B75024">
        <w:rPr>
          <w:rStyle w:val="StyleUnderline"/>
        </w:rPr>
        <w:t xml:space="preserve"> the </w:t>
      </w:r>
      <w:r w:rsidRPr="00AC6768">
        <w:rPr>
          <w:rStyle w:val="Emphasis"/>
          <w:highlight w:val="cyan"/>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p>
    <w:p w14:paraId="2C19170F" w14:textId="77777777" w:rsidR="006764B8" w:rsidRPr="009C3FAE" w:rsidRDefault="006764B8" w:rsidP="006764B8">
      <w:pPr>
        <w:rPr>
          <w:sz w:val="16"/>
        </w:rPr>
      </w:pPr>
      <w:r w:rsidRPr="009C3FAE">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59966D9E" w14:textId="77777777" w:rsidR="006764B8" w:rsidRPr="009C3FAE" w:rsidRDefault="006764B8" w:rsidP="006764B8">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AF83810" w14:textId="77777777" w:rsidR="006764B8" w:rsidRPr="009C16B5" w:rsidRDefault="006764B8" w:rsidP="006764B8">
      <w:pPr>
        <w:rPr>
          <w:rStyle w:val="StyleUnderline"/>
        </w:rPr>
      </w:pPr>
      <w:r w:rsidRPr="009C16B5">
        <w:rPr>
          <w:rStyle w:val="StyleUnderline"/>
        </w:rPr>
        <w:t>To date, however, no one has tackled directly the question that we pose here</w:t>
      </w:r>
      <w:r w:rsidRPr="009C3FAE">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p>
    <w:p w14:paraId="1F8BACB5" w14:textId="77777777" w:rsidR="006764B8" w:rsidRPr="0076597A" w:rsidRDefault="006764B8" w:rsidP="006764B8">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 xml:space="preserve">movements demand that government respond to the  [*556] concerns of ordinary Americans and attempt to elicit better treatment from powerful actors. Yet, despite their promise, such </w:t>
      </w:r>
      <w:r w:rsidRPr="00AC6768">
        <w:rPr>
          <w:rStyle w:val="Emphasis"/>
          <w:highlight w:val="cyan"/>
        </w:rPr>
        <w:t>movements</w:t>
      </w:r>
      <w:r w:rsidRPr="0076597A">
        <w:rPr>
          <w:rStyle w:val="Emphasis"/>
        </w:rPr>
        <w:t xml:space="preserve"> </w:t>
      </w:r>
      <w:r w:rsidRPr="00AC6768">
        <w:rPr>
          <w:rStyle w:val="Emphasis"/>
          <w:highlight w:val="cyan"/>
        </w:rPr>
        <w:t>face</w:t>
      </w:r>
      <w:r w:rsidRPr="0076597A">
        <w:rPr>
          <w:rStyle w:val="Emphasis"/>
        </w:rPr>
        <w:t xml:space="preserve"> significant </w:t>
      </w:r>
      <w:r w:rsidRPr="00AC6768">
        <w:rPr>
          <w:rStyle w:val="Emphasis"/>
          <w:highlight w:val="cyan"/>
        </w:rPr>
        <w:t>obstacles</w:t>
      </w:r>
      <w:r w:rsidRPr="00AC6768">
        <w:rPr>
          <w:rStyle w:val="StyleUnderline"/>
          <w:highlight w:val="cyan"/>
        </w:rPr>
        <w:t xml:space="preserve"> in</w:t>
      </w:r>
      <w:r w:rsidRPr="00AC6768">
        <w:rPr>
          <w:sz w:val="16"/>
          <w:highlight w:val="cyan"/>
        </w:rPr>
        <w:t xml:space="preserve"> </w:t>
      </w:r>
      <w:r w:rsidRPr="00AC6768">
        <w:rPr>
          <w:rStyle w:val="StyleUnderline"/>
          <w:highlight w:val="cyan"/>
        </w:rPr>
        <w:t>translating</w:t>
      </w:r>
      <w:r w:rsidRPr="0076597A">
        <w:rPr>
          <w:rStyle w:val="StyleUnderline"/>
        </w:rPr>
        <w:t xml:space="preserve"> their members' </w:t>
      </w:r>
      <w:r w:rsidRPr="00AC6768">
        <w:rPr>
          <w:rStyle w:val="StyleUnderline"/>
          <w:highlight w:val="cyan"/>
        </w:rPr>
        <w:t xml:space="preserve">anger into </w:t>
      </w:r>
      <w:r w:rsidRPr="00AC6768">
        <w:rPr>
          <w:rStyle w:val="Emphasis"/>
          <w:highlight w:val="cyan"/>
        </w:rPr>
        <w:t>robust</w:t>
      </w:r>
      <w:r w:rsidRPr="00AC6768">
        <w:rPr>
          <w:rStyle w:val="StyleUnderline"/>
          <w:highlight w:val="cyan"/>
        </w:rPr>
        <w:t xml:space="preserve"> and </w:t>
      </w:r>
      <w:r w:rsidRPr="00AC6768">
        <w:rPr>
          <w:rStyle w:val="Emphasis"/>
          <w:highlight w:val="cyan"/>
        </w:rPr>
        <w:t>lasting political power</w:t>
      </w:r>
      <w:r w:rsidRPr="009C3FAE">
        <w:rPr>
          <w:sz w:val="16"/>
        </w:rPr>
        <w:t xml:space="preserve">. 37Link to the text of </w:t>
      </w:r>
      <w:r w:rsidRPr="00E9230D">
        <w:rPr>
          <w:sz w:val="16"/>
        </w:rPr>
        <w:t>the note</w:t>
      </w:r>
      <w:r w:rsidRPr="00AC6768">
        <w:rPr>
          <w:rStyle w:val="StyleUnderline"/>
          <w:highlight w:val="cyan"/>
        </w:rPr>
        <w:t>A</w:t>
      </w:r>
      <w:r w:rsidRPr="00E9230D">
        <w:rPr>
          <w:rStyle w:val="StyleUnderline"/>
        </w:rPr>
        <w:t xml:space="preserve"> </w:t>
      </w:r>
      <w:r w:rsidRPr="00AC6768">
        <w:rPr>
          <w:rStyle w:val="Emphasis"/>
          <w:highlight w:val="cyan"/>
        </w:rPr>
        <w:t>pressing task</w:t>
      </w:r>
      <w:r w:rsidRPr="0076597A">
        <w:rPr>
          <w:rStyle w:val="StyleUnderline"/>
        </w:rPr>
        <w:t xml:space="preserve">, therefore, </w:t>
      </w:r>
      <w:r w:rsidRPr="00AC6768">
        <w:rPr>
          <w:rStyle w:val="StyleUnderline"/>
          <w:highlight w:val="cyan"/>
        </w:rPr>
        <w:t xml:space="preserve">is to ask how </w:t>
      </w:r>
      <w:r w:rsidRPr="00AC6768">
        <w:rPr>
          <w:rStyle w:val="Emphasis"/>
          <w:highlight w:val="cyan"/>
        </w:rPr>
        <w:t>law</w:t>
      </w:r>
      <w:r w:rsidRPr="0076597A">
        <w:rPr>
          <w:rStyle w:val="StyleUnderline"/>
        </w:rPr>
        <w:t xml:space="preserve"> can facilitate and protect these new and revived protest movements, helping to </w:t>
      </w:r>
      <w:r w:rsidRPr="00AC6768">
        <w:rPr>
          <w:rStyle w:val="StyleUnderline"/>
          <w:highlight w:val="cyan"/>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AC6768">
        <w:rPr>
          <w:rStyle w:val="Emphasis"/>
          <w:highlight w:val="cyan"/>
        </w:rPr>
        <w:t>sustained power in the political economy.</w:t>
      </w:r>
    </w:p>
    <w:p w14:paraId="4C6D6F00" w14:textId="77777777" w:rsidR="006764B8" w:rsidRPr="0076597A" w:rsidRDefault="006764B8" w:rsidP="006764B8">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AC6768">
        <w:rPr>
          <w:rStyle w:val="StyleUnderline"/>
          <w:highlight w:val="cyan"/>
        </w:rPr>
        <w:t>of civil society</w:t>
      </w:r>
      <w:r w:rsidRPr="0076597A">
        <w:rPr>
          <w:rStyle w:val="StyleUnderline"/>
        </w:rPr>
        <w:t xml:space="preserve"> and organizational life </w:t>
      </w:r>
      <w:r w:rsidRPr="00AC6768">
        <w:rPr>
          <w:rStyle w:val="StyleUnderline"/>
          <w:highlight w:val="cyan"/>
        </w:rPr>
        <w:t>is</w:t>
      </w:r>
      <w:r w:rsidRPr="0076597A">
        <w:rPr>
          <w:rStyle w:val="StyleUnderline"/>
        </w:rPr>
        <w:t xml:space="preserve"> already </w:t>
      </w:r>
      <w:r w:rsidRPr="00AC6768">
        <w:rPr>
          <w:rStyle w:val="StyleUnderline"/>
          <w:highlight w:val="cyan"/>
        </w:rPr>
        <w:t xml:space="preserve">a </w:t>
      </w:r>
      <w:r w:rsidRPr="00AC6768">
        <w:rPr>
          <w:rStyle w:val="Emphasis"/>
          <w:highlight w:val="cyan"/>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AC6768">
        <w:rPr>
          <w:rStyle w:val="StyleUnderline"/>
          <w:highlight w:val="cyan"/>
        </w:rPr>
        <w:t xml:space="preserve">although law </w:t>
      </w:r>
      <w:r w:rsidRPr="00AC6768">
        <w:rPr>
          <w:rStyle w:val="Emphasis"/>
          <w:highlight w:val="cyan"/>
        </w:rPr>
        <w:t>has</w:t>
      </w:r>
      <w:r w:rsidRPr="0076597A">
        <w:rPr>
          <w:rStyle w:val="Emphasis"/>
        </w:rPr>
        <w:t xml:space="preserve"> frequently </w:t>
      </w:r>
      <w:r w:rsidRPr="00AC6768">
        <w:rPr>
          <w:rStyle w:val="Emphasis"/>
          <w:highlight w:val="cyan"/>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AC6768">
        <w:rPr>
          <w:rStyle w:val="Emphasis"/>
          <w:highlight w:val="cyan"/>
        </w:rPr>
        <w:t>alternative legal regimes</w:t>
      </w:r>
      <w:r w:rsidRPr="00AC6768">
        <w:rPr>
          <w:sz w:val="16"/>
          <w:highlight w:val="cyan"/>
        </w:rPr>
        <w:t xml:space="preserve"> </w:t>
      </w:r>
      <w:r w:rsidRPr="00AC6768">
        <w:rPr>
          <w:rStyle w:val="StyleUnderline"/>
          <w:highlight w:val="cyan"/>
        </w:rPr>
        <w:t>that encourage</w:t>
      </w:r>
      <w:r w:rsidRPr="0076597A">
        <w:rPr>
          <w:rStyle w:val="StyleUnderline"/>
        </w:rPr>
        <w:t xml:space="preserve"> the growth of and the </w:t>
      </w:r>
      <w:r w:rsidRPr="00AC6768">
        <w:rPr>
          <w:rStyle w:val="StyleUnderline"/>
          <w:highlight w:val="cyan"/>
        </w:rPr>
        <w:t>exercise of power by</w:t>
      </w:r>
      <w:r w:rsidRPr="0076597A">
        <w:rPr>
          <w:rStyle w:val="StyleUnderline"/>
        </w:rPr>
        <w:t xml:space="preserve"> </w:t>
      </w:r>
      <w:r w:rsidRPr="00AC6768">
        <w:rPr>
          <w:rStyle w:val="StyleUnderline"/>
          <w:highlight w:val="cyan"/>
        </w:rPr>
        <w:t>social-movement</w:t>
      </w:r>
      <w:r w:rsidRPr="0076597A">
        <w:rPr>
          <w:rStyle w:val="StyleUnderline"/>
        </w:rPr>
        <w:t xml:space="preserve"> organization</w:t>
      </w:r>
      <w:r w:rsidRPr="00AC6768">
        <w:rPr>
          <w:rStyle w:val="StyleUnderline"/>
          <w:highlight w:val="cyan"/>
        </w:rPr>
        <w:t>s</w:t>
      </w:r>
      <w:r w:rsidRPr="0076597A">
        <w:rPr>
          <w:rStyle w:val="StyleUnderline"/>
        </w:rPr>
        <w:t xml:space="preserve"> of the poor and working class </w:t>
      </w:r>
      <w:r w:rsidRPr="00AC6768">
        <w:rPr>
          <w:rStyle w:val="Emphasis"/>
          <w:highlight w:val="cyan"/>
        </w:rPr>
        <w:t>are possible</w:t>
      </w:r>
      <w:r w:rsidRPr="009C3FAE">
        <w:rPr>
          <w:sz w:val="16"/>
        </w:rPr>
        <w:t xml:space="preserve">. </w:t>
      </w:r>
      <w:r w:rsidRPr="00AC6768">
        <w:rPr>
          <w:rStyle w:val="StyleUnderline"/>
          <w:highlight w:val="cyan"/>
        </w:rPr>
        <w:t>Indeed</w:t>
      </w:r>
      <w:r w:rsidRPr="0076597A">
        <w:rPr>
          <w:rStyle w:val="StyleUnderline"/>
        </w:rPr>
        <w:t xml:space="preserve">, for those who are committed to decreasing political inequality, </w:t>
      </w:r>
      <w:r w:rsidRPr="0076597A">
        <w:rPr>
          <w:rStyle w:val="Emphasis"/>
        </w:rPr>
        <w:t>alternative legal structures</w:t>
      </w:r>
      <w:r w:rsidRPr="0076597A">
        <w:rPr>
          <w:rStyle w:val="StyleUnderline"/>
        </w:rPr>
        <w:t xml:space="preserve"> that encourage the growth of countervailing organizations are </w:t>
      </w:r>
      <w:r w:rsidRPr="00AC6768">
        <w:rPr>
          <w:rStyle w:val="Emphasis"/>
          <w:highlight w:val="cyan"/>
        </w:rPr>
        <w:t>imperative</w:t>
      </w:r>
      <w:r w:rsidRPr="0076597A">
        <w:rPr>
          <w:rStyle w:val="StyleUnderline"/>
        </w:rPr>
        <w:t>.</w:t>
      </w:r>
    </w:p>
    <w:p w14:paraId="1D482546" w14:textId="77777777" w:rsidR="006764B8" w:rsidRPr="009C3FAE" w:rsidRDefault="006764B8" w:rsidP="006764B8">
      <w:pPr>
        <w:rPr>
          <w:sz w:val="16"/>
        </w:rPr>
      </w:pPr>
      <w:r w:rsidRPr="009C3FAE">
        <w:rPr>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73CAB2D6" w14:textId="77777777" w:rsidR="006764B8" w:rsidRPr="009C3FAE" w:rsidRDefault="006764B8" w:rsidP="006764B8">
      <w:pPr>
        <w:rPr>
          <w:sz w:val="16"/>
        </w:rPr>
      </w:pPr>
      <w:r w:rsidRPr="009C3FAE">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423BB5BA" w14:textId="77777777" w:rsidR="006764B8" w:rsidRPr="009C3FAE" w:rsidRDefault="006764B8" w:rsidP="006764B8">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07B76F53" w14:textId="77777777" w:rsidR="006764B8" w:rsidRPr="009C3FAE" w:rsidRDefault="006764B8" w:rsidP="006764B8">
      <w:pPr>
        <w:rPr>
          <w:sz w:val="16"/>
        </w:rPr>
      </w:pPr>
      <w:r w:rsidRPr="009C3FAE">
        <w:rPr>
          <w:sz w:val="16"/>
        </w:rPr>
        <w:t xml:space="preserve">Second, </w:t>
      </w:r>
      <w:r w:rsidRPr="004A364C">
        <w:rPr>
          <w:rStyle w:val="StyleUnderline"/>
        </w:rPr>
        <w:t xml:space="preserve">we focus on how </w:t>
      </w:r>
      <w:r w:rsidRPr="00AC6768">
        <w:rPr>
          <w:rStyle w:val="Emphasis"/>
          <w:highlight w:val="cyan"/>
        </w:rPr>
        <w:t>law can build organization</w:t>
      </w:r>
      <w:r w:rsidRPr="00AC6768">
        <w:rPr>
          <w:rStyle w:val="StyleUnderline"/>
          <w:highlight w:val="cyan"/>
        </w:rPr>
        <w:t>, as opposed to</w:t>
      </w:r>
      <w:r w:rsidRPr="004A364C">
        <w:rPr>
          <w:rStyle w:val="StyleUnderline"/>
        </w:rPr>
        <w:t xml:space="preserve"> more </w:t>
      </w:r>
      <w:r w:rsidRPr="00AC6768">
        <w:rPr>
          <w:rStyle w:val="Emphasis"/>
          <w:highlight w:val="cyan"/>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AC6768">
        <w:rPr>
          <w:rStyle w:val="Emphasis"/>
          <w:highlight w:val="cyan"/>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46Link to the text of the note</w:t>
      </w:r>
      <w:r w:rsidRPr="004A364C">
        <w:rPr>
          <w:rStyle w:val="StyleUnderline"/>
        </w:rPr>
        <w:t xml:space="preserve">But </w:t>
      </w:r>
      <w:r w:rsidRPr="00AC6768">
        <w:rPr>
          <w:rStyle w:val="StyleUnderline"/>
          <w:highlight w:val="cyan"/>
        </w:rPr>
        <w:t xml:space="preserve">the goal is to encourage </w:t>
      </w:r>
      <w:r w:rsidRPr="00AC6768">
        <w:rPr>
          <w:rStyle w:val="Emphasis"/>
          <w:highlight w:val="cyan"/>
        </w:rPr>
        <w:t>enduring organization</w:t>
      </w:r>
      <w:r w:rsidRPr="00AC6768">
        <w:rPr>
          <w:sz w:val="16"/>
          <w:highlight w:val="cyan"/>
        </w:rPr>
        <w:t xml:space="preserve"> </w:t>
      </w:r>
      <w:r w:rsidRPr="00AC6768">
        <w:rPr>
          <w:rStyle w:val="StyleUnderline"/>
          <w:highlight w:val="cyan"/>
        </w:rPr>
        <w:t xml:space="preserve">that can wield </w:t>
      </w:r>
      <w:r w:rsidRPr="00AC6768">
        <w:rPr>
          <w:rStyle w:val="Emphasis"/>
          <w:highlight w:val="cyan"/>
        </w:rPr>
        <w:t>sustained</w:t>
      </w:r>
      <w:r w:rsidRPr="009C3FAE">
        <w:rPr>
          <w:sz w:val="16"/>
        </w:rPr>
        <w:t xml:space="preserve">,  [*559] </w:t>
      </w:r>
      <w:r w:rsidRPr="00AC6768">
        <w:rPr>
          <w:rStyle w:val="Emphasis"/>
          <w:highlight w:val="cyan"/>
        </w:rPr>
        <w:t>countervailing power</w:t>
      </w:r>
      <w:r w:rsidRPr="009C3FAE">
        <w:rPr>
          <w:sz w:val="16"/>
        </w:rPr>
        <w:t>. 47Link to the text of the note</w:t>
      </w:r>
      <w:r w:rsidRPr="004A364C">
        <w:rPr>
          <w:rStyle w:val="Emphasis"/>
        </w:rPr>
        <w:t xml:space="preserve">Thus, our approach </w:t>
      </w:r>
      <w:r w:rsidRPr="00AC6768">
        <w:rPr>
          <w:rStyle w:val="Emphasis"/>
          <w:highlight w:val="cyan"/>
        </w:rPr>
        <w:t>rejects the idea that formal structures facilitated by law are</w:t>
      </w:r>
      <w:r w:rsidRPr="004A364C">
        <w:rPr>
          <w:rStyle w:val="Emphasis"/>
        </w:rPr>
        <w:t xml:space="preserve"> </w:t>
      </w:r>
      <w:r w:rsidRPr="00AC6768">
        <w:rPr>
          <w:rStyle w:val="Emphasis"/>
          <w:highlight w:val="cyan"/>
        </w:rPr>
        <w:t>necessarily deradicalizing and inimical to social change</w:t>
      </w:r>
      <w:r w:rsidRPr="009C3FAE">
        <w:rPr>
          <w:sz w:val="16"/>
        </w:rPr>
        <w:t>. 48Link to the text of the note</w:t>
      </w:r>
    </w:p>
    <w:p w14:paraId="233672F5" w14:textId="77777777" w:rsidR="006764B8" w:rsidRPr="009C3FAE" w:rsidRDefault="006764B8" w:rsidP="006764B8">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7AE4F67E" w14:textId="77777777" w:rsidR="006764B8" w:rsidRPr="009C3FAE" w:rsidRDefault="006764B8" w:rsidP="006764B8">
      <w:pPr>
        <w:rPr>
          <w:sz w:val="16"/>
        </w:rPr>
      </w:pPr>
      <w:r w:rsidRPr="009C3FAE">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CD149A4" w14:textId="77777777" w:rsidR="006764B8" w:rsidRPr="009C3FAE" w:rsidRDefault="006764B8" w:rsidP="006764B8">
      <w:pPr>
        <w:rPr>
          <w:sz w:val="16"/>
        </w:rPr>
      </w:pPr>
      <w:r w:rsidRPr="009C3FAE">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4402FACF" w14:textId="77777777" w:rsidR="006764B8" w:rsidRPr="009C3FAE" w:rsidRDefault="006764B8" w:rsidP="006764B8">
      <w:pPr>
        <w:rPr>
          <w:sz w:val="16"/>
        </w:rPr>
      </w:pP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415CB60F" w14:textId="77777777" w:rsidR="006764B8" w:rsidRPr="00C46FC3" w:rsidRDefault="006764B8" w:rsidP="006764B8">
      <w:pPr>
        <w:rPr>
          <w:sz w:val="16"/>
        </w:rPr>
      </w:pPr>
      <w:r w:rsidRPr="009C3FAE">
        <w:rPr>
          <w:sz w:val="16"/>
        </w:rPr>
        <w:t xml:space="preserve">Finally, we recognize both that </w:t>
      </w:r>
      <w:r w:rsidRPr="00AC6768">
        <w:rPr>
          <w:rStyle w:val="StyleUnderline"/>
          <w:highlight w:val="cyan"/>
        </w:rPr>
        <w:t xml:space="preserve">our recommendations will not provide a </w:t>
      </w:r>
      <w:r w:rsidRPr="00AC6768">
        <w:rPr>
          <w:rStyle w:val="Emphasis"/>
          <w:highlight w:val="cyan"/>
        </w:rPr>
        <w:t>panacea</w:t>
      </w:r>
      <w:r w:rsidRPr="009C3FAE">
        <w:rPr>
          <w:rStyle w:val="StyleUnderline"/>
        </w:rPr>
        <w:t xml:space="preserve"> to the imbalance in power that characterizes our political economy </w:t>
      </w:r>
      <w:r w:rsidRPr="00AC6768">
        <w:rPr>
          <w:rStyle w:val="StyleUnderline"/>
          <w:highlight w:val="cyan"/>
        </w:rPr>
        <w:t>and</w:t>
      </w:r>
      <w:r w:rsidRPr="009C3FAE">
        <w:rPr>
          <w:rStyle w:val="StyleUnderline"/>
        </w:rPr>
        <w:t xml:space="preserve"> that our proposals </w:t>
      </w:r>
      <w:r w:rsidRPr="00AC6768">
        <w:rPr>
          <w:rStyle w:val="StyleUnderline"/>
          <w:highlight w:val="cyan"/>
        </w:rPr>
        <w:t xml:space="preserve">will be </w:t>
      </w:r>
      <w:r w:rsidRPr="00AC6768">
        <w:rPr>
          <w:rStyle w:val="Emphasis"/>
          <w:highlight w:val="cyan"/>
        </w:rPr>
        <w:t>difficult to enact</w:t>
      </w:r>
      <w:r w:rsidRPr="00AC6768">
        <w:rPr>
          <w:rStyle w:val="StyleUnderline"/>
          <w:highlight w:val="cyan"/>
        </w:rPr>
        <w:t>.</w:t>
      </w:r>
      <w:r w:rsidRPr="009C3FAE">
        <w:rPr>
          <w:sz w:val="16"/>
        </w:rPr>
        <w:t xml:space="preserve"> Indeed, </w:t>
      </w:r>
      <w:r w:rsidRPr="009C3FAE">
        <w:rPr>
          <w:rStyle w:val="StyleUnderline"/>
        </w:rPr>
        <w:t xml:space="preserve">although we suggest a range of possible reforms and explain how they could be achieved, </w:t>
      </w:r>
      <w:r w:rsidRPr="00AC6768">
        <w:rPr>
          <w:rStyle w:val="StyleUnderline"/>
          <w:highlight w:val="cyan"/>
        </w:rPr>
        <w:t xml:space="preserve">the goal is to </w:t>
      </w:r>
      <w:r w:rsidRPr="00AC6768">
        <w:rPr>
          <w:rStyle w:val="Emphasis"/>
          <w:highlight w:val="cyan"/>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AC6768">
        <w:rPr>
          <w:rStyle w:val="StyleUnderline"/>
          <w:highlight w:val="cyan"/>
        </w:rPr>
        <w:t>law</w:t>
      </w:r>
      <w:r w:rsidRPr="009C3FAE">
        <w:rPr>
          <w:sz w:val="16"/>
        </w:rPr>
        <w:t xml:space="preserve">  [*562] </w:t>
      </w:r>
      <w:r w:rsidRPr="00AC6768">
        <w:rPr>
          <w:rStyle w:val="Emphasis"/>
          <w:highlight w:val="cyan"/>
        </w:rPr>
        <w:t>can make a difference</w:t>
      </w:r>
      <w:r w:rsidRPr="00AC6768">
        <w:rPr>
          <w:sz w:val="16"/>
          <w:highlight w:val="cyan"/>
        </w:rPr>
        <w:t>--</w:t>
      </w:r>
      <w:r w:rsidRPr="00AC6768">
        <w:rPr>
          <w:rStyle w:val="StyleUnderline"/>
          <w:highlight w:val="cyan"/>
        </w:rPr>
        <w:t>and</w:t>
      </w:r>
      <w:r w:rsidRPr="009C3FAE">
        <w:rPr>
          <w:rStyle w:val="StyleUnderline"/>
        </w:rPr>
        <w:t xml:space="preserve"> that the </w:t>
      </w:r>
      <w:r w:rsidRPr="00AC6768">
        <w:rPr>
          <w:rStyle w:val="Emphasis"/>
          <w:highlight w:val="cyan"/>
        </w:rPr>
        <w:t>absence of such law</w:t>
      </w:r>
      <w:r w:rsidRPr="00AC6768">
        <w:rPr>
          <w:rStyle w:val="StyleUnderline"/>
          <w:highlight w:val="cyan"/>
        </w:rPr>
        <w:t xml:space="preserve"> is a</w:t>
      </w:r>
      <w:r w:rsidRPr="00AC6768">
        <w:rPr>
          <w:sz w:val="16"/>
          <w:highlight w:val="cyan"/>
        </w:rPr>
        <w:t xml:space="preserve"> </w:t>
      </w:r>
      <w:r w:rsidRPr="00AC6768">
        <w:rPr>
          <w:rStyle w:val="Emphasis"/>
          <w:highlight w:val="cyan"/>
        </w:rPr>
        <w:t>choice</w:t>
      </w:r>
      <w:r w:rsidRPr="009C3FAE">
        <w:rPr>
          <w:sz w:val="16"/>
        </w:rPr>
        <w:t xml:space="preserve">, </w:t>
      </w:r>
      <w:r w:rsidRPr="009C3FAE">
        <w:rPr>
          <w:rStyle w:val="StyleUnderline"/>
        </w:rPr>
        <w:t xml:space="preserve">one we believe our </w:t>
      </w:r>
      <w:r w:rsidRPr="00AC6768">
        <w:rPr>
          <w:rStyle w:val="Emphasis"/>
          <w:highlight w:val="cyan"/>
        </w:rPr>
        <w:t>society cannot afford to make</w:t>
      </w:r>
      <w:r w:rsidRPr="009C3FAE">
        <w:rPr>
          <w:sz w:val="16"/>
        </w:rPr>
        <w:t>. 55Link to the text of the note</w:t>
      </w:r>
    </w:p>
    <w:p w14:paraId="1CC135A4" w14:textId="77777777" w:rsidR="006764B8" w:rsidRPr="002525EC" w:rsidRDefault="006764B8" w:rsidP="006764B8">
      <w:pPr>
        <w:pStyle w:val="Heading4"/>
      </w:pPr>
      <w:r w:rsidRPr="00C46FC3">
        <w:t xml:space="preserve">Anarchy </w:t>
      </w:r>
      <w:r w:rsidRPr="002525EC">
        <w:rPr>
          <w:u w:val="single"/>
        </w:rPr>
        <w:t>necessitate</w:t>
      </w:r>
      <w:r>
        <w:rPr>
          <w:u w:val="single"/>
        </w:rPr>
        <w:t>s</w:t>
      </w:r>
      <w:r>
        <w:t xml:space="preserve"> violent </w:t>
      </w:r>
      <w:r w:rsidRPr="002525EC">
        <w:t>retaliation</w:t>
      </w:r>
      <w:r>
        <w:t xml:space="preserve">, causes spiraling </w:t>
      </w:r>
      <w:r w:rsidRPr="002525EC">
        <w:rPr>
          <w:u w:val="single"/>
        </w:rPr>
        <w:t>global conflict</w:t>
      </w:r>
      <w:r>
        <w:t xml:space="preserve">, and </w:t>
      </w:r>
      <w:r w:rsidRPr="002525EC">
        <w:rPr>
          <w:u w:val="single"/>
        </w:rPr>
        <w:t>reifies</w:t>
      </w:r>
      <w:r>
        <w:t xml:space="preserve"> the systems they ‘reject.’</w:t>
      </w:r>
    </w:p>
    <w:p w14:paraId="3B33A667" w14:textId="77777777" w:rsidR="006764B8" w:rsidRPr="001A5250" w:rsidRDefault="006764B8" w:rsidP="006764B8">
      <w:r>
        <w:t xml:space="preserve">Dr. George </w:t>
      </w:r>
      <w:r w:rsidRPr="001A5250">
        <w:rPr>
          <w:rStyle w:val="Style13ptBold"/>
        </w:rPr>
        <w:t>Lawson 11</w:t>
      </w:r>
      <w:r>
        <w:t>, Associate Professor, International Relations, London School of Economics and Political Science, “Halliday's Revenge: Revolutions and International Relations,” International Affairs, Vol. 87, No. 5, pg. 1069-1071, September 2011, JSTOR. edited for OCR errors and language differential.</w:t>
      </w:r>
    </w:p>
    <w:p w14:paraId="47837E61" w14:textId="77777777" w:rsidR="006764B8" w:rsidRPr="001A5250" w:rsidRDefault="006764B8" w:rsidP="006764B8">
      <w:pPr>
        <w:rPr>
          <w:sz w:val="16"/>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AC6768">
        <w:rPr>
          <w:rStyle w:val="Emphasis"/>
          <w:highlight w:val="cyan"/>
        </w:rPr>
        <w:t>revolutions</w:t>
      </w:r>
      <w:r w:rsidRPr="00AC6768">
        <w:rPr>
          <w:rStyle w:val="StyleUnderline"/>
          <w:highlight w:val="cyan"/>
        </w:rPr>
        <w:t xml:space="preserve"> rested on</w:t>
      </w:r>
      <w:r w:rsidRPr="001A5250">
        <w:rPr>
          <w:sz w:val="16"/>
        </w:rPr>
        <w:t xml:space="preserve"> establishing </w:t>
      </w:r>
      <w:r w:rsidRPr="00AC6768">
        <w:rPr>
          <w:rStyle w:val="StyleUnderline"/>
          <w:highlight w:val="cyan"/>
        </w:rPr>
        <w:t xml:space="preserve">a </w:t>
      </w:r>
      <w:r w:rsidRPr="00AC6768">
        <w:rPr>
          <w:rStyle w:val="Emphasis"/>
          <w:highlight w:val="cyan"/>
        </w:rPr>
        <w:t>novel</w:t>
      </w:r>
      <w:r w:rsidRPr="001A5250">
        <w:rPr>
          <w:rStyle w:val="Emphasis"/>
        </w:rPr>
        <w:t>, more emancipatory</w:t>
      </w:r>
      <w:r w:rsidRPr="001A5250">
        <w:rPr>
          <w:rStyle w:val="StyleUnderline"/>
        </w:rPr>
        <w:t xml:space="preserve"> </w:t>
      </w:r>
      <w:r w:rsidRPr="00AC6768">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Marx and Engels, for example, thought that communism could not exist 'as a local event. The prole-tariat can only exist on the world-historical plane, just as communism, its activity, can only have a world-historical existence.'10 Lenin makes this point starkly: 'global class, global party, global revolution' ( Weltklasse , Weltpartei, Weltrevolution).11 And Che Guevara turned it into a battle-cry of anti-imperialism in his 'Message to the People of the World':</w:t>
      </w:r>
    </w:p>
    <w:p w14:paraId="1A943B96" w14:textId="77777777" w:rsidR="006764B8" w:rsidRPr="001A5250" w:rsidRDefault="006764B8" w:rsidP="006764B8">
      <w:pPr>
        <w:ind w:left="720"/>
        <w:rPr>
          <w:sz w:val="16"/>
        </w:rPr>
      </w:pPr>
      <w:r w:rsidRPr="001A5250">
        <w:rPr>
          <w:sz w:val="16"/>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p>
    <w:p w14:paraId="43BEB5FE" w14:textId="77777777" w:rsidR="006764B8" w:rsidRPr="001A5250" w:rsidRDefault="006764B8" w:rsidP="006764B8">
      <w:pPr>
        <w:rPr>
          <w:sz w:val="16"/>
        </w:rPr>
      </w:pP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AC6768">
        <w:rPr>
          <w:rStyle w:val="StyleUnderline"/>
          <w:highlight w:val="cyan"/>
        </w:rPr>
        <w:t xml:space="preserve">ran </w:t>
      </w:r>
      <w:r w:rsidRPr="00AC6768">
        <w:rPr>
          <w:rStyle w:val="Emphasis"/>
          <w:highlight w:val="cyan"/>
        </w:rPr>
        <w:t>counter to</w:t>
      </w:r>
      <w:r w:rsidRPr="001A5250">
        <w:rPr>
          <w:sz w:val="16"/>
        </w:rPr>
        <w:t xml:space="preserve"> </w:t>
      </w:r>
      <w:r w:rsidRPr="00AC6768">
        <w:rPr>
          <w:rStyle w:val="StyleUnderline"/>
          <w:highlight w:val="cyan"/>
        </w:rPr>
        <w:t>the</w:t>
      </w:r>
      <w:r w:rsidRPr="001A5250">
        <w:rPr>
          <w:sz w:val="16"/>
        </w:rPr>
        <w:t xml:space="preserve"> </w:t>
      </w:r>
      <w:r w:rsidRPr="001A5250">
        <w:rPr>
          <w:rStyle w:val="Emphasis"/>
        </w:rPr>
        <w:t xml:space="preserve">ground rules of </w:t>
      </w:r>
      <w:r w:rsidRPr="00AC6768">
        <w:rPr>
          <w:rStyle w:val="Emphasis"/>
          <w:highlight w:val="cyan"/>
        </w:rPr>
        <w:t>international ord</w:t>
      </w:r>
      <w:r w:rsidRPr="002525EC">
        <w:rPr>
          <w:rStyle w:val="Emphasis"/>
        </w:rPr>
        <w:t>er</w:t>
      </w:r>
      <w:r w:rsidRPr="001A5250">
        <w:rPr>
          <w:rStyle w:val="StyleUnderline"/>
        </w:rPr>
        <w:t xml:space="preserve"> (sovereignty, international law and diplomacy),</w:t>
      </w:r>
      <w:r w:rsidRPr="001A5250">
        <w:rPr>
          <w:sz w:val="16"/>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a number of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1A5250">
        <w:rPr>
          <w:rStyle w:val="Emphasis"/>
        </w:rPr>
        <w:t>alternative</w:t>
      </w:r>
      <w:r w:rsidRPr="001A5250">
        <w:rPr>
          <w:rStyle w:val="StyleUnderline"/>
        </w:rPr>
        <w:t xml:space="preserve"> </w:t>
      </w:r>
      <w:r w:rsidRPr="001A5250">
        <w:rPr>
          <w:rStyle w:val="Emphasis"/>
        </w:rPr>
        <w:t>to market democracy</w:t>
      </w:r>
      <w:r w:rsidRPr="001A5250">
        <w:rPr>
          <w:sz w:val="16"/>
        </w:rPr>
        <w:t xml:space="preserve">). As Halliday argued, </w:t>
      </w:r>
      <w:r w:rsidRPr="001A5250">
        <w:rPr>
          <w:rStyle w:val="StyleUnderline"/>
        </w:rPr>
        <w:t xml:space="preserve">revolutionary states </w:t>
      </w:r>
      <w:r w:rsidRPr="00AC6768">
        <w:rPr>
          <w:rStyle w:val="StyleUnderline"/>
          <w:highlight w:val="cyan"/>
        </w:rPr>
        <w:t xml:space="preserve">forced </w:t>
      </w:r>
      <w:r w:rsidRPr="00AC6768">
        <w:rPr>
          <w:rStyle w:val="Emphasis"/>
          <w:highlight w:val="cyan"/>
        </w:rPr>
        <w:t>Great Powers to act</w:t>
      </w:r>
      <w:r w:rsidRPr="001A5250">
        <w:rPr>
          <w:rStyle w:val="StyleUnderline"/>
        </w:rPr>
        <w:t xml:space="preserve"> </w:t>
      </w:r>
      <w:r w:rsidRPr="00AC6768">
        <w:rPr>
          <w:rStyle w:val="StyleUnderline"/>
          <w:highlight w:val="cyan"/>
        </w:rPr>
        <w:t>by challenging</w:t>
      </w:r>
      <w:r w:rsidRPr="001A5250">
        <w:rPr>
          <w:sz w:val="16"/>
        </w:rPr>
        <w:t xml:space="preserve"> </w:t>
      </w:r>
      <w:r w:rsidRPr="00AC6768">
        <w:rPr>
          <w:rStyle w:val="StyleUnderline"/>
          <w:highlight w:val="cyan"/>
        </w:rPr>
        <w:t xml:space="preserve">their </w:t>
      </w:r>
      <w:r w:rsidRPr="00AC6768">
        <w:rPr>
          <w:rStyle w:val="Emphasis"/>
          <w:highlight w:val="cyan"/>
        </w:rPr>
        <w:t>credibility</w:t>
      </w:r>
      <w:r w:rsidRPr="001A5250">
        <w:rPr>
          <w:rStyle w:val="StyleUnderline"/>
        </w:rPr>
        <w:t xml:space="preserve"> as</w:t>
      </w:r>
      <w:r w:rsidRPr="001A5250">
        <w:rPr>
          <w:sz w:val="16"/>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AC6768">
        <w:rPr>
          <w:rStyle w:val="Emphasis"/>
          <w:highlight w:val="cyan"/>
        </w:rPr>
        <w:t>required</w:t>
      </w:r>
      <w:r w:rsidRPr="00AC6768">
        <w:rPr>
          <w:rStyle w:val="StyleUnderline"/>
          <w:highlight w:val="cyan"/>
        </w:rPr>
        <w:t xml:space="preserve"> to </w:t>
      </w:r>
      <w:r w:rsidRPr="00AC6768">
        <w:rPr>
          <w:rStyle w:val="Emphasis"/>
          <w:highlight w:val="cyan"/>
        </w:rPr>
        <w:t>quell revolutions</w:t>
      </w:r>
      <w:r w:rsidRPr="001A5250">
        <w:rPr>
          <w:sz w:val="16"/>
        </w:rPr>
        <w:t xml:space="preserve">.13 As such, </w:t>
      </w:r>
      <w:r w:rsidRPr="001A5250">
        <w:rPr>
          <w:rStyle w:val="StyleUnderline"/>
        </w:rPr>
        <w:t xml:space="preserve">counter-revolution was </w:t>
      </w:r>
      <w:r w:rsidRPr="00AC6768">
        <w:rPr>
          <w:rStyle w:val="StyleUnderline"/>
          <w:highlight w:val="cyan"/>
        </w:rPr>
        <w:t>not a</w:t>
      </w:r>
      <w:r w:rsidRPr="001A5250">
        <w:rPr>
          <w:rStyle w:val="StyleUnderline"/>
        </w:rPr>
        <w:t>n</w:t>
      </w:r>
      <w:r w:rsidRPr="001A5250">
        <w:rPr>
          <w:sz w:val="16"/>
        </w:rPr>
        <w:t xml:space="preserve"> </w:t>
      </w:r>
      <w:r w:rsidRPr="001A5250">
        <w:rPr>
          <w:rStyle w:val="Emphasis"/>
        </w:rPr>
        <w:t>instrumental</w:t>
      </w:r>
      <w:r w:rsidRPr="001A5250">
        <w:rPr>
          <w:rStyle w:val="StyleUnderline"/>
        </w:rPr>
        <w:t xml:space="preserve"> </w:t>
      </w:r>
      <w:r w:rsidRPr="00AC6768">
        <w:rPr>
          <w:rStyle w:val="StyleUnderline"/>
          <w:highlight w:val="cyan"/>
        </w:rPr>
        <w:t>reaction</w:t>
      </w:r>
      <w:r w:rsidRPr="001A5250">
        <w:rPr>
          <w:sz w:val="16"/>
        </w:rPr>
        <w:t xml:space="preserve"> to moments of revolutionary upheaval, </w:t>
      </w:r>
      <w:r w:rsidRPr="00AC6768">
        <w:rPr>
          <w:rStyle w:val="StyleUnderline"/>
          <w:highlight w:val="cyan"/>
        </w:rPr>
        <w:t>but</w:t>
      </w:r>
      <w:r w:rsidRPr="001A5250">
        <w:rPr>
          <w:sz w:val="16"/>
        </w:rPr>
        <w:t xml:space="preserve"> </w:t>
      </w:r>
      <w:r w:rsidRPr="00AC6768">
        <w:rPr>
          <w:rStyle w:val="StyleUnderline"/>
          <w:highlight w:val="cyan"/>
        </w:rPr>
        <w:t xml:space="preserve">a </w:t>
      </w:r>
      <w:r w:rsidRPr="00AC6768">
        <w:rPr>
          <w:rStyle w:val="Emphasis"/>
          <w:highlight w:val="cyan"/>
        </w:rPr>
        <w:t>process hard-wired</w:t>
      </w:r>
      <w:r w:rsidRPr="001A5250">
        <w:rPr>
          <w:rStyle w:val="Emphasis"/>
        </w:rPr>
        <w:t xml:space="preserve"> into the</w:t>
      </w:r>
      <w:r w:rsidRPr="001A5250">
        <w:rPr>
          <w:sz w:val="16"/>
        </w:rPr>
        <w:t xml:space="preserve"> </w:t>
      </w:r>
      <w:r w:rsidRPr="001A5250">
        <w:rPr>
          <w:rStyle w:val="Emphasis"/>
        </w:rPr>
        <w:t>fundamentals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p>
    <w:p w14:paraId="0658BC93" w14:textId="77777777" w:rsidR="006764B8" w:rsidRPr="001A5250" w:rsidRDefault="006764B8" w:rsidP="006764B8">
      <w:pPr>
        <w:rPr>
          <w:sz w:val="16"/>
        </w:rPr>
      </w:pP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AC6768">
        <w:rPr>
          <w:rStyle w:val="StyleUnderline"/>
          <w:highlight w:val="cyan"/>
        </w:rPr>
        <w:t xml:space="preserve">revolutions </w:t>
      </w:r>
      <w:r w:rsidRPr="00AC6768">
        <w:rPr>
          <w:rStyle w:val="Emphasis"/>
          <w:highlight w:val="cyan"/>
        </w:rPr>
        <w:t>intensify</w:t>
      </w:r>
      <w:r w:rsidRPr="001A5250">
        <w:rPr>
          <w:sz w:val="16"/>
        </w:rPr>
        <w:t xml:space="preserve"> the </w:t>
      </w:r>
      <w:r w:rsidRPr="00AC6768">
        <w:rPr>
          <w:rStyle w:val="Emphasis"/>
          <w:highlight w:val="cyan"/>
        </w:rPr>
        <w:t>prospect of 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AC6768">
        <w:rPr>
          <w:rStyle w:val="StyleUnderline"/>
          <w:highlight w:val="cyan"/>
        </w:rPr>
        <w:t>provide</w:t>
      </w:r>
      <w:r w:rsidRPr="001A5250">
        <w:rPr>
          <w:rStyle w:val="StyleUnderline"/>
        </w:rPr>
        <w:t xml:space="preserve"> a window of </w:t>
      </w:r>
      <w:r w:rsidRPr="00AC6768">
        <w:rPr>
          <w:rStyle w:val="StyleUnderline"/>
          <w:highlight w:val="cyan"/>
        </w:rPr>
        <w:t>opportunity</w:t>
      </w:r>
      <w:r w:rsidRPr="001A5250">
        <w:rPr>
          <w:rStyle w:val="StyleUnderline"/>
        </w:rPr>
        <w:t xml:space="preserve"> for states </w:t>
      </w:r>
      <w:r w:rsidRPr="00AC6768">
        <w:rPr>
          <w:rStyle w:val="StyleUnderline"/>
          <w:highlight w:val="cyan"/>
        </w:rPr>
        <w:t xml:space="preserve">to </w:t>
      </w:r>
      <w:r w:rsidRPr="00AC6768">
        <w:rPr>
          <w:rStyle w:val="Emphasis"/>
          <w:highlight w:val="cyan"/>
        </w:rPr>
        <w:t>improve</w:t>
      </w:r>
      <w:r w:rsidRPr="001A5250">
        <w:rPr>
          <w:sz w:val="16"/>
        </w:rPr>
        <w:t xml:space="preserve"> their </w:t>
      </w:r>
      <w:r w:rsidRPr="00AC6768">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AC6768">
        <w:rPr>
          <w:rStyle w:val="StyleUnderline"/>
          <w:highlight w:val="cyan"/>
        </w:rPr>
        <w:t>seizing</w:t>
      </w:r>
      <w:r w:rsidRPr="001A5250">
        <w:rPr>
          <w:rStyle w:val="StyleUnderline"/>
        </w:rPr>
        <w:t xml:space="preserve"> </w:t>
      </w:r>
      <w:r w:rsidRPr="00AC6768">
        <w:rPr>
          <w:rStyle w:val="StyleUnderline"/>
          <w:highlight w:val="cyan"/>
        </w:rPr>
        <w:t>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AC6768">
        <w:rPr>
          <w:rStyle w:val="StyleUnderline"/>
          <w:highlight w:val="cyan"/>
        </w:rPr>
        <w:t xml:space="preserve">or </w:t>
      </w:r>
      <w:r w:rsidRPr="00AC6768">
        <w:rPr>
          <w:rStyle w:val="Emphasis"/>
          <w:highlight w:val="cyan"/>
        </w:rPr>
        <w:t>generating conflict</w:t>
      </w:r>
      <w:r w:rsidRPr="001A5250">
        <w:rPr>
          <w:rStyle w:val="StyleUnderline"/>
        </w:rPr>
        <w:t xml:space="preserve"> between</w:t>
      </w:r>
      <w:r w:rsidRPr="001A5250">
        <w:rPr>
          <w:sz w:val="16"/>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In particular, </w:t>
      </w:r>
      <w:r w:rsidRPr="001A5250">
        <w:rPr>
          <w:rStyle w:val="StyleUnderline"/>
        </w:rPr>
        <w:t>because revolutionary regimes</w:t>
      </w:r>
      <w:r w:rsidRPr="001A5250">
        <w:rPr>
          <w:sz w:val="16"/>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AC6768">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AC6768">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AC6768">
        <w:rPr>
          <w:rStyle w:val="StyleUnderline"/>
          <w:highlight w:val="cyan"/>
        </w:rPr>
        <w:t>states</w:t>
      </w:r>
      <w:r w:rsidRPr="001A5250">
        <w:rPr>
          <w:rStyle w:val="StyleUnderline"/>
        </w:rPr>
        <w:t xml:space="preserve"> seek to </w:t>
      </w:r>
      <w:r w:rsidRPr="00AC6768">
        <w:rPr>
          <w:rStyle w:val="Emphasis"/>
          <w:highlight w:val="cyan"/>
        </w:rPr>
        <w:t>export</w:t>
      </w:r>
      <w:r w:rsidRPr="001A5250">
        <w:rPr>
          <w:sz w:val="16"/>
        </w:rPr>
        <w:t xml:space="preserve"> their </w:t>
      </w:r>
      <w:r w:rsidRPr="00AC6768">
        <w:rPr>
          <w:rStyle w:val="StyleUnderline"/>
          <w:highlight w:val="cyan"/>
        </w:rPr>
        <w:t>revolution</w:t>
      </w:r>
      <w:r w:rsidRPr="001A5250">
        <w:rPr>
          <w:sz w:val="16"/>
        </w:rPr>
        <w:t xml:space="preserve">, both </w:t>
      </w:r>
      <w:r w:rsidRPr="00AC6768">
        <w:rPr>
          <w:rStyle w:val="StyleUnderline"/>
          <w:highlight w:val="cyan"/>
        </w:rPr>
        <w:t>as</w:t>
      </w:r>
      <w:r w:rsidRPr="002525EC">
        <w:rPr>
          <w:rStyle w:val="StyleUnderline"/>
        </w:rPr>
        <w:t xml:space="preserve"> a</w:t>
      </w:r>
      <w:r w:rsidRPr="001A5250">
        <w:rPr>
          <w:rStyle w:val="StyleUnderline"/>
        </w:rPr>
        <w:t xml:space="preserve"> way of </w:t>
      </w:r>
      <w:r w:rsidRPr="00AC6768">
        <w:rPr>
          <w:rStyle w:val="Emphasis"/>
          <w:highlight w:val="cyan"/>
        </w:rPr>
        <w:t>shoring up their</w:t>
      </w:r>
      <w:r w:rsidRPr="002525EC">
        <w:rPr>
          <w:rStyle w:val="Emphasis"/>
        </w:rPr>
        <w:t xml:space="preserve"> fragile </w:t>
      </w:r>
      <w:r w:rsidRPr="00AC6768">
        <w:rPr>
          <w:rStyle w:val="Emphasis"/>
          <w:highlight w:val="cyan"/>
        </w:rPr>
        <w:t>position</w:t>
      </w:r>
      <w:r w:rsidRPr="001A5250">
        <w:rPr>
          <w:sz w:val="16"/>
        </w:rPr>
        <w:t xml:space="preserve"> at home </w:t>
      </w:r>
      <w:r w:rsidRPr="00AC6768">
        <w:rPr>
          <w:rStyle w:val="StyleUnderline"/>
          <w:highlight w:val="cyan"/>
        </w:rPr>
        <w:t>and</w:t>
      </w:r>
      <w:r w:rsidRPr="001A5250">
        <w:rPr>
          <w:sz w:val="16"/>
        </w:rPr>
        <w:t xml:space="preserve"> because of </w:t>
      </w:r>
      <w:r w:rsidRPr="00AC6768">
        <w:rPr>
          <w:rStyle w:val="StyleUnderline"/>
          <w:highlight w:val="cyan"/>
        </w:rPr>
        <w:t xml:space="preserve">their </w:t>
      </w:r>
      <w:r w:rsidRPr="00AC6768">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AC6768">
        <w:rPr>
          <w:rStyle w:val="Emphasis"/>
          <w:highlight w:val="cyan"/>
        </w:rPr>
        <w:t>counter</w:t>
      </w:r>
      <w:r w:rsidRPr="002525EC">
        <w:rPr>
          <w:rStyle w:val="Emphasis"/>
        </w:rPr>
        <w:t xml:space="preserve">-revolutionary </w:t>
      </w:r>
      <w:r w:rsidRPr="00AC6768">
        <w:rPr>
          <w:rStyle w:val="Emphasis"/>
          <w:highlight w:val="cyan"/>
        </w:rPr>
        <w:t>states</w:t>
      </w:r>
      <w:r w:rsidRPr="00AC6768">
        <w:rPr>
          <w:rStyle w:val="StyleUnderline"/>
          <w:highlight w:val="cyan"/>
        </w:rPr>
        <w:t xml:space="preserve"> assume</w:t>
      </w:r>
      <w:r w:rsidRPr="001A5250">
        <w:rPr>
          <w:sz w:val="16"/>
        </w:rPr>
        <w:t xml:space="preserve"> both that </w:t>
      </w:r>
      <w:r w:rsidRPr="00AC6768">
        <w:rPr>
          <w:rStyle w:val="Emphasis"/>
          <w:highlight w:val="cyan"/>
        </w:rPr>
        <w:t>revolution</w:t>
      </w:r>
      <w:r w:rsidRPr="00AC6768">
        <w:rPr>
          <w:rStyle w:val="StyleUnderline"/>
          <w:highlight w:val="cyan"/>
        </w:rPr>
        <w:t xml:space="preserve"> will</w:t>
      </w:r>
      <w:r w:rsidRPr="001A5250">
        <w:rPr>
          <w:sz w:val="16"/>
        </w:rPr>
        <w:t xml:space="preserve"> </w:t>
      </w:r>
      <w:r w:rsidRPr="00AC6768">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AC6768">
        <w:rPr>
          <w:rStyle w:val="Emphasis"/>
          <w:highlight w:val="cyan"/>
        </w:rPr>
        <w:t>begin a process</w:t>
      </w:r>
      <w:r w:rsidRPr="00AC6768">
        <w:rPr>
          <w:rStyle w:val="StyleUnderline"/>
          <w:highlight w:val="cyan"/>
        </w:rPr>
        <w:t xml:space="preserve"> which</w:t>
      </w:r>
      <w:r w:rsidRPr="002525EC">
        <w:rPr>
          <w:sz w:val="16"/>
          <w:szCs w:val="16"/>
        </w:rPr>
        <w:t>, quite often,</w:t>
      </w:r>
      <w:r w:rsidRPr="002525EC">
        <w:t xml:space="preserve"> </w:t>
      </w:r>
      <w:r w:rsidRPr="00AC6768">
        <w:rPr>
          <w:rStyle w:val="StyleUnderline"/>
          <w:highlight w:val="cyan"/>
        </w:rPr>
        <w:t>leads to war</w:t>
      </w:r>
      <w:r w:rsidRPr="001A5250">
        <w:rPr>
          <w:sz w:val="16"/>
        </w:rPr>
        <w:t>.</w:t>
      </w:r>
    </w:p>
    <w:p w14:paraId="15470B14" w14:textId="77777777" w:rsidR="006764B8" w:rsidRPr="001A5250" w:rsidRDefault="006764B8" w:rsidP="006764B8">
      <w:pPr>
        <w:rPr>
          <w:sz w:val="16"/>
        </w:rPr>
      </w:pP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1A5250">
        <w:rPr>
          <w:sz w:val="16"/>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AC6768">
        <w:rPr>
          <w:rStyle w:val="StyleUnderline"/>
          <w:highlight w:val="cyan"/>
        </w:rPr>
        <w:t>revolution</w:t>
      </w:r>
      <w:r w:rsidRPr="002525EC">
        <w:rPr>
          <w:rStyle w:val="StyleUnderline"/>
        </w:rPr>
        <w:t xml:space="preserve">ary </w:t>
      </w:r>
      <w:r w:rsidRPr="00AC6768">
        <w:rPr>
          <w:rStyle w:val="StyleUnderline"/>
          <w:highlight w:val="cyan"/>
        </w:rPr>
        <w:t>states exhibit</w:t>
      </w:r>
      <w:r w:rsidRPr="001A5250">
        <w:rPr>
          <w:rStyle w:val="StyleUnderline"/>
        </w:rPr>
        <w:t xml:space="preserve"> a</w:t>
      </w:r>
      <w:r w:rsidRPr="001A5250">
        <w:rPr>
          <w:sz w:val="16"/>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AC6768">
        <w:rPr>
          <w:rStyle w:val="Emphasis"/>
          <w:highlight w:val="cyan"/>
        </w:rPr>
        <w:t>sovereignty</w:t>
      </w:r>
      <w:r w:rsidRPr="002525EC">
        <w:rPr>
          <w:rStyle w:val="Emphasis"/>
        </w:rPr>
        <w:t>'</w:t>
      </w:r>
      <w:r w:rsidRPr="001A5250">
        <w:rPr>
          <w:sz w:val="16"/>
        </w:rPr>
        <w:t xml:space="preserve">, one </w:t>
      </w:r>
      <w:r w:rsidRPr="00AC6768">
        <w:rPr>
          <w:rStyle w:val="StyleUnderline"/>
          <w:highlight w:val="cyan"/>
        </w:rPr>
        <w:t>which</w:t>
      </w:r>
      <w:r w:rsidRPr="001A5250">
        <w:rPr>
          <w:rStyle w:val="StyleUnderline"/>
        </w:rPr>
        <w:t xml:space="preserve"> </w:t>
      </w:r>
      <w:r w:rsidRPr="00AC6768">
        <w:rPr>
          <w:rStyle w:val="Emphasis"/>
          <w:highlight w:val="cyan"/>
        </w:rPr>
        <w:t>legitimizes</w:t>
      </w:r>
      <w:r w:rsidRPr="001A5250">
        <w:rPr>
          <w:rStyle w:val="StyleUnderline"/>
        </w:rPr>
        <w:t xml:space="preserve"> </w:t>
      </w:r>
      <w:r w:rsidRPr="001A5250">
        <w:rPr>
          <w:rStyle w:val="Emphasis"/>
        </w:rPr>
        <w:t>domestic [</w:t>
      </w:r>
      <w:r w:rsidRPr="00AC6768">
        <w:rPr>
          <w:rStyle w:val="Emphasis"/>
          <w:highlight w:val="cyan"/>
        </w:rPr>
        <w:t>autocracy</w:t>
      </w:r>
      <w:r w:rsidRPr="001A5250">
        <w:rPr>
          <w:rStyle w:val="Emphasis"/>
        </w:rPr>
        <w:t xml:space="preserve">] </w:t>
      </w:r>
      <w:r w:rsidRPr="001A5250">
        <w:rPr>
          <w:sz w:val="16"/>
        </w:rPr>
        <w:t>autarchy</w:t>
      </w:r>
      <w:r w:rsidRPr="001A5250">
        <w:rPr>
          <w:rStyle w:val="StyleUnderline"/>
        </w:rPr>
        <w:t xml:space="preserve"> </w:t>
      </w:r>
      <w:r w:rsidRPr="00AC6768">
        <w:rPr>
          <w:rStyle w:val="StyleUnderline"/>
          <w:highlight w:val="cyan"/>
        </w:rPr>
        <w:t>and</w:t>
      </w:r>
      <w:r w:rsidRPr="001A5250">
        <w:rPr>
          <w:rStyle w:val="StyleUnderline"/>
        </w:rPr>
        <w:t xml:space="preserve"> </w:t>
      </w:r>
      <w:r w:rsidRPr="001A5250">
        <w:rPr>
          <w:rStyle w:val="Emphasis"/>
        </w:rPr>
        <w:t xml:space="preserve">international </w:t>
      </w:r>
      <w:r w:rsidRPr="00AC6768">
        <w:rPr>
          <w:rStyle w:val="Emphasis"/>
          <w:highlight w:val="cyan"/>
        </w:rPr>
        <w:t>intervention</w:t>
      </w:r>
      <w:r w:rsidRPr="001A5250">
        <w:rPr>
          <w:sz w:val="16"/>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AC6768">
        <w:rPr>
          <w:rStyle w:val="StyleUnderline"/>
          <w:highlight w:val="cyan"/>
        </w:rPr>
        <w:t xml:space="preserve">a </w:t>
      </w:r>
      <w:r w:rsidRPr="00AC6768">
        <w:rPr>
          <w:rStyle w:val="Emphasis"/>
          <w:highlight w:val="cyan"/>
        </w:rPr>
        <w:t>paradox</w:t>
      </w:r>
      <w:r w:rsidRPr="001A5250">
        <w:rPr>
          <w:rStyle w:val="Emphasis"/>
        </w:rPr>
        <w:t xml:space="preserve"> at the heart of the</w:t>
      </w:r>
      <w:r w:rsidRPr="001A5250">
        <w:rPr>
          <w:rStyle w:val="StyleUnderline"/>
        </w:rPr>
        <w:t xml:space="preserve"> </w:t>
      </w:r>
      <w:r w:rsidRPr="001A5250">
        <w:rPr>
          <w:rStyle w:val="Emphasis"/>
        </w:rPr>
        <w:t>relationship</w:t>
      </w:r>
      <w:r w:rsidRPr="001A5250">
        <w:rPr>
          <w:rStyle w:val="StyleUnderline"/>
        </w:rPr>
        <w:t xml:space="preserve"> between</w:t>
      </w:r>
      <w:r w:rsidRPr="001A5250">
        <w:rPr>
          <w:sz w:val="16"/>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1A5250">
        <w:rPr>
          <w:sz w:val="16"/>
        </w:rPr>
        <w:t xml:space="preserve">: </w:t>
      </w:r>
      <w:r w:rsidRPr="002525EC">
        <w:rPr>
          <w:rStyle w:val="StyleUnderline"/>
        </w:rPr>
        <w:t>revolutionary</w:t>
      </w:r>
      <w:r w:rsidRPr="001A5250">
        <w:rPr>
          <w:sz w:val="16"/>
        </w:rPr>
        <w:t xml:space="preserve"> </w:t>
      </w:r>
      <w:r w:rsidRPr="00AC6768">
        <w:rPr>
          <w:rStyle w:val="StyleUnderline"/>
          <w:highlight w:val="cyan"/>
        </w:rPr>
        <w:t>states must</w:t>
      </w:r>
      <w:r w:rsidRPr="001A5250">
        <w:rPr>
          <w:rStyle w:val="StyleUnderline"/>
        </w:rPr>
        <w:t xml:space="preserve"> establish </w:t>
      </w:r>
      <w:r w:rsidRPr="00AC6768">
        <w:rPr>
          <w:rStyle w:val="Emphasis"/>
          <w:highlight w:val="cyan"/>
        </w:rPr>
        <w:t>relat</w:t>
      </w:r>
      <w:r w:rsidRPr="002525EC">
        <w:rPr>
          <w:rStyle w:val="Emphasis"/>
        </w:rPr>
        <w:t>ions</w:t>
      </w:r>
      <w:r w:rsidRPr="001A5250">
        <w:rPr>
          <w:rStyle w:val="StyleUnderline"/>
        </w:rPr>
        <w:t xml:space="preserve"> </w:t>
      </w:r>
      <w:r w:rsidRPr="00AC6768">
        <w:rPr>
          <w:rStyle w:val="StyleUnderline"/>
          <w:highlight w:val="cyan"/>
        </w:rPr>
        <w:t xml:space="preserve">with </w:t>
      </w:r>
      <w:r w:rsidRPr="00AC6768">
        <w:rPr>
          <w:rStyle w:val="Emphasis"/>
          <w:highlight w:val="cyan"/>
        </w:rPr>
        <w:t>other</w:t>
      </w:r>
      <w:r w:rsidRPr="002525EC">
        <w:rPr>
          <w:rStyle w:val="Emphasis"/>
        </w:rPr>
        <w:t xml:space="preserve"> state</w:t>
      </w:r>
      <w:r w:rsidRPr="00AC6768">
        <w:rPr>
          <w:rStyle w:val="Emphasis"/>
          <w:highlight w:val="cyan"/>
        </w:rPr>
        <w:t>s</w:t>
      </w:r>
      <w:r w:rsidRPr="001A5250">
        <w:rPr>
          <w:rStyle w:val="StyleUnderline"/>
        </w:rPr>
        <w:t xml:space="preserve"> </w:t>
      </w:r>
      <w:r w:rsidRPr="00AC6768">
        <w:rPr>
          <w:rStyle w:val="StyleUnderline"/>
          <w:highlight w:val="cyan"/>
        </w:rPr>
        <w:t xml:space="preserve">and </w:t>
      </w:r>
      <w:r w:rsidRPr="00AC6768">
        <w:rPr>
          <w:rStyle w:val="Emphasis"/>
          <w:highlight w:val="cyan"/>
        </w:rPr>
        <w:t>coexist</w:t>
      </w:r>
      <w:r w:rsidRPr="001A5250">
        <w:rPr>
          <w:sz w:val="16"/>
        </w:rPr>
        <w:t xml:space="preserve"> </w:t>
      </w:r>
      <w:r w:rsidRPr="00AC6768">
        <w:rPr>
          <w:rStyle w:val="StyleUnderline"/>
          <w:highlight w:val="cyan"/>
        </w:rPr>
        <w:t xml:space="preserve">with the </w:t>
      </w:r>
      <w:r w:rsidRPr="00AC6768">
        <w:rPr>
          <w:rStyle w:val="Emphasis"/>
          <w:highlight w:val="cyan"/>
        </w:rPr>
        <w:t>system's rules</w:t>
      </w:r>
      <w:r w:rsidRPr="00AC6768">
        <w:rPr>
          <w:rStyle w:val="StyleUnderline"/>
          <w:highlight w:val="cyan"/>
        </w:rPr>
        <w:t xml:space="preserve">, </w:t>
      </w:r>
      <w:r w:rsidRPr="00AC6768">
        <w:rPr>
          <w:rStyle w:val="Emphasis"/>
          <w:highlight w:val="cyan"/>
        </w:rPr>
        <w:t>laws</w:t>
      </w:r>
      <w:r w:rsidRPr="00AC6768">
        <w:rPr>
          <w:rStyle w:val="StyleUnderline"/>
          <w:highlight w:val="cyan"/>
        </w:rPr>
        <w:t xml:space="preserve"> and </w:t>
      </w:r>
      <w:r w:rsidRPr="00AC6768">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AC6768">
        <w:rPr>
          <w:rStyle w:val="StyleUnderline"/>
          <w:highlight w:val="cyan"/>
        </w:rPr>
        <w:t>pressure</w:t>
      </w:r>
      <w:r w:rsidRPr="002525EC">
        <w:rPr>
          <w:rStyle w:val="StyleUnderline"/>
        </w:rPr>
        <w:t>s</w:t>
      </w:r>
      <w:r w:rsidRPr="001A5250">
        <w:rPr>
          <w:rStyle w:val="StyleUnderline"/>
        </w:rPr>
        <w:t xml:space="preserve"> </w:t>
      </w:r>
      <w:r w:rsidRPr="00AC6768">
        <w:rPr>
          <w:rStyle w:val="StyleUnderline"/>
          <w:highlight w:val="cyan"/>
        </w:rPr>
        <w:t>to</w:t>
      </w:r>
      <w:r w:rsidRPr="001A5250">
        <w:rPr>
          <w:sz w:val="16"/>
        </w:rPr>
        <w:t xml:space="preserve"> </w:t>
      </w:r>
      <w:r w:rsidRPr="00AC6768">
        <w:rPr>
          <w:rStyle w:val="StyleUnderline"/>
          <w:highlight w:val="cyan"/>
        </w:rPr>
        <w:t>conform</w:t>
      </w:r>
      <w:r w:rsidRPr="001A5250">
        <w:rPr>
          <w:rStyle w:val="StyleUnderline"/>
        </w:rPr>
        <w:t xml:space="preserve"> provide a </w:t>
      </w:r>
      <w:r w:rsidRPr="00AC6768">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AC6768">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1A5250">
        <w:rPr>
          <w:sz w:val="16"/>
        </w:rPr>
        <w:t xml:space="preserve"> </w:t>
      </w:r>
      <w:r w:rsidRPr="00AC6768">
        <w:rPr>
          <w:rStyle w:val="StyleUnderline"/>
          <w:highlight w:val="cyan"/>
        </w:rPr>
        <w:t>states</w:t>
      </w:r>
      <w:r w:rsidRPr="001A5250">
        <w:rPr>
          <w:rStyle w:val="StyleUnderline"/>
        </w:rPr>
        <w:t xml:space="preserve"> play their part in</w:t>
      </w:r>
      <w:r w:rsidRPr="001A5250">
        <w:rPr>
          <w:sz w:val="16"/>
        </w:rPr>
        <w:t xml:space="preserve"> </w:t>
      </w:r>
      <w:r w:rsidRPr="00AC6768">
        <w:rPr>
          <w:rStyle w:val="Emphasis"/>
          <w:highlight w:val="cyan"/>
        </w:rPr>
        <w:t>reproduc</w:t>
      </w:r>
      <w:r w:rsidRPr="002525EC">
        <w:rPr>
          <w:rStyle w:val="Emphasis"/>
        </w:rPr>
        <w:t>ing</w:t>
      </w:r>
      <w:r w:rsidRPr="001A5250">
        <w:rPr>
          <w:rStyle w:val="StyleUnderline"/>
        </w:rPr>
        <w:t xml:space="preserve"> </w:t>
      </w:r>
      <w:r w:rsidRPr="00AC6768">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r w:rsidRPr="001A5250">
        <w:rPr>
          <w:rStyle w:val="StyleUnderline"/>
        </w:rPr>
        <w:t xml:space="preserve">often </w:t>
      </w:r>
      <w:r w:rsidRPr="00AC6768">
        <w:rPr>
          <w:rStyle w:val="Emphasis"/>
          <w:highlight w:val="cyan"/>
        </w:rPr>
        <w:t>tenuous nature</w:t>
      </w:r>
      <w:r w:rsidRPr="001A5250">
        <w:rPr>
          <w:rStyle w:val="StyleUnderline"/>
        </w:rPr>
        <w:t xml:space="preserve"> of revolutionary regimes, </w:t>
      </w:r>
      <w:r w:rsidRPr="00AC6768">
        <w:rPr>
          <w:rStyle w:val="Emphasis"/>
          <w:highlight w:val="cyan"/>
        </w:rPr>
        <w:t>besieged</w:t>
      </w:r>
      <w:r w:rsidRPr="001A5250">
        <w:rPr>
          <w:sz w:val="16"/>
        </w:rPr>
        <w:t xml:space="preserve"> from without and within </w:t>
      </w:r>
      <w:r w:rsidRPr="00AC6768">
        <w:rPr>
          <w:rStyle w:val="StyleUnderline"/>
          <w:highlight w:val="cyan"/>
        </w:rPr>
        <w:t xml:space="preserve">by </w:t>
      </w:r>
      <w:r w:rsidRPr="00AC6768">
        <w:rPr>
          <w:rStyle w:val="Emphasis"/>
          <w:highlight w:val="cyan"/>
        </w:rPr>
        <w:t>counter</w:t>
      </w:r>
      <w:r w:rsidRPr="002525EC">
        <w:rPr>
          <w:rStyle w:val="Emphasis"/>
        </w:rPr>
        <w:t xml:space="preserve">-revolutionary </w:t>
      </w:r>
      <w:r w:rsidRPr="00AC6768">
        <w:rPr>
          <w:rStyle w:val="Emphasis"/>
          <w:highlight w:val="cyan"/>
        </w:rPr>
        <w:t>forces</w:t>
      </w:r>
      <w:r w:rsidRPr="00AC6768">
        <w:rPr>
          <w:rStyle w:val="StyleUnderline"/>
          <w:highlight w:val="cyan"/>
        </w:rPr>
        <w:t>, means</w:t>
      </w:r>
      <w:r w:rsidRPr="001A5250">
        <w:rPr>
          <w:sz w:val="16"/>
        </w:rPr>
        <w:t xml:space="preserve"> that </w:t>
      </w:r>
      <w:r w:rsidRPr="00AC6768">
        <w:rPr>
          <w:rStyle w:val="StyleUnderline"/>
          <w:highlight w:val="cyan"/>
        </w:rPr>
        <w:t>they</w:t>
      </w:r>
      <w:r w:rsidRPr="001A5250">
        <w:rPr>
          <w:rStyle w:val="StyleUnderline"/>
        </w:rPr>
        <w:t xml:space="preserve"> take </w:t>
      </w:r>
      <w:r w:rsidRPr="00AC6768">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AC6768">
        <w:rPr>
          <w:rStyle w:val="Emphasis"/>
          <w:highlight w:val="cyan"/>
        </w:rPr>
        <w:t>sovereignty</w:t>
      </w:r>
      <w:r w:rsidRPr="00AC6768">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AC6768">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Although this is some way short of domesti-cation or 'socialization, in order to function as states revolutionary states give up many of their revolutionary aims.19</w:t>
      </w:r>
    </w:p>
    <w:p w14:paraId="6180B02B" w14:textId="77777777" w:rsidR="006764B8" w:rsidRPr="001A5250" w:rsidRDefault="006764B8" w:rsidP="006764B8">
      <w:pPr>
        <w:rPr>
          <w:sz w:val="16"/>
        </w:rPr>
      </w:pPr>
      <w:r w:rsidRPr="001A5250">
        <w:rPr>
          <w:sz w:val="16"/>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As such, </w:t>
      </w:r>
      <w:r w:rsidRPr="00AC6768">
        <w:rPr>
          <w:rStyle w:val="Emphasis"/>
          <w:highlight w:val="cyan"/>
        </w:rPr>
        <w:t>IR scholars</w:t>
      </w:r>
      <w:r w:rsidRPr="002525EC">
        <w:rPr>
          <w:rStyle w:val="Emphasis"/>
        </w:rPr>
        <w:t>hip</w:t>
      </w:r>
      <w:r w:rsidRPr="001A5250">
        <w:rPr>
          <w:rStyle w:val="StyleUnderline"/>
        </w:rPr>
        <w:t xml:space="preserve"> </w:t>
      </w:r>
      <w:r w:rsidRPr="00AC6768">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AC6768">
        <w:rPr>
          <w:rStyle w:val="Emphasis"/>
          <w:highlight w:val="cyan"/>
        </w:rPr>
        <w:t>study</w:t>
      </w:r>
      <w:r w:rsidRPr="002525EC">
        <w:rPr>
          <w:rStyle w:val="Emphasis"/>
        </w:rPr>
        <w:t xml:space="preserve"> of revolution</w:t>
      </w:r>
      <w:r w:rsidRPr="001A5250">
        <w:rPr>
          <w:rStyle w:val="StyleUnderline"/>
        </w:rPr>
        <w:t xml:space="preserve"> </w:t>
      </w:r>
      <w:r w:rsidRPr="00AC6768">
        <w:rPr>
          <w:rStyle w:val="StyleUnderline"/>
          <w:highlight w:val="cyan"/>
        </w:rPr>
        <w:t>by making apparent</w:t>
      </w:r>
      <w:r w:rsidRPr="001A5250">
        <w:rPr>
          <w:sz w:val="16"/>
        </w:rPr>
        <w:t xml:space="preserve"> its </w:t>
      </w:r>
      <w:r w:rsidRPr="002525EC">
        <w:rPr>
          <w:rStyle w:val="Emphasis"/>
        </w:rPr>
        <w:t xml:space="preserve">modular </w:t>
      </w:r>
      <w:r w:rsidRPr="00AC6768">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AC6768">
        <w:rPr>
          <w:rStyle w:val="StyleUnderline"/>
          <w:highlight w:val="cyan"/>
        </w:rPr>
        <w:t>for all</w:t>
      </w:r>
      <w:r w:rsidRPr="001A5250">
        <w:rPr>
          <w:rStyle w:val="StyleUnderline"/>
        </w:rPr>
        <w:t xml:space="preserve"> the </w:t>
      </w:r>
      <w:r w:rsidRPr="002525EC">
        <w:rPr>
          <w:rStyle w:val="Emphasis"/>
        </w:rPr>
        <w:t xml:space="preserve">'voluntarist </w:t>
      </w:r>
      <w:r w:rsidRPr="00AC6768">
        <w:rPr>
          <w:rStyle w:val="Emphasis"/>
          <w:highlight w:val="cyan"/>
        </w:rPr>
        <w:t>delusions'</w:t>
      </w:r>
      <w:r w:rsidRPr="00AC6768">
        <w:rPr>
          <w:rStyle w:val="StyleUnderline"/>
          <w:highlight w:val="cyan"/>
        </w:rPr>
        <w:t xml:space="preserve"> of revolutionaries</w:t>
      </w:r>
      <w:r w:rsidRPr="001A5250">
        <w:rPr>
          <w:sz w:val="16"/>
        </w:rPr>
        <w:t xml:space="preserve"> from Trotsky to Guevara, </w:t>
      </w:r>
      <w:r w:rsidRPr="001A5250">
        <w:rPr>
          <w:rStyle w:val="StyleUnderline"/>
        </w:rPr>
        <w:t>the</w:t>
      </w:r>
      <w:r w:rsidRPr="001A5250">
        <w:rPr>
          <w:sz w:val="16"/>
        </w:rPr>
        <w:t xml:space="preserve"> </w:t>
      </w:r>
      <w:r w:rsidRPr="00AC6768">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AC6768">
        <w:rPr>
          <w:rStyle w:val="StyleUnderline"/>
          <w:highlight w:val="cyan"/>
        </w:rPr>
        <w:t>meant</w:t>
      </w:r>
      <w:r w:rsidRPr="001A5250">
        <w:rPr>
          <w:rStyle w:val="StyleUnderline"/>
        </w:rPr>
        <w:t xml:space="preserve"> that</w:t>
      </w:r>
      <w:r w:rsidRPr="001A5250">
        <w:rPr>
          <w:sz w:val="16"/>
        </w:rPr>
        <w:t xml:space="preserve"> </w:t>
      </w:r>
      <w:r w:rsidRPr="00AC6768">
        <w:rPr>
          <w:rStyle w:val="Emphasis"/>
          <w:highlight w:val="cyan"/>
        </w:rPr>
        <w:t>emulation</w:t>
      </w:r>
      <w:r w:rsidRPr="00AC6768">
        <w:rPr>
          <w:rStyle w:val="StyleUnderline"/>
          <w:highlight w:val="cyan"/>
        </w:rPr>
        <w:t xml:space="preserve"> was</w:t>
      </w:r>
      <w:r w:rsidRPr="001A5250">
        <w:rPr>
          <w:rStyle w:val="StyleUnderline"/>
        </w:rPr>
        <w:t xml:space="preserve">, at best, a </w:t>
      </w:r>
      <w:r w:rsidRPr="00AC6768">
        <w:rPr>
          <w:rStyle w:val="Emphasis"/>
          <w:highlight w:val="cyan"/>
        </w:rPr>
        <w:t>remote</w:t>
      </w:r>
      <w:r w:rsidRPr="001A5250">
        <w:rPr>
          <w:sz w:val="16"/>
        </w:rPr>
        <w:t xml:space="preserve"> </w:t>
      </w:r>
      <w:r w:rsidRPr="002525EC">
        <w:rPr>
          <w:rStyle w:val="Emphasis"/>
        </w:rPr>
        <w:t>possibility</w:t>
      </w:r>
      <w:r w:rsidRPr="001A5250">
        <w:rPr>
          <w:sz w:val="16"/>
        </w:rPr>
        <w:t>.21</w:t>
      </w:r>
    </w:p>
    <w:p w14:paraId="20F33A6A" w14:textId="77777777" w:rsidR="006764B8" w:rsidRDefault="006764B8" w:rsidP="006764B8"/>
    <w:p w14:paraId="2E14B15A" w14:textId="77777777" w:rsidR="006764B8" w:rsidRDefault="006764B8" w:rsidP="006764B8">
      <w:pPr>
        <w:pStyle w:val="Heading3"/>
      </w:pPr>
      <w:r>
        <w:t>AT: Manning 20</w:t>
      </w:r>
    </w:p>
    <w:p w14:paraId="6AE4900D" w14:textId="77777777" w:rsidR="006764B8" w:rsidRDefault="006764B8" w:rsidP="006764B8">
      <w:pPr>
        <w:pStyle w:val="Heading4"/>
      </w:pPr>
      <w:r>
        <w:t xml:space="preserve">It’s advocating </w:t>
      </w:r>
      <w:r w:rsidRPr="00C90467">
        <w:rPr>
          <w:u w:val="single"/>
        </w:rPr>
        <w:t>blockchain</w:t>
      </w:r>
      <w:r>
        <w:t xml:space="preserve"> as the </w:t>
      </w:r>
      <w:r w:rsidRPr="00C90467">
        <w:rPr>
          <w:u w:val="single"/>
        </w:rPr>
        <w:t>mechanism</w:t>
      </w:r>
      <w:r>
        <w:t>.</w:t>
      </w:r>
    </w:p>
    <w:p w14:paraId="5D773211" w14:textId="77777777" w:rsidR="006764B8" w:rsidRPr="00C90467" w:rsidRDefault="006764B8" w:rsidP="006764B8">
      <w:r>
        <w:t xml:space="preserve">[Kentucky in </w:t>
      </w:r>
      <w:r w:rsidRPr="00C90467">
        <w:rPr>
          <w:highlight w:val="cyan"/>
        </w:rPr>
        <w:t>blue</w:t>
      </w:r>
      <w:r>
        <w:t>].</w:t>
      </w:r>
    </w:p>
    <w:p w14:paraId="40C88D05" w14:textId="77777777" w:rsidR="006764B8" w:rsidRPr="00406DA6" w:rsidRDefault="006764B8" w:rsidP="006764B8">
      <w:r>
        <w:rPr>
          <w:rStyle w:val="Style13ptBold"/>
        </w:rPr>
        <w:t xml:space="preserve">1AC Manning </w:t>
      </w:r>
      <w:r w:rsidRPr="00C90467">
        <w:t>20, Erin Manning is a Canadian cultural theorist and political philosopher as well as a practicing artist in the areas of dance, fabric</w:t>
      </w:r>
      <w:r w:rsidRPr="00406DA6">
        <w:t xml:space="preserve"> design, and interactive installation. Manning's research spans the fields of art, political theory, and philosophy. For a Pragmatics of the Useless: “</w:t>
      </w:r>
      <w:hyperlink r:id="rId10" w:anchor="ppg=300" w:history="1">
        <w:r w:rsidRPr="00406DA6">
          <w:rPr>
            <w:rStyle w:val="Hyperlink"/>
          </w:rPr>
          <w:t>Cephalopod Dreams: Finance at the Limit</w:t>
        </w:r>
      </w:hyperlink>
      <w:r w:rsidRPr="00406DA6">
        <w:t>” NN</w:t>
      </w:r>
    </w:p>
    <w:p w14:paraId="68D6C04C" w14:textId="77777777" w:rsidR="006764B8" w:rsidRDefault="006764B8" w:rsidP="006764B8">
      <w:pPr>
        <w:rPr>
          <w:rStyle w:val="Emphasis"/>
        </w:rPr>
      </w:pPr>
      <w:r w:rsidRPr="00C90467">
        <w:rPr>
          <w:rStyle w:val="StyleUnderline"/>
          <w:sz w:val="12"/>
          <w:szCs w:val="12"/>
        </w:rPr>
        <w:t xml:space="preserve">Cephalopod dreams, which involve the crafting of an </w:t>
      </w:r>
      <w:r w:rsidRPr="00C90467">
        <w:rPr>
          <w:rStyle w:val="StyleUnderline"/>
          <w:sz w:val="12"/>
          <w:szCs w:val="12"/>
          <w:highlight w:val="yellow"/>
        </w:rPr>
        <w:t>anticapitalist alter-economy</w:t>
      </w:r>
      <w:r w:rsidRPr="00C90467">
        <w:rPr>
          <w:rStyle w:val="StyleUnderline"/>
          <w:sz w:val="12"/>
          <w:szCs w:val="12"/>
        </w:rPr>
        <w:t xml:space="preserve"> for the seeding of a 3Ecologies Institute, seek to </w:t>
      </w:r>
      <w:r w:rsidRPr="00C90467">
        <w:rPr>
          <w:rStyle w:val="StyleUnderline"/>
          <w:sz w:val="12"/>
          <w:szCs w:val="12"/>
          <w:highlight w:val="yellow"/>
        </w:rPr>
        <w:t>mobilize the unquantifiable</w:t>
      </w:r>
      <w:r w:rsidRPr="00C90467">
        <w:rPr>
          <w:rFonts w:eastAsia="Times New Roman"/>
          <w:sz w:val="12"/>
          <w:szCs w:val="12"/>
        </w:rPr>
        <w:t xml:space="preserve">. </w:t>
      </w:r>
      <w:r w:rsidRPr="00C90467">
        <w:rPr>
          <w:rStyle w:val="StyleUnderline"/>
          <w:sz w:val="12"/>
          <w:szCs w:val="12"/>
        </w:rPr>
        <w:t xml:space="preserve">Their experiment is to </w:t>
      </w:r>
      <w:r w:rsidRPr="00C90467">
        <w:rPr>
          <w:rStyle w:val="StyleUnderline"/>
          <w:sz w:val="12"/>
          <w:szCs w:val="12"/>
          <w:highlight w:val="yellow"/>
        </w:rPr>
        <w:t>reclaim</w:t>
      </w:r>
      <w:r w:rsidRPr="00C90467">
        <w:rPr>
          <w:rStyle w:val="StyleUnderline"/>
          <w:sz w:val="12"/>
          <w:szCs w:val="12"/>
        </w:rPr>
        <w:t xml:space="preserve"> </w:t>
      </w:r>
      <w:r w:rsidRPr="00C90467">
        <w:rPr>
          <w:rStyle w:val="StyleUnderline"/>
          <w:sz w:val="12"/>
          <w:szCs w:val="12"/>
          <w:highlight w:val="yellow"/>
        </w:rPr>
        <w:t>the surplus-value of flow</w:t>
      </w:r>
      <w:r w:rsidRPr="00C90467">
        <w:rPr>
          <w:rStyle w:val="StyleUnderline"/>
          <w:sz w:val="12"/>
          <w:szCs w:val="12"/>
        </w:rPr>
        <w:t xml:space="preserve"> for what Massumi calls the surplus-value of life, “</w:t>
      </w:r>
      <w:r w:rsidRPr="00C90467">
        <w:rPr>
          <w:rStyle w:val="StyleUnderline"/>
          <w:sz w:val="12"/>
          <w:szCs w:val="12"/>
          <w:highlight w:val="yellow"/>
        </w:rPr>
        <w:t>a</w:t>
      </w:r>
      <w:r w:rsidRPr="00C90467">
        <w:rPr>
          <w:rStyle w:val="StyleUnderline"/>
          <w:sz w:val="12"/>
          <w:szCs w:val="12"/>
        </w:rPr>
        <w:t xml:space="preserve"> purely </w:t>
      </w:r>
      <w:r w:rsidRPr="00C90467">
        <w:rPr>
          <w:rStyle w:val="StyleUnderline"/>
          <w:sz w:val="12"/>
          <w:szCs w:val="12"/>
          <w:highlight w:val="yellow"/>
        </w:rPr>
        <w:t>qualitative</w:t>
      </w:r>
      <w:r w:rsidRPr="00C90467">
        <w:rPr>
          <w:rStyle w:val="StyleUnderline"/>
          <w:sz w:val="12"/>
          <w:szCs w:val="12"/>
        </w:rPr>
        <w:t xml:space="preserve"> [surplus-</w:t>
      </w:r>
      <w:r w:rsidRPr="00C90467">
        <w:rPr>
          <w:rStyle w:val="StyleUnderline"/>
          <w:sz w:val="12"/>
          <w:szCs w:val="12"/>
          <w:highlight w:val="yellow"/>
        </w:rPr>
        <w:t>value that] concerns the</w:t>
      </w:r>
      <w:r w:rsidRPr="00C90467">
        <w:rPr>
          <w:rStyle w:val="StyleUnderline"/>
          <w:sz w:val="12"/>
          <w:szCs w:val="12"/>
        </w:rPr>
        <w:t xml:space="preserve"> intensity of </w:t>
      </w:r>
      <w:r w:rsidRPr="00C90467">
        <w:rPr>
          <w:rStyle w:val="StyleUnderline"/>
          <w:sz w:val="12"/>
          <w:szCs w:val="12"/>
          <w:highlight w:val="yellow"/>
        </w:rPr>
        <w:t>lived potentials</w:t>
      </w:r>
      <w:r w:rsidRPr="00C90467">
        <w:rPr>
          <w:rFonts w:eastAsia="Times New Roman"/>
          <w:sz w:val="12"/>
          <w:szCs w:val="12"/>
        </w:rPr>
        <w:t xml:space="preserve">” (2018, 16).10 </w:t>
      </w:r>
      <w:r w:rsidRPr="00C90467">
        <w:rPr>
          <w:rStyle w:val="Emphasis"/>
          <w:sz w:val="12"/>
          <w:szCs w:val="12"/>
          <w:highlight w:val="yellow"/>
        </w:rPr>
        <w:t xml:space="preserve">Anarchiving is key </w:t>
      </w:r>
      <w:r w:rsidRPr="00C90467">
        <w:rPr>
          <w:rStyle w:val="Emphasis"/>
          <w:sz w:val="12"/>
          <w:szCs w:val="12"/>
        </w:rPr>
        <w:t>to this</w:t>
      </w:r>
      <w:r w:rsidRPr="00C90467">
        <w:rPr>
          <w:rFonts w:eastAsia="Times New Roman"/>
          <w:sz w:val="12"/>
          <w:szCs w:val="12"/>
        </w:rPr>
        <w:t xml:space="preserve">. </w:t>
      </w:r>
      <w:r w:rsidRPr="00C90467">
        <w:rPr>
          <w:rStyle w:val="Emphasis"/>
          <w:sz w:val="12"/>
          <w:szCs w:val="12"/>
          <w:highlight w:val="yellow"/>
        </w:rPr>
        <w:t>The surplus-value of life</w:t>
      </w:r>
      <w:r w:rsidRPr="00C90467">
        <w:rPr>
          <w:rStyle w:val="Emphasis"/>
          <w:sz w:val="12"/>
          <w:szCs w:val="12"/>
        </w:rPr>
        <w:t xml:space="preserve"> is useless. It </w:t>
      </w:r>
      <w:r w:rsidRPr="00C90467">
        <w:rPr>
          <w:rStyle w:val="Emphasis"/>
          <w:sz w:val="12"/>
          <w:szCs w:val="12"/>
          <w:highlight w:val="yellow"/>
        </w:rPr>
        <w:t>is anarchival</w:t>
      </w:r>
      <w:r w:rsidRPr="00C90467">
        <w:rPr>
          <w:rStyle w:val="Emphasis"/>
          <w:sz w:val="12"/>
          <w:szCs w:val="12"/>
        </w:rPr>
        <w:t xml:space="preserve">. It ferries the anarchic share and seeds it </w:t>
      </w:r>
      <w:r w:rsidRPr="00C90467">
        <w:rPr>
          <w:rStyle w:val="Emphasis"/>
          <w:sz w:val="12"/>
          <w:szCs w:val="12"/>
          <w:highlight w:val="yellow"/>
        </w:rPr>
        <w:t>toward future potential</w:t>
      </w:r>
      <w:r w:rsidRPr="00C90467">
        <w:rPr>
          <w:rFonts w:eastAsia="Times New Roman"/>
          <w:sz w:val="12"/>
          <w:szCs w:val="12"/>
          <w:highlight w:val="yellow"/>
        </w:rPr>
        <w:t>.</w:t>
      </w:r>
      <w:r w:rsidRPr="00C90467">
        <w:rPr>
          <w:rFonts w:eastAsia="Times New Roman"/>
          <w:sz w:val="12"/>
          <w:szCs w:val="12"/>
        </w:rPr>
        <w:t xml:space="preserve"> </w:t>
      </w:r>
      <w:r w:rsidRPr="00C90467">
        <w:rPr>
          <w:rStyle w:val="Emphasis"/>
          <w:sz w:val="12"/>
          <w:szCs w:val="12"/>
        </w:rPr>
        <w:t>This is its sociality</w:t>
      </w:r>
      <w:r w:rsidRPr="00C90467">
        <w:rPr>
          <w:rFonts w:eastAsia="Times New Roman"/>
          <w:sz w:val="12"/>
          <w:szCs w:val="12"/>
        </w:rPr>
        <w:t xml:space="preserve">. </w:t>
      </w:r>
      <w:r w:rsidRPr="00C90467">
        <w:rPr>
          <w:rStyle w:val="StyleUnderline"/>
          <w:sz w:val="12"/>
          <w:szCs w:val="12"/>
          <w:highlight w:val="yellow"/>
        </w:rPr>
        <w:t>Speculatively, pragmatically, sparking its way into phonic materialities</w:t>
      </w:r>
      <w:r w:rsidRPr="00C90467">
        <w:rPr>
          <w:rStyle w:val="StyleUnderline"/>
          <w:sz w:val="12"/>
          <w:szCs w:val="12"/>
        </w:rPr>
        <w:t>, the surplus-value of life is never separable from how it accounts for itself as life-lived, never quantifiable, never archivable as such.</w:t>
      </w:r>
      <w:r w:rsidRPr="00C90467">
        <w:rPr>
          <w:rFonts w:eastAsia="Times New Roman"/>
          <w:sz w:val="12"/>
          <w:szCs w:val="12"/>
        </w:rPr>
        <w:t xml:space="preserve"> There is no way to abstract it from the sound, from the tone and the tune, from the touch and the feel of living, from its sociality. </w:t>
      </w:r>
      <w:r w:rsidRPr="00C90467">
        <w:rPr>
          <w:rStyle w:val="StyleUnderline"/>
          <w:sz w:val="12"/>
          <w:szCs w:val="12"/>
        </w:rPr>
        <w:t>Minor sociality runs through that which exceeds the count</w:t>
      </w:r>
      <w:r w:rsidRPr="00C90467">
        <w:rPr>
          <w:rFonts w:eastAsia="Times New Roman"/>
          <w:sz w:val="12"/>
          <w:szCs w:val="12"/>
        </w:rPr>
        <w:t xml:space="preserve">. It cannot be given to a people—it is created in the offing, at the convergence of the vague essences of included disjunction. </w:t>
      </w:r>
      <w:r w:rsidRPr="00C90467">
        <w:rPr>
          <w:rStyle w:val="Emphasis"/>
          <w:sz w:val="12"/>
          <w:szCs w:val="12"/>
        </w:rPr>
        <w:t xml:space="preserve">Transindividual before it is individual, exuberant with what exceeds the form it takes, </w:t>
      </w:r>
      <w:r w:rsidRPr="00C90467">
        <w:rPr>
          <w:rStyle w:val="Emphasis"/>
          <w:sz w:val="12"/>
          <w:szCs w:val="12"/>
          <w:highlight w:val="yellow"/>
        </w:rPr>
        <w:t>it is the undercommoning at the heart of an aesthetic sociality of blackness</w:t>
      </w:r>
      <w:r w:rsidRPr="00C90467">
        <w:rPr>
          <w:rFonts w:eastAsia="Times New Roman"/>
          <w:sz w:val="12"/>
          <w:szCs w:val="12"/>
        </w:rPr>
        <w:t xml:space="preserve">. It must be emphasized: while blackness is practiced first and foremost by those who live the daily violence of segregation from what counts, who have paid with their flesh for the advances of capitalism, it does not measure itself by the logic that dehumanizes it. </w:t>
      </w:r>
      <w:r w:rsidRPr="00C90467">
        <w:rPr>
          <w:rStyle w:val="Emphasis"/>
          <w:sz w:val="12"/>
          <w:szCs w:val="12"/>
          <w:highlight w:val="yellow"/>
        </w:rPr>
        <w:t>Blackness</w:t>
      </w:r>
      <w:r w:rsidRPr="00C90467">
        <w:rPr>
          <w:rStyle w:val="Emphasis"/>
          <w:sz w:val="12"/>
          <w:szCs w:val="12"/>
        </w:rPr>
        <w:t xml:space="preserve"> is the force of an emergent collectivity that </w:t>
      </w:r>
      <w:r w:rsidRPr="00C90467">
        <w:rPr>
          <w:rStyle w:val="Emphasis"/>
          <w:sz w:val="12"/>
          <w:szCs w:val="12"/>
          <w:highlight w:val="yellow"/>
        </w:rPr>
        <w:t>moves beyond property and propriety</w:t>
      </w:r>
      <w:r w:rsidRPr="00C90467">
        <w:rPr>
          <w:rStyle w:val="Emphasis"/>
          <w:sz w:val="12"/>
          <w:szCs w:val="12"/>
        </w:rPr>
        <w:t xml:space="preserve">. </w:t>
      </w:r>
      <w:r w:rsidRPr="00C90467">
        <w:rPr>
          <w:rFonts w:eastAsia="Times New Roman"/>
          <w:sz w:val="12"/>
          <w:szCs w:val="12"/>
        </w:rPr>
        <w:t xml:space="preserve">“Blackness, which is to say, black radicalism, is not the property of black people. All that we have (and are) is what we hold in our outstretched hands. This open collective being is blackness—(racial) difference mobilized against the racist determination it calls into existence in every moment of the ongoing endangerment of ‘actual being’, of subjects who are supposed to know and own. It makes a claim upon us even as it is that upon which we all can make a claim, precisely because it—and its origins—are not originary” (Moten 2013b, 238). A gesture of reaching-toward, an invitation to collaborate, blackness is not what is pre-formed. </w:t>
      </w:r>
      <w:r w:rsidRPr="00C90467">
        <w:rPr>
          <w:rStyle w:val="Emphasis"/>
          <w:sz w:val="12"/>
          <w:szCs w:val="12"/>
          <w:highlight w:val="yellow"/>
        </w:rPr>
        <w:t>Blackness is</w:t>
      </w:r>
      <w:r w:rsidRPr="00C90467">
        <w:rPr>
          <w:rStyle w:val="Emphasis"/>
          <w:sz w:val="12"/>
          <w:szCs w:val="12"/>
        </w:rPr>
        <w:t xml:space="preserve"> “the essence that is given in and as </w:t>
      </w:r>
      <w:r w:rsidRPr="00C90467">
        <w:rPr>
          <w:rStyle w:val="Emphasis"/>
          <w:sz w:val="12"/>
          <w:szCs w:val="12"/>
          <w:highlight w:val="yellow"/>
        </w:rPr>
        <w:t>sociality itself</w:t>
      </w:r>
      <w:r w:rsidRPr="00C90467">
        <w:rPr>
          <w:rStyle w:val="Emphasis"/>
          <w:sz w:val="12"/>
          <w:szCs w:val="12"/>
        </w:rPr>
        <w:t xml:space="preserve">” </w:t>
      </w:r>
      <w:r w:rsidRPr="00C90467">
        <w:rPr>
          <w:rFonts w:eastAsia="Times New Roman"/>
          <w:sz w:val="12"/>
          <w:szCs w:val="12"/>
        </w:rPr>
        <w:t xml:space="preserve">(Harney and Moten 2017a). 3E Process Seed Bank </w:t>
      </w:r>
      <w:r w:rsidRPr="00C90467">
        <w:rPr>
          <w:rStyle w:val="Emphasis"/>
          <w:sz w:val="12"/>
          <w:szCs w:val="12"/>
        </w:rPr>
        <w:t>The 3e Process Seed Bank is first and foremost a collective proposition for anarchiving</w:t>
      </w:r>
      <w:r w:rsidRPr="00C90467">
        <w:rPr>
          <w:rFonts w:eastAsia="Times New Roman"/>
          <w:sz w:val="12"/>
          <w:szCs w:val="12"/>
        </w:rPr>
        <w:t>.11 As described in chapter 3</w:t>
      </w:r>
      <w:r w:rsidRPr="00C90467">
        <w:rPr>
          <w:rStyle w:val="StyleUnderline"/>
          <w:sz w:val="12"/>
          <w:szCs w:val="12"/>
        </w:rPr>
        <w:t>, the process of anarchiving involves moving with the more-than of the event and channeling the ecology of relations it has set forth</w:t>
      </w:r>
      <w:r w:rsidRPr="00C90467">
        <w:rPr>
          <w:rFonts w:eastAsia="Times New Roman"/>
          <w:sz w:val="12"/>
          <w:szCs w:val="12"/>
        </w:rPr>
        <w:t xml:space="preserve">. </w:t>
      </w:r>
      <w:r w:rsidRPr="00C90467">
        <w:rPr>
          <w:rStyle w:val="Emphasis"/>
          <w:sz w:val="12"/>
          <w:szCs w:val="12"/>
        </w:rPr>
        <w:t xml:space="preserve">Less capture than bend, </w:t>
      </w:r>
      <w:r w:rsidRPr="00C90467">
        <w:rPr>
          <w:rStyle w:val="Emphasis"/>
          <w:sz w:val="12"/>
          <w:szCs w:val="12"/>
          <w:highlight w:val="yellow"/>
        </w:rPr>
        <w:t>the aim is to reorient a set of conditions so that a spark can catch</w:t>
      </w:r>
      <w:r w:rsidRPr="00C90467">
        <w:rPr>
          <w:rStyle w:val="Emphasis"/>
          <w:sz w:val="12"/>
          <w:szCs w:val="12"/>
        </w:rPr>
        <w:t xml:space="preserve"> on the edges of an existing process, </w:t>
      </w:r>
      <w:r w:rsidRPr="00C90467">
        <w:rPr>
          <w:rStyle w:val="Emphasis"/>
          <w:sz w:val="12"/>
          <w:szCs w:val="12"/>
          <w:highlight w:val="yellow"/>
        </w:rPr>
        <w:t>seeding a new one</w:t>
      </w:r>
      <w:r w:rsidRPr="00C90467">
        <w:rPr>
          <w:rStyle w:val="Emphasis"/>
          <w:sz w:val="12"/>
          <w:szCs w:val="12"/>
        </w:rPr>
        <w:t xml:space="preserve">. </w:t>
      </w:r>
      <w:r w:rsidRPr="00F37E61">
        <w:rPr>
          <w:rStyle w:val="StyleUnderline"/>
        </w:rPr>
        <w:t>SenseLab’s practices of the event have always been about this: creating process seeds for future activation elsewhere</w:t>
      </w:r>
      <w:r w:rsidRPr="001D1420">
        <w:rPr>
          <w:rFonts w:eastAsia="Times New Roman"/>
          <w:sz w:val="12"/>
        </w:rPr>
        <w:t xml:space="preserve">. </w:t>
      </w:r>
      <w:r w:rsidRPr="00F37E61">
        <w:rPr>
          <w:rStyle w:val="Emphasis"/>
        </w:rPr>
        <w:t xml:space="preserve">How things move is their value, a value deferred. Value as speculative share, as force-of-form resonating. </w:t>
      </w:r>
      <w:r w:rsidRPr="008B54B7">
        <w:rPr>
          <w:rStyle w:val="Emphasis"/>
          <w:highlight w:val="cyan"/>
        </w:rPr>
        <w:t>Conceiving a crypto</w:t>
      </w:r>
      <w:r w:rsidRPr="00F37E61">
        <w:rPr>
          <w:rStyle w:val="Emphasis"/>
        </w:rPr>
        <w:t xml:space="preserve">economic </w:t>
      </w:r>
      <w:r w:rsidRPr="008B54B7">
        <w:rPr>
          <w:rStyle w:val="Emphasis"/>
          <w:highlight w:val="cyan"/>
        </w:rPr>
        <w:t>platform as an anarchive</w:t>
      </w:r>
      <w:r w:rsidRPr="00F37E61">
        <w:rPr>
          <w:rStyle w:val="Emphasis"/>
        </w:rPr>
        <w:t xml:space="preserve"> is a way of </w:t>
      </w:r>
      <w:r w:rsidRPr="008B54B7">
        <w:rPr>
          <w:rStyle w:val="Emphasis"/>
          <w:highlight w:val="cyan"/>
        </w:rPr>
        <w:t>return</w:t>
      </w:r>
      <w:r w:rsidRPr="00F37E61">
        <w:rPr>
          <w:rStyle w:val="Emphasis"/>
        </w:rPr>
        <w:t xml:space="preserve">ing </w:t>
      </w:r>
      <w:r w:rsidRPr="008B54B7">
        <w:rPr>
          <w:rStyle w:val="Emphasis"/>
          <w:highlight w:val="cyan"/>
        </w:rPr>
        <w:t>to</w:t>
      </w:r>
      <w:r w:rsidRPr="00F37E61">
        <w:rPr>
          <w:rStyle w:val="Emphasis"/>
        </w:rPr>
        <w:t xml:space="preserve"> the minor sociality of emergent </w:t>
      </w:r>
      <w:r w:rsidRPr="008B54B7">
        <w:rPr>
          <w:rStyle w:val="Emphasis"/>
          <w:highlight w:val="cyan"/>
        </w:rPr>
        <w:t>valuation feeling itself out, making it a practice</w:t>
      </w:r>
      <w:r w:rsidRPr="001D1420">
        <w:rPr>
          <w:rFonts w:eastAsia="Times New Roman"/>
          <w:sz w:val="12"/>
        </w:rPr>
        <w:t xml:space="preserve">. This practice is conditioned through a continued exploration of what things do when they shape each other. </w:t>
      </w:r>
      <w:r w:rsidRPr="00C90467">
        <w:rPr>
          <w:rStyle w:val="Emphasis"/>
          <w:sz w:val="8"/>
          <w:szCs w:val="8"/>
          <w:highlight w:val="yellow"/>
        </w:rPr>
        <w:t>Anarchiving is a way, not a state</w:t>
      </w:r>
      <w:r w:rsidRPr="00C90467">
        <w:rPr>
          <w:rFonts w:eastAsia="Times New Roman"/>
          <w:sz w:val="8"/>
          <w:szCs w:val="8"/>
        </w:rPr>
        <w:t xml:space="preserve">. </w:t>
      </w:r>
      <w:r w:rsidRPr="00C90467">
        <w:rPr>
          <w:rStyle w:val="StyleUnderline"/>
          <w:sz w:val="8"/>
          <w:szCs w:val="8"/>
        </w:rPr>
        <w:t>To hone a practice of attuning to the anarchic share of a process underway is to become sensitive to how that which exceeds registering nonetheless transforms the phonic materiality of life-living</w:t>
      </w:r>
      <w:r w:rsidRPr="00C90467">
        <w:rPr>
          <w:rFonts w:eastAsia="Times New Roman"/>
          <w:sz w:val="8"/>
          <w:szCs w:val="8"/>
        </w:rPr>
        <w:t xml:space="preserve">. </w:t>
      </w:r>
      <w:r w:rsidRPr="00C90467">
        <w:rPr>
          <w:rStyle w:val="StyleUnderline"/>
          <w:sz w:val="8"/>
          <w:szCs w:val="8"/>
        </w:rPr>
        <w:t xml:space="preserve">Foregrounding the anarchic share of events in the making, </w:t>
      </w:r>
      <w:r w:rsidRPr="00C90467">
        <w:rPr>
          <w:rStyle w:val="StyleUnderline"/>
          <w:sz w:val="8"/>
          <w:szCs w:val="8"/>
          <w:highlight w:val="yellow"/>
        </w:rPr>
        <w:t xml:space="preserve">the 3e </w:t>
      </w:r>
      <w:r w:rsidRPr="00C90467">
        <w:rPr>
          <w:rStyle w:val="StyleUnderline"/>
          <w:sz w:val="8"/>
          <w:szCs w:val="8"/>
        </w:rPr>
        <w:t xml:space="preserve">Process </w:t>
      </w:r>
      <w:r w:rsidRPr="00C90467">
        <w:rPr>
          <w:rStyle w:val="StyleUnderline"/>
          <w:sz w:val="8"/>
          <w:szCs w:val="8"/>
          <w:highlight w:val="yellow"/>
        </w:rPr>
        <w:t>Seed Bank does not disseminate a form for sale or exchange</w:t>
      </w:r>
      <w:r w:rsidRPr="00C90467">
        <w:rPr>
          <w:rStyle w:val="StyleUnderline"/>
          <w:sz w:val="8"/>
          <w:szCs w:val="8"/>
        </w:rPr>
        <w:t>. Nor does it seek to display value, or to measure it.</w:t>
      </w:r>
      <w:r w:rsidRPr="00C90467">
        <w:rPr>
          <w:rFonts w:eastAsia="Times New Roman"/>
          <w:sz w:val="8"/>
          <w:szCs w:val="8"/>
        </w:rPr>
        <w:t xml:space="preserve"> The 3e Process Seed Bank is a sandbox for seeds of process to germinate in the hope that they will grow elsewhere, seeding new processes. </w:t>
      </w:r>
      <w:r w:rsidRPr="00C90467">
        <w:rPr>
          <w:rStyle w:val="StyleUnderline"/>
          <w:sz w:val="8"/>
          <w:szCs w:val="8"/>
          <w:highlight w:val="yellow"/>
        </w:rPr>
        <w:t>The</w:t>
      </w:r>
      <w:r w:rsidRPr="00C90467">
        <w:rPr>
          <w:rStyle w:val="StyleUnderline"/>
          <w:sz w:val="8"/>
          <w:szCs w:val="8"/>
        </w:rPr>
        <w:t xml:space="preserve"> 3e Process </w:t>
      </w:r>
      <w:r w:rsidRPr="00C90467">
        <w:rPr>
          <w:rStyle w:val="StyleUnderline"/>
          <w:sz w:val="8"/>
          <w:szCs w:val="8"/>
          <w:highlight w:val="yellow"/>
        </w:rPr>
        <w:t>Seed Bank</w:t>
      </w:r>
      <w:r w:rsidRPr="00C90467">
        <w:rPr>
          <w:rStyle w:val="StyleUnderline"/>
          <w:sz w:val="8"/>
          <w:szCs w:val="8"/>
        </w:rPr>
        <w:t xml:space="preserve"> </w:t>
      </w:r>
      <w:r w:rsidRPr="00C90467">
        <w:rPr>
          <w:rStyle w:val="StyleUnderline"/>
          <w:sz w:val="8"/>
          <w:szCs w:val="8"/>
          <w:highlight w:val="yellow"/>
        </w:rPr>
        <w:t xml:space="preserve">takes the notion that money is a social relation to its </w:t>
      </w:r>
      <w:r w:rsidRPr="00C90467">
        <w:rPr>
          <w:rStyle w:val="StyleUnderline"/>
          <w:sz w:val="8"/>
          <w:szCs w:val="8"/>
        </w:rPr>
        <w:t xml:space="preserve">immanent </w:t>
      </w:r>
      <w:r w:rsidRPr="00C90467">
        <w:rPr>
          <w:rStyle w:val="StyleUnderline"/>
          <w:sz w:val="8"/>
          <w:szCs w:val="8"/>
          <w:highlight w:val="yellow"/>
        </w:rPr>
        <w:t>limit.</w:t>
      </w:r>
      <w:r w:rsidRPr="00C90467">
        <w:rPr>
          <w:rStyle w:val="StyleUnderline"/>
          <w:sz w:val="8"/>
          <w:szCs w:val="8"/>
        </w:rPr>
        <w:t xml:space="preserve"> “Cryptocurrencies are not just ‘money’—they are part money, part asset and part political organization—and these other dimensions must impact the way we see ‘stability’. . . . </w:t>
      </w:r>
      <w:r w:rsidRPr="00C90467">
        <w:rPr>
          <w:rStyle w:val="Emphasis"/>
          <w:sz w:val="8"/>
          <w:szCs w:val="8"/>
        </w:rPr>
        <w:t xml:space="preserve">The simple point is that </w:t>
      </w:r>
      <w:r w:rsidRPr="00C90467">
        <w:rPr>
          <w:rStyle w:val="Emphasis"/>
          <w:sz w:val="8"/>
          <w:szCs w:val="8"/>
          <w:highlight w:val="yellow"/>
        </w:rPr>
        <w:t>money is a social relation; not just a technical mechanism</w:t>
      </w:r>
      <w:r w:rsidRPr="00C90467">
        <w:rPr>
          <w:rFonts w:eastAsia="Times New Roman"/>
          <w:sz w:val="8"/>
          <w:szCs w:val="8"/>
        </w:rPr>
        <w:t xml:space="preserve">” (Bryan and Virtanen 2018).12 </w:t>
      </w:r>
      <w:r w:rsidRPr="00C90467">
        <w:rPr>
          <w:rStyle w:val="Emphasis"/>
          <w:sz w:val="8"/>
          <w:szCs w:val="8"/>
        </w:rPr>
        <w:t xml:space="preserve">Our goal: to </w:t>
      </w:r>
      <w:r w:rsidRPr="00C90467">
        <w:rPr>
          <w:rStyle w:val="Emphasis"/>
          <w:sz w:val="8"/>
          <w:szCs w:val="8"/>
          <w:highlight w:val="yellow"/>
        </w:rPr>
        <w:t>move beyond</w:t>
      </w:r>
      <w:r w:rsidRPr="00C90467">
        <w:rPr>
          <w:rStyle w:val="Emphasis"/>
          <w:sz w:val="8"/>
          <w:szCs w:val="8"/>
        </w:rPr>
        <w:t xml:space="preserve"> any notion of </w:t>
      </w:r>
      <w:r w:rsidRPr="00C90467">
        <w:rPr>
          <w:rStyle w:val="Emphasis"/>
          <w:sz w:val="8"/>
          <w:szCs w:val="8"/>
          <w:highlight w:val="yellow"/>
        </w:rPr>
        <w:t>individual shares or exchange</w:t>
      </w:r>
      <w:r w:rsidRPr="00C90467">
        <w:rPr>
          <w:rStyle w:val="Emphasis"/>
          <w:sz w:val="8"/>
          <w:szCs w:val="8"/>
        </w:rPr>
        <w:t xml:space="preserve">, to learn collectively, through practice, </w:t>
      </w:r>
      <w:r w:rsidRPr="00C90467">
        <w:rPr>
          <w:rStyle w:val="Emphasis"/>
          <w:sz w:val="8"/>
          <w:szCs w:val="8"/>
          <w:highlight w:val="yellow"/>
        </w:rPr>
        <w:t xml:space="preserve">to value </w:t>
      </w:r>
      <w:r w:rsidRPr="00C90467">
        <w:rPr>
          <w:rStyle w:val="Emphasis"/>
          <w:sz w:val="8"/>
          <w:szCs w:val="8"/>
        </w:rPr>
        <w:t xml:space="preserve">the </w:t>
      </w:r>
      <w:r w:rsidRPr="00C90467">
        <w:rPr>
          <w:rStyle w:val="Emphasis"/>
          <w:sz w:val="8"/>
          <w:szCs w:val="8"/>
          <w:highlight w:val="yellow"/>
        </w:rPr>
        <w:t>minor sociality</w:t>
      </w:r>
      <w:r w:rsidRPr="00C90467">
        <w:rPr>
          <w:rStyle w:val="Emphasis"/>
          <w:sz w:val="8"/>
          <w:szCs w:val="8"/>
        </w:rPr>
        <w:t xml:space="preserve"> of the more-than through which emergent valuation makes itself felt</w:t>
      </w:r>
      <w:r w:rsidRPr="00C90467">
        <w:rPr>
          <w:rFonts w:eastAsia="Times New Roman"/>
          <w:sz w:val="8"/>
          <w:szCs w:val="8"/>
        </w:rPr>
        <w:t xml:space="preserve">. To take seriously—to make it a life practice—that the value is not in the product but in the way. To learn to attune to what else is expressed in the way things shape each other in a register where quality approaches its most intensive limit. To index this intensity—an intensity with no bearing on quantity—in an operation that distills to number what differentially registers across a system tuned to what anarchivally moves through it. </w:t>
      </w:r>
      <w:r w:rsidRPr="00C90467">
        <w:rPr>
          <w:rStyle w:val="StyleUnderline"/>
          <w:sz w:val="8"/>
          <w:szCs w:val="8"/>
        </w:rPr>
        <w:t>What is rendered exchangeable here is not process itself, or affect, or relation. What is made shareable is a technique, a practice for attuning to the anarchic share in experience</w:t>
      </w:r>
      <w:r w:rsidRPr="00C90467">
        <w:rPr>
          <w:rFonts w:eastAsia="Times New Roman"/>
          <w:sz w:val="8"/>
          <w:szCs w:val="8"/>
        </w:rPr>
        <w:t xml:space="preserve">. Following Stefano Harney and Fred Moten’s thinking on debt in The Undercommons, </w:t>
      </w:r>
      <w:r w:rsidRPr="00C90467">
        <w:rPr>
          <w:rStyle w:val="Emphasis"/>
          <w:sz w:val="8"/>
          <w:szCs w:val="8"/>
        </w:rPr>
        <w:t>the aim is above all to get rid of the debt/credit relation</w:t>
      </w:r>
      <w:r w:rsidRPr="00C90467">
        <w:rPr>
          <w:rFonts w:eastAsia="Times New Roman"/>
          <w:sz w:val="8"/>
          <w:szCs w:val="8"/>
        </w:rPr>
        <w:t xml:space="preserve">. “There has to be a way in which there can be elaborations of unpayable debt that don’t always return to an individualisation through the family or an individualisation through the wage laborer, but instead the debt becomes a principle of elaboration. And therefore </w:t>
      </w:r>
      <w:r w:rsidRPr="00C90467">
        <w:rPr>
          <w:rStyle w:val="Emphasis"/>
          <w:sz w:val="8"/>
          <w:szCs w:val="8"/>
        </w:rPr>
        <w:t xml:space="preserve">it’s not that you wouldn’t owe people in something like an economy, or you wouldn’t owe your mother, but that the word ‘owe’ would disappear and it would become some other word, it would be a more generative word” </w:t>
      </w:r>
      <w:r w:rsidRPr="00C90467">
        <w:rPr>
          <w:rFonts w:eastAsia="Times New Roman"/>
          <w:sz w:val="8"/>
          <w:szCs w:val="8"/>
        </w:rPr>
        <w:t xml:space="preserve">(Harney and Moten 2013, 150). </w:t>
      </w:r>
      <w:r w:rsidRPr="00C90467">
        <w:rPr>
          <w:rStyle w:val="Emphasis"/>
          <w:sz w:val="8"/>
          <w:szCs w:val="8"/>
        </w:rPr>
        <w:t xml:space="preserve">The 3e Process Seed Bank begins with debt—a debt to the earth, a debt to that which does not quite register but changes the quality of a life, a debt to the more-than. </w:t>
      </w:r>
      <w:r w:rsidRPr="00C90467">
        <w:rPr>
          <w:rStyle w:val="Emphasis"/>
          <w:sz w:val="8"/>
          <w:szCs w:val="8"/>
          <w:highlight w:val="yellow"/>
        </w:rPr>
        <w:t>The</w:t>
      </w:r>
      <w:r w:rsidRPr="00C90467">
        <w:rPr>
          <w:rStyle w:val="Emphasis"/>
          <w:sz w:val="8"/>
          <w:szCs w:val="8"/>
        </w:rPr>
        <w:t xml:space="preserve"> 3e Process </w:t>
      </w:r>
      <w:r w:rsidRPr="00C90467">
        <w:rPr>
          <w:rStyle w:val="Emphasis"/>
          <w:sz w:val="8"/>
          <w:szCs w:val="8"/>
          <w:highlight w:val="yellow"/>
        </w:rPr>
        <w:t>Seed Bank works without credit. There is no repayment</w:t>
      </w:r>
      <w:r w:rsidRPr="00C90467">
        <w:rPr>
          <w:rStyle w:val="Emphasis"/>
          <w:sz w:val="8"/>
          <w:szCs w:val="8"/>
        </w:rPr>
        <w:t xml:space="preserve"> here</w:t>
      </w:r>
      <w:r w:rsidRPr="00C90467">
        <w:rPr>
          <w:rFonts w:eastAsia="Times New Roman"/>
          <w:sz w:val="8"/>
          <w:szCs w:val="8"/>
        </w:rPr>
        <w:t xml:space="preserve">. There is no system of adequation that would create a mirror between its aneconomic principles and the wider field of capital. It’s an enclave, a system that depends on a relational field composed of other alter-economic propositions committed to sharing not the measure of experience but what indexically runs through it, connecting to the dynamic contours of its most intensive limit. </w:t>
      </w:r>
      <w:r w:rsidRPr="00C90467">
        <w:rPr>
          <w:rStyle w:val="StyleUnderline"/>
          <w:sz w:val="8"/>
          <w:szCs w:val="8"/>
        </w:rPr>
        <w:t>The aim is to work to create the conditions to live, not to repay the debt of life itself, and not to take credit for the living, for the land, which is not ours to give, not ours to own.</w:t>
      </w:r>
      <w:r w:rsidRPr="00C90467">
        <w:rPr>
          <w:rFonts w:eastAsia="Times New Roman"/>
          <w:sz w:val="8"/>
          <w:szCs w:val="8"/>
        </w:rPr>
        <w:t xml:space="preserve"> </w:t>
      </w:r>
      <w:r w:rsidRPr="00C90467">
        <w:rPr>
          <w:rStyle w:val="Emphasis"/>
          <w:sz w:val="8"/>
          <w:szCs w:val="8"/>
          <w:highlight w:val="yellow"/>
        </w:rPr>
        <w:t>We begin in the outside of finance</w:t>
      </w:r>
      <w:r w:rsidRPr="00C90467">
        <w:rPr>
          <w:rStyle w:val="Emphasis"/>
          <w:sz w:val="8"/>
          <w:szCs w:val="8"/>
        </w:rPr>
        <w:t xml:space="preserve">. </w:t>
      </w:r>
      <w:r w:rsidRPr="00C90467">
        <w:rPr>
          <w:rStyle w:val="Emphasis"/>
          <w:sz w:val="8"/>
          <w:szCs w:val="8"/>
          <w:highlight w:val="yellow"/>
        </w:rPr>
        <w:t>We</w:t>
      </w:r>
      <w:r w:rsidRPr="00C90467">
        <w:rPr>
          <w:rStyle w:val="Emphasis"/>
          <w:sz w:val="8"/>
          <w:szCs w:val="8"/>
        </w:rPr>
        <w:t xml:space="preserve"> begin here and attempt to </w:t>
      </w:r>
      <w:r w:rsidRPr="00C90467">
        <w:rPr>
          <w:rStyle w:val="Emphasis"/>
          <w:sz w:val="8"/>
          <w:szCs w:val="8"/>
          <w:highlight w:val="yellow"/>
        </w:rPr>
        <w:t xml:space="preserve">remain </w:t>
      </w:r>
      <w:r w:rsidRPr="00C90467">
        <w:rPr>
          <w:rStyle w:val="Emphasis"/>
          <w:sz w:val="8"/>
          <w:szCs w:val="8"/>
        </w:rPr>
        <w:t xml:space="preserve">here </w:t>
      </w:r>
      <w:r w:rsidRPr="00C90467">
        <w:rPr>
          <w:rStyle w:val="Emphasis"/>
          <w:sz w:val="8"/>
          <w:szCs w:val="8"/>
          <w:highlight w:val="yellow"/>
        </w:rPr>
        <w:t>in the collective feeling-out of the limit</w:t>
      </w:r>
      <w:r w:rsidRPr="00C90467">
        <w:rPr>
          <w:rStyle w:val="Emphasis"/>
          <w:sz w:val="8"/>
          <w:szCs w:val="8"/>
        </w:rPr>
        <w:t xml:space="preserve"> </w:t>
      </w:r>
      <w:r w:rsidRPr="00C90467">
        <w:rPr>
          <w:rStyle w:val="Emphasis"/>
          <w:sz w:val="8"/>
          <w:szCs w:val="8"/>
          <w:highlight w:val="yellow"/>
        </w:rPr>
        <w:t>where the</w:t>
      </w:r>
      <w:r w:rsidRPr="00C90467">
        <w:rPr>
          <w:rStyle w:val="Emphasis"/>
          <w:sz w:val="8"/>
          <w:szCs w:val="8"/>
        </w:rPr>
        <w:t xml:space="preserve"> </w:t>
      </w:r>
      <w:r w:rsidRPr="00C90467">
        <w:rPr>
          <w:rStyle w:val="Emphasis"/>
          <w:sz w:val="8"/>
          <w:szCs w:val="8"/>
          <w:highlight w:val="yellow"/>
        </w:rPr>
        <w:t xml:space="preserve">hinge to finance </w:t>
      </w:r>
      <w:r w:rsidRPr="00C90467">
        <w:rPr>
          <w:rStyle w:val="Emphasis"/>
          <w:sz w:val="8"/>
          <w:szCs w:val="8"/>
        </w:rPr>
        <w:t xml:space="preserve">proper </w:t>
      </w:r>
      <w:r w:rsidRPr="00C90467">
        <w:rPr>
          <w:rStyle w:val="Emphasis"/>
          <w:sz w:val="8"/>
          <w:szCs w:val="8"/>
          <w:highlight w:val="yellow"/>
        </w:rPr>
        <w:t>is called “occurrency</w:t>
      </w:r>
      <w:r w:rsidRPr="00C90467">
        <w:rPr>
          <w:rStyle w:val="Emphasis"/>
          <w:sz w:val="8"/>
          <w:szCs w:val="8"/>
        </w:rPr>
        <w:t xml:space="preserve">,” </w:t>
      </w:r>
      <w:r w:rsidRPr="00C90467">
        <w:rPr>
          <w:rStyle w:val="Emphasis"/>
          <w:sz w:val="8"/>
          <w:szCs w:val="8"/>
          <w:highlight w:val="yellow"/>
        </w:rPr>
        <w:t>its value the differential</w:t>
      </w:r>
      <w:r w:rsidRPr="00C90467">
        <w:rPr>
          <w:rStyle w:val="Emphasis"/>
          <w:sz w:val="8"/>
          <w:szCs w:val="8"/>
        </w:rPr>
        <w:t xml:space="preserve">, infrathin </w:t>
      </w:r>
      <w:r w:rsidRPr="00C90467">
        <w:rPr>
          <w:rStyle w:val="Emphasis"/>
          <w:sz w:val="8"/>
          <w:szCs w:val="8"/>
          <w:highlight w:val="yellow"/>
        </w:rPr>
        <w:t>unmeasurability</w:t>
      </w:r>
      <w:r w:rsidRPr="00C90467">
        <w:rPr>
          <w:rStyle w:val="Emphasis"/>
          <w:sz w:val="8"/>
          <w:szCs w:val="8"/>
        </w:rPr>
        <w:t xml:space="preserve"> of the being of relation</w:t>
      </w:r>
      <w:r w:rsidRPr="00C90467">
        <w:rPr>
          <w:rFonts w:eastAsia="Times New Roman"/>
          <w:sz w:val="8"/>
          <w:szCs w:val="8"/>
        </w:rPr>
        <w:t xml:space="preserve">. Self-Organizing Propositions </w:t>
      </w:r>
      <w:r w:rsidRPr="00C90467">
        <w:rPr>
          <w:rStyle w:val="StyleUnderline"/>
          <w:sz w:val="8"/>
          <w:szCs w:val="8"/>
        </w:rPr>
        <w:t>To create the conditions for the differential of value, entryways into the process have to be invented that propose modes of relation that resist the setting-intoplace of existing practices of self-presentation and the economies of prestige and position they bring with them.</w:t>
      </w:r>
      <w:r w:rsidRPr="00C90467">
        <w:rPr>
          <w:rFonts w:eastAsia="Times New Roman"/>
          <w:sz w:val="8"/>
          <w:szCs w:val="8"/>
        </w:rPr>
        <w:t xml:space="preserve"> In addition, practices have to be seeded that facilitate attunement to what exceeds the archival contour of a given encounter. </w:t>
      </w:r>
      <w:r w:rsidRPr="00C90467">
        <w:rPr>
          <w:rStyle w:val="StyleUnderline"/>
          <w:sz w:val="8"/>
          <w:szCs w:val="8"/>
        </w:rPr>
        <w:t>Anarchiving requires a care for all that impersonally moves through the event. To compose with anarchival minor movements,</w:t>
      </w:r>
      <w:r w:rsidRPr="00C90467">
        <w:rPr>
          <w:rFonts w:eastAsia="Times New Roman"/>
          <w:sz w:val="8"/>
          <w:szCs w:val="8"/>
        </w:rPr>
        <w:t xml:space="preserve"> the 3e Process Seed Bank’s digital platform must both conceive of ways to solicit ongoing engagement with processes underway and design ways of activating the thresholds on the platform itself that invite entry into those processes. On a digital platform, participation usually implies entering through self-identification. This often requires a password. While this identification can be a cipher, it nonetheless immediately sets up an individual marker, and with it a presupposition of individual agency that carries through all movements on the platform. While this can’t be altogether cast aside in the crafting of an alter-economic digital platform, our aim is to background the reindividualization of the process as much as possible. How can individualized participation be detoured? What kinds of processes can be coded that allow sideways modes of relation? </w:t>
      </w:r>
      <w:r w:rsidRPr="00C90467">
        <w:rPr>
          <w:rStyle w:val="Emphasis"/>
          <w:sz w:val="8"/>
          <w:szCs w:val="8"/>
          <w:highlight w:val="yellow"/>
        </w:rPr>
        <w:t>In an economy where the gift is sociality, the first step is to code the entryway differently</w:t>
      </w:r>
      <w:r w:rsidRPr="00C90467">
        <w:rPr>
          <w:rStyle w:val="Emphasis"/>
          <w:sz w:val="8"/>
          <w:szCs w:val="8"/>
        </w:rPr>
        <w:t>.</w:t>
      </w:r>
      <w:r w:rsidRPr="00C90467">
        <w:rPr>
          <w:rFonts w:eastAsia="Times New Roman"/>
          <w:sz w:val="8"/>
          <w:szCs w:val="8"/>
        </w:rPr>
        <w:t xml:space="preserve"> </w:t>
      </w:r>
      <w:r w:rsidRPr="00C90467">
        <w:rPr>
          <w:rStyle w:val="StyleUnderline"/>
          <w:sz w:val="8"/>
          <w:szCs w:val="8"/>
        </w:rPr>
        <w:t>The</w:t>
      </w:r>
      <w:r w:rsidRPr="00C90467">
        <w:rPr>
          <w:rFonts w:eastAsia="Times New Roman"/>
          <w:sz w:val="8"/>
          <w:szCs w:val="8"/>
        </w:rPr>
        <w:t xml:space="preserve"> 3e </w:t>
      </w:r>
      <w:r w:rsidRPr="00C90467">
        <w:rPr>
          <w:rStyle w:val="Emphasis"/>
          <w:sz w:val="8"/>
          <w:szCs w:val="8"/>
        </w:rPr>
        <w:t>Process Seed Bank refuses the form of the token as means of exchange (and mechanism of entry)</w:t>
      </w:r>
      <w:r w:rsidRPr="00C90467">
        <w:rPr>
          <w:rFonts w:eastAsia="Times New Roman"/>
          <w:sz w:val="8"/>
          <w:szCs w:val="8"/>
        </w:rPr>
        <w:t xml:space="preserve">. </w:t>
      </w:r>
      <w:r w:rsidRPr="00C90467">
        <w:rPr>
          <w:rStyle w:val="StyleUnderline"/>
          <w:sz w:val="8"/>
          <w:szCs w:val="8"/>
        </w:rPr>
        <w:t>Our proposal is to focus directly on sociality itself, entering through the modality of the proposition. Taking advantage of the figure of the “smart contract,” building on the ways it has been coded in the postblockchain landscape as the mechanism through which entry into the system takes place on the basis of an agreement directly written into lines of code, itself situated on a distributed, decentralized ledger, we are designing if-then propositions that set movements into play from the perspective of their own lure for feeling</w:t>
      </w:r>
      <w:r w:rsidRPr="00C90467">
        <w:rPr>
          <w:rFonts w:eastAsia="Times New Roman"/>
          <w:sz w:val="8"/>
          <w:szCs w:val="8"/>
        </w:rPr>
        <w:t xml:space="preserve">. The hope is that these propositional operations will be able to access modes of process directly rather than having them mediated by individual agents. </w:t>
      </w:r>
      <w:r w:rsidRPr="00C90467">
        <w:rPr>
          <w:rStyle w:val="StyleUnderline"/>
          <w:sz w:val="8"/>
          <w:szCs w:val="8"/>
        </w:rPr>
        <w:t>We call these “self-organizing propositions,” or sops.</w:t>
      </w:r>
      <w:r w:rsidRPr="00C90467">
        <w:rPr>
          <w:rFonts w:eastAsia="Times New Roman"/>
          <w:sz w:val="8"/>
          <w:szCs w:val="8"/>
        </w:rPr>
        <w:t xml:space="preserve"> The propositional force of the sops is the capacity for immanent orientations. The aim: to “shift SenseLab’s collective ethos of self-organizing participation into the way in which the 3e Process Seed Bank online platform is fundamentally structured” (SenseLab—3e n.d.). Re</w:t>
      </w:r>
      <w:r w:rsidRPr="00C90467">
        <w:rPr>
          <w:rStyle w:val="StyleUnderline"/>
          <w:sz w:val="8"/>
          <w:szCs w:val="8"/>
        </w:rPr>
        <w:t>fusing the limitations on the social enacted by individual entry onto the platform, sops facilitate an entering in the act, in the middling of a process already underway</w:t>
      </w:r>
      <w:r w:rsidRPr="00C90467">
        <w:rPr>
          <w:rFonts w:eastAsia="Times New Roman"/>
          <w:sz w:val="8"/>
          <w:szCs w:val="8"/>
        </w:rPr>
        <w:t xml:space="preserve">. “Coded to facilitate repetitive, core actions undertaken on the 3e Process Seed Bank, </w:t>
      </w:r>
      <w:r w:rsidRPr="00C90467">
        <w:rPr>
          <w:rStyle w:val="Emphasis"/>
          <w:sz w:val="8"/>
          <w:szCs w:val="8"/>
        </w:rPr>
        <w:t>sops take the place of the traditional ‘governance’ structure built into blockchain and beyond-blockchain distributed systems, attempting to fulfill the need for some kind of regulatory framework, but in a non-normative way”</w:t>
      </w:r>
      <w:r w:rsidRPr="00C90467">
        <w:rPr>
          <w:rFonts w:eastAsia="Times New Roman"/>
          <w:sz w:val="8"/>
          <w:szCs w:val="8"/>
        </w:rPr>
        <w:t xml:space="preserve"> (SenseLab—3e n.d.). Channels for the self-modulation of the process, sops “regulate the flow of interactions rather the form of transactions” (SenseLab—3e n.d.). Examples include the entryway sop (proposition: gift of process), the welcome wagon (proposition: greeting), the cat herder (proposition: move into collaboration), the creative-cut call (proposition: tipping point toward actualization), the regroup call (proposition: regroup around failure and begin again), the goddess of anarchy (proposition: decisional-cutmaking power). SenseLab sees sops as schizoeconomic threshold-cuts. They are lively, strange, alluring techniques to tune the process toward new assemblages. While the entryway sop does the traditional work of the smart contract, the 3e Process Seed Bank seeds the sops across more than the entry, designing operations for sops wherever a threshold-cut is needed. This is done with the knowledge that conditions change. While the new assemblages activated by the sops will be carefully tended by the process seeds as they germinate, we recognize that all new assemblages carry the risk any thresholding technique does: what if we are not ready for the worlds they create? This is especially the case with the sops since they formalize and schizz at the same time. </w:t>
      </w:r>
      <w:r w:rsidRPr="00C90467">
        <w:rPr>
          <w:rStyle w:val="Emphasis"/>
          <w:sz w:val="8"/>
          <w:szCs w:val="8"/>
          <w:highlight w:val="yellow"/>
        </w:rPr>
        <w:t>What if the entryway becomes a gateway</w:t>
      </w:r>
      <w:r w:rsidRPr="00C90467">
        <w:rPr>
          <w:rStyle w:val="Emphasis"/>
          <w:sz w:val="8"/>
          <w:szCs w:val="8"/>
        </w:rPr>
        <w:t xml:space="preserve">? </w:t>
      </w:r>
      <w:r w:rsidRPr="00C90467">
        <w:rPr>
          <w:rStyle w:val="Emphasis"/>
          <w:sz w:val="8"/>
          <w:szCs w:val="8"/>
          <w:highlight w:val="yellow"/>
        </w:rPr>
        <w:t>Practice is key</w:t>
      </w:r>
      <w:r w:rsidRPr="00C90467">
        <w:rPr>
          <w:rStyle w:val="Emphasis"/>
          <w:sz w:val="8"/>
          <w:szCs w:val="8"/>
        </w:rPr>
        <w:t xml:space="preserve">: </w:t>
      </w:r>
      <w:r w:rsidRPr="00C90467">
        <w:rPr>
          <w:rStyle w:val="Emphasis"/>
          <w:sz w:val="8"/>
          <w:szCs w:val="8"/>
          <w:highlight w:val="yellow"/>
        </w:rPr>
        <w:t>finance at the limit must be lived</w:t>
      </w:r>
      <w:r w:rsidRPr="00C90467">
        <w:rPr>
          <w:rStyle w:val="Emphasis"/>
          <w:sz w:val="8"/>
          <w:szCs w:val="8"/>
        </w:rPr>
        <w:t xml:space="preserve">. </w:t>
      </w:r>
      <w:r w:rsidRPr="00C90467">
        <w:rPr>
          <w:rStyle w:val="Emphasis"/>
          <w:sz w:val="8"/>
          <w:szCs w:val="8"/>
          <w:highlight w:val="yellow"/>
        </w:rPr>
        <w:t>It will not do its work</w:t>
      </w:r>
      <w:r w:rsidRPr="00C90467">
        <w:rPr>
          <w:rStyle w:val="Emphasis"/>
          <w:sz w:val="8"/>
          <w:szCs w:val="8"/>
        </w:rPr>
        <w:t xml:space="preserve">, even given the most alluring platform, </w:t>
      </w:r>
      <w:r w:rsidRPr="00C90467">
        <w:rPr>
          <w:rStyle w:val="Emphasis"/>
          <w:sz w:val="8"/>
          <w:szCs w:val="8"/>
          <w:highlight w:val="yellow"/>
        </w:rPr>
        <w:t>if new techniques for activating body-worlds don’t accompany it</w:t>
      </w:r>
      <w:r w:rsidRPr="00C90467">
        <w:rPr>
          <w:rStyle w:val="Emphasis"/>
          <w:sz w:val="8"/>
          <w:szCs w:val="8"/>
        </w:rPr>
        <w:t>.</w:t>
      </w:r>
      <w:r w:rsidRPr="00C90467">
        <w:rPr>
          <w:rFonts w:eastAsia="Times New Roman"/>
          <w:sz w:val="8"/>
          <w:szCs w:val="8"/>
        </w:rPr>
        <w:t xml:space="preserve"> If practices of the event seek to engage with the more-than of experience in the making, this by necessity includes collaboration with nonhuman forces. Nonhuman forces allow us to better understand the modes of perception of a neurodiverse sensibility that refuses frontality as the matrix of attention, participating instead in experience from its more-than human edges. Composing with nonhuman forces facilitates the recognition that humans, too, are suffused with the nonhuman, those more-than human qualities that forge openings toward an aesthetics of the earth. The world pushes into us, makes us. And then there is the collaboration between the nonhuman forces themselves, the geological time pulsing through the rock, the strange wasp-likeness of the hammer orchid’s deceptive play,13 the angle of the sun shimmering in the whistle of the breeze, the “degrees of indeterminacy” in algorithmic infracommunication (Parisi 2019, 4).14 </w:t>
      </w:r>
      <w:r w:rsidRPr="00C90467">
        <w:rPr>
          <w:rStyle w:val="StyleUnderline"/>
          <w:sz w:val="8"/>
          <w:szCs w:val="8"/>
        </w:rPr>
        <w:t>Emergent sociality across mediums of expression requires an attunement to these nonhuman forces. The danger otherwise is that we return to the instrumentality of human self-centeredness</w:t>
      </w:r>
      <w:r w:rsidRPr="00C90467">
        <w:rPr>
          <w:rFonts w:eastAsia="Times New Roman"/>
          <w:sz w:val="8"/>
          <w:szCs w:val="8"/>
        </w:rPr>
        <w:t xml:space="preserve">. The crafting of the digital platform for the 3e Process Seed Bank is deeply committed to a sensitivity toward the outside of nonhuman expression that courses through us, computational and extracomputational. In the context of the 3e Process Seed Bank, what this requires in practice is that we design techniques that foster compelling ways of encountering how the coded world might collaborate with the more-than that courses through the analog. At the same time, a curiosity about the digital on its own terms emboldens an approach that resists making the digital platform a simple mediator of our practice. </w:t>
      </w:r>
      <w:r w:rsidRPr="00C90467">
        <w:rPr>
          <w:rStyle w:val="StyleUnderline"/>
          <w:sz w:val="8"/>
          <w:szCs w:val="8"/>
        </w:rPr>
        <w:t>In the spirit of immediation, we are lured by the “indefiniteness of ‘incomputables’ that expose dynamics in computational logic, where proofs preserve degrees of indeterminacy</w:t>
      </w:r>
      <w:r w:rsidRPr="00C90467">
        <w:rPr>
          <w:rFonts w:eastAsia="Times New Roman"/>
          <w:sz w:val="8"/>
          <w:szCs w:val="8"/>
        </w:rPr>
        <w:t xml:space="preserve">” (Parisi 2019, 5–6). We are fascinated by the notion that complex systems produce a “field of communication” where “algorithms talk to other algorithms (through set protocols and through learning) . . . across parallel and distributive networks” (7). While the systems we are working on are nowhere as complex as the ones Luciana Parisi describes above, the speculative potential of the network’s own indeterminacy is essential to what we are trying to achieve. </w:t>
      </w:r>
      <w:r w:rsidRPr="00C90467">
        <w:rPr>
          <w:rStyle w:val="StyleUnderline"/>
          <w:sz w:val="8"/>
          <w:szCs w:val="8"/>
        </w:rPr>
        <w:t>With practices of the event our central operation, the aim is to design a platform that can sensitize us to what exceeds the instrumentality with which we tend to approach the digital realm.</w:t>
      </w:r>
      <w:r w:rsidRPr="00C90467">
        <w:rPr>
          <w:rFonts w:eastAsia="Times New Roman"/>
          <w:sz w:val="8"/>
          <w:szCs w:val="8"/>
        </w:rPr>
        <w:t xml:space="preserve"> As anarchival transport, the 3e Process Seed Bank teaches us, in emergent relation with coding’s own logics, how to collaborate with the anarchic share of a digital process. That said, it is important to remember that the digital process is always allied to a live one. The 3e Process Seed Bank is, after all, the aneconomic proposition for the 3Ecologies Institute, which fosters local sites where practices of living and learning are composed. But we do a lot of work online, especially now that we have collaborators from such diverse locations. We share files, send messages, discuss concepts, join each others’ reading groups, sit in virtually on workshops. The 3e Process Seed Bank is conceived as an alternative proposition for this daily collaboration at a distance that might be better capable of transducing practices from the digital to the live and vice versa. What we have found with event-based practices is that the relay of distance and proximity is important to how techniques unfold. For some of us, physical gatherings are necessary for the consolidation of collective processes. For others, the online register is much easier since it facilitates other temporalities and modes of encounter—even the most neurodiverse environments are challenging for those who have no sensory buffers. The 3e Process Seed Bank aims to foster practices of anarchiving to facilitate modes of coming into relation at a distance that maintain the intensity of the work across time and space, thereby creating process seeds for practices elsewhere underway. To some degree this is already part of daily SenseLab practice— the aim is to open it up to a wider field of collaboration, including those who have never physically participated in a SenseLab event. To achieve this interplay between what seeds it and what it seeds, the 3e Process Seed Bank must work as a machine that is expressive of the minor socialities that run through it, and affect it. How it comes into being is as important as what it does. Working at the uneasy limit where noncapitalist futures can be imagined, both the 3e Process Seed Bank and the 3Ecologies Institute are invitations for others to take off from the middling of our process. </w:t>
      </w:r>
      <w:r w:rsidRPr="00C90467">
        <w:rPr>
          <w:rStyle w:val="StyleUnderline"/>
          <w:sz w:val="8"/>
          <w:szCs w:val="8"/>
        </w:rPr>
        <w:t>This work can only be done in relay, collective at every step.</w:t>
      </w:r>
      <w:r w:rsidRPr="00C90467">
        <w:rPr>
          <w:rFonts w:eastAsia="Times New Roman"/>
          <w:sz w:val="8"/>
          <w:szCs w:val="8"/>
        </w:rPr>
        <w:t xml:space="preserve"> To facilitate this sharing of the process, we have simplified the kinetic field of the platform into a second operation that will accompany the sops as governing tendencies. This second operation, conceived as bundles of code that agitate and deviate all-too-human tendencies of instrumental navigation, is called processual operator thingies (pots). pots are propelled by morethan human tendencies, bringing a qualitative edge of nonhuman participation to the platform. A variation on the figure of the bot, pots are quality intensifiers that detour processes to make them less goal oriented, inviting infrathin collisions of sense and sensation. The proposition is that we pot our orientations. In the reorientation, pots produce a relational shift, lending texture to an activity, or what Leslie Plumb, lead designer of the 3e Process Seed Bank, calls “touchtones.” In their design, the focus is on the quality of emergent valuation across registers of life-living. The pots nuzzle, tend, germinate, steal, seize the day. Kleptopot is perhaps our most emphatic pot. Klepto is a force of redirection. Klepto steals not the content of our contribution but our assurance that we know where we are going. Stealing up against an image, a piece of text, a sound, Klepto acts like a charcoal rubbing, pulling a texture off the surface and depositing it elsewhere in the system. Other pots include Nuzzlebot (moves with polyrhythms of scale and duration), Foreground/Background (experiments with contrast), Go-to-Sleep (experiments with the quality of turning on the porch light), Carpe Diem (gives a stand-out of salient value), Fuzzbot (gathers fragments of things like a dust ball), Reverbbot (returns and amplifies), Murmuration (registers a flow), and ReZonator (catches emergent appetites and moves them, glitches, interferes, cuts). And then there are the minor qualifiers, the ones more tone than texture, backgrounded in the system: vibrating-string (minor disturbances), spaghetti-string (tangling into untangling, giggling looking for laughter), dot-on-a-walk-pot (a line of color, a vector for entering a complex field, a lure for elsewhere alternatives), compostpot (resting for a time to come), ticker-tape (polyp-like feed of disparate chat bits and bytes), and radiopot (playlists for making-reading-thinking). Processual operators cooperate with or interrupt humans to make felt the differentials in the collective process online. Coded shapes of process, they defy the directedness of any given individual gesture, inviting us to participate in a practice that surprises or slants us the way a shift in the breeze can do on a windy day. Processual operators are the online techniques, the online relational platforms, that align toward the more-than in the system. Transvaluation Mechanisms for the transduction of the anarchic share and its intensities into indexable units are required. We stumble here and will need all the transindividual collaboration we can get to remain in an ethos of the pragmatics of the useless. Value, as we conceive it, is pure quality. Yet, as Alfred North Whitehead makes clear, value cannot be known in itself: it always accompanies actualization. </w:t>
      </w:r>
      <w:r w:rsidRPr="00C90467">
        <w:rPr>
          <w:rStyle w:val="StyleUnderline"/>
          <w:sz w:val="8"/>
          <w:szCs w:val="8"/>
        </w:rPr>
        <w:t xml:space="preserve">Value is cohort, companion, ally. Value is relational, emphasizing the very unquantifiability of relation. A transductive technique for valuation that moves toward financial evaluation must therefore refrain, at all costs, from imposing any kind of constancy on the notion of what matters. </w:t>
      </w:r>
      <w:r w:rsidRPr="00C90467">
        <w:rPr>
          <w:rStyle w:val="Emphasis"/>
          <w:sz w:val="8"/>
          <w:szCs w:val="8"/>
          <w:highlight w:val="yellow"/>
        </w:rPr>
        <w:t>Speculative value drives the markets</w:t>
      </w:r>
      <w:r w:rsidRPr="00C90467">
        <w:rPr>
          <w:rStyle w:val="Emphasis"/>
          <w:sz w:val="8"/>
          <w:szCs w:val="8"/>
        </w:rPr>
        <w:t xml:space="preserve">. What </w:t>
      </w:r>
      <w:r w:rsidRPr="00C90467">
        <w:rPr>
          <w:rStyle w:val="Emphasis"/>
          <w:sz w:val="8"/>
          <w:szCs w:val="8"/>
          <w:highlight w:val="yellow"/>
        </w:rPr>
        <w:t>we are working toward</w:t>
      </w:r>
      <w:r w:rsidRPr="00C90467">
        <w:rPr>
          <w:rStyle w:val="Emphasis"/>
          <w:sz w:val="8"/>
          <w:szCs w:val="8"/>
        </w:rPr>
        <w:t xml:space="preserve"> is a dif</w:t>
      </w:r>
      <w:r w:rsidRPr="00C90467">
        <w:rPr>
          <w:rStyle w:val="Emphasis"/>
          <w:sz w:val="8"/>
          <w:szCs w:val="8"/>
        </w:rPr>
        <w:softHyphen/>
        <w:t xml:space="preserve">ferent kind of speculative value: </w:t>
      </w:r>
      <w:r w:rsidRPr="00C90467">
        <w:rPr>
          <w:rStyle w:val="Emphasis"/>
          <w:sz w:val="8"/>
          <w:szCs w:val="8"/>
          <w:highlight w:val="yellow"/>
        </w:rPr>
        <w:t xml:space="preserve">a value that doesn’t invent quantifiable sums based on hype </w:t>
      </w:r>
      <w:r w:rsidRPr="00C90467">
        <w:rPr>
          <w:rStyle w:val="Emphasis"/>
          <w:sz w:val="8"/>
          <w:szCs w:val="8"/>
        </w:rPr>
        <w:t xml:space="preserve">and </w:t>
      </w:r>
      <w:r w:rsidRPr="00C90467">
        <w:rPr>
          <w:rStyle w:val="Emphasis"/>
          <w:sz w:val="8"/>
          <w:szCs w:val="8"/>
          <w:highlight w:val="yellow"/>
        </w:rPr>
        <w:t>risk and scarcity, but builds beyond exchange</w:t>
      </w:r>
      <w:r w:rsidRPr="00C90467">
        <w:rPr>
          <w:rStyle w:val="Emphasis"/>
          <w:sz w:val="8"/>
          <w:szCs w:val="8"/>
        </w:rPr>
        <w:t xml:space="preserve"> toward the abundance that is active in the infrathin of worlds making themselves</w:t>
      </w:r>
      <w:r w:rsidRPr="00C90467">
        <w:rPr>
          <w:rFonts w:eastAsia="Times New Roman"/>
          <w:sz w:val="8"/>
          <w:szCs w:val="8"/>
        </w:rPr>
        <w:t xml:space="preserve">. This is not value from nothing. It is value emergent from the tweak that altered the conditions of experience in just this way. </w:t>
      </w:r>
      <w:r w:rsidRPr="00C90467">
        <w:rPr>
          <w:rStyle w:val="Emphasis"/>
          <w:sz w:val="8"/>
          <w:szCs w:val="8"/>
        </w:rPr>
        <w:t>This speculative mode of valuing values the way of the anarchive, the attunement, in the event, to the infrathin coursing through the anarchic share that left experience open for future experimentation.</w:t>
      </w:r>
      <w:r w:rsidRPr="00C90467">
        <w:rPr>
          <w:rFonts w:eastAsia="Times New Roman"/>
          <w:sz w:val="8"/>
          <w:szCs w:val="8"/>
        </w:rPr>
        <w:t xml:space="preserve"> It values what is negatively prehended in experience. If negative prehension has subjective form, as proposed in chapter1, a speculative mode of valuing attunes to the formative force of what is backgrounded but nonetheless shimmers in the between of foregroundingbackgrounding. </w:t>
      </w:r>
      <w:r w:rsidRPr="00C90467">
        <w:rPr>
          <w:rStyle w:val="StyleUnderline"/>
          <w:sz w:val="8"/>
          <w:szCs w:val="8"/>
        </w:rPr>
        <w:t>An attunement to what moves at the interstice— the being of relation—is necessary for a revaluation of value that doesn’t simply return to quantification as its motor</w:t>
      </w:r>
      <w:r w:rsidRPr="00C90467">
        <w:rPr>
          <w:rFonts w:eastAsia="Times New Roman"/>
          <w:sz w:val="8"/>
          <w:szCs w:val="8"/>
        </w:rPr>
        <w:t xml:space="preserve">. </w:t>
      </w:r>
      <w:r w:rsidRPr="00C90467">
        <w:rPr>
          <w:rStyle w:val="Emphasis"/>
          <w:sz w:val="8"/>
          <w:szCs w:val="8"/>
          <w:highlight w:val="yellow"/>
        </w:rPr>
        <w:t>This is not about more. It’s about the morethan</w:t>
      </w:r>
      <w:r w:rsidRPr="00C90467">
        <w:rPr>
          <w:rFonts w:eastAsia="Times New Roman"/>
          <w:sz w:val="8"/>
          <w:szCs w:val="8"/>
        </w:rPr>
        <w:t xml:space="preserve">, that differential force that accompanies experience in the making but cannot be reduced to it This is where cephalopod dreams come in. Cephalopods are extraordinary creatures. Their bodies more fold than form, they are shapeshifters in all senses, their modes of appearance in defiance of the logic of representation. Cephalopods camouflage; they entertain; they do both at once, the movement of their colors adrift. Radically intelligent creatures, they perform for the world in a way that leads Peter Godfrey-Smith to describe evolution as “not goal-directed” (2016, 132). The thing about the cephalopod is that it doesn’t have the cones in its eyes necessary to perceive color.15 This creature that dances and shapes and colors the world, often matching itself to its surrounds, cannot actually “see” the world it composes alongside. This has stumped scientists, some of whom have argued that octopus arms may have cells that engage in some kind of seeing-function. But is it really the case that seeing must be relegated to cones in the eyes or to cells in the arms? Recall John Lee Clark’s architectural seeing, his obsession with the underside of furniture that so-called seeing folks habitually unsee (to avoid the dust bunnies). Might the cephalopod be engaged in a seeing-feeling of relational luminosity that cannot be separated out from its activity of shaping in the coloring? In true cephalopodic form, no anarchive can be centrally controlled. An agencement of processes, its orientation always toward the more-than, its lure the shape of its own exuberance, it is self-producing. Cephalopodic in tendency, the representation of the useful is anathema to it. Transindividuation meets transvaluation. We have no idea how the cephalopod-anarchive will make contact. We don’t know what finance at the limit looks like or whether the lure of the anarchic share will yield anything close to the exquisite cephalopod display we dream with. What we do know is this: we have an appetite for other ways of learning, making, and thinking. </w:t>
      </w:r>
      <w:r w:rsidRPr="00C90467">
        <w:rPr>
          <w:rStyle w:val="StyleUnderline"/>
          <w:sz w:val="8"/>
          <w:szCs w:val="8"/>
        </w:rPr>
        <w:t>Sending out a collective call via the 3e Process Seed Bank for the revaluation of value feels urgent at a time when capital’s infringement on life is as total as it is, its surplus-value of flow everywhere contaminating life as we know it</w:t>
      </w:r>
      <w:r w:rsidRPr="00C90467">
        <w:rPr>
          <w:rFonts w:eastAsia="Times New Roman"/>
          <w:sz w:val="8"/>
          <w:szCs w:val="8"/>
        </w:rPr>
        <w:t xml:space="preserve">. Experiments with other ways abound, and we connect to them with anticipation, knowing that cephalopod dreams are never achieved once and for all, and are never practiced alone. </w:t>
      </w:r>
      <w:r w:rsidRPr="00C90467">
        <w:rPr>
          <w:rStyle w:val="StyleUnderline"/>
          <w:sz w:val="8"/>
          <w:szCs w:val="8"/>
        </w:rPr>
        <w:t xml:space="preserve">The cryptocurrency marketplace is in many ways nothing more than an amplification of the horrors of capital. To situate ourselves there is to risk being subsumed by its flows. Our tentative collaboration in those processes has taught us a lot about what we want to avoid at all costs </w:t>
      </w:r>
      <w:r w:rsidRPr="00C90467">
        <w:rPr>
          <w:rFonts w:eastAsia="Times New Roman"/>
          <w:sz w:val="8"/>
          <w:szCs w:val="8"/>
        </w:rPr>
        <w:t>(its libertarian edge, its maleness, its whiteness, its lack of foresight as regards computational capital, its infinite appetite for profit—in short, its capitalist tendencies).</w:t>
      </w:r>
      <w:r w:rsidRPr="001D1420">
        <w:rPr>
          <w:rFonts w:eastAsia="Times New Roman"/>
          <w:sz w:val="12"/>
        </w:rPr>
        <w:t xml:space="preserve"> But </w:t>
      </w:r>
      <w:r w:rsidRPr="00F37E61">
        <w:rPr>
          <w:rStyle w:val="StyleUnderline"/>
        </w:rPr>
        <w:t>experiments to explore finance at the limit are also happening there</w:t>
      </w:r>
      <w:r w:rsidRPr="001D1420">
        <w:rPr>
          <w:rFonts w:eastAsia="Times New Roman"/>
          <w:sz w:val="12"/>
        </w:rPr>
        <w:t xml:space="preserve">, </w:t>
      </w:r>
      <w:r w:rsidRPr="008B54B7">
        <w:rPr>
          <w:rStyle w:val="StyleUnderline"/>
        </w:rPr>
        <w:t xml:space="preserve">and we have learned rich lessons from </w:t>
      </w:r>
      <w:r w:rsidRPr="008B54B7">
        <w:rPr>
          <w:rStyle w:val="StyleUnderline"/>
          <w:highlight w:val="cyan"/>
        </w:rPr>
        <w:t>crypto</w:t>
      </w:r>
      <w:r w:rsidRPr="008B54B7">
        <w:rPr>
          <w:rStyle w:val="StyleUnderline"/>
        </w:rPr>
        <w:t xml:space="preserve">finance’s conceptual </w:t>
      </w:r>
      <w:r w:rsidRPr="008B54B7">
        <w:rPr>
          <w:rStyle w:val="StyleUnderline"/>
          <w:highlight w:val="cyan"/>
        </w:rPr>
        <w:t>outliers</w:t>
      </w:r>
      <w:r w:rsidRPr="008B54B7">
        <w:rPr>
          <w:rStyle w:val="StyleUnderline"/>
        </w:rPr>
        <w:t xml:space="preserve">, from those who </w:t>
      </w:r>
      <w:r w:rsidRPr="008B54B7">
        <w:rPr>
          <w:rStyle w:val="StyleUnderline"/>
          <w:highlight w:val="cyan"/>
        </w:rPr>
        <w:t>share</w:t>
      </w:r>
      <w:r w:rsidRPr="008B54B7">
        <w:rPr>
          <w:rStyle w:val="StyleUnderline"/>
        </w:rPr>
        <w:t xml:space="preserve"> the </w:t>
      </w:r>
      <w:r w:rsidRPr="008B54B7">
        <w:rPr>
          <w:rStyle w:val="StyleUnderline"/>
          <w:highlight w:val="cyan"/>
        </w:rPr>
        <w:t>urgency to develop anticapitalist futures</w:t>
      </w:r>
      <w:r w:rsidRPr="008B54B7">
        <w:rPr>
          <w:rStyle w:val="StyleUnderline"/>
        </w:rPr>
        <w:t xml:space="preserve"> that value the art of life-living. As Jonathan Beller writes with respect </w:t>
      </w:r>
      <w:r w:rsidRPr="008B54B7">
        <w:rPr>
          <w:rStyle w:val="StyleUnderline"/>
          <w:highlight w:val="cyan"/>
        </w:rPr>
        <w:t>to</w:t>
      </w:r>
      <w:r w:rsidRPr="008B54B7">
        <w:rPr>
          <w:rStyle w:val="StyleUnderline"/>
        </w:rPr>
        <w:t xml:space="preserve"> current </w:t>
      </w:r>
      <w:r w:rsidRPr="008B54B7">
        <w:rPr>
          <w:rStyle w:val="StyleUnderline"/>
          <w:highlight w:val="cyan"/>
        </w:rPr>
        <w:t>alter-capitalist cryptoeconomic experiments</w:t>
      </w:r>
      <w:r w:rsidRPr="008B54B7">
        <w:rPr>
          <w:rStyle w:val="StyleUnderline"/>
        </w:rPr>
        <w:t xml:space="preserve">, “the </w:t>
      </w:r>
      <w:r w:rsidRPr="008B54B7">
        <w:rPr>
          <w:rStyle w:val="StyleUnderline"/>
          <w:highlight w:val="cyan"/>
        </w:rPr>
        <w:t>mutual stake-holding or risking together changes</w:t>
      </w:r>
      <w:r w:rsidRPr="008B54B7">
        <w:rPr>
          <w:rStyle w:val="StyleUnderline"/>
        </w:rPr>
        <w:t xml:space="preserve"> the terms of </w:t>
      </w:r>
      <w:r w:rsidRPr="008B54B7">
        <w:rPr>
          <w:rStyle w:val="StyleUnderline"/>
          <w:highlight w:val="cyan"/>
        </w:rPr>
        <w:t>sociality and creates the possibility to evolve new relationships and</w:t>
      </w:r>
      <w:r w:rsidRPr="008B54B7">
        <w:rPr>
          <w:rStyle w:val="StyleUnderline"/>
        </w:rPr>
        <w:t xml:space="preserve"> new </w:t>
      </w:r>
      <w:r w:rsidRPr="008B54B7">
        <w:rPr>
          <w:rStyle w:val="StyleUnderline"/>
          <w:highlight w:val="cyan"/>
        </w:rPr>
        <w:t>social forms</w:t>
      </w:r>
      <w:r w:rsidRPr="008B54B7">
        <w:rPr>
          <w:rStyle w:val="StyleUnderline"/>
        </w:rPr>
        <w:t>” (forthcoming</w:t>
      </w:r>
      <w:r w:rsidRPr="001D1420">
        <w:rPr>
          <w:rFonts w:eastAsia="Times New Roman"/>
          <w:sz w:val="12"/>
        </w:rPr>
        <w:t xml:space="preserve">). </w:t>
      </w:r>
      <w:r w:rsidRPr="00EA5C4B">
        <w:rPr>
          <w:rStyle w:val="Emphasis"/>
          <w:highlight w:val="yellow"/>
        </w:rPr>
        <w:t>New social forms have always brought with them</w:t>
      </w:r>
      <w:r w:rsidRPr="00F37E61">
        <w:rPr>
          <w:rStyle w:val="Emphasis"/>
        </w:rPr>
        <w:t xml:space="preserve"> the seeds of </w:t>
      </w:r>
      <w:r w:rsidRPr="00EA5C4B">
        <w:rPr>
          <w:rStyle w:val="Emphasis"/>
          <w:highlight w:val="yellow"/>
        </w:rPr>
        <w:t>alter-economic processes</w:t>
      </w:r>
      <w:r w:rsidRPr="00F37E61">
        <w:rPr>
          <w:rStyle w:val="Emphasis"/>
        </w:rPr>
        <w:t>. This is what I learn from the aesthetic sociality of blackness</w:t>
      </w:r>
      <w:r w:rsidRPr="001D1420">
        <w:rPr>
          <w:rFonts w:eastAsia="Times New Roman"/>
          <w:sz w:val="12"/>
        </w:rPr>
        <w:t xml:space="preserve">. To be white was to own the earth forever and ever. It defined who they were and what they valued; it shaped their vision of the future. </w:t>
      </w:r>
      <w:r w:rsidRPr="00C90467">
        <w:rPr>
          <w:rFonts w:eastAsia="Times New Roman"/>
          <w:sz w:val="12"/>
          <w:szCs w:val="12"/>
        </w:rPr>
        <w:t xml:space="preserve">But </w:t>
      </w:r>
      <w:r w:rsidRPr="00C90467">
        <w:rPr>
          <w:rStyle w:val="Emphasis"/>
          <w:sz w:val="12"/>
          <w:szCs w:val="12"/>
          <w:highlight w:val="yellow"/>
        </w:rPr>
        <w:t>black folks</w:t>
      </w:r>
      <w:r w:rsidRPr="00C90467">
        <w:rPr>
          <w:rFonts w:eastAsia="Times New Roman"/>
          <w:sz w:val="12"/>
          <w:szCs w:val="12"/>
        </w:rPr>
        <w:t xml:space="preserve"> had been owned, and being an object of property, they were radically disenchanted with the idea of property. If their past taught them anything, it was that the attempt to own life destroyed it, brutalized the earth, and ran roughshod over everything on God’s creation for a dollar. As items of cargo, they had experienced first-hand the ugliness and violence of the world as seen through the ledger and double-entry bookkeeping. They had endured the life of the commodity. They had been propagated and harvested like any other crop, treated no differently from the tools and the animals owned by massa. They </w:t>
      </w:r>
      <w:r w:rsidRPr="00C90467">
        <w:rPr>
          <w:rStyle w:val="Emphasis"/>
          <w:sz w:val="12"/>
          <w:szCs w:val="12"/>
          <w:highlight w:val="yellow"/>
        </w:rPr>
        <w:t xml:space="preserve">knew a corporation was not a person, </w:t>
      </w:r>
      <w:r w:rsidRPr="00C90467">
        <w:rPr>
          <w:rStyle w:val="Emphasis"/>
          <w:sz w:val="12"/>
          <w:szCs w:val="12"/>
        </w:rPr>
        <w:t>not flesh and blood</w:t>
      </w:r>
      <w:r w:rsidRPr="00C90467">
        <w:rPr>
          <w:rStyle w:val="Emphasis"/>
          <w:sz w:val="12"/>
          <w:szCs w:val="12"/>
          <w:highlight w:val="yellow"/>
        </w:rPr>
        <w:t>, and that a piece of paper secured nothing</w:t>
      </w:r>
      <w:r w:rsidRPr="00C90467">
        <w:rPr>
          <w:rStyle w:val="Emphasis"/>
          <w:sz w:val="12"/>
          <w:szCs w:val="12"/>
        </w:rPr>
        <w:t xml:space="preserve"> that a white man was bound to respect; they knew starvation wages weren’t freedom, but another kind of slavery.</w:t>
      </w:r>
      <w:r w:rsidRPr="00C90467">
        <w:rPr>
          <w:rFonts w:eastAsia="Times New Roman"/>
          <w:sz w:val="12"/>
          <w:szCs w:val="12"/>
        </w:rPr>
        <w:t xml:space="preserve"> The things they valued most had no price on them. (Hartman 2019, 270–71) </w:t>
      </w:r>
      <w:r w:rsidRPr="00C90467">
        <w:rPr>
          <w:rStyle w:val="StyleUnderline"/>
          <w:sz w:val="12"/>
          <w:szCs w:val="12"/>
        </w:rPr>
        <w:t>In the infrathin of experience, value is without count. Always in excess of measure, in excess of its-self, value is what cannot be possessed. Shimmer, gloss, pulse, value is the qualitative edge of the being of relation</w:t>
      </w:r>
      <w:r w:rsidRPr="00C90467">
        <w:rPr>
          <w:rFonts w:eastAsia="Times New Roman"/>
          <w:sz w:val="12"/>
          <w:szCs w:val="12"/>
        </w:rPr>
        <w:t xml:space="preserve">. A pragmatics of the useless is value’s way, its artful orientation to the anarchic share that moves through process to reveal what couldn’t be contained. </w:t>
      </w:r>
      <w:r w:rsidRPr="00C90467">
        <w:rPr>
          <w:rStyle w:val="Emphasis"/>
          <w:sz w:val="12"/>
          <w:szCs w:val="12"/>
        </w:rPr>
        <w:t xml:space="preserve">Cephalopod </w:t>
      </w:r>
      <w:r w:rsidRPr="00C90467">
        <w:rPr>
          <w:rStyle w:val="Emphasis"/>
          <w:sz w:val="12"/>
          <w:szCs w:val="12"/>
          <w:highlight w:val="yellow"/>
        </w:rPr>
        <w:t xml:space="preserve">dreams for finance at the limit begin </w:t>
      </w:r>
      <w:r w:rsidRPr="00C90467">
        <w:rPr>
          <w:rStyle w:val="Emphasis"/>
          <w:sz w:val="12"/>
          <w:szCs w:val="12"/>
        </w:rPr>
        <w:t xml:space="preserve">here, </w:t>
      </w:r>
      <w:r w:rsidRPr="00C90467">
        <w:rPr>
          <w:rStyle w:val="Emphasis"/>
          <w:sz w:val="12"/>
          <w:szCs w:val="12"/>
          <w:highlight w:val="yellow"/>
        </w:rPr>
        <w:t>in the uncontainment, proposing</w:t>
      </w:r>
      <w:r w:rsidRPr="00C90467">
        <w:rPr>
          <w:rStyle w:val="Emphasis"/>
          <w:sz w:val="12"/>
          <w:szCs w:val="12"/>
        </w:rPr>
        <w:t xml:space="preserve"> a relationscape of </w:t>
      </w:r>
      <w:r w:rsidRPr="00C90467">
        <w:rPr>
          <w:rStyle w:val="Emphasis"/>
          <w:sz w:val="12"/>
          <w:szCs w:val="12"/>
          <w:highlight w:val="yellow"/>
        </w:rPr>
        <w:t>vivid dissonance</w:t>
      </w:r>
      <w:r w:rsidRPr="00C90467">
        <w:rPr>
          <w:rStyle w:val="Emphasis"/>
          <w:sz w:val="12"/>
          <w:szCs w:val="12"/>
        </w:rPr>
        <w:t xml:space="preserve">. To see-feel in the affirmation of discord is to approach a movement in variation with itself. </w:t>
      </w:r>
      <w:r w:rsidRPr="00C90467">
        <w:rPr>
          <w:rStyle w:val="Emphasis"/>
          <w:sz w:val="12"/>
          <w:szCs w:val="12"/>
          <w:highlight w:val="yellow"/>
        </w:rPr>
        <w:t>Where minor gestures abound, minor socialities thrive.</w:t>
      </w:r>
    </w:p>
    <w:p w14:paraId="119C0864" w14:textId="77777777" w:rsidR="006764B8" w:rsidRPr="00157ABC" w:rsidRDefault="006764B8" w:rsidP="006764B8">
      <w:pPr>
        <w:pStyle w:val="Heading4"/>
      </w:pPr>
      <w:r>
        <w:t xml:space="preserve">That magnifies </w:t>
      </w:r>
      <w:r>
        <w:rPr>
          <w:u w:val="single"/>
        </w:rPr>
        <w:t>imperialism</w:t>
      </w:r>
      <w:r>
        <w:t xml:space="preserve"> in the global south and </w:t>
      </w:r>
      <w:r>
        <w:rPr>
          <w:u w:val="single"/>
        </w:rPr>
        <w:t>dooms</w:t>
      </w:r>
      <w:r>
        <w:t xml:space="preserve"> the alt. </w:t>
      </w:r>
    </w:p>
    <w:p w14:paraId="29FAA392" w14:textId="77777777" w:rsidR="006764B8" w:rsidRDefault="006764B8" w:rsidP="006764B8">
      <w:r>
        <w:t xml:space="preserve">Olivier </w:t>
      </w:r>
      <w:r w:rsidRPr="00393602">
        <w:rPr>
          <w:rStyle w:val="Style13ptBold"/>
        </w:rPr>
        <w:t>Jutel 21</w:t>
      </w:r>
      <w:r>
        <w:t>, Lecturer in Media, Film and Communication at the University of Otago, Ph.D. from the University of Otago, “Blockchain imperialism in the Pacific,” Big Data &amp; Society, 02-18-2021, https://doi.org/10.1177%2F2053951720985249</w:t>
      </w:r>
    </w:p>
    <w:p w14:paraId="0F61D735" w14:textId="77777777" w:rsidR="006764B8" w:rsidRPr="00292ACE" w:rsidRDefault="006764B8" w:rsidP="006764B8">
      <w:pPr>
        <w:rPr>
          <w:sz w:val="16"/>
        </w:rPr>
      </w:pPr>
      <w:r w:rsidRPr="00157ABC">
        <w:rPr>
          <w:sz w:val="16"/>
        </w:rPr>
        <w:t>‘</w:t>
      </w:r>
      <w:r w:rsidRPr="00157ABC">
        <w:rPr>
          <w:rStyle w:val="StyleUnderline"/>
        </w:rPr>
        <w:t>Platform Imperialism’</w:t>
      </w:r>
      <w:r w:rsidRPr="00157ABC">
        <w:rPr>
          <w:sz w:val="16"/>
        </w:rPr>
        <w:t xml:space="preserve"> (Jin, 2015) is the material, economic and cultural power that is advanced by disavowing network geopolitics through humanitarianism. Platform Imperialism has </w:t>
      </w:r>
      <w:r w:rsidRPr="00157ABC">
        <w:rPr>
          <w:rStyle w:val="StyleUnderline"/>
        </w:rPr>
        <w:t>allowed</w:t>
      </w:r>
      <w:r w:rsidRPr="00157ABC">
        <w:rPr>
          <w:sz w:val="16"/>
        </w:rPr>
        <w:t xml:space="preserve"> FAANG </w:t>
      </w:r>
      <w:r w:rsidRPr="00157ABC">
        <w:rPr>
          <w:rStyle w:val="StyleUnderline"/>
        </w:rPr>
        <w:t>platforms to function as ‘</w:t>
      </w:r>
      <w:r w:rsidRPr="00157ABC">
        <w:rPr>
          <w:rStyle w:val="Emphasis"/>
        </w:rPr>
        <w:t>beachheads’</w:t>
      </w:r>
      <w:r w:rsidRPr="00157ABC">
        <w:rPr>
          <w:sz w:val="16"/>
        </w:rPr>
        <w:t xml:space="preserve"> (McChesney, 2013: 131) </w:t>
      </w:r>
      <w:r w:rsidRPr="00157ABC">
        <w:rPr>
          <w:rStyle w:val="Emphasis"/>
        </w:rPr>
        <w:t>for American capital</w:t>
      </w:r>
      <w:r w:rsidRPr="00157ABC">
        <w:rPr>
          <w:sz w:val="16"/>
        </w:rPr>
        <w:t>. It ensures the flow of data by monopolizing online advertising revenue, intellectual property rights and fees to Tier 1 ISPs. Leveraging a desire for development platforms are able to plan ‘infrastructure in the global south engineered for their own needs…while</w:t>
      </w:r>
      <w:r w:rsidRPr="00292ACE">
        <w:rPr>
          <w:sz w:val="16"/>
        </w:rPr>
        <w:t xml:space="preserve"> imposing privatized forms of governance’ (Kwet, 2019: 7).</w:t>
      </w:r>
    </w:p>
    <w:p w14:paraId="3789C473" w14:textId="77777777" w:rsidR="006764B8" w:rsidRPr="00292ACE" w:rsidRDefault="006764B8" w:rsidP="006764B8">
      <w:pPr>
        <w:rPr>
          <w:sz w:val="16"/>
        </w:rPr>
      </w:pPr>
      <w:r w:rsidRPr="00292ACE">
        <w:rPr>
          <w:rStyle w:val="StyleUnderline"/>
          <w:highlight w:val="cyan"/>
        </w:rPr>
        <w:t>Blockchain</w:t>
      </w:r>
      <w:r w:rsidRPr="006E35ED">
        <w:rPr>
          <w:rStyle w:val="StyleUnderline"/>
        </w:rPr>
        <w:t xml:space="preserve"> complements and </w:t>
      </w:r>
      <w:r w:rsidRPr="00292ACE">
        <w:rPr>
          <w:rStyle w:val="StyleUnderline"/>
          <w:highlight w:val="cyan"/>
        </w:rPr>
        <w:t>extends</w:t>
      </w:r>
      <w:r w:rsidRPr="00292ACE">
        <w:rPr>
          <w:sz w:val="16"/>
        </w:rPr>
        <w:t xml:space="preserve"> existing </w:t>
      </w:r>
      <w:r w:rsidRPr="00292ACE">
        <w:rPr>
          <w:rStyle w:val="StyleUnderline"/>
          <w:highlight w:val="cyan"/>
        </w:rPr>
        <w:t>techno-colonial</w:t>
      </w:r>
      <w:r w:rsidRPr="006E35ED">
        <w:rPr>
          <w:rStyle w:val="StyleUnderline"/>
        </w:rPr>
        <w:t xml:space="preserve"> practices of </w:t>
      </w:r>
      <w:r w:rsidRPr="00292ACE">
        <w:rPr>
          <w:rStyle w:val="StyleUnderline"/>
          <w:highlight w:val="cyan"/>
        </w:rPr>
        <w:t>shaping</w:t>
      </w:r>
      <w:r w:rsidRPr="006E35ED">
        <w:rPr>
          <w:rStyle w:val="StyleUnderline"/>
        </w:rPr>
        <w:t xml:space="preserve"> social </w:t>
      </w:r>
      <w:r w:rsidRPr="00292ACE">
        <w:rPr>
          <w:rStyle w:val="StyleUnderline"/>
          <w:highlight w:val="cyan"/>
        </w:rPr>
        <w:t>life for</w:t>
      </w:r>
      <w:r w:rsidRPr="006E35ED">
        <w:rPr>
          <w:rStyle w:val="StyleUnderline"/>
        </w:rPr>
        <w:t xml:space="preserve"> the </w:t>
      </w:r>
      <w:r w:rsidRPr="00292ACE">
        <w:rPr>
          <w:rStyle w:val="StyleUnderline"/>
          <w:highlight w:val="cyan"/>
        </w:rPr>
        <w:t>extraction</w:t>
      </w:r>
      <w:r w:rsidRPr="006E35ED">
        <w:rPr>
          <w:rStyle w:val="StyleUnderline"/>
        </w:rPr>
        <w:t xml:space="preserve"> of data</w:t>
      </w:r>
      <w:r w:rsidRPr="00292ACE">
        <w:rPr>
          <w:sz w:val="16"/>
        </w:rPr>
        <w:t xml:space="preserve"> (Couldry and Mejias, 2019; Thatcher et al., 2016). This cultural and economic </w:t>
      </w:r>
      <w:r w:rsidRPr="006E35ED">
        <w:rPr>
          <w:rStyle w:val="StyleUnderline"/>
        </w:rPr>
        <w:t xml:space="preserve">power enables digital </w:t>
      </w:r>
      <w:r w:rsidRPr="00157ABC">
        <w:rPr>
          <w:rStyle w:val="StyleUnderline"/>
        </w:rPr>
        <w:t xml:space="preserve">platforms to ‘produce </w:t>
      </w:r>
      <w:r w:rsidRPr="00157ABC">
        <w:rPr>
          <w:rStyle w:val="Emphasis"/>
        </w:rPr>
        <w:t>a new type of “social” for capital’</w:t>
      </w:r>
      <w:r w:rsidRPr="00157ABC">
        <w:rPr>
          <w:sz w:val="16"/>
        </w:rPr>
        <w:t xml:space="preserve"> (Couldry and Mejias, 2019: 341). What is distinct about blockchain however are its pretensions to universality: a singular platform which mediates all data and the social world. Thus </w:t>
      </w:r>
      <w:r w:rsidRPr="00157ABC">
        <w:rPr>
          <w:rStyle w:val="StyleUnderline"/>
        </w:rPr>
        <w:t>blockchain</w:t>
      </w:r>
      <w:r w:rsidRPr="00157ABC">
        <w:rPr>
          <w:sz w:val="16"/>
        </w:rPr>
        <w:t xml:space="preserve"> does not simply try to enter the fields of advertising, retail and cloud services but</w:t>
      </w:r>
      <w:r w:rsidRPr="00292ACE">
        <w:rPr>
          <w:sz w:val="16"/>
        </w:rPr>
        <w:t xml:space="preserve"> </w:t>
      </w:r>
      <w:r w:rsidRPr="00292ACE">
        <w:rPr>
          <w:rStyle w:val="StyleUnderline"/>
        </w:rPr>
        <w:t xml:space="preserve">seeks to shape developing world governance systems for </w:t>
      </w:r>
      <w:r w:rsidRPr="00292ACE">
        <w:rPr>
          <w:rStyle w:val="Emphasis"/>
        </w:rPr>
        <w:t>data production</w:t>
      </w:r>
      <w:r w:rsidRPr="00292ACE">
        <w:rPr>
          <w:rStyle w:val="StyleUnderline"/>
        </w:rPr>
        <w:t xml:space="preserve"> and </w:t>
      </w:r>
      <w:r w:rsidRPr="00292ACE">
        <w:rPr>
          <w:rStyle w:val="Emphasis"/>
        </w:rPr>
        <w:t>platform dependence</w:t>
      </w:r>
      <w:r w:rsidRPr="00292ACE">
        <w:rPr>
          <w:sz w:val="16"/>
        </w:rPr>
        <w:t xml:space="preserve">. It is in this way that </w:t>
      </w:r>
      <w:r w:rsidRPr="00157ABC">
        <w:rPr>
          <w:rStyle w:val="StyleUnderline"/>
        </w:rPr>
        <w:t xml:space="preserve">blockchain </w:t>
      </w:r>
      <w:r w:rsidRPr="00292ACE">
        <w:rPr>
          <w:rStyle w:val="StyleUnderline"/>
          <w:highlight w:val="cyan"/>
        </w:rPr>
        <w:t xml:space="preserve">creates </w:t>
      </w:r>
      <w:r w:rsidRPr="00157ABC">
        <w:rPr>
          <w:rStyle w:val="StyleUnderline"/>
        </w:rPr>
        <w:t xml:space="preserve">a </w:t>
      </w:r>
      <w:r w:rsidRPr="00292ACE">
        <w:rPr>
          <w:rStyle w:val="Emphasis"/>
          <w:highlight w:val="cyan"/>
        </w:rPr>
        <w:t>tech</w:t>
      </w:r>
      <w:r w:rsidRPr="00292ACE">
        <w:rPr>
          <w:rStyle w:val="StyleUnderline"/>
        </w:rPr>
        <w:t xml:space="preserve">nological </w:t>
      </w:r>
      <w:r w:rsidRPr="00292ACE">
        <w:rPr>
          <w:rStyle w:val="StyleUnderline"/>
          <w:highlight w:val="cyan"/>
        </w:rPr>
        <w:t>frontier with developing world resources as its</w:t>
      </w:r>
      <w:r w:rsidRPr="00292ACE">
        <w:rPr>
          <w:rStyle w:val="StyleUnderline"/>
        </w:rPr>
        <w:t xml:space="preserve"> prized </w:t>
      </w:r>
      <w:r w:rsidRPr="00292ACE">
        <w:rPr>
          <w:rStyle w:val="StyleUnderline"/>
          <w:highlight w:val="cyan"/>
        </w:rPr>
        <w:t>objects</w:t>
      </w:r>
      <w:r w:rsidRPr="00292ACE">
        <w:rPr>
          <w:sz w:val="16"/>
        </w:rPr>
        <w:t>.</w:t>
      </w:r>
    </w:p>
    <w:p w14:paraId="3B425275" w14:textId="77777777" w:rsidR="006764B8" w:rsidRPr="00157ABC" w:rsidRDefault="006764B8" w:rsidP="006764B8">
      <w:pPr>
        <w:rPr>
          <w:sz w:val="16"/>
        </w:rPr>
      </w:pPr>
      <w:r w:rsidRPr="006E35ED">
        <w:rPr>
          <w:rStyle w:val="StyleUnderline"/>
        </w:rPr>
        <w:t>Blockchain’s role</w:t>
      </w:r>
      <w:r w:rsidRPr="00292ACE">
        <w:rPr>
          <w:sz w:val="16"/>
        </w:rPr>
        <w:t xml:space="preserve"> within platform imperialism </w:t>
      </w:r>
      <w:r w:rsidRPr="006E35ED">
        <w:rPr>
          <w:rStyle w:val="StyleUnderline"/>
        </w:rPr>
        <w:t>is in charting a ‘historical and planetary totality’</w:t>
      </w:r>
      <w:r w:rsidRPr="00292ACE">
        <w:rPr>
          <w:sz w:val="16"/>
        </w:rPr>
        <w:t xml:space="preserve"> (Beller, 2018: 5) </w:t>
      </w:r>
      <w:r w:rsidRPr="006E35ED">
        <w:rPr>
          <w:rStyle w:val="StyleUnderline"/>
        </w:rPr>
        <w:t xml:space="preserve">for computational </w:t>
      </w:r>
      <w:r w:rsidRPr="006E35ED">
        <w:rPr>
          <w:rStyle w:val="Emphasis"/>
        </w:rPr>
        <w:t>cap</w:t>
      </w:r>
      <w:r w:rsidRPr="006E35ED">
        <w:rPr>
          <w:rStyle w:val="StyleUnderline"/>
        </w:rPr>
        <w:t>italism</w:t>
      </w:r>
      <w:r w:rsidRPr="00292ACE">
        <w:rPr>
          <w:sz w:val="16"/>
        </w:rPr>
        <w:t xml:space="preserve">. The mediation of all data via blockchain embodies the neoliberal premise of Friedreich Von Hayek that price signals, or in this case encrypted data, advance the prime social good of markets. This surpasses the e-commerce and advertising-based platforms of web 2.0 in incorporating private and public forms of governance. For blockchain developers, the </w:t>
      </w:r>
      <w:r w:rsidRPr="00157ABC">
        <w:rPr>
          <w:rStyle w:val="StyleUnderline"/>
        </w:rPr>
        <w:t>governance</w:t>
      </w:r>
      <w:r w:rsidRPr="00157ABC">
        <w:rPr>
          <w:sz w:val="16"/>
        </w:rPr>
        <w:t xml:space="preserve"> systems </w:t>
      </w:r>
      <w:r w:rsidRPr="00157ABC">
        <w:rPr>
          <w:rStyle w:val="StyleUnderline"/>
        </w:rPr>
        <w:t>of the developing world are a frontier ‘empty of other</w:t>
      </w:r>
      <w:r w:rsidRPr="00157ABC">
        <w:rPr>
          <w:sz w:val="16"/>
        </w:rPr>
        <w:t xml:space="preserve"> entrepreneurial </w:t>
      </w:r>
      <w:r w:rsidRPr="00157ABC">
        <w:rPr>
          <w:rStyle w:val="StyleUnderline"/>
        </w:rPr>
        <w:t>ideas</w:t>
      </w:r>
      <w:r w:rsidRPr="00157ABC">
        <w:rPr>
          <w:sz w:val="16"/>
        </w:rPr>
        <w:t>, histories and claims</w:t>
      </w:r>
      <w:r w:rsidRPr="00292ACE">
        <w:rPr>
          <w:sz w:val="16"/>
        </w:rPr>
        <w:t xml:space="preserve">, </w:t>
      </w:r>
      <w:r w:rsidRPr="00292ACE">
        <w:rPr>
          <w:rStyle w:val="StyleUnderline"/>
        </w:rPr>
        <w:t xml:space="preserve">but full of potential for new </w:t>
      </w:r>
      <w:r w:rsidRPr="00157ABC">
        <w:rPr>
          <w:rStyle w:val="StyleUnderline"/>
        </w:rPr>
        <w:t>and improved use’</w:t>
      </w:r>
      <w:r w:rsidRPr="00157ABC">
        <w:rPr>
          <w:sz w:val="16"/>
        </w:rPr>
        <w:t xml:space="preserve"> (Howson, 2020: 2). Thus biometric identification, land titles, resource management and cash-aid can all be integrated into this universal governance solution.</w:t>
      </w:r>
    </w:p>
    <w:p w14:paraId="7A6234CE" w14:textId="77777777" w:rsidR="006764B8" w:rsidRPr="00292ACE" w:rsidRDefault="006764B8" w:rsidP="006764B8">
      <w:pPr>
        <w:rPr>
          <w:sz w:val="16"/>
        </w:rPr>
      </w:pPr>
      <w:r w:rsidRPr="00157ABC">
        <w:rPr>
          <w:sz w:val="16"/>
        </w:rPr>
        <w:t xml:space="preserve">The </w:t>
      </w:r>
      <w:r w:rsidRPr="00157ABC">
        <w:rPr>
          <w:rStyle w:val="StyleUnderline"/>
        </w:rPr>
        <w:t>vantage of American platforms</w:t>
      </w:r>
      <w:r w:rsidRPr="00157ABC">
        <w:rPr>
          <w:sz w:val="16"/>
        </w:rPr>
        <w:t xml:space="preserve"> and the state over this emerging cartography of control </w:t>
      </w:r>
      <w:r w:rsidRPr="00157ABC">
        <w:rPr>
          <w:rStyle w:val="StyleUnderline"/>
        </w:rPr>
        <w:t xml:space="preserve">owes to the long-standing </w:t>
      </w:r>
      <w:r w:rsidRPr="00157ABC">
        <w:rPr>
          <w:rStyle w:val="Emphasis"/>
        </w:rPr>
        <w:t>imperial vision of computation</w:t>
      </w:r>
      <w:r w:rsidRPr="00157ABC">
        <w:rPr>
          <w:sz w:val="16"/>
        </w:rPr>
        <w:t xml:space="preserve"> </w:t>
      </w:r>
      <w:r w:rsidRPr="00157ABC">
        <w:rPr>
          <w:rStyle w:val="StyleUnderline"/>
        </w:rPr>
        <w:t>as the ‘underlying matter of everything</w:t>
      </w:r>
      <w:r w:rsidRPr="00157ABC">
        <w:rPr>
          <w:sz w:val="16"/>
        </w:rPr>
        <w:t xml:space="preserve"> in the social world [</w:t>
      </w:r>
      <w:r w:rsidRPr="00157ABC">
        <w:rPr>
          <w:rStyle w:val="StyleUnderline"/>
        </w:rPr>
        <w:t>which can] be brought under state-</w:t>
      </w:r>
      <w:r w:rsidRPr="00157ABC">
        <w:rPr>
          <w:rStyle w:val="Emphasis"/>
        </w:rPr>
        <w:t>cap</w:t>
      </w:r>
      <w:r w:rsidRPr="00157ABC">
        <w:rPr>
          <w:rStyle w:val="StyleUnderline"/>
        </w:rPr>
        <w:t>italist military control’</w:t>
      </w:r>
      <w:r w:rsidRPr="00157ABC">
        <w:rPr>
          <w:sz w:val="16"/>
        </w:rPr>
        <w:t xml:space="preserve"> (Golumbia, 2009: 60). While there are more than simply American platforms and agencies active in this space, Palantir is an example of a state-capital platform nexus which bring development agencies like the World Food Program into this orbit (Kintsler,</w:t>
      </w:r>
      <w:r w:rsidRPr="00292ACE">
        <w:rPr>
          <w:sz w:val="16"/>
        </w:rPr>
        <w:t xml:space="preserve"> 2019) through data and blockchain governance. Thus </w:t>
      </w:r>
      <w:r w:rsidRPr="00393602">
        <w:rPr>
          <w:rStyle w:val="StyleUnderline"/>
        </w:rPr>
        <w:t>as blockchain claims a ‘technical agency separate from the messiness of society and the econom</w:t>
      </w:r>
      <w:r w:rsidRPr="00292ACE">
        <w:rPr>
          <w:sz w:val="16"/>
        </w:rPr>
        <w:t xml:space="preserve">y’ (Zook and Blankenship, 2018: 253), </w:t>
      </w:r>
      <w:r w:rsidRPr="00393602">
        <w:rPr>
          <w:rStyle w:val="StyleUnderline"/>
        </w:rPr>
        <w:t xml:space="preserve">it </w:t>
      </w:r>
      <w:r w:rsidRPr="00292ACE">
        <w:rPr>
          <w:rStyle w:val="StyleUnderline"/>
          <w:highlight w:val="cyan"/>
        </w:rPr>
        <w:t>reproduces</w:t>
      </w:r>
      <w:r w:rsidRPr="00292ACE">
        <w:rPr>
          <w:sz w:val="16"/>
        </w:rPr>
        <w:t xml:space="preserve"> these </w:t>
      </w:r>
      <w:r w:rsidRPr="00292ACE">
        <w:rPr>
          <w:rStyle w:val="Emphasis"/>
          <w:highlight w:val="cyan"/>
        </w:rPr>
        <w:t>North-South asymmetries</w:t>
      </w:r>
      <w:r w:rsidRPr="00393602">
        <w:rPr>
          <w:rStyle w:val="Emphasis"/>
        </w:rPr>
        <w:t xml:space="preserve"> </w:t>
      </w:r>
      <w:r w:rsidRPr="00292ACE">
        <w:rPr>
          <w:sz w:val="16"/>
        </w:rPr>
        <w:t xml:space="preserve">of power in </w:t>
      </w:r>
      <w:r w:rsidRPr="00292ACE">
        <w:rPr>
          <w:rStyle w:val="StyleUnderline"/>
          <w:highlight w:val="cyan"/>
        </w:rPr>
        <w:t>mapping</w:t>
      </w:r>
      <w:r w:rsidRPr="00393602">
        <w:rPr>
          <w:rStyle w:val="StyleUnderline"/>
        </w:rPr>
        <w:t xml:space="preserve"> </w:t>
      </w:r>
      <w:r w:rsidRPr="00292ACE">
        <w:rPr>
          <w:rStyle w:val="StyleUnderline"/>
          <w:highlight w:val="cyan"/>
        </w:rPr>
        <w:t>developing</w:t>
      </w:r>
      <w:r w:rsidRPr="00393602">
        <w:rPr>
          <w:rStyle w:val="StyleUnderline"/>
        </w:rPr>
        <w:t xml:space="preserve"> world </w:t>
      </w:r>
      <w:r w:rsidRPr="00292ACE">
        <w:rPr>
          <w:rStyle w:val="StyleUnderline"/>
          <w:highlight w:val="cyan"/>
        </w:rPr>
        <w:t>societies for</w:t>
      </w:r>
      <w:r w:rsidRPr="00393602">
        <w:rPr>
          <w:rStyle w:val="StyleUnderline"/>
        </w:rPr>
        <w:t xml:space="preserve"> </w:t>
      </w:r>
      <w:r w:rsidRPr="00393602">
        <w:rPr>
          <w:rStyle w:val="Emphasis"/>
        </w:rPr>
        <w:t xml:space="preserve">future </w:t>
      </w:r>
      <w:r w:rsidRPr="00292ACE">
        <w:rPr>
          <w:rStyle w:val="Emphasis"/>
          <w:highlight w:val="cyan"/>
        </w:rPr>
        <w:t>exploitation</w:t>
      </w:r>
      <w:r w:rsidRPr="00292ACE">
        <w:rPr>
          <w:sz w:val="16"/>
        </w:rPr>
        <w:t>.</w:t>
      </w:r>
    </w:p>
    <w:p w14:paraId="2490CF07" w14:textId="77777777" w:rsidR="006764B8" w:rsidRPr="00292ACE" w:rsidRDefault="006764B8" w:rsidP="006764B8">
      <w:pPr>
        <w:rPr>
          <w:sz w:val="16"/>
        </w:rPr>
      </w:pPr>
      <w:r w:rsidRPr="00292ACE">
        <w:rPr>
          <w:sz w:val="16"/>
        </w:rPr>
        <w:t>Blockchain governance and discourse</w:t>
      </w:r>
    </w:p>
    <w:p w14:paraId="626313B0" w14:textId="77777777" w:rsidR="006764B8" w:rsidRPr="00292ACE" w:rsidRDefault="006764B8" w:rsidP="006764B8">
      <w:pPr>
        <w:rPr>
          <w:sz w:val="16"/>
        </w:rPr>
      </w:pPr>
      <w:r w:rsidRPr="00157ABC">
        <w:rPr>
          <w:rStyle w:val="StyleUnderline"/>
        </w:rPr>
        <w:t>Blockchain claims to democratize</w:t>
      </w:r>
      <w:r w:rsidRPr="00157ABC">
        <w:rPr>
          <w:sz w:val="16"/>
        </w:rPr>
        <w:t xml:space="preserve"> big data, finance and provide all manner of governance solutions. Governance principles of ‘increased transparency, accountability and efficiency’ (Coppi and Fast, 2019: 1) fit the rubric of both blockchain and the NGO sector. </w:t>
      </w:r>
      <w:r w:rsidRPr="00157ABC">
        <w:rPr>
          <w:rStyle w:val="StyleUnderline"/>
        </w:rPr>
        <w:t xml:space="preserve">It is a </w:t>
      </w:r>
      <w:r w:rsidRPr="00157ABC">
        <w:rPr>
          <w:rStyle w:val="Emphasis"/>
        </w:rPr>
        <w:t>tech</w:t>
      </w:r>
      <w:r w:rsidRPr="00157ABC">
        <w:rPr>
          <w:rStyle w:val="StyleUnderline"/>
        </w:rPr>
        <w:t>nology and discourse</w:t>
      </w:r>
      <w:r w:rsidRPr="00292ACE">
        <w:rPr>
          <w:sz w:val="16"/>
        </w:rPr>
        <w:t xml:space="preserve"> </w:t>
      </w:r>
      <w:r w:rsidRPr="00393602">
        <w:rPr>
          <w:rStyle w:val="StyleUnderline"/>
        </w:rPr>
        <w:t>that possess a totalizing view of social transformation through data encryption, accumulation and decentralization</w:t>
      </w:r>
      <w:r w:rsidRPr="00292ACE">
        <w:rPr>
          <w:sz w:val="16"/>
        </w:rPr>
        <w:t>. While space precludes a discussion of the entire field of blockchain possibilities, I have summarized the key technological, political and economic contours necessary for an examination of Pacific blockchain. The following section is organized around blockchain’s relationship to the state; the utopian ideal of disintermediation; technical architectures and governance; and the role of proprietary platform developers.</w:t>
      </w:r>
    </w:p>
    <w:p w14:paraId="0DF7201B" w14:textId="77777777" w:rsidR="006764B8" w:rsidRPr="00292ACE" w:rsidRDefault="006764B8" w:rsidP="006764B8">
      <w:pPr>
        <w:rPr>
          <w:sz w:val="16"/>
        </w:rPr>
      </w:pPr>
      <w:r w:rsidRPr="00292ACE">
        <w:rPr>
          <w:sz w:val="16"/>
        </w:rPr>
        <w:t>Blockchain and the state</w:t>
      </w:r>
    </w:p>
    <w:p w14:paraId="5C976521" w14:textId="77777777" w:rsidR="006764B8" w:rsidRPr="00292ACE" w:rsidRDefault="006764B8" w:rsidP="006764B8">
      <w:pPr>
        <w:rPr>
          <w:sz w:val="16"/>
        </w:rPr>
      </w:pPr>
      <w:r w:rsidRPr="00292ACE">
        <w:rPr>
          <w:sz w:val="16"/>
        </w:rPr>
        <w:t xml:space="preserve">The </w:t>
      </w:r>
      <w:r w:rsidRPr="00292ACE">
        <w:rPr>
          <w:rStyle w:val="StyleUnderline"/>
          <w:highlight w:val="cyan"/>
        </w:rPr>
        <w:t>origins</w:t>
      </w:r>
      <w:r w:rsidRPr="00393602">
        <w:rPr>
          <w:rStyle w:val="StyleUnderline"/>
        </w:rPr>
        <w:t xml:space="preserve"> of blockchain </w:t>
      </w:r>
      <w:r w:rsidRPr="00292ACE">
        <w:rPr>
          <w:rStyle w:val="StyleUnderline"/>
          <w:highlight w:val="cyan"/>
        </w:rPr>
        <w:t xml:space="preserve">as </w:t>
      </w:r>
      <w:r w:rsidRPr="00157ABC">
        <w:rPr>
          <w:rStyle w:val="StyleUnderline"/>
        </w:rPr>
        <w:t xml:space="preserve">a project of </w:t>
      </w:r>
      <w:r w:rsidRPr="00292ACE">
        <w:rPr>
          <w:rStyle w:val="Emphasis"/>
          <w:highlight w:val="cyan"/>
        </w:rPr>
        <w:t>radical</w:t>
      </w:r>
      <w:r w:rsidRPr="00393602">
        <w:rPr>
          <w:rStyle w:val="Emphasis"/>
        </w:rPr>
        <w:t xml:space="preserve"> cryptocurrency </w:t>
      </w:r>
      <w:r w:rsidRPr="00292ACE">
        <w:rPr>
          <w:rStyle w:val="Emphasis"/>
          <w:highlight w:val="cyan"/>
        </w:rPr>
        <w:t>cyberlibertarianism</w:t>
      </w:r>
      <w:r w:rsidRPr="00292ACE">
        <w:rPr>
          <w:sz w:val="16"/>
        </w:rPr>
        <w:t xml:space="preserve"> (Golumbia, 2016) have indelibly </w:t>
      </w:r>
      <w:r w:rsidRPr="00292ACE">
        <w:rPr>
          <w:rStyle w:val="StyleUnderline"/>
          <w:highlight w:val="cyan"/>
        </w:rPr>
        <w:t>shaped</w:t>
      </w:r>
      <w:r w:rsidRPr="00393602">
        <w:rPr>
          <w:rStyle w:val="StyleUnderline"/>
        </w:rPr>
        <w:t xml:space="preserve"> its notions of governance and the state.</w:t>
      </w:r>
      <w:r w:rsidRPr="00292ACE">
        <w:rPr>
          <w:sz w:val="16"/>
        </w:rPr>
        <w:t xml:space="preserve"> </w:t>
      </w:r>
      <w:r w:rsidRPr="00393602">
        <w:rPr>
          <w:rStyle w:val="StyleUnderline"/>
        </w:rPr>
        <w:t xml:space="preserve">Blockchain’s </w:t>
      </w:r>
      <w:r w:rsidRPr="00393602">
        <w:rPr>
          <w:rStyle w:val="Emphasis"/>
        </w:rPr>
        <w:t>tech</w:t>
      </w:r>
      <w:r w:rsidRPr="00393602">
        <w:rPr>
          <w:rStyle w:val="StyleUnderline"/>
        </w:rPr>
        <w:t>nological parameters</w:t>
      </w:r>
      <w:r w:rsidRPr="00292ACE">
        <w:rPr>
          <w:sz w:val="16"/>
        </w:rPr>
        <w:t xml:space="preserve"> – an encrypted digital ledger, distributed across a decentralized network with a communal devotion to data encryption – </w:t>
      </w:r>
      <w:r w:rsidRPr="00393602">
        <w:rPr>
          <w:rStyle w:val="StyleUnderline"/>
        </w:rPr>
        <w:t xml:space="preserve">is a product of Bitcoin’s </w:t>
      </w:r>
      <w:r w:rsidRPr="00292ACE">
        <w:rPr>
          <w:rStyle w:val="Emphasis"/>
          <w:highlight w:val="cyan"/>
        </w:rPr>
        <w:t>antipathy</w:t>
      </w:r>
      <w:r w:rsidRPr="00393602">
        <w:rPr>
          <w:rStyle w:val="Emphasis"/>
        </w:rPr>
        <w:t xml:space="preserve"> </w:t>
      </w:r>
      <w:r w:rsidRPr="00292ACE">
        <w:rPr>
          <w:rStyle w:val="Emphasis"/>
          <w:highlight w:val="cyan"/>
        </w:rPr>
        <w:t>towards the state</w:t>
      </w:r>
      <w:r w:rsidRPr="00292ACE">
        <w:rPr>
          <w:sz w:val="16"/>
          <w:highlight w:val="cyan"/>
        </w:rPr>
        <w:t>.</w:t>
      </w:r>
      <w:r w:rsidRPr="00292ACE">
        <w:rPr>
          <w:sz w:val="16"/>
        </w:rPr>
        <w:t xml:space="preserve"> Crypto enthusiasts decry the state’s role in creating money by fiat, adopting goldbug theories in which encryption becomes a tangible social value equivalent to gold. </w:t>
      </w:r>
      <w:r w:rsidRPr="00393602">
        <w:rPr>
          <w:rStyle w:val="StyleUnderline"/>
        </w:rPr>
        <w:t xml:space="preserve">Bitcoin </w:t>
      </w:r>
      <w:r w:rsidRPr="00292ACE">
        <w:rPr>
          <w:rStyle w:val="StyleUnderline"/>
          <w:highlight w:val="cyan"/>
        </w:rPr>
        <w:t>mining is</w:t>
      </w:r>
      <w:r w:rsidRPr="00393602">
        <w:rPr>
          <w:rStyle w:val="StyleUnderline"/>
        </w:rPr>
        <w:t xml:space="preserve"> the </w:t>
      </w:r>
      <w:r w:rsidRPr="00292ACE">
        <w:rPr>
          <w:rStyle w:val="Emphasis"/>
          <w:highlight w:val="cyan"/>
        </w:rPr>
        <w:t>energy</w:t>
      </w:r>
      <w:r w:rsidRPr="00393602">
        <w:rPr>
          <w:rStyle w:val="Emphasis"/>
        </w:rPr>
        <w:t xml:space="preserve"> </w:t>
      </w:r>
      <w:r w:rsidRPr="00292ACE">
        <w:rPr>
          <w:rStyle w:val="Emphasis"/>
          <w:highlight w:val="cyan"/>
        </w:rPr>
        <w:t>intensive</w:t>
      </w:r>
      <w:r w:rsidRPr="00393602">
        <w:rPr>
          <w:rStyle w:val="Emphasis"/>
        </w:rPr>
        <w:t xml:space="preserve"> process</w:t>
      </w:r>
      <w:r w:rsidRPr="00393602">
        <w:rPr>
          <w:rStyle w:val="StyleUnderline"/>
        </w:rPr>
        <w:t xml:space="preserve"> of creating financial rewards for participants who compete to add encrypted ‘blocks’ of transactions to the existing ‘chain’</w:t>
      </w:r>
      <w:r w:rsidRPr="00292ACE">
        <w:rPr>
          <w:sz w:val="16"/>
        </w:rPr>
        <w:t>. The pivot to the NGO sector and away from the insular subcultures of crypto has been crucial in extracting blockchain technology as a universal governance ideal for the state and beyond. Academic research centres such as MIT Media Lab’s Digital Currency Initiative (DCI) have played a central role in extolling the virtues of blockchain for the developing world’s ‘2 billion unbanked’ (Dragos, 2017). The uptake of blockchain by the World Food Program for aid distribution and biometric identification has functioned to both legitimate blockchains for social good and have marked the organization as a leading innovator within the NGO sector.</w:t>
      </w:r>
    </w:p>
    <w:p w14:paraId="370F7B1B" w14:textId="77777777" w:rsidR="006764B8" w:rsidRPr="00292ACE" w:rsidRDefault="006764B8" w:rsidP="006764B8">
      <w:pPr>
        <w:rPr>
          <w:sz w:val="16"/>
        </w:rPr>
      </w:pPr>
      <w:r w:rsidRPr="00393602">
        <w:rPr>
          <w:rStyle w:val="StyleUnderline"/>
        </w:rPr>
        <w:t xml:space="preserve">The </w:t>
      </w:r>
      <w:r w:rsidRPr="00157ABC">
        <w:rPr>
          <w:rStyle w:val="StyleUnderline"/>
        </w:rPr>
        <w:t xml:space="preserve">state is a central preoccupation of blockchain enthusiasts as an entity that can be </w:t>
      </w:r>
      <w:r w:rsidRPr="00157ABC">
        <w:rPr>
          <w:rStyle w:val="Emphasis"/>
        </w:rPr>
        <w:t>sold governance solutions</w:t>
      </w:r>
      <w:r w:rsidRPr="00157ABC">
        <w:rPr>
          <w:sz w:val="16"/>
        </w:rPr>
        <w:t xml:space="preserve">, </w:t>
      </w:r>
      <w:r w:rsidRPr="00157ABC">
        <w:rPr>
          <w:rStyle w:val="StyleUnderline"/>
        </w:rPr>
        <w:t>superseded by innovation</w:t>
      </w:r>
      <w:r w:rsidRPr="00292ACE">
        <w:rPr>
          <w:rStyle w:val="StyleUnderline"/>
        </w:rPr>
        <w:t xml:space="preserve"> or confer legitimacy upon blockchain</w:t>
      </w:r>
      <w:r w:rsidRPr="00292ACE">
        <w:rPr>
          <w:sz w:val="16"/>
        </w:rPr>
        <w:t xml:space="preserve">. It is </w:t>
      </w:r>
      <w:r w:rsidRPr="00292ACE">
        <w:rPr>
          <w:rStyle w:val="StyleUnderline"/>
        </w:rPr>
        <w:t>this</w:t>
      </w:r>
      <w:r w:rsidRPr="00292ACE">
        <w:rPr>
          <w:sz w:val="16"/>
        </w:rPr>
        <w:t xml:space="preserve"> contradictory relationship that </w:t>
      </w:r>
      <w:r w:rsidRPr="00292ACE">
        <w:rPr>
          <w:rStyle w:val="StyleUnderline"/>
          <w:highlight w:val="cyan"/>
        </w:rPr>
        <w:t xml:space="preserve">allows blockchain </w:t>
      </w:r>
      <w:r w:rsidRPr="00157ABC">
        <w:rPr>
          <w:rStyle w:val="StyleUnderline"/>
        </w:rPr>
        <w:t xml:space="preserve">to </w:t>
      </w:r>
      <w:r w:rsidRPr="00292ACE">
        <w:rPr>
          <w:rStyle w:val="StyleUnderline"/>
          <w:highlight w:val="cyan"/>
        </w:rPr>
        <w:t>function</w:t>
      </w:r>
      <w:r w:rsidRPr="00292ACE">
        <w:rPr>
          <w:rStyle w:val="StyleUnderline"/>
        </w:rPr>
        <w:t xml:space="preserve"> </w:t>
      </w:r>
      <w:r w:rsidRPr="00292ACE">
        <w:rPr>
          <w:rStyle w:val="Emphasis"/>
        </w:rPr>
        <w:t>within platform imperialism</w:t>
      </w:r>
      <w:r w:rsidRPr="00292ACE">
        <w:rPr>
          <w:sz w:val="16"/>
        </w:rPr>
        <w:t xml:space="preserve"> </w:t>
      </w:r>
      <w:r w:rsidRPr="00292ACE">
        <w:rPr>
          <w:rStyle w:val="StyleUnderline"/>
        </w:rPr>
        <w:t xml:space="preserve">as a means </w:t>
      </w:r>
      <w:r w:rsidRPr="00292ACE">
        <w:rPr>
          <w:rStyle w:val="StyleUnderline"/>
          <w:highlight w:val="cyan"/>
        </w:rPr>
        <w:t xml:space="preserve">to inculcate </w:t>
      </w:r>
      <w:r w:rsidRPr="00292ACE">
        <w:rPr>
          <w:rStyle w:val="StyleUnderline"/>
        </w:rPr>
        <w:t xml:space="preserve">a </w:t>
      </w:r>
      <w:r w:rsidRPr="00292ACE">
        <w:rPr>
          <w:rStyle w:val="StyleUnderline"/>
          <w:highlight w:val="cyan"/>
        </w:rPr>
        <w:t>market logic</w:t>
      </w:r>
      <w:r w:rsidRPr="00292ACE">
        <w:rPr>
          <w:rStyle w:val="StyleUnderline"/>
        </w:rPr>
        <w:t>, Eurocentric techno-rationality and ‘rework colonial relationships of dependency’</w:t>
      </w:r>
      <w:r w:rsidRPr="00292ACE">
        <w:rPr>
          <w:sz w:val="16"/>
        </w:rPr>
        <w:t xml:space="preserve"> (Madianou, 2019b: 2). </w:t>
      </w:r>
      <w:r w:rsidRPr="00157ABC">
        <w:rPr>
          <w:rStyle w:val="StyleUnderline"/>
        </w:rPr>
        <w:t xml:space="preserve">Blockchain </w:t>
      </w:r>
      <w:r w:rsidRPr="00292ACE">
        <w:rPr>
          <w:rStyle w:val="StyleUnderline"/>
          <w:highlight w:val="cyan"/>
        </w:rPr>
        <w:t>presents itself as</w:t>
      </w:r>
      <w:r w:rsidRPr="00292ACE">
        <w:rPr>
          <w:rStyle w:val="StyleUnderline"/>
        </w:rPr>
        <w:t xml:space="preserve"> the </w:t>
      </w:r>
      <w:r w:rsidRPr="00292ACE">
        <w:rPr>
          <w:rStyle w:val="Emphasis"/>
          <w:highlight w:val="cyan"/>
        </w:rPr>
        <w:t>universal</w:t>
      </w:r>
      <w:r w:rsidRPr="00292ACE">
        <w:rPr>
          <w:rStyle w:val="Emphasis"/>
        </w:rPr>
        <w:t xml:space="preserve"> standard</w:t>
      </w:r>
      <w:r w:rsidRPr="00292ACE">
        <w:rPr>
          <w:sz w:val="16"/>
        </w:rPr>
        <w:t xml:space="preserve"> of data integrity with digital assets and identity protected through tamper-proof ledgers and self-executing smart contracts. In certain jurisdictions, blockchain advocacy has </w:t>
      </w:r>
      <w:r w:rsidRPr="00292ACE">
        <w:rPr>
          <w:rStyle w:val="StyleUnderline"/>
        </w:rPr>
        <w:t xml:space="preserve">secured the state’s imprimatur as a </w:t>
      </w:r>
      <w:r w:rsidRPr="00292ACE">
        <w:rPr>
          <w:rStyle w:val="Emphasis"/>
        </w:rPr>
        <w:t>tech</w:t>
      </w:r>
      <w:r w:rsidRPr="00292ACE">
        <w:rPr>
          <w:rStyle w:val="StyleUnderline"/>
        </w:rPr>
        <w:t>nology</w:t>
      </w:r>
      <w:r w:rsidRPr="00393602">
        <w:rPr>
          <w:rStyle w:val="StyleUnderline"/>
        </w:rPr>
        <w:t xml:space="preserve"> of ‘</w:t>
      </w:r>
      <w:r w:rsidRPr="00157ABC">
        <w:rPr>
          <w:rStyle w:val="StyleUnderline"/>
        </w:rPr>
        <w:t xml:space="preserve">uncensored </w:t>
      </w:r>
      <w:r w:rsidRPr="00292ACE">
        <w:rPr>
          <w:rStyle w:val="StyleUnderline"/>
          <w:highlight w:val="cyan"/>
        </w:rPr>
        <w:t>truth’</w:t>
      </w:r>
      <w:r w:rsidRPr="00292ACE">
        <w:rPr>
          <w:sz w:val="16"/>
        </w:rPr>
        <w:t xml:space="preserve"> (Walch, 2017: 744). What is envisioned here are social relations increasingly assuming the characteristics of encrypted data with blockchain ‘replacing law as a means for capitalist control’ (Käll, 2018: 136). As a regulatory regime, blockchain enforces code as ‘ex-ante’ law and as a set of technical rules determined by proprietary software (Hassan and De Filippi, 2017). Blockchain governance is exemplary of the solutionist view of human ‘virtues’, in this case, discursive and democratic processes of law, as ‘problems’ (Morozov, 2014: 20). As a paradigm for the NGO sector, </w:t>
      </w:r>
      <w:r w:rsidRPr="00393602">
        <w:rPr>
          <w:rStyle w:val="StyleUnderline"/>
        </w:rPr>
        <w:t>blockchain platforms</w:t>
      </w:r>
      <w:r w:rsidRPr="00292ACE">
        <w:rPr>
          <w:sz w:val="16"/>
        </w:rPr>
        <w:t xml:space="preserve"> have the potential to </w:t>
      </w:r>
      <w:r w:rsidRPr="00393602">
        <w:rPr>
          <w:rStyle w:val="StyleUnderline"/>
        </w:rPr>
        <w:t>control</w:t>
      </w:r>
      <w:r w:rsidRPr="00292ACE">
        <w:rPr>
          <w:sz w:val="16"/>
        </w:rPr>
        <w:t xml:space="preserve"> </w:t>
      </w:r>
      <w:r w:rsidRPr="00393602">
        <w:rPr>
          <w:rStyle w:val="StyleUnderline"/>
        </w:rPr>
        <w:t xml:space="preserve">property and organizational resources outside </w:t>
      </w:r>
      <w:r w:rsidRPr="00292ACE">
        <w:rPr>
          <w:sz w:val="16"/>
        </w:rPr>
        <w:t xml:space="preserve">of </w:t>
      </w:r>
      <w:r w:rsidRPr="00393602">
        <w:rPr>
          <w:rStyle w:val="StyleUnderline"/>
        </w:rPr>
        <w:t>the purview of developing world states</w:t>
      </w:r>
      <w:r w:rsidRPr="00292ACE">
        <w:rPr>
          <w:sz w:val="16"/>
        </w:rPr>
        <w:t>.</w:t>
      </w:r>
    </w:p>
    <w:p w14:paraId="67F285A9" w14:textId="77777777" w:rsidR="006764B8" w:rsidRPr="00292ACE" w:rsidRDefault="006764B8" w:rsidP="006764B8">
      <w:pPr>
        <w:rPr>
          <w:sz w:val="16"/>
        </w:rPr>
      </w:pPr>
      <w:r w:rsidRPr="00292ACE">
        <w:rPr>
          <w:sz w:val="16"/>
        </w:rPr>
        <w:t>Truth, trust and disintermediation</w:t>
      </w:r>
    </w:p>
    <w:p w14:paraId="5DFE8FD7" w14:textId="77777777" w:rsidR="006764B8" w:rsidRPr="00292ACE" w:rsidRDefault="006764B8" w:rsidP="006764B8">
      <w:pPr>
        <w:rPr>
          <w:sz w:val="16"/>
        </w:rPr>
      </w:pPr>
      <w:r w:rsidRPr="00292ACE">
        <w:rPr>
          <w:sz w:val="16"/>
        </w:rPr>
        <w:t xml:space="preserve">Blockchain is one of the few remaining grand narratives of connectivity, which allows it to stand-in for more than simply expanding digital property rights. Proponents claim that </w:t>
      </w:r>
      <w:r w:rsidRPr="00393602">
        <w:rPr>
          <w:rStyle w:val="StyleUnderline"/>
        </w:rPr>
        <w:t>blockchain</w:t>
      </w:r>
      <w:r w:rsidRPr="00292ACE">
        <w:rPr>
          <w:sz w:val="16"/>
        </w:rPr>
        <w:t xml:space="preserve"> is a technology of immutable truth and pure mediation capable of ushering in a ‘Trust Revolution’ (Lubin, 2019). It </w:t>
      </w:r>
      <w:r w:rsidRPr="00393602">
        <w:rPr>
          <w:rStyle w:val="StyleUnderline"/>
        </w:rPr>
        <w:t>is touted as the universal security protocol</w:t>
      </w:r>
      <w:r w:rsidRPr="00292ACE">
        <w:rPr>
          <w:sz w:val="16"/>
        </w:rPr>
        <w:t xml:space="preserve"> for all data (Kaili in Herian, 2018: 165) providing the encryption necessary to overcome issues of privacy and realize the potential of data solutionism.4 The blockchain subject assumes a ‘self-sovereign identity’ (Lundkvist and Key, 2015) achieving the cyberlibertarian ideal of disintermediation as the individual mediates their own relationship to the state and other gatekeepers (including FAANG platforms).</w:t>
      </w:r>
    </w:p>
    <w:p w14:paraId="09E11715" w14:textId="77777777" w:rsidR="006764B8" w:rsidRPr="00292ACE" w:rsidRDefault="006764B8" w:rsidP="006764B8">
      <w:pPr>
        <w:rPr>
          <w:sz w:val="16"/>
        </w:rPr>
      </w:pPr>
      <w:r w:rsidRPr="00292ACE">
        <w:rPr>
          <w:sz w:val="16"/>
        </w:rPr>
        <w:t xml:space="preserve">What is imagined is a utopian future in which the subject is </w:t>
      </w:r>
      <w:r w:rsidRPr="00292ACE">
        <w:rPr>
          <w:rStyle w:val="StyleUnderline"/>
        </w:rPr>
        <w:t>free from coercive mediating institutions, the state chief among them</w:t>
      </w:r>
      <w:r w:rsidRPr="00292ACE">
        <w:rPr>
          <w:sz w:val="16"/>
        </w:rPr>
        <w:t xml:space="preserve">, wielding data certainty as a means of freedom and social transformation. For Ethereum co-founder Joe Lubin, the trust that comes from encryption allows blockchain to function as the locus for ‘creativity and novel problem solving’ and a ‘network platform economy…[which] for the first time in human history empower both the collective and the individual’ (2019). While meditations on the potential for alternative social values are a consistent feature of blockchain discourse, </w:t>
      </w:r>
      <w:r w:rsidRPr="00292ACE">
        <w:rPr>
          <w:rStyle w:val="StyleUnderline"/>
        </w:rPr>
        <w:t xml:space="preserve">the role of financial institutions, </w:t>
      </w:r>
      <w:r w:rsidRPr="00292ACE">
        <w:rPr>
          <w:rStyle w:val="StyleUnderline"/>
          <w:highlight w:val="cyan"/>
        </w:rPr>
        <w:t>Silicon Valley</w:t>
      </w:r>
      <w:r w:rsidRPr="00292ACE">
        <w:rPr>
          <w:rStyle w:val="StyleUnderline"/>
        </w:rPr>
        <w:t xml:space="preserve"> and governments has</w:t>
      </w:r>
      <w:r w:rsidRPr="00292ACE">
        <w:rPr>
          <w:sz w:val="16"/>
        </w:rPr>
        <w:t xml:space="preserve"> principally </w:t>
      </w:r>
      <w:r w:rsidRPr="00292ACE">
        <w:rPr>
          <w:rStyle w:val="StyleUnderline"/>
          <w:highlight w:val="cyan"/>
        </w:rPr>
        <w:t>made blockchain a ‘means of</w:t>
      </w:r>
      <w:r w:rsidRPr="00292ACE">
        <w:rPr>
          <w:rStyle w:val="StyleUnderline"/>
        </w:rPr>
        <w:t xml:space="preserve"> maintaining and extending bureaucratic</w:t>
      </w:r>
      <w:r w:rsidRPr="00393602">
        <w:rPr>
          <w:rStyle w:val="StyleUnderline"/>
        </w:rPr>
        <w:t xml:space="preserve"> and </w:t>
      </w:r>
      <w:r w:rsidRPr="00292ACE">
        <w:rPr>
          <w:rStyle w:val="StyleUnderline"/>
          <w:highlight w:val="cyan"/>
        </w:rPr>
        <w:t>commercial power’</w:t>
      </w:r>
      <w:r w:rsidRPr="00292ACE">
        <w:rPr>
          <w:sz w:val="16"/>
        </w:rPr>
        <w:t xml:space="preserve"> (Cheesman, 2020: 4).</w:t>
      </w:r>
    </w:p>
    <w:p w14:paraId="1B3F2A4B" w14:textId="77777777" w:rsidR="006764B8" w:rsidRPr="00292ACE" w:rsidRDefault="006764B8" w:rsidP="006764B8">
      <w:pPr>
        <w:rPr>
          <w:sz w:val="16"/>
        </w:rPr>
      </w:pPr>
      <w:r w:rsidRPr="00292ACE">
        <w:rPr>
          <w:sz w:val="16"/>
        </w:rPr>
        <w:t>Permissions and algorithmic governance</w:t>
      </w:r>
    </w:p>
    <w:p w14:paraId="6146326C" w14:textId="77777777" w:rsidR="006764B8" w:rsidRPr="00292ACE" w:rsidRDefault="006764B8" w:rsidP="006764B8">
      <w:pPr>
        <w:rPr>
          <w:sz w:val="16"/>
        </w:rPr>
      </w:pPr>
      <w:r w:rsidRPr="00292ACE">
        <w:rPr>
          <w:sz w:val="16"/>
        </w:rPr>
        <w:t xml:space="preserve">In order to critically assess blockchain claims to truth and innate human values, a cursory outline of technical architectures is necessary. The Bitcoin blockchain, while a highly volatile and ideological project, can be said to achieve universal or ‘permissionless’ access to an insular world of truth represented by all Bitcoin transactions. This is achieved through the energy intensive ‘proof of work’ consensus mechanism of Bitcoin mining. Blockchain governance projects attempt to supersede enormously wasteful proof of work algorithms with ‘proof of stake’ or ‘proof of authority’ consensus mechanisms. Proof of stake allows for permissioned or private blockchains where stakeholders advance the block based on ‘who holds coins inside of the system’ (Buterin and Griffith, 2017) while the proof of authority simply formalizes a division of labour or hierarchy within an organization. </w:t>
      </w:r>
      <w:r w:rsidRPr="00393602">
        <w:rPr>
          <w:rStyle w:val="StyleUnderline"/>
        </w:rPr>
        <w:t xml:space="preserve">The </w:t>
      </w:r>
      <w:r w:rsidRPr="00292ACE">
        <w:rPr>
          <w:rStyle w:val="StyleUnderline"/>
          <w:highlight w:val="cyan"/>
        </w:rPr>
        <w:t>utopian rhetoric</w:t>
      </w:r>
      <w:r w:rsidRPr="00393602">
        <w:rPr>
          <w:rStyle w:val="StyleUnderline"/>
        </w:rPr>
        <w:t xml:space="preserve"> of blockchain seeks to conflate proof of stake and proof of authority with the</w:t>
      </w:r>
      <w:r w:rsidRPr="00292ACE">
        <w:rPr>
          <w:sz w:val="16"/>
        </w:rPr>
        <w:t xml:space="preserve"> seeming </w:t>
      </w:r>
      <w:r w:rsidRPr="00393602">
        <w:rPr>
          <w:rStyle w:val="StyleUnderline"/>
        </w:rPr>
        <w:t>universality and truth claims of proof of work</w:t>
      </w:r>
      <w:r w:rsidRPr="00292ACE">
        <w:rPr>
          <w:sz w:val="16"/>
        </w:rPr>
        <w:t xml:space="preserve">. </w:t>
      </w:r>
      <w:r w:rsidRPr="00393602">
        <w:rPr>
          <w:rStyle w:val="StyleUnderline"/>
        </w:rPr>
        <w:t xml:space="preserve">Proof of stake/authority governance projects </w:t>
      </w:r>
      <w:r w:rsidRPr="00292ACE">
        <w:rPr>
          <w:rStyle w:val="StyleUnderline"/>
          <w:highlight w:val="cyan"/>
        </w:rPr>
        <w:t>conceal</w:t>
      </w:r>
      <w:r w:rsidRPr="00393602">
        <w:rPr>
          <w:rStyle w:val="StyleUnderline"/>
        </w:rPr>
        <w:t xml:space="preserve"> the</w:t>
      </w:r>
      <w:r w:rsidRPr="00292ACE">
        <w:rPr>
          <w:sz w:val="16"/>
        </w:rPr>
        <w:t xml:space="preserve"> explicitly </w:t>
      </w:r>
      <w:r w:rsidRPr="00292ACE">
        <w:rPr>
          <w:rStyle w:val="StyleUnderline"/>
          <w:highlight w:val="cyan"/>
        </w:rPr>
        <w:t>political questions</w:t>
      </w:r>
      <w:r w:rsidRPr="00393602">
        <w:rPr>
          <w:rStyle w:val="StyleUnderline"/>
        </w:rPr>
        <w:t xml:space="preserve"> of blockchain architectures around apportioning stakes and permissioned roles</w:t>
      </w:r>
      <w:r w:rsidRPr="00292ACE">
        <w:rPr>
          <w:sz w:val="16"/>
        </w:rPr>
        <w:t>. Architectures may be configured in indeterminate ways; however, the platform geopolitics, political economy and under-girding cyber-libertarian ethos of blockchain loom large.</w:t>
      </w:r>
    </w:p>
    <w:p w14:paraId="5D093565" w14:textId="77777777" w:rsidR="006764B8" w:rsidRPr="00292ACE" w:rsidRDefault="006764B8" w:rsidP="006764B8">
      <w:pPr>
        <w:rPr>
          <w:sz w:val="16"/>
        </w:rPr>
      </w:pPr>
      <w:r w:rsidRPr="00292ACE">
        <w:rPr>
          <w:sz w:val="16"/>
        </w:rPr>
        <w:t>Platform prospecting</w:t>
      </w:r>
    </w:p>
    <w:p w14:paraId="45524D91" w14:textId="77777777" w:rsidR="006764B8" w:rsidRPr="00292ACE" w:rsidRDefault="006764B8" w:rsidP="006764B8">
      <w:pPr>
        <w:rPr>
          <w:sz w:val="16"/>
        </w:rPr>
      </w:pPr>
      <w:r w:rsidRPr="00292ACE">
        <w:rPr>
          <w:sz w:val="16"/>
        </w:rPr>
        <w:t>While Bitcoin is the ur-blockchain from which the idea of immutable truth emerges, Ethereum is the platform of blockchain governance projects. Ethereum is a cryptocurrency designed to allow developers to launch applications on its blockchain, from smart contracts and digital applications to the ideal of digitally autonomous organizations. The overwhelming majority of blockchain offerings to date, however, have been scams (Alexandre, 2018). The key evangelist of blockchain governance is Ethereum co-founder and founder of the blockchain start-up incubator ConsenSys, Joe Lubin. Funded by Lubin’s billion-dollar crypto fortune, ConsenSys boasts a suite of proprietary platforms and an academy to ‘develop the global blockchain eco-system’ (ConsenSys Academy, 2020). ConsenSys programmers and community members serve as emissaries to the corporate, government and NGO sectors. In this growth before profit phase for ConsenSys5 user uptake is crucial for the start-ups vying to be the ‘killer’ blockchain platform that might yield monopoly profits. Blockchain governance projects belie the hierarchical digital property relations that are abstracted through claims of disintermediation, data encryption and a transcendence of politics.</w:t>
      </w:r>
    </w:p>
    <w:p w14:paraId="01768068" w14:textId="77777777" w:rsidR="006764B8" w:rsidRPr="00292ACE" w:rsidRDefault="006764B8" w:rsidP="006764B8">
      <w:pPr>
        <w:rPr>
          <w:sz w:val="16"/>
        </w:rPr>
      </w:pPr>
      <w:r w:rsidRPr="00292ACE">
        <w:rPr>
          <w:sz w:val="16"/>
        </w:rPr>
        <w:t>Blockchain and the pacific</w:t>
      </w:r>
    </w:p>
    <w:p w14:paraId="3A28C942" w14:textId="77777777" w:rsidR="006764B8" w:rsidRPr="00292ACE" w:rsidRDefault="006764B8" w:rsidP="006764B8">
      <w:pPr>
        <w:rPr>
          <w:sz w:val="16"/>
        </w:rPr>
      </w:pPr>
      <w:r w:rsidRPr="00292ACE">
        <w:rPr>
          <w:sz w:val="16"/>
        </w:rPr>
        <w:t>What follows is an overview of emerging blockchain projects in the Pacific region. In undertaking this analysis, I have assembled technical reports from blockchain projects, policy statements, legislative documents, conference proceedings and media reports. These documents are treated to both discursive and technical analysis, and informed by concepts described above of platform imperialism, solutionism and computational capitalism. This overview is intended as a pilot for a larger qualitative study that will involve interviews and fieldwork with blockchain developers and participants. As part of this pilot, I have included an interview Kenneth Katafono, the region’s key blockchain advocate and developer. His company, TraSeables Solutions has partnered with ConsenSys start-up Viant and the WWF on a tuna supply blockchain that has been the region’s most high-profile project to date based in Fiji. This overview is intended to identify the diffuse actors – from governments, NGOs, financial institutions and entrepreneurs – which constitute Pacific blockchain.</w:t>
      </w:r>
    </w:p>
    <w:p w14:paraId="49BDBAA6" w14:textId="77777777" w:rsidR="006764B8" w:rsidRPr="00157ABC" w:rsidRDefault="006764B8" w:rsidP="006764B8">
      <w:pPr>
        <w:rPr>
          <w:sz w:val="16"/>
        </w:rPr>
      </w:pPr>
      <w:r w:rsidRPr="00292ACE">
        <w:rPr>
          <w:sz w:val="16"/>
        </w:rPr>
        <w:t xml:space="preserve">The attractiveness of the Pacific as a tech-frontier for blockchain is a result of development challenges and a regulatory openness based upon imperial power imbalances. </w:t>
      </w:r>
      <w:r w:rsidRPr="00292ACE">
        <w:rPr>
          <w:rStyle w:val="StyleUnderline"/>
          <w:highlight w:val="cyan"/>
        </w:rPr>
        <w:t>Tech experimentation</w:t>
      </w:r>
      <w:r w:rsidRPr="00393602">
        <w:rPr>
          <w:rStyle w:val="StyleUnderline"/>
        </w:rPr>
        <w:t xml:space="preserve"> in the developing world has the benefit of connecting companies to aid-funding streams and </w:t>
      </w:r>
      <w:r w:rsidRPr="00292ACE">
        <w:rPr>
          <w:rStyle w:val="Emphasis"/>
          <w:highlight w:val="cyan"/>
        </w:rPr>
        <w:t>outsourc</w:t>
      </w:r>
      <w:r w:rsidRPr="00292ACE">
        <w:rPr>
          <w:rStyle w:val="StyleUnderline"/>
        </w:rPr>
        <w:t>ing</w:t>
      </w:r>
      <w:r w:rsidRPr="00393602">
        <w:rPr>
          <w:rStyle w:val="Emphasis"/>
        </w:rPr>
        <w:t xml:space="preserve"> </w:t>
      </w:r>
      <w:r w:rsidRPr="00292ACE">
        <w:rPr>
          <w:rStyle w:val="Emphasis"/>
          <w:highlight w:val="cyan"/>
        </w:rPr>
        <w:t>risk</w:t>
      </w:r>
      <w:r w:rsidRPr="00292ACE">
        <w:rPr>
          <w:rStyle w:val="StyleUnderline"/>
          <w:highlight w:val="cyan"/>
        </w:rPr>
        <w:t xml:space="preserve"> ‘</w:t>
      </w:r>
      <w:r w:rsidRPr="00157ABC">
        <w:rPr>
          <w:rStyle w:val="StyleUnderline"/>
        </w:rPr>
        <w:t>to</w:t>
      </w:r>
      <w:r w:rsidRPr="00157ABC">
        <w:rPr>
          <w:sz w:val="16"/>
        </w:rPr>
        <w:t xml:space="preserve"> some of the most </w:t>
      </w:r>
      <w:r w:rsidRPr="00157ABC">
        <w:rPr>
          <w:rStyle w:val="StyleUnderline"/>
        </w:rPr>
        <w:t>fragile</w:t>
      </w:r>
      <w:r w:rsidRPr="00157ABC">
        <w:rPr>
          <w:sz w:val="16"/>
        </w:rPr>
        <w:t xml:space="preserve"> </w:t>
      </w:r>
      <w:r w:rsidRPr="00157ABC">
        <w:rPr>
          <w:rStyle w:val="StyleUnderline"/>
        </w:rPr>
        <w:t>environments</w:t>
      </w:r>
      <w:r w:rsidRPr="00157ABC">
        <w:rPr>
          <w:sz w:val="16"/>
        </w:rPr>
        <w:t xml:space="preserve"> in the world </w:t>
      </w:r>
      <w:r w:rsidRPr="00157ABC">
        <w:rPr>
          <w:rStyle w:val="StyleUnderline"/>
        </w:rPr>
        <w:t>with value extracted for the benefit of stakeholders including private entrepreneurs and large companies’</w:t>
      </w:r>
      <w:r w:rsidRPr="00157ABC">
        <w:rPr>
          <w:sz w:val="16"/>
        </w:rPr>
        <w:t xml:space="preserve"> (Madianou, 2019b: 8). In this space, governments, NGOs, local developers and blockchain evangelists all channel solutionist discourse vying to be the stand-ins for the promise of ICT4D. The varying political economic contours of Pacific nations shape the inflection of blockchain solutionism. What is consistent across these projects is the conflation of Western developers and ConsenSys platforms with Pacific self-determination and tech-development.6</w:t>
      </w:r>
    </w:p>
    <w:p w14:paraId="0EAE5729" w14:textId="77777777" w:rsidR="006764B8" w:rsidRPr="00292ACE" w:rsidRDefault="006764B8" w:rsidP="006764B8">
      <w:pPr>
        <w:rPr>
          <w:sz w:val="16"/>
        </w:rPr>
      </w:pPr>
      <w:r w:rsidRPr="00157ABC">
        <w:rPr>
          <w:sz w:val="16"/>
        </w:rPr>
        <w:t>The pacific ideology and blockchain frontier</w:t>
      </w:r>
    </w:p>
    <w:p w14:paraId="5152861A" w14:textId="77777777" w:rsidR="006764B8" w:rsidRPr="00292ACE" w:rsidRDefault="006764B8" w:rsidP="006764B8">
      <w:pPr>
        <w:rPr>
          <w:sz w:val="16"/>
        </w:rPr>
      </w:pPr>
      <w:r w:rsidRPr="00292ACE">
        <w:rPr>
          <w:sz w:val="16"/>
        </w:rPr>
        <w:t>Before examining Pacific blockchain projects in detail, it is important to consider the techno-colonial histories of the Pacific and Silicon Valley’s frontier culture. The emergence of the Pacific as a blockchain frontier owes to Silicon Valley’s re-tracing of the pathways of Anglo-American imperialism (Keown et al., 2018) and the Pacific articulation of the Californian Ideology (Barbrook and Cameron, 1996). My notion of a Pacific Ideology takes up Barbrook and Cameron’s, as well as Turner’s (2010), cultural analysis of Silicon Valley’s frontier imaginary. Fantasies of open space and a fetishization of indigenous people are reconstituted in the Pacific as the western most frontier and ‘American Oceanic Sublime’ (Geiger, 2018: 112). Anglo-American imperialism has designated the Pacific as a space for military and commercial mobility, with leisure industries created by American military R &amp; R, a synthesis the late Pacific scholar Teresia Teaiwa terms ‘Millitourism’ (1999). American imperial cartographies, leisure and technology are inextricably linked in the Pacific through the launch of the nuclear age and ‘the development of much of the technology that enables continuing Western global hegemony’ Keown et al., 2018: 4) on the atoll bearing the name ‘Bikini’.</w:t>
      </w:r>
    </w:p>
    <w:p w14:paraId="65EF74DA" w14:textId="77777777" w:rsidR="006764B8" w:rsidRPr="00292ACE" w:rsidRDefault="006764B8" w:rsidP="006764B8">
      <w:pPr>
        <w:rPr>
          <w:sz w:val="16"/>
        </w:rPr>
      </w:pPr>
      <w:r w:rsidRPr="00292ACE">
        <w:rPr>
          <w:sz w:val="16"/>
        </w:rPr>
        <w:t xml:space="preserve">The </w:t>
      </w:r>
      <w:r w:rsidRPr="00292ACE">
        <w:rPr>
          <w:rStyle w:val="StyleUnderline"/>
          <w:highlight w:val="cyan"/>
        </w:rPr>
        <w:t>Pacific Ideology relies on</w:t>
      </w:r>
      <w:r w:rsidRPr="00393602">
        <w:rPr>
          <w:rStyle w:val="StyleUnderline"/>
        </w:rPr>
        <w:t xml:space="preserve"> this </w:t>
      </w:r>
      <w:r w:rsidRPr="00292ACE">
        <w:rPr>
          <w:rStyle w:val="Emphasis"/>
          <w:highlight w:val="cyan"/>
        </w:rPr>
        <w:t>imperial mobility</w:t>
      </w:r>
      <w:r w:rsidRPr="00292ACE">
        <w:rPr>
          <w:sz w:val="16"/>
          <w:highlight w:val="cyan"/>
        </w:rPr>
        <w:t xml:space="preserve"> </w:t>
      </w:r>
      <w:r w:rsidRPr="00292ACE">
        <w:rPr>
          <w:rStyle w:val="StyleUnderline"/>
          <w:highlight w:val="cyan"/>
        </w:rPr>
        <w:t xml:space="preserve">and </w:t>
      </w:r>
      <w:r w:rsidRPr="00292ACE">
        <w:rPr>
          <w:rStyle w:val="Emphasis"/>
          <w:highlight w:val="cyan"/>
        </w:rPr>
        <w:t>utopian desires</w:t>
      </w:r>
      <w:r w:rsidRPr="00292ACE">
        <w:rPr>
          <w:rStyle w:val="StyleUnderline"/>
          <w:highlight w:val="cyan"/>
        </w:rPr>
        <w:t xml:space="preserve"> for</w:t>
      </w:r>
      <w:r w:rsidRPr="00393602">
        <w:rPr>
          <w:rStyle w:val="StyleUnderline"/>
        </w:rPr>
        <w:t xml:space="preserve"> a new world via </w:t>
      </w:r>
      <w:r w:rsidRPr="00292ACE">
        <w:rPr>
          <w:rStyle w:val="StyleUnderline"/>
          <w:highlight w:val="cyan"/>
        </w:rPr>
        <w:t>blockchain</w:t>
      </w:r>
      <w:r w:rsidRPr="00393602">
        <w:rPr>
          <w:rStyle w:val="StyleUnderline"/>
        </w:rPr>
        <w:t xml:space="preserve"> tech-experiments</w:t>
      </w:r>
      <w:r w:rsidRPr="00292ACE">
        <w:rPr>
          <w:sz w:val="16"/>
        </w:rPr>
        <w:t xml:space="preserve">. </w:t>
      </w:r>
      <w:r w:rsidRPr="00292ACE">
        <w:rPr>
          <w:rStyle w:val="StyleUnderline"/>
          <w:highlight w:val="cyan"/>
        </w:rPr>
        <w:t xml:space="preserve">Islands </w:t>
      </w:r>
      <w:r w:rsidRPr="00157ABC">
        <w:rPr>
          <w:rStyle w:val="StyleUnderline"/>
        </w:rPr>
        <w:t>are</w:t>
      </w:r>
      <w:r w:rsidRPr="00157ABC">
        <w:rPr>
          <w:sz w:val="16"/>
        </w:rPr>
        <w:t xml:space="preserve"> cast as </w:t>
      </w:r>
      <w:r w:rsidRPr="00157ABC">
        <w:rPr>
          <w:rStyle w:val="StyleUnderline"/>
        </w:rPr>
        <w:t>open spaces</w:t>
      </w:r>
      <w:r w:rsidRPr="00292ACE">
        <w:rPr>
          <w:rStyle w:val="StyleUnderline"/>
          <w:highlight w:val="cyan"/>
        </w:rPr>
        <w:t xml:space="preserve"> where</w:t>
      </w:r>
      <w:r w:rsidRPr="00393602">
        <w:rPr>
          <w:rStyle w:val="StyleUnderline"/>
        </w:rPr>
        <w:t xml:space="preserve"> </w:t>
      </w:r>
      <w:r w:rsidRPr="00292ACE">
        <w:rPr>
          <w:rStyle w:val="StyleUnderline"/>
          <w:highlight w:val="cyan"/>
        </w:rPr>
        <w:t>entrepreneurs</w:t>
      </w:r>
      <w:r w:rsidRPr="00393602">
        <w:rPr>
          <w:rStyle w:val="StyleUnderline"/>
        </w:rPr>
        <w:t xml:space="preserve"> and </w:t>
      </w:r>
      <w:r w:rsidRPr="00292ACE">
        <w:rPr>
          <w:sz w:val="16"/>
        </w:rPr>
        <w:t>self-imagined</w:t>
      </w:r>
      <w:r w:rsidRPr="00393602">
        <w:rPr>
          <w:rStyle w:val="StyleUnderline"/>
        </w:rPr>
        <w:t xml:space="preserve"> ‘digital artisans’</w:t>
      </w:r>
      <w:r w:rsidRPr="00292ACE">
        <w:rPr>
          <w:sz w:val="16"/>
        </w:rPr>
        <w:t xml:space="preserve"> (Barbrook and Cameron, 1996: 50) have the freedom to </w:t>
      </w:r>
      <w:r w:rsidRPr="00292ACE">
        <w:rPr>
          <w:rStyle w:val="StyleUnderline"/>
          <w:highlight w:val="cyan"/>
        </w:rPr>
        <w:t>pursue</w:t>
      </w:r>
      <w:r w:rsidRPr="00393602">
        <w:rPr>
          <w:rStyle w:val="StyleUnderline"/>
        </w:rPr>
        <w:t xml:space="preserve"> techno-utopian </w:t>
      </w:r>
      <w:r w:rsidRPr="00292ACE">
        <w:rPr>
          <w:rStyle w:val="StyleUnderline"/>
          <w:highlight w:val="cyan"/>
        </w:rPr>
        <w:t>desires</w:t>
      </w:r>
      <w:r w:rsidRPr="00292ACE">
        <w:rPr>
          <w:sz w:val="16"/>
        </w:rPr>
        <w:t xml:space="preserve">. The Pacific frontier is ‘between cyberspace and outer space’ (Thiel, 2009) </w:t>
      </w:r>
      <w:r w:rsidRPr="00292ACE">
        <w:rPr>
          <w:rStyle w:val="StyleUnderline"/>
        </w:rPr>
        <w:t xml:space="preserve">with visions of free-floating islands </w:t>
      </w:r>
      <w:r w:rsidRPr="00292ACE">
        <w:rPr>
          <w:rStyle w:val="StyleUnderline"/>
          <w:highlight w:val="cyan"/>
        </w:rPr>
        <w:t>offering</w:t>
      </w:r>
      <w:r w:rsidRPr="00292ACE">
        <w:rPr>
          <w:rStyle w:val="StyleUnderline"/>
        </w:rPr>
        <w:t xml:space="preserve"> the ability to model </w:t>
      </w:r>
      <w:r w:rsidRPr="00292ACE">
        <w:rPr>
          <w:rStyle w:val="Emphasis"/>
          <w:highlight w:val="cyan"/>
        </w:rPr>
        <w:t>cyber-libertarian</w:t>
      </w:r>
      <w:r w:rsidRPr="00292ACE">
        <w:rPr>
          <w:rStyle w:val="StyleUnderline"/>
        </w:rPr>
        <w:t xml:space="preserve"> ideals of </w:t>
      </w:r>
      <w:r w:rsidRPr="00292ACE">
        <w:rPr>
          <w:rStyle w:val="Emphasis"/>
          <w:highlight w:val="cyan"/>
        </w:rPr>
        <w:t>statelessness</w:t>
      </w:r>
      <w:r w:rsidRPr="00292ACE">
        <w:rPr>
          <w:sz w:val="16"/>
        </w:rPr>
        <w:t xml:space="preserve">.7 This rhetoric of tech-transformation and experimentation sits alongside the imperial class politics of tax shelters, tax-free economic development zones and the desire of possessing one’s own private island.8 Brock Pierce, president of the Bitcoin foundation and founder of the stablecoin Tether, has exemplified the imperial politics of this island fantasy in attempting to transform Puerto Rico in the aftermath of Hurricane Maria into a ‘crypto-utopia’. As Crandall observes </w:t>
      </w:r>
      <w:r w:rsidRPr="00292ACE">
        <w:rPr>
          <w:rStyle w:val="StyleUnderline"/>
          <w:highlight w:val="cyan"/>
        </w:rPr>
        <w:t xml:space="preserve">this </w:t>
      </w:r>
      <w:r w:rsidRPr="00157ABC">
        <w:rPr>
          <w:rStyle w:val="StyleUnderline"/>
        </w:rPr>
        <w:t>fantasy</w:t>
      </w:r>
      <w:r w:rsidRPr="00292ACE">
        <w:rPr>
          <w:rStyle w:val="StyleUnderline"/>
        </w:rPr>
        <w:t xml:space="preserve"> of a blank slate </w:t>
      </w:r>
      <w:r w:rsidRPr="00292ACE">
        <w:rPr>
          <w:rStyle w:val="StyleUnderline"/>
          <w:highlight w:val="cyan"/>
        </w:rPr>
        <w:t>contains blithe ignorance</w:t>
      </w:r>
      <w:r w:rsidRPr="00292ACE">
        <w:rPr>
          <w:rStyle w:val="StyleUnderline"/>
        </w:rPr>
        <w:t xml:space="preserve"> of political and colonial histories, </w:t>
      </w:r>
      <w:r w:rsidRPr="00292ACE">
        <w:rPr>
          <w:rStyle w:val="StyleUnderline"/>
          <w:highlight w:val="cyan"/>
        </w:rPr>
        <w:t>privileging blockchain evangelists ‘as</w:t>
      </w:r>
      <w:r w:rsidRPr="00292ACE">
        <w:rPr>
          <w:rStyle w:val="StyleUnderline"/>
        </w:rPr>
        <w:t xml:space="preserve"> </w:t>
      </w:r>
      <w:r w:rsidRPr="00292ACE">
        <w:rPr>
          <w:rStyle w:val="Emphasis"/>
        </w:rPr>
        <w:t xml:space="preserve">futuristic </w:t>
      </w:r>
      <w:r w:rsidRPr="00292ACE">
        <w:rPr>
          <w:rStyle w:val="Emphasis"/>
          <w:highlight w:val="cyan"/>
        </w:rPr>
        <w:t xml:space="preserve">visionaries as opposed to </w:t>
      </w:r>
      <w:r w:rsidRPr="00157ABC">
        <w:rPr>
          <w:rStyle w:val="StyleUnderline"/>
        </w:rPr>
        <w:t>settler</w:t>
      </w:r>
      <w:r w:rsidRPr="00157ABC">
        <w:rPr>
          <w:rStyle w:val="Emphasis"/>
        </w:rPr>
        <w:t xml:space="preserve"> </w:t>
      </w:r>
      <w:r w:rsidRPr="00292ACE">
        <w:rPr>
          <w:rStyle w:val="Emphasis"/>
          <w:highlight w:val="cyan"/>
        </w:rPr>
        <w:t>colonialists’</w:t>
      </w:r>
      <w:r w:rsidRPr="00292ACE">
        <w:rPr>
          <w:sz w:val="16"/>
        </w:rPr>
        <w:t xml:space="preserve"> (2019: 288).</w:t>
      </w:r>
    </w:p>
    <w:p w14:paraId="2E62AE21" w14:textId="77777777" w:rsidR="006764B8" w:rsidRDefault="006764B8" w:rsidP="006764B8">
      <w:pPr>
        <w:rPr>
          <w:sz w:val="16"/>
        </w:rPr>
      </w:pPr>
      <w:r w:rsidRPr="00292ACE">
        <w:rPr>
          <w:sz w:val="16"/>
        </w:rPr>
        <w:t xml:space="preserve">The </w:t>
      </w:r>
      <w:r w:rsidRPr="00292ACE">
        <w:rPr>
          <w:rStyle w:val="StyleUnderline"/>
          <w:highlight w:val="cyan"/>
        </w:rPr>
        <w:t>blockchain</w:t>
      </w:r>
      <w:r w:rsidRPr="00292ACE">
        <w:rPr>
          <w:sz w:val="16"/>
        </w:rPr>
        <w:t xml:space="preserve"> frontier </w:t>
      </w:r>
      <w:r w:rsidRPr="00292ACE">
        <w:rPr>
          <w:rStyle w:val="Emphasis"/>
          <w:highlight w:val="cyan"/>
        </w:rPr>
        <w:t>masks</w:t>
      </w:r>
      <w:r w:rsidRPr="00292ACE">
        <w:rPr>
          <w:sz w:val="16"/>
        </w:rPr>
        <w:t xml:space="preserve"> this </w:t>
      </w:r>
      <w:r w:rsidRPr="00292ACE">
        <w:rPr>
          <w:rStyle w:val="Emphasis"/>
          <w:highlight w:val="cyan"/>
        </w:rPr>
        <w:t>imperial politics</w:t>
      </w:r>
      <w:r w:rsidRPr="00292ACE">
        <w:rPr>
          <w:sz w:val="16"/>
          <w:highlight w:val="cyan"/>
        </w:rPr>
        <w:t xml:space="preserve"> </w:t>
      </w:r>
      <w:r w:rsidRPr="00157ABC">
        <w:rPr>
          <w:rStyle w:val="StyleUnderline"/>
        </w:rPr>
        <w:t>by appeals to indigenous peoples as pure</w:t>
      </w:r>
      <w:r w:rsidRPr="00292ACE">
        <w:rPr>
          <w:rStyle w:val="StyleUnderline"/>
        </w:rPr>
        <w:t xml:space="preserve"> embodiments of </w:t>
      </w:r>
      <w:r w:rsidRPr="00292ACE">
        <w:rPr>
          <w:rStyle w:val="StyleUnderline"/>
          <w:highlight w:val="cyan"/>
        </w:rPr>
        <w:t>techno-utopian values</w:t>
      </w:r>
      <w:r w:rsidRPr="00292ACE">
        <w:rPr>
          <w:sz w:val="16"/>
        </w:rPr>
        <w:t xml:space="preserve">. The nomad has long served as the ideal cyber countercultural subject innately connected to nature and technology via cybernetic metaphor (Turner, 2010). The founder of Indigicoin, a Māori cryptocurrency, has explicitly claimed that ‘we [indigenous people] were the original inventors of blockchain’ (Dunn, 2019) with songs and stories as the distributed, collective production of knowledge. </w:t>
      </w:r>
      <w:r w:rsidRPr="00157ABC">
        <w:rPr>
          <w:rStyle w:val="StyleUnderline"/>
        </w:rPr>
        <w:t xml:space="preserve">Blockchain is held as a return to </w:t>
      </w:r>
      <w:r w:rsidRPr="00157ABC">
        <w:rPr>
          <w:sz w:val="16"/>
        </w:rPr>
        <w:t xml:space="preserve">the </w:t>
      </w:r>
      <w:r w:rsidRPr="00157ABC">
        <w:rPr>
          <w:rStyle w:val="StyleUnderline"/>
        </w:rPr>
        <w:t>authentic</w:t>
      </w:r>
      <w:r w:rsidRPr="00157ABC">
        <w:rPr>
          <w:sz w:val="16"/>
        </w:rPr>
        <w:t xml:space="preserve"> mediation of indigenous oral </w:t>
      </w:r>
      <w:r w:rsidRPr="00157ABC">
        <w:rPr>
          <w:rStyle w:val="StyleUnderline"/>
        </w:rPr>
        <w:t>traditions and barter economies</w:t>
      </w:r>
      <w:r w:rsidRPr="00157ABC">
        <w:rPr>
          <w:sz w:val="16"/>
        </w:rPr>
        <w:t>, analogous to blockchain’s promises of trust and disintermediation. Indigenous authenticity and blockchain entrepreneurialism would</w:t>
      </w:r>
      <w:r w:rsidRPr="00292ACE">
        <w:rPr>
          <w:sz w:val="16"/>
        </w:rPr>
        <w:t xml:space="preserve"> thus forge a frontier synthesis of the universal and particular akin the figure of the ‘cowboy nomad’ (Turner, 2010: 87). Pierce’s </w:t>
      </w:r>
      <w:r w:rsidRPr="00157ABC">
        <w:rPr>
          <w:rStyle w:val="StyleUnderline"/>
        </w:rPr>
        <w:t xml:space="preserve">crypto-colonialism in </w:t>
      </w:r>
      <w:r w:rsidRPr="00292ACE">
        <w:rPr>
          <w:rStyle w:val="StyleUnderline"/>
          <w:highlight w:val="cyan"/>
        </w:rPr>
        <w:t>Puerto Rico</w:t>
      </w:r>
      <w:r w:rsidRPr="00292ACE">
        <w:rPr>
          <w:rStyle w:val="StyleUnderline"/>
        </w:rPr>
        <w:t xml:space="preserve"> is </w:t>
      </w:r>
      <w:r w:rsidRPr="00292ACE">
        <w:rPr>
          <w:rStyle w:val="StyleUnderline"/>
          <w:highlight w:val="cyan"/>
        </w:rPr>
        <w:t>exemplary of</w:t>
      </w:r>
      <w:r w:rsidRPr="00292ACE">
        <w:rPr>
          <w:rStyle w:val="StyleUnderline"/>
        </w:rPr>
        <w:t xml:space="preserve"> an </w:t>
      </w:r>
      <w:r w:rsidRPr="00292ACE">
        <w:rPr>
          <w:rStyle w:val="Emphasis"/>
          <w:highlight w:val="cyan"/>
        </w:rPr>
        <w:t>imperialist appropriation</w:t>
      </w:r>
      <w:r w:rsidRPr="00292ACE">
        <w:rPr>
          <w:rStyle w:val="Emphasis"/>
        </w:rPr>
        <w:t xml:space="preserve"> of indigenous values</w:t>
      </w:r>
      <w:r w:rsidRPr="00292ACE">
        <w:rPr>
          <w:sz w:val="16"/>
        </w:rPr>
        <w:t xml:space="preserve">. </w:t>
      </w:r>
      <w:r w:rsidRPr="00292ACE">
        <w:rPr>
          <w:rStyle w:val="StyleUnderline"/>
          <w:highlight w:val="cyan"/>
        </w:rPr>
        <w:t>Central to</w:t>
      </w:r>
      <w:r w:rsidRPr="00292ACE">
        <w:rPr>
          <w:rStyle w:val="StyleUnderline"/>
        </w:rPr>
        <w:t xml:space="preserve"> his blockchain </w:t>
      </w:r>
      <w:r w:rsidRPr="00292ACE">
        <w:rPr>
          <w:rStyle w:val="StyleUnderline"/>
          <w:highlight w:val="cyan"/>
        </w:rPr>
        <w:t>solutionism were</w:t>
      </w:r>
      <w:r w:rsidRPr="00292ACE">
        <w:rPr>
          <w:rStyle w:val="StyleUnderline"/>
        </w:rPr>
        <w:t xml:space="preserve"> appeals to </w:t>
      </w:r>
      <w:r w:rsidRPr="00292ACE">
        <w:rPr>
          <w:sz w:val="16"/>
        </w:rPr>
        <w:t>the pseuo-indigenous principles of Burning Man and the ‘</w:t>
      </w:r>
      <w:r w:rsidRPr="00292ACE">
        <w:rPr>
          <w:rStyle w:val="StyleUnderline"/>
          <w:highlight w:val="cyan"/>
        </w:rPr>
        <w:t>decolonization</w:t>
      </w:r>
      <w:r w:rsidRPr="00292ACE">
        <w:rPr>
          <w:rStyle w:val="StyleUnderline"/>
        </w:rPr>
        <w:t xml:space="preserve"> of money</w:t>
      </w:r>
      <w:r w:rsidRPr="00292ACE">
        <w:rPr>
          <w:sz w:val="16"/>
        </w:rPr>
        <w:t xml:space="preserve">’ (White, 2019). McElroy (2019) has written that this </w:t>
      </w:r>
      <w:r w:rsidRPr="00292ACE">
        <w:rPr>
          <w:rStyle w:val="StyleUnderline"/>
        </w:rPr>
        <w:t>fetishization</w:t>
      </w:r>
      <w:r w:rsidRPr="00292ACE">
        <w:rPr>
          <w:sz w:val="16"/>
        </w:rPr>
        <w:t xml:space="preserve"> of indigenous people and a nomadic mobility, </w:t>
      </w:r>
      <w:r w:rsidRPr="00292ACE">
        <w:rPr>
          <w:rStyle w:val="StyleUnderline"/>
        </w:rPr>
        <w:t xml:space="preserve">enabled by new digital frontiers, </w:t>
      </w:r>
      <w:r w:rsidRPr="00292ACE">
        <w:rPr>
          <w:rStyle w:val="StyleUnderline"/>
          <w:highlight w:val="cyan"/>
        </w:rPr>
        <w:t>represents</w:t>
      </w:r>
      <w:r w:rsidRPr="00292ACE">
        <w:rPr>
          <w:rStyle w:val="StyleUnderline"/>
        </w:rPr>
        <w:t xml:space="preserve"> the </w:t>
      </w:r>
      <w:r w:rsidRPr="00292ACE">
        <w:rPr>
          <w:rStyle w:val="StyleUnderline"/>
          <w:highlight w:val="cyan"/>
        </w:rPr>
        <w:t xml:space="preserve">expansion of property relations with Silicon Valley </w:t>
      </w:r>
      <w:r w:rsidRPr="00292ACE">
        <w:rPr>
          <w:rStyle w:val="StyleUnderline"/>
        </w:rPr>
        <w:t xml:space="preserve">serving </w:t>
      </w:r>
      <w:r w:rsidRPr="00292ACE">
        <w:rPr>
          <w:rStyle w:val="StyleUnderline"/>
          <w:highlight w:val="cyan"/>
        </w:rPr>
        <w:t>as the</w:t>
      </w:r>
      <w:r w:rsidRPr="00292ACE">
        <w:rPr>
          <w:rStyle w:val="StyleUnderline"/>
        </w:rPr>
        <w:t xml:space="preserve"> ‘</w:t>
      </w:r>
      <w:r w:rsidRPr="00292ACE">
        <w:rPr>
          <w:rStyle w:val="Emphasis"/>
        </w:rPr>
        <w:t xml:space="preserve">techno-imperial </w:t>
      </w:r>
      <w:r w:rsidRPr="00292ACE">
        <w:rPr>
          <w:rStyle w:val="Emphasis"/>
          <w:highlight w:val="cyan"/>
        </w:rPr>
        <w:t>centre’</w:t>
      </w:r>
      <w:r w:rsidRPr="00292ACE">
        <w:rPr>
          <w:sz w:val="16"/>
        </w:rPr>
        <w:t xml:space="preserve"> (218).</w:t>
      </w:r>
    </w:p>
    <w:p w14:paraId="1ABF0726" w14:textId="77777777" w:rsidR="006764B8" w:rsidRPr="001B06B9" w:rsidRDefault="006764B8" w:rsidP="006764B8">
      <w:pPr>
        <w:pStyle w:val="Heading4"/>
      </w:pPr>
      <w:r>
        <w:t xml:space="preserve">It </w:t>
      </w:r>
      <w:r>
        <w:rPr>
          <w:u w:val="single"/>
        </w:rPr>
        <w:t>nukes</w:t>
      </w:r>
      <w:r>
        <w:t xml:space="preserve"> the environment---there’s no such thing as </w:t>
      </w:r>
      <w:r>
        <w:rPr>
          <w:u w:val="single"/>
        </w:rPr>
        <w:t>sustainable</w:t>
      </w:r>
      <w:r>
        <w:t xml:space="preserve"> crypto.</w:t>
      </w:r>
    </w:p>
    <w:p w14:paraId="2D820A82" w14:textId="77777777" w:rsidR="006764B8" w:rsidRPr="009F2FFA" w:rsidRDefault="006764B8" w:rsidP="006764B8">
      <w:r>
        <w:t xml:space="preserve">Peter </w:t>
      </w:r>
      <w:r w:rsidRPr="009F2FFA">
        <w:rPr>
          <w:rStyle w:val="Style13ptBold"/>
        </w:rPr>
        <w:t>Howson 21</w:t>
      </w:r>
      <w:r>
        <w:t>, Senior Lecturer in International Development at Northumbria University, Ph.D. in Geography from Victoria University Wellington, “Bitcoin isn’t getting greener: four environmental myths about cryptocurrency debunked,” The Conversation, 02-17-2021, https://theconversation.com/bitcoin-isnt-getting-greener-four-environmental-myths-about-cryptocurrency-debunked-155329</w:t>
      </w:r>
    </w:p>
    <w:p w14:paraId="70D9DE90" w14:textId="77777777" w:rsidR="006764B8" w:rsidRPr="009F2FFA" w:rsidRDefault="006764B8" w:rsidP="006764B8">
      <w:pPr>
        <w:rPr>
          <w:sz w:val="16"/>
        </w:rPr>
      </w:pPr>
      <w:r w:rsidRPr="009F2FFA">
        <w:rPr>
          <w:sz w:val="16"/>
        </w:rPr>
        <w:t xml:space="preserve">The price of bitcoin has reached US$50,000 (£36,095) – another all-time high. It’s hard to believe that 10,000 bitcoin would only buy a couple of pizzas ten years ago. It’s even stranger to think that bitcoins are completely virtual. You can’t hold one, except on a hard drive, and there’s no underlying asset to them. A </w:t>
      </w:r>
      <w:r w:rsidRPr="009F2FFA">
        <w:rPr>
          <w:rStyle w:val="StyleUnderline"/>
          <w:highlight w:val="cyan"/>
        </w:rPr>
        <w:t>bitcoin is</w:t>
      </w:r>
      <w:r w:rsidRPr="009F2FFA">
        <w:rPr>
          <w:sz w:val="16"/>
        </w:rPr>
        <w:t xml:space="preserve"> simply </w:t>
      </w:r>
      <w:r w:rsidRPr="009F2FFA">
        <w:rPr>
          <w:rStyle w:val="StyleUnderline"/>
          <w:highlight w:val="cyan"/>
        </w:rPr>
        <w:t>a digital representation of</w:t>
      </w:r>
      <w:r w:rsidRPr="009F2FFA">
        <w:rPr>
          <w:sz w:val="16"/>
        </w:rPr>
        <w:t xml:space="preserve"> the </w:t>
      </w:r>
      <w:r w:rsidRPr="009F2FFA">
        <w:rPr>
          <w:rStyle w:val="StyleUnderline"/>
          <w:highlight w:val="cyan"/>
        </w:rPr>
        <w:t>computer power needed to make one</w:t>
      </w:r>
      <w:r w:rsidRPr="009F2FFA">
        <w:rPr>
          <w:sz w:val="16"/>
        </w:rPr>
        <w:t>, what’s called its “proof-of-work”.</w:t>
      </w:r>
    </w:p>
    <w:p w14:paraId="713C2322" w14:textId="77777777" w:rsidR="006764B8" w:rsidRPr="009F2FFA" w:rsidRDefault="006764B8" w:rsidP="006764B8">
      <w:pPr>
        <w:rPr>
          <w:sz w:val="16"/>
        </w:rPr>
      </w:pPr>
      <w:r w:rsidRPr="009F2FFA">
        <w:rPr>
          <w:sz w:val="16"/>
        </w:rPr>
        <w:t>This isn’t actually a new idea though. Rai stones were one of the first forms of money used on the Micronesian islands of Yap. To get hold of a Rai, you had to row a canoe for 500km or so to Palau and chisel away at some local limestone. Then you needed to take the 3m-wide lump of rock back to Yap without sinking in the Pacific. No one is quite sure when it started, but the practice is at least several centuries old. Yapese money had no inherent value. For everyone to respect the proof-of-work, the process was deliberately inefficient and incredibly resource-intensive, just like bitcoin.</w:t>
      </w:r>
    </w:p>
    <w:p w14:paraId="2B1CD40D" w14:textId="77777777" w:rsidR="006764B8" w:rsidRPr="009F2FFA" w:rsidRDefault="006764B8" w:rsidP="006764B8">
      <w:pPr>
        <w:rPr>
          <w:sz w:val="16"/>
        </w:rPr>
      </w:pPr>
      <w:r w:rsidRPr="009F2FFA">
        <w:rPr>
          <w:sz w:val="16"/>
        </w:rPr>
        <w:t xml:space="preserve">Instead of relying on intrepid voyagers, </w:t>
      </w:r>
      <w:r w:rsidRPr="00564718">
        <w:rPr>
          <w:rStyle w:val="StyleUnderline"/>
        </w:rPr>
        <w:t>bitcoin uses a global network of competing computers</w:t>
      </w:r>
      <w:r w:rsidRPr="009F2FFA">
        <w:rPr>
          <w:sz w:val="16"/>
        </w:rPr>
        <w:t>. Like safe crackers at a safe-cracking contest, these bitcoin mining machines guess the combination to a digital lock (a long string of digits) with the correct combination winning a few new bitcoins. The combination changes every ten minutes, and the contest continues.</w:t>
      </w:r>
    </w:p>
    <w:p w14:paraId="0BFFC494" w14:textId="77777777" w:rsidR="006764B8" w:rsidRPr="009F2FFA" w:rsidRDefault="006764B8" w:rsidP="006764B8">
      <w:pPr>
        <w:rPr>
          <w:sz w:val="16"/>
        </w:rPr>
      </w:pPr>
      <w:r w:rsidRPr="009F2FFA">
        <w:rPr>
          <w:sz w:val="16"/>
        </w:rPr>
        <w:t xml:space="preserve">This might all sound like a harmless game of digital bingo. But with more and more people enticed by the heady rewards, bitcoin </w:t>
      </w:r>
      <w:r w:rsidRPr="009F2FFA">
        <w:rPr>
          <w:rStyle w:val="StyleUnderline"/>
          <w:highlight w:val="cyan"/>
        </w:rPr>
        <w:t>mining</w:t>
      </w:r>
      <w:r w:rsidRPr="009F2FFA">
        <w:rPr>
          <w:sz w:val="16"/>
        </w:rPr>
        <w:t xml:space="preserve"> on some days </w:t>
      </w:r>
      <w:r w:rsidRPr="009F2FFA">
        <w:rPr>
          <w:rStyle w:val="StyleUnderline"/>
          <w:highlight w:val="cyan"/>
        </w:rPr>
        <w:t xml:space="preserve">uses as much energy as Poland and generates </w:t>
      </w:r>
      <w:r w:rsidRPr="009F2FFA">
        <w:rPr>
          <w:rStyle w:val="Emphasis"/>
          <w:highlight w:val="cyan"/>
        </w:rPr>
        <w:t>37 million</w:t>
      </w:r>
      <w:r w:rsidRPr="00564718">
        <w:rPr>
          <w:rStyle w:val="Emphasis"/>
        </w:rPr>
        <w:t xml:space="preserve"> </w:t>
      </w:r>
      <w:r w:rsidRPr="009F2FFA">
        <w:rPr>
          <w:rStyle w:val="Emphasis"/>
          <w:highlight w:val="cyan"/>
        </w:rPr>
        <w:t>tonnes of CO2 each year</w:t>
      </w:r>
      <w:r w:rsidRPr="009F2FFA">
        <w:rPr>
          <w:sz w:val="16"/>
        </w:rPr>
        <w:t>.</w:t>
      </w:r>
    </w:p>
    <w:p w14:paraId="6E250AAD" w14:textId="77777777" w:rsidR="006764B8" w:rsidRPr="009F2FFA" w:rsidRDefault="006764B8" w:rsidP="006764B8">
      <w:pPr>
        <w:rPr>
          <w:sz w:val="16"/>
        </w:rPr>
      </w:pPr>
      <w:r w:rsidRPr="009F2FFA">
        <w:rPr>
          <w:rStyle w:val="StyleUnderline"/>
          <w:highlight w:val="cyan"/>
        </w:rPr>
        <w:t>New</w:t>
      </w:r>
      <w:r w:rsidRPr="00564718">
        <w:rPr>
          <w:rStyle w:val="StyleUnderline"/>
        </w:rPr>
        <w:t xml:space="preserve"> institutional </w:t>
      </w:r>
      <w:r w:rsidRPr="009F2FFA">
        <w:rPr>
          <w:rStyle w:val="StyleUnderline"/>
          <w:highlight w:val="cyan"/>
        </w:rPr>
        <w:t>investors</w:t>
      </w:r>
      <w:r w:rsidRPr="009F2FFA">
        <w:rPr>
          <w:sz w:val="16"/>
        </w:rPr>
        <w:t xml:space="preserve">, like the carmaker, Tesla, </w:t>
      </w:r>
      <w:r w:rsidRPr="00564718">
        <w:rPr>
          <w:rStyle w:val="StyleUnderline"/>
        </w:rPr>
        <w:t xml:space="preserve">are </w:t>
      </w:r>
      <w:r w:rsidRPr="009F2FFA">
        <w:rPr>
          <w:rStyle w:val="Emphasis"/>
          <w:highlight w:val="cyan"/>
        </w:rPr>
        <w:t>drivi</w:t>
      </w:r>
      <w:r w:rsidRPr="00564718">
        <w:rPr>
          <w:rStyle w:val="StyleUnderline"/>
        </w:rPr>
        <w:t>ng the</w:t>
      </w:r>
      <w:r w:rsidRPr="009F2FFA">
        <w:rPr>
          <w:sz w:val="16"/>
        </w:rPr>
        <w:t xml:space="preserve"> asset’s </w:t>
      </w:r>
      <w:r w:rsidRPr="009F2FFA">
        <w:rPr>
          <w:rStyle w:val="StyleUnderline"/>
          <w:highlight w:val="cyan"/>
        </w:rPr>
        <w:t>price skywards</w:t>
      </w:r>
      <w:r w:rsidRPr="00564718">
        <w:rPr>
          <w:rStyle w:val="StyleUnderline"/>
        </w:rPr>
        <w:t xml:space="preserve"> while </w:t>
      </w:r>
      <w:r w:rsidRPr="009F2FFA">
        <w:rPr>
          <w:rStyle w:val="StyleUnderline"/>
          <w:highlight w:val="cyan"/>
        </w:rPr>
        <w:t xml:space="preserve">ignoring bitcoin’s </w:t>
      </w:r>
      <w:r w:rsidRPr="009F2FFA">
        <w:rPr>
          <w:rStyle w:val="Emphasis"/>
          <w:highlight w:val="cyan"/>
        </w:rPr>
        <w:t>climate</w:t>
      </w:r>
      <w:r w:rsidRPr="009F2FFA">
        <w:rPr>
          <w:rStyle w:val="Emphasis"/>
        </w:rPr>
        <w:t xml:space="preserve">-changing </w:t>
      </w:r>
      <w:r w:rsidRPr="009F2FFA">
        <w:rPr>
          <w:rStyle w:val="Emphasis"/>
          <w:highlight w:val="cyan"/>
        </w:rPr>
        <w:t>appetite</w:t>
      </w:r>
      <w:r w:rsidRPr="009F2FFA">
        <w:rPr>
          <w:sz w:val="16"/>
        </w:rPr>
        <w:t>. And to keep the bull market charging, supporters are working hard to argue for bitcoin’s green credentials.</w:t>
      </w:r>
    </w:p>
    <w:p w14:paraId="1E176F6F" w14:textId="77777777" w:rsidR="006764B8" w:rsidRPr="009F2FFA" w:rsidRDefault="006764B8" w:rsidP="006764B8">
      <w:pPr>
        <w:rPr>
          <w:sz w:val="16"/>
        </w:rPr>
      </w:pPr>
      <w:r w:rsidRPr="009F2FFA">
        <w:rPr>
          <w:sz w:val="16"/>
        </w:rPr>
        <w:t>For the sake of a stable climate, these myths need debunking.</w:t>
      </w:r>
    </w:p>
    <w:p w14:paraId="041AAE0D" w14:textId="77777777" w:rsidR="006764B8" w:rsidRPr="009F2FFA" w:rsidRDefault="006764B8" w:rsidP="006764B8">
      <w:pPr>
        <w:rPr>
          <w:sz w:val="16"/>
        </w:rPr>
      </w:pPr>
      <w:r w:rsidRPr="009F2FFA">
        <w:rPr>
          <w:sz w:val="16"/>
        </w:rPr>
        <w:t>Myth one: bitcoin mining is becoming more efficient</w:t>
      </w:r>
    </w:p>
    <w:p w14:paraId="0E93C918" w14:textId="77777777" w:rsidR="006764B8" w:rsidRPr="009F2FFA" w:rsidRDefault="006764B8" w:rsidP="006764B8">
      <w:pPr>
        <w:rPr>
          <w:sz w:val="16"/>
        </w:rPr>
      </w:pPr>
      <w:r w:rsidRPr="009F2FFA">
        <w:rPr>
          <w:sz w:val="16"/>
        </w:rPr>
        <w:t xml:space="preserve">Bitcoin’s carbon emissions are not the network’s only dirty secret. In 2011, competing miners could win the bitcoin bingo with an average laptop. Today, </w:t>
      </w:r>
      <w:r w:rsidRPr="00564718">
        <w:rPr>
          <w:rStyle w:val="StyleUnderline"/>
        </w:rPr>
        <w:t xml:space="preserve">viable </w:t>
      </w:r>
      <w:r w:rsidRPr="009F2FFA">
        <w:rPr>
          <w:rStyle w:val="StyleUnderline"/>
          <w:highlight w:val="cyan"/>
        </w:rPr>
        <w:t>operations</w:t>
      </w:r>
      <w:r w:rsidRPr="009F2FFA">
        <w:rPr>
          <w:sz w:val="16"/>
          <w:highlight w:val="cyan"/>
        </w:rPr>
        <w:t xml:space="preserve"> </w:t>
      </w:r>
      <w:r w:rsidRPr="009F2FFA">
        <w:rPr>
          <w:rStyle w:val="StyleUnderline"/>
          <w:highlight w:val="cyan"/>
        </w:rPr>
        <w:t>require</w:t>
      </w:r>
      <w:r w:rsidRPr="009F2FFA">
        <w:rPr>
          <w:sz w:val="16"/>
        </w:rPr>
        <w:t xml:space="preserve"> investing in </w:t>
      </w:r>
      <w:r w:rsidRPr="009F2FFA">
        <w:rPr>
          <w:rStyle w:val="StyleUnderline"/>
          <w:highlight w:val="cyan"/>
        </w:rPr>
        <w:t>warehouses filled with</w:t>
      </w:r>
      <w:r w:rsidRPr="00564718">
        <w:rPr>
          <w:rStyle w:val="StyleUnderline"/>
        </w:rPr>
        <w:t xml:space="preserve"> </w:t>
      </w:r>
      <w:r w:rsidRPr="009F2FFA">
        <w:rPr>
          <w:rStyle w:val="StyleUnderline"/>
          <w:highlight w:val="cyan"/>
        </w:rPr>
        <w:t>specialised hardware</w:t>
      </w:r>
      <w:r w:rsidRPr="009F2FFA">
        <w:rPr>
          <w:sz w:val="16"/>
        </w:rPr>
        <w:t xml:space="preserve"> known as Application Specific Integrated Circuits (ASIC). As the majority of mining costs come from energy to run these units, </w:t>
      </w:r>
      <w:r w:rsidRPr="00564718">
        <w:rPr>
          <w:rStyle w:val="StyleUnderline"/>
        </w:rPr>
        <w:t xml:space="preserve">bitcoin </w:t>
      </w:r>
      <w:r w:rsidRPr="009F2FFA">
        <w:rPr>
          <w:rStyle w:val="StyleUnderline"/>
          <w:highlight w:val="cyan"/>
        </w:rPr>
        <w:t>miners</w:t>
      </w:r>
      <w:r w:rsidRPr="009F2FFA">
        <w:rPr>
          <w:sz w:val="16"/>
        </w:rPr>
        <w:t xml:space="preserve"> are always careful to </w:t>
      </w:r>
      <w:r w:rsidRPr="009F2FFA">
        <w:rPr>
          <w:rStyle w:val="StyleUnderline"/>
          <w:highlight w:val="cyan"/>
        </w:rPr>
        <w:t>use the cheapest.</w:t>
      </w:r>
      <w:r w:rsidRPr="00564718">
        <w:rPr>
          <w:rStyle w:val="StyleUnderline"/>
        </w:rPr>
        <w:t xml:space="preserve"> To avoid wasting energy, the global arms race</w:t>
      </w:r>
      <w:r w:rsidRPr="009F2FFA">
        <w:rPr>
          <w:sz w:val="16"/>
        </w:rPr>
        <w:t xml:space="preserve"> for bitcoin </w:t>
      </w:r>
      <w:r w:rsidRPr="009F2FFA">
        <w:rPr>
          <w:rStyle w:val="StyleUnderline"/>
          <w:highlight w:val="cyan"/>
        </w:rPr>
        <w:t>requires ASICs to be replaced</w:t>
      </w:r>
      <w:r w:rsidRPr="00564718">
        <w:rPr>
          <w:rStyle w:val="StyleUnderline"/>
        </w:rPr>
        <w:t xml:space="preserve"> for</w:t>
      </w:r>
      <w:r w:rsidRPr="009F2FFA">
        <w:rPr>
          <w:sz w:val="16"/>
        </w:rPr>
        <w:t xml:space="preserve"> </w:t>
      </w:r>
      <w:r w:rsidRPr="00564718">
        <w:rPr>
          <w:rStyle w:val="StyleUnderline"/>
        </w:rPr>
        <w:t>newer and more efficient models</w:t>
      </w:r>
      <w:r w:rsidRPr="009F2FFA">
        <w:rPr>
          <w:sz w:val="16"/>
        </w:rPr>
        <w:t xml:space="preserve"> every year.</w:t>
      </w:r>
    </w:p>
    <w:p w14:paraId="5696632D" w14:textId="77777777" w:rsidR="006764B8" w:rsidRPr="009F2FFA" w:rsidRDefault="006764B8" w:rsidP="006764B8">
      <w:pPr>
        <w:rPr>
          <w:sz w:val="16"/>
        </w:rPr>
      </w:pPr>
      <w:r w:rsidRPr="009F2FFA">
        <w:rPr>
          <w:sz w:val="16"/>
        </w:rPr>
        <w:t xml:space="preserve">ASICs can’t be easily repurposed for general computing. </w:t>
      </w:r>
      <w:r w:rsidRPr="009F2FFA">
        <w:rPr>
          <w:rStyle w:val="StyleUnderline"/>
          <w:highlight w:val="cyan"/>
        </w:rPr>
        <w:t>Redundant units create</w:t>
      </w:r>
      <w:r w:rsidRPr="009F2FFA">
        <w:rPr>
          <w:sz w:val="16"/>
        </w:rPr>
        <w:t xml:space="preserve"> around </w:t>
      </w:r>
      <w:r w:rsidRPr="00564718">
        <w:rPr>
          <w:rStyle w:val="Emphasis"/>
        </w:rPr>
        <w:t xml:space="preserve">11,500 tonnes of </w:t>
      </w:r>
      <w:r w:rsidRPr="009F2FFA">
        <w:rPr>
          <w:rStyle w:val="Emphasis"/>
          <w:highlight w:val="cyan"/>
        </w:rPr>
        <w:t>hazardous electronic waste</w:t>
      </w:r>
      <w:r w:rsidRPr="009F2FFA">
        <w:rPr>
          <w:sz w:val="16"/>
        </w:rPr>
        <w:t xml:space="preserve"> each year, </w:t>
      </w:r>
      <w:r w:rsidRPr="00564718">
        <w:rPr>
          <w:rStyle w:val="StyleUnderline"/>
        </w:rPr>
        <w:t>much of which is</w:t>
      </w:r>
      <w:r w:rsidRPr="009F2FFA">
        <w:rPr>
          <w:sz w:val="16"/>
        </w:rPr>
        <w:t xml:space="preserve"> </w:t>
      </w:r>
      <w:r w:rsidRPr="009F2FFA">
        <w:rPr>
          <w:rStyle w:val="StyleUnderline"/>
          <w:highlight w:val="cyan"/>
        </w:rPr>
        <w:t>dumped</w:t>
      </w:r>
      <w:r w:rsidRPr="00564718">
        <w:rPr>
          <w:rStyle w:val="StyleUnderline"/>
        </w:rPr>
        <w:t xml:space="preserve"> on cities </w:t>
      </w:r>
      <w:r w:rsidRPr="009F2FFA">
        <w:rPr>
          <w:rStyle w:val="StyleUnderline"/>
          <w:highlight w:val="cyan"/>
        </w:rPr>
        <w:t>in the global south</w:t>
      </w:r>
      <w:r w:rsidRPr="009F2FFA">
        <w:rPr>
          <w:sz w:val="16"/>
          <w:highlight w:val="cyan"/>
        </w:rPr>
        <w:t>.</w:t>
      </w:r>
    </w:p>
    <w:p w14:paraId="62679DCC" w14:textId="77777777" w:rsidR="006764B8" w:rsidRPr="009F2FFA" w:rsidRDefault="006764B8" w:rsidP="006764B8">
      <w:pPr>
        <w:rPr>
          <w:sz w:val="16"/>
        </w:rPr>
      </w:pPr>
      <w:r w:rsidRPr="009F2FFA">
        <w:rPr>
          <w:sz w:val="16"/>
        </w:rPr>
        <w:t>Myth two: bitcoin encourages investment in clean energy</w:t>
      </w:r>
    </w:p>
    <w:p w14:paraId="3C1D7CE4" w14:textId="77777777" w:rsidR="006764B8" w:rsidRPr="009F2FFA" w:rsidRDefault="006764B8" w:rsidP="006764B8">
      <w:pPr>
        <w:rPr>
          <w:sz w:val="16"/>
        </w:rPr>
      </w:pPr>
      <w:r w:rsidRPr="009F2FFA">
        <w:rPr>
          <w:sz w:val="16"/>
        </w:rPr>
        <w:t>Chinese hydroelectric power plants are popular spots for bitcoin mining. While China cracks down on the industry, 61% of bitcoin mining is powered by fossil fuels.</w:t>
      </w:r>
    </w:p>
    <w:p w14:paraId="524D123D" w14:textId="77777777" w:rsidR="006764B8" w:rsidRPr="009F2FFA" w:rsidRDefault="006764B8" w:rsidP="006764B8">
      <w:pPr>
        <w:rPr>
          <w:sz w:val="16"/>
        </w:rPr>
      </w:pPr>
      <w:r w:rsidRPr="009F2FFA">
        <w:rPr>
          <w:rStyle w:val="StyleUnderline"/>
          <w:highlight w:val="cyan"/>
        </w:rPr>
        <w:t>Cheap coal</w:t>
      </w:r>
      <w:r w:rsidRPr="009F2FFA">
        <w:rPr>
          <w:sz w:val="16"/>
        </w:rPr>
        <w:t xml:space="preserve"> in Australia has </w:t>
      </w:r>
      <w:r w:rsidRPr="009F2FFA">
        <w:rPr>
          <w:rStyle w:val="StyleUnderline"/>
          <w:highlight w:val="cyan"/>
        </w:rPr>
        <w:t>found</w:t>
      </w:r>
      <w:r w:rsidRPr="00564718">
        <w:rPr>
          <w:rStyle w:val="StyleUnderline"/>
        </w:rPr>
        <w:t xml:space="preserve"> new </w:t>
      </w:r>
      <w:r w:rsidRPr="009F2FFA">
        <w:rPr>
          <w:rStyle w:val="StyleUnderline"/>
          <w:highlight w:val="cyan"/>
        </w:rPr>
        <w:t>buyers through bitcoin</w:t>
      </w:r>
      <w:r w:rsidRPr="009F2FFA">
        <w:rPr>
          <w:sz w:val="16"/>
        </w:rPr>
        <w:t xml:space="preserve">, as </w:t>
      </w:r>
      <w:r w:rsidRPr="009F2FFA">
        <w:rPr>
          <w:rStyle w:val="StyleUnderline"/>
          <w:highlight w:val="cyan"/>
        </w:rPr>
        <w:t>formerly redundant</w:t>
      </w:r>
      <w:r w:rsidRPr="00564718">
        <w:rPr>
          <w:rStyle w:val="StyleUnderline"/>
        </w:rPr>
        <w:t xml:space="preserve"> coal </w:t>
      </w:r>
      <w:r w:rsidRPr="009F2FFA">
        <w:rPr>
          <w:rStyle w:val="StyleUnderline"/>
          <w:highlight w:val="cyan"/>
        </w:rPr>
        <w:t xml:space="preserve">mines are </w:t>
      </w:r>
      <w:r w:rsidRPr="009F2FFA">
        <w:rPr>
          <w:rStyle w:val="Emphasis"/>
          <w:highlight w:val="cyan"/>
        </w:rPr>
        <w:t>reopened</w:t>
      </w:r>
      <w:r w:rsidRPr="00564718">
        <w:rPr>
          <w:rStyle w:val="Emphasis"/>
        </w:rPr>
        <w:t xml:space="preserve"> to power mining</w:t>
      </w:r>
      <w:r w:rsidRPr="009F2FFA">
        <w:rPr>
          <w:sz w:val="16"/>
        </w:rPr>
        <w:t xml:space="preserve">. </w:t>
      </w:r>
      <w:r w:rsidRPr="009F2FFA">
        <w:rPr>
          <w:rStyle w:val="StyleUnderline"/>
          <w:highlight w:val="cyan"/>
        </w:rPr>
        <w:t>Miners</w:t>
      </w:r>
      <w:r w:rsidRPr="00564718">
        <w:rPr>
          <w:rStyle w:val="StyleUnderline"/>
        </w:rPr>
        <w:t xml:space="preserve"> are willing to </w:t>
      </w:r>
      <w:r w:rsidRPr="009F2FFA">
        <w:rPr>
          <w:rStyle w:val="StyleUnderline"/>
          <w:highlight w:val="cyan"/>
        </w:rPr>
        <w:t>move anywhere for</w:t>
      </w:r>
      <w:r w:rsidRPr="00564718">
        <w:rPr>
          <w:rStyle w:val="StyleUnderline"/>
        </w:rPr>
        <w:t xml:space="preserve"> </w:t>
      </w:r>
      <w:r w:rsidRPr="009F2FFA">
        <w:rPr>
          <w:rStyle w:val="Emphasis"/>
          <w:highlight w:val="cyan"/>
        </w:rPr>
        <w:t>residual energy</w:t>
      </w:r>
      <w:r w:rsidRPr="009F2FFA">
        <w:rPr>
          <w:sz w:val="16"/>
          <w:highlight w:val="cyan"/>
        </w:rPr>
        <w:t xml:space="preserve">, </w:t>
      </w:r>
      <w:r w:rsidRPr="009F2FFA">
        <w:rPr>
          <w:rStyle w:val="StyleUnderline"/>
          <w:highlight w:val="cyan"/>
        </w:rPr>
        <w:t>increasing</w:t>
      </w:r>
      <w:r w:rsidRPr="009F2FFA">
        <w:rPr>
          <w:sz w:val="16"/>
        </w:rPr>
        <w:t xml:space="preserve"> the </w:t>
      </w:r>
      <w:r w:rsidRPr="00564718">
        <w:rPr>
          <w:rStyle w:val="StyleUnderline"/>
        </w:rPr>
        <w:t xml:space="preserve">profitability of </w:t>
      </w:r>
      <w:r w:rsidRPr="009F2FFA">
        <w:rPr>
          <w:rStyle w:val="StyleUnderline"/>
          <w:highlight w:val="cyan"/>
        </w:rPr>
        <w:t>natural gas in Siberia and</w:t>
      </w:r>
      <w:r w:rsidRPr="00564718">
        <w:rPr>
          <w:rStyle w:val="StyleUnderline"/>
        </w:rPr>
        <w:t xml:space="preserve"> supporting </w:t>
      </w:r>
      <w:r w:rsidRPr="009F2FFA">
        <w:rPr>
          <w:rStyle w:val="StyleUnderline"/>
          <w:highlight w:val="cyan"/>
        </w:rPr>
        <w:t>oil drilling in Texas</w:t>
      </w:r>
      <w:r w:rsidRPr="009F2FFA">
        <w:rPr>
          <w:sz w:val="16"/>
          <w:highlight w:val="cyan"/>
        </w:rPr>
        <w:t>.</w:t>
      </w:r>
    </w:p>
    <w:p w14:paraId="71C19F13" w14:textId="77777777" w:rsidR="006764B8" w:rsidRPr="009F2FFA" w:rsidRDefault="006764B8" w:rsidP="006764B8">
      <w:pPr>
        <w:rPr>
          <w:sz w:val="16"/>
        </w:rPr>
      </w:pPr>
      <w:r w:rsidRPr="009F2FFA">
        <w:rPr>
          <w:sz w:val="16"/>
        </w:rPr>
        <w:t xml:space="preserve">In Virunga National Park in the Democratic Republic of Congo, </w:t>
      </w:r>
      <w:r w:rsidRPr="00564718">
        <w:rPr>
          <w:rStyle w:val="StyleUnderline"/>
        </w:rPr>
        <w:t xml:space="preserve">bitcoin </w:t>
      </w:r>
      <w:r w:rsidRPr="009F2FFA">
        <w:rPr>
          <w:rStyle w:val="StyleUnderline"/>
        </w:rPr>
        <w:t>miners are getting special acc</w:t>
      </w:r>
      <w:r w:rsidRPr="00564718">
        <w:rPr>
          <w:rStyle w:val="StyleUnderline"/>
        </w:rPr>
        <w:t>ess to cheap, clean energy produced by an EU-funded hydroelectric plant.</w:t>
      </w:r>
      <w:r w:rsidRPr="009F2FFA">
        <w:rPr>
          <w:sz w:val="16"/>
        </w:rPr>
        <w:t xml:space="preserve"> The plant was </w:t>
      </w:r>
      <w:r w:rsidRPr="00564718">
        <w:rPr>
          <w:rStyle w:val="StyleUnderline"/>
        </w:rPr>
        <w:t>designed to help locals find livelihoods beyond poaching and stop</w:t>
      </w:r>
      <w:r w:rsidRPr="009F2FFA">
        <w:rPr>
          <w:sz w:val="16"/>
        </w:rPr>
        <w:t xml:space="preserve"> them resorting to </w:t>
      </w:r>
      <w:r w:rsidRPr="00564718">
        <w:rPr>
          <w:rStyle w:val="StyleUnderline"/>
        </w:rPr>
        <w:t>scouring parkland for wood fuel</w:t>
      </w:r>
      <w:r w:rsidRPr="009F2FFA">
        <w:rPr>
          <w:sz w:val="16"/>
        </w:rPr>
        <w:t xml:space="preserve">. </w:t>
      </w:r>
      <w:r w:rsidRPr="00564718">
        <w:rPr>
          <w:rStyle w:val="StyleUnderline"/>
        </w:rPr>
        <w:t xml:space="preserve">Bitcoin </w:t>
      </w:r>
      <w:r w:rsidRPr="009F2FFA">
        <w:rPr>
          <w:rStyle w:val="StyleUnderline"/>
          <w:highlight w:val="cyan"/>
        </w:rPr>
        <w:t>miners employ armies of</w:t>
      </w:r>
      <w:r w:rsidRPr="009F2FFA">
        <w:rPr>
          <w:sz w:val="16"/>
          <w:highlight w:val="cyan"/>
        </w:rPr>
        <w:t xml:space="preserve"> </w:t>
      </w:r>
      <w:r w:rsidRPr="009F2FFA">
        <w:rPr>
          <w:rStyle w:val="StyleUnderline"/>
          <w:highlight w:val="cyan"/>
        </w:rPr>
        <w:t>computer servers</w:t>
      </w:r>
      <w:r w:rsidRPr="009F2FFA">
        <w:rPr>
          <w:sz w:val="16"/>
        </w:rPr>
        <w:t>, not the ex-combatants the plant could help.</w:t>
      </w:r>
    </w:p>
    <w:p w14:paraId="2C0091D7" w14:textId="77777777" w:rsidR="006764B8" w:rsidRPr="009F2FFA" w:rsidRDefault="006764B8" w:rsidP="006764B8">
      <w:pPr>
        <w:rPr>
          <w:sz w:val="16"/>
        </w:rPr>
      </w:pPr>
      <w:r w:rsidRPr="009F2FFA">
        <w:rPr>
          <w:sz w:val="16"/>
        </w:rPr>
        <w:t>Myth three: bitcoin replaces the need for gold mining</w:t>
      </w:r>
    </w:p>
    <w:p w14:paraId="2CE7BB59" w14:textId="77777777" w:rsidR="006764B8" w:rsidRPr="009F2FFA" w:rsidRDefault="006764B8" w:rsidP="006764B8">
      <w:pPr>
        <w:rPr>
          <w:sz w:val="16"/>
        </w:rPr>
      </w:pPr>
      <w:r w:rsidRPr="009F2FFA">
        <w:rPr>
          <w:sz w:val="16"/>
        </w:rPr>
        <w:t>Gold mining is one of the world’s most destructive industries. Bitcoin was originally intended as a digital replacement for gold that was also a deflationary means of exchange, capable of rendering wasteful banks and regulators redundant.</w:t>
      </w:r>
    </w:p>
    <w:p w14:paraId="510B21CB" w14:textId="77777777" w:rsidR="006764B8" w:rsidRPr="009F2FFA" w:rsidRDefault="006764B8" w:rsidP="006764B8">
      <w:pPr>
        <w:rPr>
          <w:sz w:val="16"/>
        </w:rPr>
      </w:pPr>
      <w:r w:rsidRPr="009F2FFA">
        <w:rPr>
          <w:sz w:val="16"/>
        </w:rPr>
        <w:t xml:space="preserve">But for many institutional investors, </w:t>
      </w:r>
      <w:r w:rsidRPr="009F2FFA">
        <w:rPr>
          <w:rStyle w:val="StyleUnderline"/>
          <w:highlight w:val="cyan"/>
        </w:rPr>
        <w:t>gold is</w:t>
      </w:r>
      <w:r w:rsidRPr="00564718">
        <w:rPr>
          <w:rStyle w:val="StyleUnderline"/>
        </w:rPr>
        <w:t xml:space="preserve"> </w:t>
      </w:r>
      <w:r w:rsidRPr="009F2FFA">
        <w:rPr>
          <w:sz w:val="16"/>
        </w:rPr>
        <w:t>being</w:t>
      </w:r>
      <w:r w:rsidRPr="00564718">
        <w:rPr>
          <w:rStyle w:val="StyleUnderline"/>
        </w:rPr>
        <w:t xml:space="preserve"> </w:t>
      </w:r>
      <w:r w:rsidRPr="009F2FFA">
        <w:rPr>
          <w:rStyle w:val="StyleUnderline"/>
          <w:highlight w:val="cyan"/>
        </w:rPr>
        <w:t>bought to hedge against</w:t>
      </w:r>
      <w:r w:rsidRPr="00564718">
        <w:rPr>
          <w:rStyle w:val="StyleUnderline"/>
        </w:rPr>
        <w:t xml:space="preserve"> bitcoin’s </w:t>
      </w:r>
      <w:r w:rsidRPr="009F2FFA">
        <w:rPr>
          <w:rStyle w:val="StyleUnderline"/>
          <w:highlight w:val="cyan"/>
        </w:rPr>
        <w:t>volatility</w:t>
      </w:r>
      <w:r w:rsidRPr="009F2FFA">
        <w:rPr>
          <w:sz w:val="16"/>
        </w:rPr>
        <w:t>. Tesla poured US$1.5 billion into bitcoin, but also declared an interest in gold. While bitcoin is currently experiencing all-time price highs, gold hit one of its own in 2020.</w:t>
      </w:r>
    </w:p>
    <w:p w14:paraId="331C4822" w14:textId="77777777" w:rsidR="006764B8" w:rsidRPr="009F2FFA" w:rsidRDefault="006764B8" w:rsidP="006764B8">
      <w:pPr>
        <w:rPr>
          <w:sz w:val="16"/>
        </w:rPr>
      </w:pPr>
      <w:r w:rsidRPr="00564718">
        <w:rPr>
          <w:rStyle w:val="StyleUnderline"/>
        </w:rPr>
        <w:t>Nor has bitcoin displaced traditional finance institutions</w:t>
      </w:r>
      <w:r w:rsidRPr="009F2FFA">
        <w:rPr>
          <w:sz w:val="16"/>
        </w:rPr>
        <w:t xml:space="preserve">. Major </w:t>
      </w:r>
      <w:r w:rsidRPr="009F2FFA">
        <w:rPr>
          <w:rStyle w:val="StyleUnderline"/>
          <w:highlight w:val="cyan"/>
        </w:rPr>
        <w:t xml:space="preserve">banks are </w:t>
      </w:r>
      <w:r w:rsidRPr="009F2FFA">
        <w:rPr>
          <w:rStyle w:val="Emphasis"/>
          <w:highlight w:val="cyan"/>
        </w:rPr>
        <w:t>vying to get</w:t>
      </w:r>
      <w:r w:rsidRPr="00564718">
        <w:rPr>
          <w:rStyle w:val="Emphasis"/>
        </w:rPr>
        <w:t xml:space="preserve"> </w:t>
      </w:r>
      <w:r w:rsidRPr="009F2FFA">
        <w:rPr>
          <w:sz w:val="16"/>
        </w:rPr>
        <w:t>very</w:t>
      </w:r>
      <w:r w:rsidRPr="00564718">
        <w:rPr>
          <w:rStyle w:val="Emphasis"/>
        </w:rPr>
        <w:t xml:space="preserve"> </w:t>
      </w:r>
      <w:r w:rsidRPr="009F2FFA">
        <w:rPr>
          <w:rStyle w:val="Emphasis"/>
          <w:highlight w:val="cyan"/>
        </w:rPr>
        <w:t>rich</w:t>
      </w:r>
      <w:r w:rsidRPr="00564718">
        <w:rPr>
          <w:rStyle w:val="StyleUnderline"/>
        </w:rPr>
        <w:t xml:space="preserve"> indeed on the back of it</w:t>
      </w:r>
      <w:r w:rsidRPr="009F2FFA">
        <w:rPr>
          <w:sz w:val="16"/>
        </w:rPr>
        <w:t>.</w:t>
      </w:r>
    </w:p>
    <w:p w14:paraId="5F07FC98" w14:textId="77777777" w:rsidR="006764B8" w:rsidRPr="009F2FFA" w:rsidRDefault="006764B8" w:rsidP="006764B8">
      <w:pPr>
        <w:rPr>
          <w:sz w:val="16"/>
        </w:rPr>
      </w:pPr>
      <w:r w:rsidRPr="009F2FFA">
        <w:rPr>
          <w:sz w:val="16"/>
        </w:rPr>
        <w:t>Myth four: corporate players will boost market for ‘green bitcoin’</w:t>
      </w:r>
    </w:p>
    <w:p w14:paraId="50722E8E" w14:textId="77777777" w:rsidR="006764B8" w:rsidRPr="009F2FFA" w:rsidRDefault="006764B8" w:rsidP="006764B8">
      <w:pPr>
        <w:rPr>
          <w:sz w:val="16"/>
        </w:rPr>
      </w:pPr>
      <w:r w:rsidRPr="00564718">
        <w:rPr>
          <w:rStyle w:val="StyleUnderline"/>
        </w:rPr>
        <w:t>Some argue</w:t>
      </w:r>
      <w:r w:rsidRPr="009F2FFA">
        <w:rPr>
          <w:sz w:val="16"/>
        </w:rPr>
        <w:t xml:space="preserve"> that institutional </w:t>
      </w:r>
      <w:r w:rsidRPr="00564718">
        <w:rPr>
          <w:rStyle w:val="StyleUnderline"/>
        </w:rPr>
        <w:t>investors can turn bitcoin green</w:t>
      </w:r>
      <w:r w:rsidRPr="009F2FFA">
        <w:rPr>
          <w:sz w:val="16"/>
        </w:rPr>
        <w:t xml:space="preserve">. Yves Bennaim, the founder of Swiss cryptocurrency think tank 2B4CH, claims that as investors like Tesla push prices up, “there will be more incentive to make investments in renewable sources of energy” for bitcoin mining. But </w:t>
      </w:r>
      <w:r w:rsidRPr="009F2FFA">
        <w:rPr>
          <w:rStyle w:val="StyleUnderline"/>
          <w:highlight w:val="cyan"/>
        </w:rPr>
        <w:t xml:space="preserve">miners will always use the </w:t>
      </w:r>
      <w:r w:rsidRPr="009F2FFA">
        <w:rPr>
          <w:rStyle w:val="Emphasis"/>
          <w:highlight w:val="cyan"/>
        </w:rPr>
        <w:t>cheapest option</w:t>
      </w:r>
      <w:r w:rsidRPr="009F2FFA">
        <w:rPr>
          <w:sz w:val="16"/>
        </w:rPr>
        <w:t xml:space="preserve"> </w:t>
      </w:r>
      <w:r w:rsidRPr="00564718">
        <w:rPr>
          <w:rStyle w:val="StyleUnderline"/>
        </w:rPr>
        <w:t xml:space="preserve">to maximise returns. It’s </w:t>
      </w:r>
      <w:r w:rsidRPr="009F2FFA">
        <w:rPr>
          <w:rStyle w:val="StyleUnderline"/>
          <w:highlight w:val="cyan"/>
        </w:rPr>
        <w:t>not possible to</w:t>
      </w:r>
      <w:r w:rsidRPr="00564718">
        <w:rPr>
          <w:rStyle w:val="StyleUnderline"/>
        </w:rPr>
        <w:t xml:space="preserve"> allocate additional </w:t>
      </w:r>
      <w:r w:rsidRPr="009F2FFA">
        <w:rPr>
          <w:rStyle w:val="Emphasis"/>
          <w:highlight w:val="cyan"/>
        </w:rPr>
        <w:t>reward</w:t>
      </w:r>
      <w:r w:rsidRPr="00564718">
        <w:rPr>
          <w:rStyle w:val="StyleUnderline"/>
        </w:rPr>
        <w:t xml:space="preserve">s to miners </w:t>
      </w:r>
      <w:r w:rsidRPr="009F2FFA">
        <w:rPr>
          <w:rStyle w:val="StyleUnderline"/>
          <w:highlight w:val="cyan"/>
        </w:rPr>
        <w:t>using renewables</w:t>
      </w:r>
      <w:r w:rsidRPr="009F2FFA">
        <w:rPr>
          <w:sz w:val="16"/>
        </w:rPr>
        <w:t xml:space="preserve">, because </w:t>
      </w:r>
      <w:r w:rsidRPr="00564718">
        <w:rPr>
          <w:rStyle w:val="StyleUnderline"/>
        </w:rPr>
        <w:t xml:space="preserve">it’s </w:t>
      </w:r>
      <w:r w:rsidRPr="009F2FFA">
        <w:rPr>
          <w:rStyle w:val="StyleUnderline"/>
          <w:highlight w:val="cyan"/>
        </w:rPr>
        <w:t>difficult to know</w:t>
      </w:r>
      <w:r w:rsidRPr="00564718">
        <w:rPr>
          <w:rStyle w:val="StyleUnderline"/>
        </w:rPr>
        <w:t xml:space="preserve"> exactly </w:t>
      </w:r>
      <w:r w:rsidRPr="009F2FFA">
        <w:rPr>
          <w:rStyle w:val="StyleUnderline"/>
          <w:highlight w:val="cyan"/>
        </w:rPr>
        <w:t>which</w:t>
      </w:r>
      <w:r w:rsidRPr="009F2FFA">
        <w:rPr>
          <w:sz w:val="16"/>
        </w:rPr>
        <w:t xml:space="preserve"> bitcoin </w:t>
      </w:r>
      <w:r w:rsidRPr="009F2FFA">
        <w:rPr>
          <w:rStyle w:val="StyleUnderline"/>
          <w:highlight w:val="cyan"/>
        </w:rPr>
        <w:t>miners use renewables</w:t>
      </w:r>
      <w:r w:rsidRPr="009F2FFA">
        <w:rPr>
          <w:sz w:val="16"/>
          <w:highlight w:val="cyan"/>
        </w:rPr>
        <w:t>.</w:t>
      </w:r>
    </w:p>
    <w:p w14:paraId="4770E789" w14:textId="77777777" w:rsidR="006764B8" w:rsidRPr="00564718" w:rsidRDefault="006764B8" w:rsidP="006764B8">
      <w:pPr>
        <w:rPr>
          <w:rStyle w:val="Emphasis"/>
        </w:rPr>
      </w:pPr>
      <w:r w:rsidRPr="009F2FFA">
        <w:rPr>
          <w:sz w:val="16"/>
        </w:rPr>
        <w:t xml:space="preserve">Unfortunately, </w:t>
      </w:r>
      <w:r w:rsidRPr="00564718">
        <w:rPr>
          <w:rStyle w:val="StyleUnderline"/>
        </w:rPr>
        <w:t xml:space="preserve">there is currently </w:t>
      </w:r>
      <w:r w:rsidRPr="009F2FFA">
        <w:rPr>
          <w:rStyle w:val="Emphasis"/>
          <w:highlight w:val="cyan"/>
        </w:rPr>
        <w:t>no such thing as a “green bitcoin</w:t>
      </w:r>
      <w:r w:rsidRPr="00564718">
        <w:rPr>
          <w:rStyle w:val="Emphasis"/>
        </w:rPr>
        <w:t>”.</w:t>
      </w:r>
    </w:p>
    <w:p w14:paraId="516F4677" w14:textId="77777777" w:rsidR="006764B8" w:rsidRPr="009F2FFA" w:rsidRDefault="006764B8" w:rsidP="006764B8">
      <w:pPr>
        <w:rPr>
          <w:sz w:val="16"/>
        </w:rPr>
      </w:pPr>
      <w:r w:rsidRPr="009F2FFA">
        <w:rPr>
          <w:sz w:val="16"/>
        </w:rPr>
        <w:t>Not all cryptocurrencies are as energy-intensive as bitcoin, though. There are alternatives to proof-of-work. The second biggest blockchain project, ethereum, is switching to proof-of-stake, a new system which is supposed to remove the need for data miners and perpetual hardware updates. Bitcoins are dirty things, but pointing this out to would-be investors should not mean throwing the blockchain baby out with bitcoin’s bath water.</w:t>
      </w:r>
    </w:p>
    <w:p w14:paraId="34EF18F3" w14:textId="77777777" w:rsidR="006764B8" w:rsidRPr="001B06B9" w:rsidRDefault="006764B8" w:rsidP="006764B8"/>
    <w:bookmarkEnd w:id="0"/>
    <w:p w14:paraId="539CF453" w14:textId="77777777" w:rsidR="006764B8" w:rsidRPr="005B222F" w:rsidRDefault="006764B8" w:rsidP="006764B8"/>
    <w:p w14:paraId="6E2BB45E" w14:textId="77777777" w:rsidR="006764B8" w:rsidRPr="006764B8" w:rsidRDefault="006764B8" w:rsidP="006764B8"/>
    <w:sectPr w:rsidR="006764B8" w:rsidRPr="0067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auto"/>
    <w:pitch w:val="variable"/>
    <w:sig w:usb0="E0002AEF" w:usb1="C0007841" w:usb2="00000009" w:usb3="00000000" w:csb0="000001FF" w:csb1="00000000"/>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charset w:val="00"/>
    <w:family w:val="roman"/>
    <w:pitch w:val="variable"/>
    <w:sig w:usb0="80000067" w:usb1="02000000" w:usb2="00000000" w:usb3="00000000" w:csb0="000001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5A5954"/>
    <w:multiLevelType w:val="hybridMultilevel"/>
    <w:tmpl w:val="432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E071E8"/>
    <w:multiLevelType w:val="hybridMultilevel"/>
    <w:tmpl w:val="209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8"/>
  </w:num>
  <w:num w:numId="13">
    <w:abstractNumId w:val="20"/>
  </w:num>
  <w:num w:numId="14">
    <w:abstractNumId w:val="45"/>
  </w:num>
  <w:num w:numId="15">
    <w:abstractNumId w:val="16"/>
  </w:num>
  <w:num w:numId="16">
    <w:abstractNumId w:val="40"/>
  </w:num>
  <w:num w:numId="17">
    <w:abstractNumId w:val="12"/>
  </w:num>
  <w:num w:numId="18">
    <w:abstractNumId w:val="37"/>
  </w:num>
  <w:num w:numId="19">
    <w:abstractNumId w:val="42"/>
  </w:num>
  <w:num w:numId="20">
    <w:abstractNumId w:val="13"/>
  </w:num>
  <w:num w:numId="21">
    <w:abstractNumId w:val="43"/>
  </w:num>
  <w:num w:numId="22">
    <w:abstractNumId w:val="33"/>
  </w:num>
  <w:num w:numId="23">
    <w:abstractNumId w:val="22"/>
  </w:num>
  <w:num w:numId="24">
    <w:abstractNumId w:val="41"/>
  </w:num>
  <w:num w:numId="25">
    <w:abstractNumId w:val="30"/>
  </w:num>
  <w:num w:numId="26">
    <w:abstractNumId w:val="44"/>
  </w:num>
  <w:num w:numId="27">
    <w:abstractNumId w:val="23"/>
  </w:num>
  <w:num w:numId="28">
    <w:abstractNumId w:val="17"/>
  </w:num>
  <w:num w:numId="29">
    <w:abstractNumId w:val="35"/>
  </w:num>
  <w:num w:numId="30">
    <w:abstractNumId w:val="49"/>
  </w:num>
  <w:num w:numId="31">
    <w:abstractNumId w:val="27"/>
  </w:num>
  <w:num w:numId="32">
    <w:abstractNumId w:val="11"/>
  </w:num>
  <w:num w:numId="33">
    <w:abstractNumId w:val="19"/>
  </w:num>
  <w:num w:numId="34">
    <w:abstractNumId w:val="32"/>
  </w:num>
  <w:num w:numId="35">
    <w:abstractNumId w:val="39"/>
  </w:num>
  <w:num w:numId="36">
    <w:abstractNumId w:val="47"/>
  </w:num>
  <w:num w:numId="37">
    <w:abstractNumId w:val="21"/>
  </w:num>
  <w:num w:numId="38">
    <w:abstractNumId w:val="36"/>
  </w:num>
  <w:num w:numId="39">
    <w:abstractNumId w:val="14"/>
  </w:num>
  <w:num w:numId="40">
    <w:abstractNumId w:val="25"/>
  </w:num>
  <w:num w:numId="41">
    <w:abstractNumId w:val="29"/>
  </w:num>
  <w:num w:numId="42">
    <w:abstractNumId w:val="18"/>
  </w:num>
  <w:num w:numId="43">
    <w:abstractNumId w:val="48"/>
  </w:num>
  <w:num w:numId="44">
    <w:abstractNumId w:val="24"/>
  </w:num>
  <w:num w:numId="45">
    <w:abstractNumId w:val="46"/>
  </w:num>
  <w:num w:numId="46">
    <w:abstractNumId w:val="31"/>
  </w:num>
  <w:num w:numId="47">
    <w:abstractNumId w:val="15"/>
  </w:num>
  <w:num w:numId="48">
    <w:abstractNumId w:val="26"/>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764B8"/>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18CB"/>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64B8"/>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5D4A"/>
  <w15:chartTrackingRefBased/>
  <w15:docId w15:val="{B6997EFF-31AF-456F-95AA-A8556CD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64B8"/>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6764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6764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764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6764B8"/>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6764B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6764B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6764B8"/>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6764B8"/>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6764B8"/>
    <w:pPr>
      <w:suppressAutoHyphens/>
      <w:spacing w:before="20" w:after="120"/>
      <w:outlineLvl w:val="8"/>
    </w:pPr>
    <w:rPr>
      <w:rFonts w:cs="Arial"/>
      <w:kern w:val="32"/>
    </w:rPr>
  </w:style>
  <w:style w:type="character" w:default="1" w:styleId="DefaultParagraphFont">
    <w:name w:val="Default Paragraph Font"/>
    <w:uiPriority w:val="1"/>
    <w:semiHidden/>
    <w:unhideWhenUsed/>
    <w:rsid w:val="006764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64B8"/>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6764B8"/>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6764B8"/>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764B8"/>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6764B8"/>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6764B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6764B8"/>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764B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6764B8"/>
    <w:rPr>
      <w:color w:val="auto"/>
      <w:u w:val="none"/>
    </w:rPr>
  </w:style>
  <w:style w:type="character" w:styleId="FollowedHyperlink">
    <w:name w:val="FollowedHyperlink"/>
    <w:basedOn w:val="DefaultParagraphFont"/>
    <w:uiPriority w:val="99"/>
    <w:unhideWhenUsed/>
    <w:rsid w:val="006764B8"/>
    <w:rPr>
      <w:color w:val="auto"/>
      <w:u w:val="none"/>
    </w:rPr>
  </w:style>
  <w:style w:type="paragraph" w:customStyle="1" w:styleId="Analytics">
    <w:name w:val="Analytics"/>
    <w:basedOn w:val="Heading4"/>
    <w:link w:val="AnalyticsChar"/>
    <w:autoRedefine/>
    <w:uiPriority w:val="4"/>
    <w:qFormat/>
    <w:rsid w:val="006764B8"/>
  </w:style>
  <w:style w:type="character" w:customStyle="1" w:styleId="AnalyticsChar">
    <w:name w:val="Analytics Char"/>
    <w:basedOn w:val="Heading4Char"/>
    <w:link w:val="Analytics"/>
    <w:uiPriority w:val="4"/>
    <w:rsid w:val="006764B8"/>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6764B8"/>
  </w:style>
  <w:style w:type="character" w:customStyle="1" w:styleId="JordanAnalyticsChar">
    <w:name w:val="Jordan Analytics Char"/>
    <w:basedOn w:val="DefaultParagraphFont"/>
    <w:link w:val="JordanAnalytics"/>
    <w:uiPriority w:val="4"/>
    <w:rsid w:val="006764B8"/>
    <w:rPr>
      <w:rFonts w:ascii="Arial" w:eastAsiaTheme="majorEastAsia" w:hAnsi="Arial" w:cstheme="majorBidi"/>
      <w:b/>
      <w:iCs/>
    </w:rPr>
  </w:style>
  <w:style w:type="paragraph" w:customStyle="1" w:styleId="Analytic">
    <w:name w:val="Analytic"/>
    <w:link w:val="AnalyticChar"/>
    <w:uiPriority w:val="4"/>
    <w:qFormat/>
    <w:rsid w:val="006764B8"/>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6764B8"/>
    <w:rPr>
      <w:rFonts w:ascii="Arial" w:eastAsia="Times New Roman" w:hAnsi="Arial" w:cs="Times New Roman"/>
      <w:b/>
      <w:szCs w:val="20"/>
    </w:rPr>
  </w:style>
  <w:style w:type="character" w:customStyle="1" w:styleId="Heading5Char">
    <w:name w:val="Heading 5 Char"/>
    <w:aliases w:val="Blocks Char"/>
    <w:basedOn w:val="DefaultParagraphFont"/>
    <w:link w:val="Heading5"/>
    <w:uiPriority w:val="9"/>
    <w:rsid w:val="006764B8"/>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6764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764B8"/>
    <w:rPr>
      <w:rFonts w:ascii="Arial" w:eastAsiaTheme="majorEastAsia" w:hAnsi="Arial" w:cs="Arial"/>
      <w:b/>
      <w:kern w:val="32"/>
      <w:sz w:val="24"/>
      <w:szCs w:val="24"/>
    </w:rPr>
  </w:style>
  <w:style w:type="character" w:customStyle="1" w:styleId="Heading8Char">
    <w:name w:val="Heading 8 Char"/>
    <w:basedOn w:val="DefaultParagraphFont"/>
    <w:link w:val="Heading8"/>
    <w:rsid w:val="006764B8"/>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6764B8"/>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6764B8"/>
    <w:rPr>
      <w:color w:val="605E5C"/>
      <w:shd w:val="clear" w:color="auto" w:fill="E1DFDD"/>
    </w:rPr>
  </w:style>
  <w:style w:type="paragraph" w:customStyle="1" w:styleId="textbold">
    <w:name w:val="text bold"/>
    <w:basedOn w:val="Normal"/>
    <w:link w:val="Emphasis"/>
    <w:uiPriority w:val="7"/>
    <w:qFormat/>
    <w:rsid w:val="006764B8"/>
    <w:pPr>
      <w:ind w:left="720"/>
      <w:jc w:val="both"/>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6"/>
    <w:qFormat/>
    <w:rsid w:val="006764B8"/>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6764B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6764B8"/>
    <w:rPr>
      <w:rFonts w:ascii="Arial Narrow" w:hAnsi="Arial Narrow"/>
      <w:szCs w:val="24"/>
      <w:u w:val="single"/>
    </w:rPr>
  </w:style>
  <w:style w:type="paragraph" w:customStyle="1" w:styleId="Cardtext">
    <w:name w:val="Card text"/>
    <w:link w:val="CardtextChar"/>
    <w:qFormat/>
    <w:rsid w:val="006764B8"/>
    <w:pPr>
      <w:widowControl w:val="0"/>
      <w:autoSpaceDE w:val="0"/>
      <w:autoSpaceDN w:val="0"/>
      <w:adjustRightInd w:val="0"/>
      <w:spacing w:after="0" w:line="240" w:lineRule="auto"/>
    </w:pPr>
    <w:rPr>
      <w:rFonts w:ascii="Arial Narrow" w:hAnsi="Arial Narrow"/>
      <w:szCs w:val="24"/>
      <w:u w:val="single"/>
    </w:rPr>
  </w:style>
  <w:style w:type="paragraph" w:customStyle="1" w:styleId="analyticreal">
    <w:name w:val="analytic real"/>
    <w:basedOn w:val="Heading4"/>
    <w:link w:val="analyticrealChar"/>
    <w:autoRedefine/>
    <w:uiPriority w:val="4"/>
    <w:qFormat/>
    <w:rsid w:val="006764B8"/>
    <w:rPr>
      <w:color w:val="1F3864" w:themeColor="accent5" w:themeShade="80"/>
    </w:rPr>
  </w:style>
  <w:style w:type="character" w:customStyle="1" w:styleId="analyticrealChar">
    <w:name w:val="analytic real Char"/>
    <w:basedOn w:val="DefaultParagraphFont"/>
    <w:link w:val="analyticreal"/>
    <w:uiPriority w:val="4"/>
    <w:rsid w:val="006764B8"/>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6764B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764B8"/>
    <w:rPr>
      <w:rFonts w:ascii="Calibri" w:eastAsiaTheme="majorEastAsia" w:hAnsi="Calibri" w:cstheme="majorBidi"/>
      <w:b/>
      <w:color w:val="44546A" w:themeColor="text2"/>
      <w:sz w:val="24"/>
      <w:szCs w:val="24"/>
    </w:rPr>
  </w:style>
  <w:style w:type="paragraph" w:customStyle="1" w:styleId="cardnotes">
    <w:name w:val="card notes"/>
    <w:uiPriority w:val="4"/>
    <w:qFormat/>
    <w:rsid w:val="006764B8"/>
    <w:rPr>
      <w:rFonts w:ascii="Calibri" w:eastAsiaTheme="majorEastAsia" w:hAnsi="Calibri" w:cstheme="majorBidi"/>
      <w:b/>
      <w:iCs/>
      <w:color w:val="538135" w:themeColor="accent6" w:themeShade="BF"/>
    </w:rPr>
  </w:style>
  <w:style w:type="paragraph" w:customStyle="1" w:styleId="Cardnotes0">
    <w:name w:val="Card notes"/>
    <w:uiPriority w:val="4"/>
    <w:qFormat/>
    <w:rsid w:val="006764B8"/>
    <w:rPr>
      <w:rFonts w:ascii="Calibri" w:hAnsi="Calibri" w:cs="Calibri"/>
      <w:b/>
      <w:color w:val="538135" w:themeColor="accent6" w:themeShade="BF"/>
    </w:rPr>
  </w:style>
  <w:style w:type="paragraph" w:styleId="BalloonText">
    <w:name w:val="Balloon Text"/>
    <w:basedOn w:val="Normal"/>
    <w:link w:val="BalloonTextChar"/>
    <w:uiPriority w:val="99"/>
    <w:unhideWhenUsed/>
    <w:rsid w:val="006764B8"/>
    <w:rPr>
      <w:rFonts w:ascii="Segoe UI" w:hAnsi="Segoe UI" w:cs="Segoe UI"/>
      <w:sz w:val="18"/>
      <w:szCs w:val="18"/>
    </w:rPr>
  </w:style>
  <w:style w:type="character" w:customStyle="1" w:styleId="BalloonTextChar">
    <w:name w:val="Balloon Text Char"/>
    <w:basedOn w:val="DefaultParagraphFont"/>
    <w:link w:val="BalloonText"/>
    <w:uiPriority w:val="99"/>
    <w:rsid w:val="006764B8"/>
    <w:rPr>
      <w:rFonts w:ascii="Segoe UI" w:hAnsi="Segoe UI" w:cs="Segoe UI"/>
      <w:sz w:val="18"/>
      <w:szCs w:val="18"/>
    </w:rPr>
  </w:style>
  <w:style w:type="paragraph" w:styleId="ListParagraph">
    <w:name w:val="List Paragraph"/>
    <w:aliases w:val="6 font"/>
    <w:basedOn w:val="Normal"/>
    <w:uiPriority w:val="99"/>
    <w:unhideWhenUsed/>
    <w:qFormat/>
    <w:rsid w:val="006764B8"/>
    <w:pPr>
      <w:ind w:left="720"/>
      <w:contextualSpacing/>
    </w:pPr>
  </w:style>
  <w:style w:type="paragraph" w:customStyle="1" w:styleId="UnderlinePara">
    <w:name w:val="Underline Para"/>
    <w:basedOn w:val="Normal"/>
    <w:uiPriority w:val="6"/>
    <w:qFormat/>
    <w:rsid w:val="006764B8"/>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67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6764B8"/>
    <w:rPr>
      <w:u w:val="single"/>
    </w:rPr>
  </w:style>
  <w:style w:type="paragraph" w:styleId="DocumentMap">
    <w:name w:val="Document Map"/>
    <w:basedOn w:val="Normal"/>
    <w:link w:val="DocumentMapChar"/>
    <w:uiPriority w:val="99"/>
    <w:unhideWhenUsed/>
    <w:rsid w:val="006764B8"/>
    <w:rPr>
      <w:rFonts w:ascii="Lucida Grande" w:hAnsi="Lucida Grande" w:cs="Lucida Grande"/>
      <w:sz w:val="24"/>
    </w:rPr>
  </w:style>
  <w:style w:type="character" w:customStyle="1" w:styleId="DocumentMapChar">
    <w:name w:val="Document Map Char"/>
    <w:basedOn w:val="DefaultParagraphFont"/>
    <w:link w:val="DocumentMap"/>
    <w:uiPriority w:val="99"/>
    <w:rsid w:val="006764B8"/>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6764B8"/>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6764B8"/>
    <w:rPr>
      <w:b/>
      <w:bCs/>
    </w:rPr>
  </w:style>
  <w:style w:type="character" w:customStyle="1" w:styleId="UnresolvedMention1">
    <w:name w:val="Unresolved Mention1"/>
    <w:basedOn w:val="DefaultParagraphFont"/>
    <w:uiPriority w:val="99"/>
    <w:rsid w:val="006764B8"/>
    <w:rPr>
      <w:color w:val="605E5C"/>
      <w:shd w:val="clear" w:color="auto" w:fill="E1DFDD"/>
    </w:rPr>
  </w:style>
  <w:style w:type="paragraph" w:customStyle="1" w:styleId="Emphasize">
    <w:name w:val="Emphasize"/>
    <w:basedOn w:val="Normal"/>
    <w:uiPriority w:val="7"/>
    <w:qFormat/>
    <w:rsid w:val="006764B8"/>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6764B8"/>
  </w:style>
  <w:style w:type="character" w:customStyle="1" w:styleId="BodyText1">
    <w:name w:val="Body Text1"/>
    <w:rsid w:val="006764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6764B8"/>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6764B8"/>
    <w:pPr>
      <w:autoSpaceDE w:val="0"/>
      <w:autoSpaceDN w:val="0"/>
      <w:adjustRightInd w:val="0"/>
    </w:pPr>
    <w:rPr>
      <w:b/>
      <w:sz w:val="18"/>
      <w:lang w:val="x-none" w:eastAsia="x-none"/>
    </w:rPr>
  </w:style>
  <w:style w:type="character" w:customStyle="1" w:styleId="CitesChar1">
    <w:name w:val="Cites Char1"/>
    <w:link w:val="Cites"/>
    <w:rsid w:val="006764B8"/>
    <w:rPr>
      <w:rFonts w:ascii="Arial" w:hAnsi="Arial" w:cs="Arial"/>
      <w:b/>
      <w:sz w:val="18"/>
      <w:lang w:val="x-none" w:eastAsia="x-none"/>
    </w:rPr>
  </w:style>
  <w:style w:type="character" w:customStyle="1" w:styleId="CardsUnderlined">
    <w:name w:val="Cards Underlined"/>
    <w:qFormat/>
    <w:rsid w:val="006764B8"/>
    <w:rPr>
      <w:rFonts w:ascii="Times New Roman" w:hAnsi="Times New Roman"/>
      <w:sz w:val="24"/>
      <w:szCs w:val="24"/>
      <w:u w:val="thick"/>
    </w:rPr>
  </w:style>
  <w:style w:type="character" w:customStyle="1" w:styleId="CardsNotUnderlined">
    <w:name w:val="Cards Not Underlined"/>
    <w:rsid w:val="006764B8"/>
    <w:rPr>
      <w:rFonts w:ascii="Times New Roman" w:hAnsi="Times New Roman"/>
      <w:sz w:val="16"/>
      <w:szCs w:val="16"/>
    </w:rPr>
  </w:style>
  <w:style w:type="character" w:customStyle="1" w:styleId="cardChar">
    <w:name w:val="card Char"/>
    <w:aliases w:val="Bold Cite Char Char,Speed Cite Char"/>
    <w:basedOn w:val="DefaultParagraphFont"/>
    <w:rsid w:val="006764B8"/>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6764B8"/>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6764B8"/>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6764B8"/>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6764B8"/>
    <w:rPr>
      <w:sz w:val="24"/>
    </w:rPr>
  </w:style>
  <w:style w:type="character" w:customStyle="1" w:styleId="FootnoteTextChar">
    <w:name w:val="Footnote Text Char"/>
    <w:basedOn w:val="DefaultParagraphFont"/>
    <w:link w:val="FootnoteText"/>
    <w:uiPriority w:val="99"/>
    <w:rsid w:val="006764B8"/>
    <w:rPr>
      <w:rFonts w:ascii="Arial" w:hAnsi="Arial" w:cs="Arial"/>
      <w:sz w:val="24"/>
    </w:rPr>
  </w:style>
  <w:style w:type="paragraph" w:customStyle="1" w:styleId="TagText">
    <w:name w:val="TagText"/>
    <w:basedOn w:val="Normal"/>
    <w:qFormat/>
    <w:rsid w:val="006764B8"/>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6764B8"/>
    <w:rPr>
      <w:b/>
      <w:bCs w:val="0"/>
      <w:sz w:val="22"/>
      <w:u w:val="single"/>
    </w:rPr>
  </w:style>
  <w:style w:type="paragraph" w:customStyle="1" w:styleId="cardtext0">
    <w:name w:val="card text"/>
    <w:basedOn w:val="Normal"/>
    <w:link w:val="cardtextChar0"/>
    <w:qFormat/>
    <w:rsid w:val="006764B8"/>
    <w:pPr>
      <w:ind w:left="288" w:right="288"/>
    </w:pPr>
  </w:style>
  <w:style w:type="character" w:customStyle="1" w:styleId="cardtextChar0">
    <w:name w:val="card text Char"/>
    <w:basedOn w:val="DefaultParagraphFont"/>
    <w:link w:val="cardtext0"/>
    <w:rsid w:val="006764B8"/>
    <w:rPr>
      <w:rFonts w:ascii="Arial" w:hAnsi="Arial" w:cs="Arial"/>
    </w:rPr>
  </w:style>
  <w:style w:type="character" w:customStyle="1" w:styleId="UnderlineBold">
    <w:name w:val="Underline + Bold"/>
    <w:uiPriority w:val="1"/>
    <w:qFormat/>
    <w:rsid w:val="006764B8"/>
    <w:rPr>
      <w:b/>
      <w:bCs w:val="0"/>
      <w:sz w:val="20"/>
      <w:u w:val="single"/>
    </w:rPr>
  </w:style>
  <w:style w:type="character" w:customStyle="1" w:styleId="apple-converted-space">
    <w:name w:val="apple-converted-space"/>
    <w:basedOn w:val="DefaultParagraphFont"/>
    <w:qFormat/>
    <w:rsid w:val="006764B8"/>
  </w:style>
  <w:style w:type="paragraph" w:customStyle="1" w:styleId="text-justify">
    <w:name w:val="text-justify"/>
    <w:basedOn w:val="Normal"/>
    <w:rsid w:val="006764B8"/>
    <w:pPr>
      <w:spacing w:before="100" w:beforeAutospacing="1" w:after="100" w:afterAutospacing="1"/>
    </w:pPr>
    <w:rPr>
      <w:rFonts w:eastAsia="Times New Roman"/>
      <w:sz w:val="24"/>
      <w:szCs w:val="24"/>
    </w:rPr>
  </w:style>
  <w:style w:type="paragraph" w:customStyle="1" w:styleId="wp-caption-text">
    <w:name w:val="wp-caption-text"/>
    <w:basedOn w:val="Normal"/>
    <w:qFormat/>
    <w:rsid w:val="006764B8"/>
    <w:pPr>
      <w:spacing w:before="100" w:beforeAutospacing="1" w:after="100" w:afterAutospacing="1"/>
    </w:pPr>
    <w:rPr>
      <w:rFonts w:eastAsia="Times New Roman"/>
      <w:sz w:val="24"/>
      <w:szCs w:val="24"/>
    </w:rPr>
  </w:style>
  <w:style w:type="paragraph" w:customStyle="1" w:styleId="Tag2">
    <w:name w:val="Tag2"/>
    <w:basedOn w:val="Normal"/>
    <w:qFormat/>
    <w:rsid w:val="006764B8"/>
    <w:rPr>
      <w:rFonts w:eastAsia="Calibri"/>
      <w:b/>
      <w:sz w:val="24"/>
    </w:rPr>
  </w:style>
  <w:style w:type="character" w:customStyle="1" w:styleId="footnote-reference">
    <w:name w:val="footnote-reference"/>
    <w:basedOn w:val="DefaultParagraphFont"/>
    <w:rsid w:val="006764B8"/>
  </w:style>
  <w:style w:type="paragraph" w:customStyle="1" w:styleId="body-paragraph">
    <w:name w:val="body-paragraph"/>
    <w:basedOn w:val="Normal"/>
    <w:qFormat/>
    <w:rsid w:val="006764B8"/>
    <w:pPr>
      <w:spacing w:before="100" w:beforeAutospacing="1" w:after="100" w:afterAutospacing="1"/>
    </w:pPr>
    <w:rPr>
      <w:rFonts w:eastAsia="Times New Roman"/>
      <w:sz w:val="24"/>
      <w:szCs w:val="24"/>
    </w:rPr>
  </w:style>
  <w:style w:type="character" w:customStyle="1" w:styleId="dropcaps2">
    <w:name w:val="dropcaps2"/>
    <w:basedOn w:val="DefaultParagraphFont"/>
    <w:rsid w:val="006764B8"/>
  </w:style>
  <w:style w:type="character" w:customStyle="1" w:styleId="hithighlite">
    <w:name w:val="hithighlite"/>
    <w:basedOn w:val="DefaultParagraphFont"/>
    <w:rsid w:val="006764B8"/>
  </w:style>
  <w:style w:type="character" w:customStyle="1" w:styleId="definition">
    <w:name w:val="definition"/>
    <w:basedOn w:val="DefaultParagraphFont"/>
    <w:rsid w:val="006764B8"/>
  </w:style>
  <w:style w:type="paragraph" w:styleId="EndnoteText">
    <w:name w:val="endnote text"/>
    <w:basedOn w:val="Normal"/>
    <w:link w:val="EndnoteTextChar"/>
    <w:rsid w:val="006764B8"/>
    <w:rPr>
      <w:rFonts w:eastAsia="Cambria"/>
      <w:sz w:val="24"/>
      <w:szCs w:val="24"/>
    </w:rPr>
  </w:style>
  <w:style w:type="character" w:customStyle="1" w:styleId="EndnoteTextChar">
    <w:name w:val="Endnote Text Char"/>
    <w:basedOn w:val="DefaultParagraphFont"/>
    <w:link w:val="EndnoteText"/>
    <w:rsid w:val="006764B8"/>
    <w:rPr>
      <w:rFonts w:ascii="Arial" w:eastAsia="Cambria" w:hAnsi="Arial" w:cs="Arial"/>
      <w:sz w:val="24"/>
      <w:szCs w:val="24"/>
    </w:rPr>
  </w:style>
  <w:style w:type="character" w:styleId="EndnoteReference">
    <w:name w:val="endnote reference"/>
    <w:basedOn w:val="DefaultParagraphFont"/>
    <w:rsid w:val="006764B8"/>
    <w:rPr>
      <w:vertAlign w:val="superscript"/>
    </w:rPr>
  </w:style>
  <w:style w:type="paragraph" w:customStyle="1" w:styleId="evidencetext">
    <w:name w:val="evidence text"/>
    <w:basedOn w:val="Normal"/>
    <w:link w:val="evidencetextChar1"/>
    <w:qFormat/>
    <w:rsid w:val="006764B8"/>
    <w:pPr>
      <w:ind w:left="1008" w:right="720"/>
    </w:pPr>
    <w:rPr>
      <w:rFonts w:eastAsia="Times New Roman"/>
      <w:color w:val="000000"/>
      <w:sz w:val="16"/>
    </w:rPr>
  </w:style>
  <w:style w:type="paragraph" w:customStyle="1" w:styleId="boldcite">
    <w:name w:val="bold cite"/>
    <w:basedOn w:val="Normal"/>
    <w:link w:val="boldciteChar4"/>
    <w:qFormat/>
    <w:rsid w:val="006764B8"/>
    <w:rPr>
      <w:rFonts w:eastAsia="Times New Roman"/>
      <w:b/>
      <w:color w:val="000000"/>
      <w:u w:val="thick" w:color="000000"/>
    </w:rPr>
  </w:style>
  <w:style w:type="character" w:customStyle="1" w:styleId="boldciteChar4">
    <w:name w:val="bold cite Char4"/>
    <w:link w:val="boldcite"/>
    <w:locked/>
    <w:rsid w:val="006764B8"/>
    <w:rPr>
      <w:rFonts w:ascii="Arial" w:eastAsia="Times New Roman" w:hAnsi="Arial" w:cs="Arial"/>
      <w:b/>
      <w:color w:val="000000"/>
      <w:u w:val="thick" w:color="000000"/>
    </w:rPr>
  </w:style>
  <w:style w:type="character" w:customStyle="1" w:styleId="highlight2">
    <w:name w:val="highlight2"/>
    <w:rsid w:val="006764B8"/>
    <w:rPr>
      <w:rFonts w:ascii="Arial" w:hAnsi="Arial"/>
      <w:b/>
      <w:sz w:val="19"/>
      <w:u w:val="thick"/>
      <w:bdr w:val="none" w:sz="0" w:space="0" w:color="auto"/>
      <w:shd w:val="clear" w:color="auto" w:fill="auto"/>
    </w:rPr>
  </w:style>
  <w:style w:type="character" w:customStyle="1" w:styleId="reduce2">
    <w:name w:val="reduce2"/>
    <w:rsid w:val="006764B8"/>
    <w:rPr>
      <w:rFonts w:ascii="Arial" w:hAnsi="Arial" w:cs="Arial"/>
      <w:color w:val="000000"/>
      <w:sz w:val="12"/>
      <w:szCs w:val="22"/>
    </w:rPr>
  </w:style>
  <w:style w:type="paragraph" w:customStyle="1" w:styleId="post-date">
    <w:name w:val="post-date"/>
    <w:basedOn w:val="Normal"/>
    <w:rsid w:val="006764B8"/>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6764B8"/>
  </w:style>
  <w:style w:type="paragraph" w:customStyle="1" w:styleId="headline">
    <w:name w:val="headline"/>
    <w:basedOn w:val="Normal"/>
    <w:rsid w:val="006764B8"/>
    <w:pPr>
      <w:spacing w:before="100" w:beforeAutospacing="1" w:after="100" w:afterAutospacing="1"/>
    </w:pPr>
    <w:rPr>
      <w:rFonts w:eastAsia="Times New Roman"/>
      <w:sz w:val="24"/>
      <w:szCs w:val="24"/>
    </w:rPr>
  </w:style>
  <w:style w:type="character" w:customStyle="1" w:styleId="locality">
    <w:name w:val="locality"/>
    <w:basedOn w:val="DefaultParagraphFont"/>
    <w:rsid w:val="006764B8"/>
  </w:style>
  <w:style w:type="character" w:customStyle="1" w:styleId="org">
    <w:name w:val="org"/>
    <w:basedOn w:val="DefaultParagraphFont"/>
    <w:rsid w:val="006764B8"/>
  </w:style>
  <w:style w:type="paragraph" w:customStyle="1" w:styleId="p1">
    <w:name w:val="p1"/>
    <w:basedOn w:val="Normal"/>
    <w:qFormat/>
    <w:rsid w:val="006764B8"/>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6764B8"/>
  </w:style>
  <w:style w:type="character" w:customStyle="1" w:styleId="tl8wme">
    <w:name w:val="tl8wme"/>
    <w:basedOn w:val="DefaultParagraphFont"/>
    <w:rsid w:val="006764B8"/>
  </w:style>
  <w:style w:type="paragraph" w:customStyle="1" w:styleId="subhead">
    <w:name w:val="subhead"/>
    <w:basedOn w:val="Normal"/>
    <w:qFormat/>
    <w:rsid w:val="006764B8"/>
    <w:pPr>
      <w:spacing w:before="100" w:beforeAutospacing="1" w:after="100" w:afterAutospacing="1"/>
    </w:pPr>
    <w:rPr>
      <w:rFonts w:eastAsia="Times New Roman"/>
      <w:sz w:val="24"/>
      <w:szCs w:val="24"/>
    </w:rPr>
  </w:style>
  <w:style w:type="character" w:customStyle="1" w:styleId="ref-lnk">
    <w:name w:val="ref-lnk"/>
    <w:basedOn w:val="DefaultParagraphFont"/>
    <w:rsid w:val="006764B8"/>
  </w:style>
  <w:style w:type="character" w:customStyle="1" w:styleId="ref-overlay">
    <w:name w:val="ref-overlay"/>
    <w:basedOn w:val="DefaultParagraphFont"/>
    <w:rsid w:val="006764B8"/>
  </w:style>
  <w:style w:type="paragraph" w:customStyle="1" w:styleId="titletext">
    <w:name w:val="titletext"/>
    <w:basedOn w:val="Normal"/>
    <w:rsid w:val="006764B8"/>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6764B8"/>
    <w:pPr>
      <w:spacing w:before="100" w:beforeAutospacing="1" w:after="100" w:afterAutospacing="1"/>
    </w:pPr>
    <w:rPr>
      <w:rFonts w:eastAsia="Times New Roman"/>
      <w:sz w:val="24"/>
      <w:szCs w:val="24"/>
    </w:rPr>
  </w:style>
  <w:style w:type="character" w:customStyle="1" w:styleId="superscript">
    <w:name w:val="superscript"/>
    <w:basedOn w:val="DefaultParagraphFont"/>
    <w:rsid w:val="006764B8"/>
  </w:style>
  <w:style w:type="character" w:customStyle="1" w:styleId="pub-link">
    <w:name w:val="pub-link"/>
    <w:basedOn w:val="DefaultParagraphFont"/>
    <w:rsid w:val="006764B8"/>
  </w:style>
  <w:style w:type="character" w:customStyle="1" w:styleId="m4054867874504235940gmail-style13ptbold">
    <w:name w:val="m_4054867874504235940gmail-style13ptbold"/>
    <w:basedOn w:val="DefaultParagraphFont"/>
    <w:rsid w:val="006764B8"/>
  </w:style>
  <w:style w:type="character" w:customStyle="1" w:styleId="swauthor">
    <w:name w:val="sw_author"/>
    <w:rsid w:val="006764B8"/>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6764B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6764B8"/>
    <w:rPr>
      <w:rFonts w:ascii="Arial" w:hAnsi="Arial" w:cs="Arial"/>
    </w:rPr>
  </w:style>
  <w:style w:type="character" w:customStyle="1" w:styleId="FooterChar">
    <w:name w:val="Footer Char"/>
    <w:basedOn w:val="DefaultParagraphFont"/>
    <w:link w:val="Footer"/>
    <w:uiPriority w:val="99"/>
    <w:rsid w:val="006764B8"/>
    <w:rPr>
      <w:rFonts w:ascii="Georgia" w:hAnsi="Georgia"/>
    </w:rPr>
  </w:style>
  <w:style w:type="paragraph" w:styleId="Footer">
    <w:name w:val="footer"/>
    <w:basedOn w:val="Normal"/>
    <w:link w:val="FooterChar"/>
    <w:uiPriority w:val="99"/>
    <w:rsid w:val="006764B8"/>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6764B8"/>
    <w:rPr>
      <w:rFonts w:ascii="Arial" w:hAnsi="Arial" w:cs="Arial"/>
    </w:rPr>
  </w:style>
  <w:style w:type="paragraph" w:customStyle="1" w:styleId="Underlining">
    <w:name w:val="Underlining"/>
    <w:basedOn w:val="Normal"/>
    <w:next w:val="Normal"/>
    <w:link w:val="UnderliningChar"/>
    <w:qFormat/>
    <w:rsid w:val="006764B8"/>
    <w:rPr>
      <w:u w:val="single"/>
    </w:rPr>
  </w:style>
  <w:style w:type="character" w:customStyle="1" w:styleId="UnderliningChar">
    <w:name w:val="Underlining Char"/>
    <w:link w:val="Underlining"/>
    <w:locked/>
    <w:rsid w:val="006764B8"/>
    <w:rPr>
      <w:rFonts w:ascii="Arial" w:hAnsi="Arial" w:cs="Arial"/>
      <w:u w:val="single"/>
    </w:rPr>
  </w:style>
  <w:style w:type="character" w:styleId="CommentReference">
    <w:name w:val="annotation reference"/>
    <w:basedOn w:val="DefaultParagraphFont"/>
    <w:uiPriority w:val="99"/>
    <w:unhideWhenUsed/>
    <w:rsid w:val="006764B8"/>
    <w:rPr>
      <w:sz w:val="16"/>
      <w:szCs w:val="16"/>
    </w:rPr>
  </w:style>
  <w:style w:type="paragraph" w:styleId="CommentText">
    <w:name w:val="annotation text"/>
    <w:basedOn w:val="Normal"/>
    <w:link w:val="CommentTextChar"/>
    <w:uiPriority w:val="99"/>
    <w:unhideWhenUsed/>
    <w:rsid w:val="006764B8"/>
    <w:rPr>
      <w:szCs w:val="20"/>
    </w:rPr>
  </w:style>
  <w:style w:type="character" w:customStyle="1" w:styleId="CommentTextChar">
    <w:name w:val="Comment Text Char"/>
    <w:basedOn w:val="DefaultParagraphFont"/>
    <w:link w:val="CommentText"/>
    <w:uiPriority w:val="99"/>
    <w:rsid w:val="006764B8"/>
    <w:rPr>
      <w:rFonts w:ascii="Arial" w:hAnsi="Arial" w:cs="Arial"/>
      <w:szCs w:val="20"/>
    </w:rPr>
  </w:style>
  <w:style w:type="paragraph" w:styleId="CommentSubject">
    <w:name w:val="annotation subject"/>
    <w:basedOn w:val="CommentText"/>
    <w:next w:val="CommentText"/>
    <w:link w:val="CommentSubjectChar"/>
    <w:uiPriority w:val="99"/>
    <w:unhideWhenUsed/>
    <w:rsid w:val="006764B8"/>
    <w:rPr>
      <w:b/>
      <w:bCs/>
    </w:rPr>
  </w:style>
  <w:style w:type="character" w:customStyle="1" w:styleId="CommentSubjectChar">
    <w:name w:val="Comment Subject Char"/>
    <w:basedOn w:val="CommentTextChar"/>
    <w:link w:val="CommentSubject"/>
    <w:uiPriority w:val="99"/>
    <w:rsid w:val="006764B8"/>
    <w:rPr>
      <w:rFonts w:ascii="Arial" w:hAnsi="Arial" w:cs="Arial"/>
      <w:b/>
      <w:bCs/>
      <w:szCs w:val="20"/>
    </w:rPr>
  </w:style>
  <w:style w:type="character" w:customStyle="1" w:styleId="Style1Char1">
    <w:name w:val="Style1 Char1"/>
    <w:basedOn w:val="DefaultParagraphFont"/>
    <w:rsid w:val="006764B8"/>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6764B8"/>
    <w:rPr>
      <w:b/>
      <w:bCs/>
    </w:rPr>
  </w:style>
  <w:style w:type="character" w:customStyle="1" w:styleId="BoldUnderline">
    <w:name w:val="BoldUnderline"/>
    <w:uiPriority w:val="1"/>
    <w:qFormat/>
    <w:rsid w:val="006764B8"/>
    <w:rPr>
      <w:rFonts w:ascii="Arial" w:hAnsi="Arial"/>
      <w:b/>
      <w:sz w:val="20"/>
      <w:u w:val="single"/>
    </w:rPr>
  </w:style>
  <w:style w:type="paragraph" w:customStyle="1" w:styleId="Cite2">
    <w:name w:val="Cite 2"/>
    <w:basedOn w:val="Normal"/>
    <w:qFormat/>
    <w:rsid w:val="006764B8"/>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6764B8"/>
    <w:rPr>
      <w:rFonts w:ascii="Arial" w:hAnsi="Arial"/>
      <w:b/>
      <w:sz w:val="24"/>
      <w:szCs w:val="22"/>
      <w:u w:val="single"/>
    </w:rPr>
  </w:style>
  <w:style w:type="paragraph" w:customStyle="1" w:styleId="FullCite">
    <w:name w:val="Full Cite"/>
    <w:basedOn w:val="Normal"/>
    <w:next w:val="Normal"/>
    <w:link w:val="FullCiteChar"/>
    <w:qFormat/>
    <w:rsid w:val="006764B8"/>
    <w:rPr>
      <w:rFonts w:ascii="Garamond" w:eastAsia="Times New Roman" w:hAnsi="Garamond"/>
      <w:szCs w:val="20"/>
    </w:rPr>
  </w:style>
  <w:style w:type="character" w:customStyle="1" w:styleId="FullCiteChar">
    <w:name w:val="Full Cite Char"/>
    <w:basedOn w:val="DefaultParagraphFont"/>
    <w:link w:val="FullCite"/>
    <w:rsid w:val="006764B8"/>
    <w:rPr>
      <w:rFonts w:ascii="Garamond" w:eastAsia="Times New Roman" w:hAnsi="Garamond" w:cs="Arial"/>
      <w:szCs w:val="20"/>
    </w:rPr>
  </w:style>
  <w:style w:type="paragraph" w:customStyle="1" w:styleId="Shrink">
    <w:name w:val="Shrink"/>
    <w:link w:val="ShrinkChar"/>
    <w:qFormat/>
    <w:rsid w:val="006764B8"/>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6764B8"/>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6764B8"/>
    <w:rPr>
      <w:u w:val="thick"/>
    </w:rPr>
  </w:style>
  <w:style w:type="character" w:customStyle="1" w:styleId="BoldUnderlineChar">
    <w:name w:val="Bold Underline Char"/>
    <w:rsid w:val="006764B8"/>
    <w:rPr>
      <w:rFonts w:ascii="Georgia" w:hAnsi="Georgia"/>
      <w:b/>
      <w:sz w:val="22"/>
      <w:szCs w:val="22"/>
      <w:u w:val="single"/>
    </w:rPr>
  </w:style>
  <w:style w:type="character" w:customStyle="1" w:styleId="Small">
    <w:name w:val="Small"/>
    <w:basedOn w:val="DefaultParagraphFont"/>
    <w:uiPriority w:val="1"/>
    <w:qFormat/>
    <w:rsid w:val="006764B8"/>
    <w:rPr>
      <w:sz w:val="12"/>
    </w:rPr>
  </w:style>
  <w:style w:type="paragraph" w:styleId="TOC1">
    <w:name w:val="toc 1"/>
    <w:aliases w:val="Index Basic,good index"/>
    <w:basedOn w:val="Normal"/>
    <w:next w:val="Normal"/>
    <w:autoRedefine/>
    <w:uiPriority w:val="39"/>
    <w:unhideWhenUsed/>
    <w:qFormat/>
    <w:rsid w:val="006764B8"/>
  </w:style>
  <w:style w:type="paragraph" w:styleId="TOC2">
    <w:name w:val="toc 2"/>
    <w:basedOn w:val="Normal"/>
    <w:next w:val="Normal"/>
    <w:autoRedefine/>
    <w:uiPriority w:val="39"/>
    <w:unhideWhenUsed/>
    <w:qFormat/>
    <w:rsid w:val="006764B8"/>
    <w:pPr>
      <w:ind w:left="160"/>
    </w:pPr>
  </w:style>
  <w:style w:type="paragraph" w:styleId="TOC3">
    <w:name w:val="toc 3"/>
    <w:basedOn w:val="Normal"/>
    <w:next w:val="Normal"/>
    <w:autoRedefine/>
    <w:uiPriority w:val="39"/>
    <w:unhideWhenUsed/>
    <w:qFormat/>
    <w:rsid w:val="006764B8"/>
    <w:pPr>
      <w:ind w:left="320"/>
    </w:pPr>
  </w:style>
  <w:style w:type="paragraph" w:styleId="TOC4">
    <w:name w:val="toc 4"/>
    <w:basedOn w:val="Normal"/>
    <w:next w:val="Normal"/>
    <w:autoRedefine/>
    <w:uiPriority w:val="39"/>
    <w:unhideWhenUsed/>
    <w:rsid w:val="006764B8"/>
    <w:pPr>
      <w:ind w:left="480"/>
    </w:pPr>
  </w:style>
  <w:style w:type="paragraph" w:styleId="TOC5">
    <w:name w:val="toc 5"/>
    <w:basedOn w:val="Normal"/>
    <w:next w:val="Normal"/>
    <w:autoRedefine/>
    <w:uiPriority w:val="39"/>
    <w:unhideWhenUsed/>
    <w:rsid w:val="006764B8"/>
    <w:pPr>
      <w:ind w:left="640"/>
    </w:pPr>
  </w:style>
  <w:style w:type="paragraph" w:styleId="TOC6">
    <w:name w:val="toc 6"/>
    <w:basedOn w:val="Normal"/>
    <w:next w:val="Normal"/>
    <w:autoRedefine/>
    <w:uiPriority w:val="39"/>
    <w:unhideWhenUsed/>
    <w:rsid w:val="006764B8"/>
    <w:pPr>
      <w:ind w:left="800"/>
    </w:pPr>
  </w:style>
  <w:style w:type="paragraph" w:styleId="TOC7">
    <w:name w:val="toc 7"/>
    <w:basedOn w:val="Normal"/>
    <w:next w:val="Normal"/>
    <w:autoRedefine/>
    <w:uiPriority w:val="39"/>
    <w:unhideWhenUsed/>
    <w:rsid w:val="006764B8"/>
    <w:pPr>
      <w:ind w:left="960"/>
    </w:pPr>
  </w:style>
  <w:style w:type="paragraph" w:styleId="TOC8">
    <w:name w:val="toc 8"/>
    <w:basedOn w:val="Normal"/>
    <w:next w:val="Normal"/>
    <w:autoRedefine/>
    <w:uiPriority w:val="39"/>
    <w:unhideWhenUsed/>
    <w:rsid w:val="006764B8"/>
    <w:pPr>
      <w:ind w:left="1120"/>
    </w:pPr>
  </w:style>
  <w:style w:type="paragraph" w:styleId="TOC9">
    <w:name w:val="toc 9"/>
    <w:basedOn w:val="Normal"/>
    <w:next w:val="Normal"/>
    <w:autoRedefine/>
    <w:uiPriority w:val="39"/>
    <w:unhideWhenUsed/>
    <w:rsid w:val="006764B8"/>
    <w:pPr>
      <w:ind w:left="1280"/>
    </w:pPr>
  </w:style>
  <w:style w:type="character" w:customStyle="1" w:styleId="apple-style-span">
    <w:name w:val="apple-style-span"/>
    <w:rsid w:val="006764B8"/>
  </w:style>
  <w:style w:type="paragraph" w:customStyle="1" w:styleId="CiteReal">
    <w:name w:val="Cite Real"/>
    <w:basedOn w:val="Normal"/>
    <w:next w:val="Normal"/>
    <w:qFormat/>
    <w:rsid w:val="006764B8"/>
    <w:rPr>
      <w:rFonts w:eastAsia="MS Mincho"/>
      <w:b/>
      <w:sz w:val="24"/>
      <w:szCs w:val="24"/>
      <w:u w:val="single"/>
    </w:rPr>
  </w:style>
  <w:style w:type="paragraph" w:styleId="Date">
    <w:name w:val="Date"/>
    <w:aliases w:val="date"/>
    <w:basedOn w:val="Normal"/>
    <w:next w:val="Normal"/>
    <w:link w:val="DateChar"/>
    <w:uiPriority w:val="99"/>
    <w:unhideWhenUsed/>
    <w:qFormat/>
    <w:rsid w:val="006764B8"/>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6764B8"/>
    <w:rPr>
      <w:rFonts w:ascii="Garamond" w:eastAsia="Times New Roman" w:hAnsi="Garamond" w:cs="Arial"/>
      <w:sz w:val="16"/>
      <w:szCs w:val="20"/>
    </w:rPr>
  </w:style>
  <w:style w:type="character" w:customStyle="1" w:styleId="NothingChar">
    <w:name w:val="Nothing Char"/>
    <w:basedOn w:val="DefaultParagraphFont"/>
    <w:link w:val="Nothing"/>
    <w:locked/>
    <w:rsid w:val="006764B8"/>
    <w:rPr>
      <w:rFonts w:ascii="Times New Roman" w:eastAsia="Calibri" w:hAnsi="Times New Roman" w:cs="Times New Roman"/>
      <w:sz w:val="20"/>
      <w:szCs w:val="20"/>
    </w:rPr>
  </w:style>
  <w:style w:type="paragraph" w:customStyle="1" w:styleId="Nothing">
    <w:name w:val="Nothing"/>
    <w:link w:val="NothingChar"/>
    <w:qFormat/>
    <w:rsid w:val="006764B8"/>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6764B8"/>
    <w:rPr>
      <w:rFonts w:ascii="Times New Roman" w:eastAsia="Calibri" w:hAnsi="Times New Roman" w:cs="Times New Roman"/>
      <w:b/>
      <w:szCs w:val="20"/>
      <w:u w:val="single"/>
    </w:rPr>
  </w:style>
  <w:style w:type="paragraph" w:customStyle="1" w:styleId="AuthorDate">
    <w:name w:val="AuthorDate"/>
    <w:next w:val="Nothing"/>
    <w:link w:val="AuthorDateChar"/>
    <w:qFormat/>
    <w:rsid w:val="006764B8"/>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6764B8"/>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6764B8"/>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6764B8"/>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6764B8"/>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6764B8"/>
    <w:pPr>
      <w:spacing w:before="6600" w:after="240"/>
      <w:jc w:val="center"/>
      <w:outlineLvl w:val="0"/>
    </w:pPr>
    <w:rPr>
      <w:rFonts w:eastAsia="Times New Roman"/>
      <w:b/>
      <w:bCs/>
      <w:sz w:val="44"/>
      <w:szCs w:val="24"/>
    </w:rPr>
  </w:style>
  <w:style w:type="paragraph" w:customStyle="1" w:styleId="TxBr41p1">
    <w:name w:val="TxBr_41p1"/>
    <w:basedOn w:val="Normal"/>
    <w:qFormat/>
    <w:rsid w:val="006764B8"/>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6764B8"/>
    <w:rPr>
      <w:b/>
      <w:bCs w:val="0"/>
      <w:noProof w:val="0"/>
      <w:sz w:val="22"/>
      <w:lang w:val="en-US" w:eastAsia="en-US" w:bidi="ar-SA"/>
    </w:rPr>
  </w:style>
  <w:style w:type="character" w:customStyle="1" w:styleId="CardsFont12pt">
    <w:name w:val="Cards + Font 12pt"/>
    <w:basedOn w:val="DefaultParagraphFont"/>
    <w:uiPriority w:val="1"/>
    <w:rsid w:val="006764B8"/>
    <w:rPr>
      <w:rFonts w:ascii="Times New Roman" w:hAnsi="Times New Roman" w:cs="Times New Roman" w:hint="default"/>
      <w:sz w:val="24"/>
      <w:u w:val="single"/>
      <w:lang w:val="en-US" w:eastAsia="en-US" w:bidi="ar-SA"/>
    </w:rPr>
  </w:style>
  <w:style w:type="character" w:customStyle="1" w:styleId="tagCharChar">
    <w:name w:val="tag Char Char"/>
    <w:rsid w:val="006764B8"/>
    <w:rPr>
      <w:rFonts w:ascii="Times New Roman" w:eastAsia="Times New Roman" w:hAnsi="Times New Roman" w:cs="Times New Roman" w:hint="default"/>
      <w:b/>
      <w:bCs w:val="0"/>
      <w:sz w:val="24"/>
      <w:szCs w:val="20"/>
    </w:rPr>
  </w:style>
  <w:style w:type="character" w:customStyle="1" w:styleId="cardCharChar">
    <w:name w:val="card Char Char"/>
    <w:rsid w:val="006764B8"/>
    <w:rPr>
      <w:rFonts w:ascii="Times New Roman" w:eastAsia="Times New Roman" w:hAnsi="Times New Roman" w:cs="Times New Roman" w:hint="default"/>
      <w:sz w:val="20"/>
      <w:szCs w:val="20"/>
    </w:rPr>
  </w:style>
  <w:style w:type="character" w:customStyle="1" w:styleId="BlockTitleCharChar">
    <w:name w:val="Block Title Char Char"/>
    <w:rsid w:val="006764B8"/>
    <w:rPr>
      <w:rFonts w:ascii="Georgia" w:eastAsia="Times New Roman" w:hAnsi="Georgia" w:cs="Arial" w:hint="default"/>
      <w:b/>
      <w:bCs/>
      <w:kern w:val="32"/>
      <w:sz w:val="28"/>
      <w:szCs w:val="32"/>
    </w:rPr>
  </w:style>
  <w:style w:type="character" w:customStyle="1" w:styleId="standardcontent">
    <w:name w:val="standardcontent"/>
    <w:basedOn w:val="DefaultParagraphFont"/>
    <w:rsid w:val="006764B8"/>
  </w:style>
  <w:style w:type="character" w:customStyle="1" w:styleId="storyby">
    <w:name w:val="storyby"/>
    <w:basedOn w:val="DefaultParagraphFont"/>
    <w:rsid w:val="006764B8"/>
  </w:style>
  <w:style w:type="character" w:customStyle="1" w:styleId="underline2">
    <w:name w:val="underline2"/>
    <w:rsid w:val="006764B8"/>
    <w:rPr>
      <w:u w:val="single"/>
      <w:bdr w:val="none" w:sz="0" w:space="0" w:color="auto"/>
      <w:shd w:val="clear" w:color="auto" w:fill="B3B3B3"/>
    </w:rPr>
  </w:style>
  <w:style w:type="character" w:styleId="PageNumber">
    <w:name w:val="page number"/>
    <w:aliases w:val="card ununderlined"/>
    <w:basedOn w:val="DefaultParagraphFont"/>
    <w:uiPriority w:val="99"/>
    <w:rsid w:val="006764B8"/>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6764B8"/>
    <w:rPr>
      <w:szCs w:val="24"/>
    </w:rPr>
  </w:style>
  <w:style w:type="character" w:customStyle="1" w:styleId="DocumentMapChar1">
    <w:name w:val="Document Map Char1"/>
    <w:basedOn w:val="DefaultParagraphFont"/>
    <w:rsid w:val="006764B8"/>
    <w:rPr>
      <w:rFonts w:ascii="Tahoma" w:hAnsi="Tahoma" w:cs="Tahoma"/>
      <w:sz w:val="16"/>
      <w:szCs w:val="16"/>
    </w:rPr>
  </w:style>
  <w:style w:type="character" w:customStyle="1" w:styleId="BoldUnderlining">
    <w:name w:val="Bold Underlining"/>
    <w:rsid w:val="006764B8"/>
    <w:rPr>
      <w:b/>
      <w:u w:val="single"/>
    </w:rPr>
  </w:style>
  <w:style w:type="character" w:customStyle="1" w:styleId="BoldUnderlineChar0">
    <w:name w:val="BoldUnderline Char"/>
    <w:rsid w:val="006764B8"/>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6764B8"/>
    <w:rPr>
      <w:b/>
      <w:sz w:val="24"/>
    </w:rPr>
  </w:style>
  <w:style w:type="character" w:customStyle="1" w:styleId="Author">
    <w:name w:val="Author"/>
    <w:qFormat/>
    <w:rsid w:val="006764B8"/>
    <w:rPr>
      <w:b/>
      <w:sz w:val="24"/>
    </w:rPr>
  </w:style>
  <w:style w:type="character" w:customStyle="1" w:styleId="author0">
    <w:name w:val="author"/>
    <w:rsid w:val="006764B8"/>
    <w:rPr>
      <w:rFonts w:ascii="Times New Roman" w:hAnsi="Times New Roman"/>
      <w:b/>
      <w:sz w:val="24"/>
    </w:rPr>
  </w:style>
  <w:style w:type="character" w:customStyle="1" w:styleId="articletitle">
    <w:name w:val="articletitle"/>
    <w:rsid w:val="006764B8"/>
    <w:rPr>
      <w:rFonts w:cs="Times New Roman"/>
    </w:rPr>
  </w:style>
  <w:style w:type="character" w:customStyle="1" w:styleId="6pointChar">
    <w:name w:val="6 point Char"/>
    <w:rsid w:val="006764B8"/>
    <w:rPr>
      <w:rFonts w:cs="Times New Roman"/>
      <w:sz w:val="12"/>
      <w:lang w:val="en-US" w:eastAsia="en-US"/>
    </w:rPr>
  </w:style>
  <w:style w:type="character" w:customStyle="1" w:styleId="term1">
    <w:name w:val="term1"/>
    <w:rsid w:val="006764B8"/>
    <w:rPr>
      <w:b/>
      <w:bCs/>
    </w:rPr>
  </w:style>
  <w:style w:type="paragraph" w:customStyle="1" w:styleId="Minimize">
    <w:name w:val="Minimize"/>
    <w:basedOn w:val="Normal"/>
    <w:next w:val="Normal"/>
    <w:qFormat/>
    <w:rsid w:val="006764B8"/>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6764B8"/>
    <w:rPr>
      <w:sz w:val="12"/>
      <w:szCs w:val="24"/>
    </w:rPr>
  </w:style>
  <w:style w:type="character" w:customStyle="1" w:styleId="StyleThickunderline">
    <w:name w:val="Style Thick underline"/>
    <w:qFormat/>
    <w:rsid w:val="006764B8"/>
    <w:rPr>
      <w:u w:val="thick"/>
    </w:rPr>
  </w:style>
  <w:style w:type="character" w:customStyle="1" w:styleId="UnderlineTextChar">
    <w:name w:val="Underline Text Char"/>
    <w:link w:val="UnderlineText"/>
    <w:rsid w:val="006764B8"/>
    <w:rPr>
      <w:u w:val="single"/>
    </w:rPr>
  </w:style>
  <w:style w:type="paragraph" w:customStyle="1" w:styleId="TagCite">
    <w:name w:val="TagCite"/>
    <w:basedOn w:val="Normal"/>
    <w:qFormat/>
    <w:rsid w:val="006764B8"/>
    <w:rPr>
      <w:rFonts w:ascii="Garamond" w:eastAsia="Times New Roman" w:hAnsi="Garamond"/>
      <w:b/>
      <w:sz w:val="24"/>
      <w:szCs w:val="24"/>
    </w:rPr>
  </w:style>
  <w:style w:type="paragraph" w:customStyle="1" w:styleId="SmallText">
    <w:name w:val="Small Text"/>
    <w:basedOn w:val="Normal"/>
    <w:link w:val="SmallTextChar"/>
    <w:qFormat/>
    <w:rsid w:val="006764B8"/>
    <w:pPr>
      <w:widowControl w:val="0"/>
      <w:autoSpaceDE w:val="0"/>
      <w:autoSpaceDN w:val="0"/>
      <w:adjustRightInd w:val="0"/>
    </w:pPr>
    <w:rPr>
      <w:rFonts w:eastAsia="Times New Roman"/>
      <w:sz w:val="12"/>
      <w:szCs w:val="20"/>
    </w:rPr>
  </w:style>
  <w:style w:type="character" w:customStyle="1" w:styleId="CardTextChar1">
    <w:name w:val="Card Text Char"/>
    <w:rsid w:val="006764B8"/>
    <w:rPr>
      <w:rFonts w:ascii="Georgia" w:hAnsi="Georgia" w:cs="Times New Roman"/>
      <w:sz w:val="24"/>
    </w:rPr>
  </w:style>
  <w:style w:type="character" w:customStyle="1" w:styleId="CardTagandCiteChar">
    <w:name w:val="Card Tag and Cite Char"/>
    <w:basedOn w:val="DefaultParagraphFont"/>
    <w:link w:val="CardTagandCite"/>
    <w:rsid w:val="006764B8"/>
    <w:rPr>
      <w:rFonts w:ascii="Arial Narrow" w:hAnsi="Arial Narrow"/>
      <w:b/>
      <w:sz w:val="26"/>
    </w:rPr>
  </w:style>
  <w:style w:type="character" w:customStyle="1" w:styleId="CardText1Char">
    <w:name w:val="Card Text 1 Char"/>
    <w:basedOn w:val="DefaultParagraphFont"/>
    <w:link w:val="CardText1"/>
    <w:rsid w:val="006764B8"/>
    <w:rPr>
      <w:rFonts w:ascii="Arial Narrow" w:hAnsi="Arial Narrow"/>
      <w:color w:val="000000"/>
      <w:u w:val="single"/>
    </w:rPr>
  </w:style>
  <w:style w:type="character" w:customStyle="1" w:styleId="CardText2Char">
    <w:name w:val="Card Text 2 Char"/>
    <w:basedOn w:val="CardText1Char"/>
    <w:link w:val="CardText2"/>
    <w:rsid w:val="006764B8"/>
    <w:rPr>
      <w:rFonts w:ascii="Arial Narrow" w:hAnsi="Arial Narrow"/>
      <w:b/>
      <w:color w:val="000000"/>
      <w:u w:val="single"/>
    </w:rPr>
  </w:style>
  <w:style w:type="character" w:customStyle="1" w:styleId="SmallText0">
    <w:name w:val="SmallText"/>
    <w:rsid w:val="006764B8"/>
    <w:rPr>
      <w:color w:val="000000"/>
    </w:rPr>
  </w:style>
  <w:style w:type="character" w:customStyle="1" w:styleId="CardUnderlinedChar">
    <w:name w:val="Card Underlined Char"/>
    <w:basedOn w:val="DefaultParagraphFont"/>
    <w:rsid w:val="006764B8"/>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6764B8"/>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6764B8"/>
    <w:rPr>
      <w:rFonts w:ascii="Arial" w:eastAsia="Times New Roman" w:hAnsi="Arial" w:cs="Arial"/>
      <w:b/>
      <w:kern w:val="32"/>
      <w:sz w:val="32"/>
      <w:szCs w:val="20"/>
    </w:rPr>
  </w:style>
  <w:style w:type="character" w:customStyle="1" w:styleId="underline3">
    <w:name w:val="underline3"/>
    <w:basedOn w:val="underline2"/>
    <w:rsid w:val="006764B8"/>
    <w:rPr>
      <w:u w:val="single"/>
      <w:bdr w:val="none" w:sz="0" w:space="0" w:color="auto"/>
      <w:shd w:val="clear" w:color="auto" w:fill="FFFF00"/>
    </w:rPr>
  </w:style>
  <w:style w:type="paragraph" w:customStyle="1" w:styleId="HeadingFake">
    <w:name w:val="Heading Fake"/>
    <w:basedOn w:val="Heading3"/>
    <w:qFormat/>
    <w:rsid w:val="006764B8"/>
    <w:pPr>
      <w:suppressAutoHyphens/>
      <w:spacing w:before="20" w:after="120"/>
      <w:outlineLvl w:val="9"/>
    </w:pPr>
    <w:rPr>
      <w:rFonts w:cs="Arial"/>
      <w:kern w:val="32"/>
      <w:szCs w:val="26"/>
    </w:rPr>
  </w:style>
  <w:style w:type="paragraph" w:customStyle="1" w:styleId="SchoolPaper">
    <w:name w:val="School Paper"/>
    <w:basedOn w:val="Normal"/>
    <w:qFormat/>
    <w:rsid w:val="006764B8"/>
    <w:pPr>
      <w:spacing w:line="480" w:lineRule="auto"/>
      <w:ind w:firstLine="720"/>
    </w:pPr>
    <w:rPr>
      <w:rFonts w:eastAsia="Times New Roman"/>
      <w:kern w:val="32"/>
      <w:szCs w:val="20"/>
    </w:rPr>
  </w:style>
  <w:style w:type="paragraph" w:customStyle="1" w:styleId="SchoolBlockQuote">
    <w:name w:val="School Block Quote"/>
    <w:basedOn w:val="SchoolPaper"/>
    <w:qFormat/>
    <w:rsid w:val="006764B8"/>
  </w:style>
  <w:style w:type="paragraph" w:customStyle="1" w:styleId="SchoolWorksCited">
    <w:name w:val="School Works Cited"/>
    <w:basedOn w:val="SchoolPaper"/>
    <w:qFormat/>
    <w:rsid w:val="006764B8"/>
  </w:style>
  <w:style w:type="paragraph" w:customStyle="1" w:styleId="BlockQuote">
    <w:name w:val="Block Quote"/>
    <w:basedOn w:val="Normal"/>
    <w:qFormat/>
    <w:rsid w:val="006764B8"/>
    <w:pPr>
      <w:ind w:left="720" w:right="720"/>
    </w:pPr>
    <w:rPr>
      <w:rFonts w:eastAsia="Times New Roman"/>
      <w:kern w:val="32"/>
      <w:sz w:val="24"/>
      <w:szCs w:val="20"/>
    </w:rPr>
  </w:style>
  <w:style w:type="character" w:customStyle="1" w:styleId="menu">
    <w:name w:val="menu"/>
    <w:basedOn w:val="DefaultParagraphFont"/>
    <w:rsid w:val="006764B8"/>
  </w:style>
  <w:style w:type="paragraph" w:customStyle="1" w:styleId="PaperBody">
    <w:name w:val="Paper Body"/>
    <w:basedOn w:val="Normal"/>
    <w:qFormat/>
    <w:rsid w:val="006764B8"/>
    <w:pPr>
      <w:spacing w:line="480" w:lineRule="auto"/>
      <w:ind w:firstLine="720"/>
    </w:pPr>
    <w:rPr>
      <w:rFonts w:eastAsia="Times New Roman"/>
      <w:kern w:val="32"/>
      <w:szCs w:val="24"/>
    </w:rPr>
  </w:style>
  <w:style w:type="paragraph" w:customStyle="1" w:styleId="PaperCitation">
    <w:name w:val="Paper Citation"/>
    <w:basedOn w:val="Normal"/>
    <w:qFormat/>
    <w:rsid w:val="006764B8"/>
    <w:pPr>
      <w:spacing w:line="480" w:lineRule="auto"/>
      <w:ind w:left="720" w:hanging="720"/>
    </w:pPr>
    <w:rPr>
      <w:rFonts w:eastAsia="Times New Roman"/>
      <w:kern w:val="32"/>
      <w:szCs w:val="20"/>
    </w:rPr>
  </w:style>
  <w:style w:type="character" w:customStyle="1" w:styleId="Emphasis2">
    <w:name w:val="Emphasis2"/>
    <w:basedOn w:val="DefaultParagraphFont"/>
    <w:rsid w:val="006764B8"/>
    <w:rPr>
      <w:rFonts w:ascii="Franklin Gothic Heavy" w:hAnsi="Franklin Gothic Heavy"/>
      <w:u w:val="single"/>
    </w:rPr>
  </w:style>
  <w:style w:type="character" w:customStyle="1" w:styleId="hatChar">
    <w:name w:val="hat Char"/>
    <w:basedOn w:val="DefaultParagraphFont"/>
    <w:link w:val="hat"/>
    <w:rsid w:val="006764B8"/>
    <w:rPr>
      <w:rFonts w:ascii="Arial" w:eastAsia="Times New Roman" w:hAnsi="Arial" w:cs="Arial"/>
      <w:b/>
      <w:bCs/>
      <w:sz w:val="44"/>
      <w:szCs w:val="24"/>
    </w:rPr>
  </w:style>
  <w:style w:type="paragraph" w:customStyle="1" w:styleId="citenon-bold">
    <w:name w:val="cite non-bold"/>
    <w:basedOn w:val="Normal"/>
    <w:link w:val="citenon-boldChar"/>
    <w:qFormat/>
    <w:rsid w:val="006764B8"/>
    <w:rPr>
      <w:rFonts w:eastAsia="Times New Roman"/>
      <w:szCs w:val="20"/>
    </w:rPr>
  </w:style>
  <w:style w:type="paragraph" w:customStyle="1" w:styleId="WW-Default">
    <w:name w:val="WW-Default"/>
    <w:qFormat/>
    <w:rsid w:val="006764B8"/>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6764B8"/>
  </w:style>
  <w:style w:type="paragraph" w:styleId="Subtitle">
    <w:name w:val="Subtitle"/>
    <w:aliases w:val="Underlined card text"/>
    <w:basedOn w:val="Normal"/>
    <w:next w:val="Normal"/>
    <w:link w:val="SubtitleChar"/>
    <w:qFormat/>
    <w:rsid w:val="006764B8"/>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6764B8"/>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6764B8"/>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6764B8"/>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6764B8"/>
    <w:pPr>
      <w:spacing w:after="0" w:line="240" w:lineRule="auto"/>
    </w:pPr>
    <w:rPr>
      <w:rFonts w:ascii="Calibri" w:eastAsia="Calibri" w:hAnsi="Calibri" w:cs="Times New Roman"/>
    </w:rPr>
  </w:style>
  <w:style w:type="paragraph" w:customStyle="1" w:styleId="Standard">
    <w:name w:val="Standard"/>
    <w:qFormat/>
    <w:rsid w:val="006764B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764B8"/>
    <w:pPr>
      <w:spacing w:line="276" w:lineRule="auto"/>
      <w:jc w:val="left"/>
      <w:outlineLvl w:val="9"/>
    </w:pPr>
    <w:rPr>
      <w:color w:val="365F91"/>
      <w:kern w:val="32"/>
      <w:sz w:val="28"/>
    </w:rPr>
  </w:style>
  <w:style w:type="character" w:customStyle="1" w:styleId="CitesChar2">
    <w:name w:val="Cites Char2"/>
    <w:locked/>
    <w:rsid w:val="006764B8"/>
    <w:rPr>
      <w:rFonts w:ascii="Times New Roman" w:eastAsia="Times New Roman" w:hAnsi="Times New Roman" w:cs="Times New Roman"/>
      <w:b/>
      <w:bCs/>
      <w:sz w:val="20"/>
    </w:rPr>
  </w:style>
  <w:style w:type="character" w:customStyle="1" w:styleId="CardsChar1">
    <w:name w:val="Cards Char1"/>
    <w:link w:val="Cards"/>
    <w:locked/>
    <w:rsid w:val="006764B8"/>
    <w:rPr>
      <w:rFonts w:ascii="Times New Roman" w:eastAsia="Times New Roman" w:hAnsi="Times New Roman" w:cs="Times New Roman"/>
      <w:sz w:val="20"/>
    </w:rPr>
  </w:style>
  <w:style w:type="paragraph" w:customStyle="1" w:styleId="Cards">
    <w:name w:val="Cards"/>
    <w:basedOn w:val="Normal"/>
    <w:link w:val="CardsChar1"/>
    <w:qFormat/>
    <w:rsid w:val="006764B8"/>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6764B8"/>
  </w:style>
  <w:style w:type="character" w:customStyle="1" w:styleId="A-Underlining">
    <w:name w:val="A-Underlining"/>
    <w:basedOn w:val="DefaultParagraphFont"/>
    <w:rsid w:val="006764B8"/>
    <w:rPr>
      <w:rFonts w:ascii="Garamond" w:hAnsi="Garamond"/>
      <w:color w:val="auto"/>
      <w:sz w:val="24"/>
      <w:u w:val="single"/>
    </w:rPr>
  </w:style>
  <w:style w:type="paragraph" w:customStyle="1" w:styleId="B-TagCite">
    <w:name w:val="B-TagCite"/>
    <w:qFormat/>
    <w:rsid w:val="006764B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6764B8"/>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6764B8"/>
    <w:rPr>
      <w:u w:val="single"/>
    </w:rPr>
  </w:style>
  <w:style w:type="character" w:customStyle="1" w:styleId="StyleUnderlineBold">
    <w:name w:val="Style Underline + Bold"/>
    <w:rsid w:val="006764B8"/>
    <w:rPr>
      <w:b/>
      <w:bCs/>
      <w:u w:val="single"/>
    </w:rPr>
  </w:style>
  <w:style w:type="character" w:customStyle="1" w:styleId="smallChar">
    <w:name w:val="small Char"/>
    <w:rsid w:val="006764B8"/>
    <w:rPr>
      <w:rFonts w:eastAsia="Calibri"/>
      <w:sz w:val="16"/>
      <w:szCs w:val="22"/>
      <w:lang w:val="en-US" w:eastAsia="en-US" w:bidi="ar-SA"/>
    </w:rPr>
  </w:style>
  <w:style w:type="character" w:customStyle="1" w:styleId="st">
    <w:name w:val="st"/>
    <w:rsid w:val="006764B8"/>
  </w:style>
  <w:style w:type="character" w:customStyle="1" w:styleId="MicroTextChar">
    <w:name w:val="MicroText Char"/>
    <w:link w:val="MicroText"/>
    <w:locked/>
    <w:rsid w:val="006764B8"/>
    <w:rPr>
      <w:rFonts w:ascii="Arial Narrow" w:hAnsi="Arial Narrow"/>
      <w:sz w:val="12"/>
    </w:rPr>
  </w:style>
  <w:style w:type="paragraph" w:customStyle="1" w:styleId="MicroText">
    <w:name w:val="MicroText"/>
    <w:basedOn w:val="Normal"/>
    <w:next w:val="Normal"/>
    <w:link w:val="MicroTextChar"/>
    <w:qFormat/>
    <w:rsid w:val="006764B8"/>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6764B8"/>
    <w:rPr>
      <w:rFonts w:ascii="Arial Narrow" w:hAnsi="Arial Narrow" w:cs="Times New Roman"/>
      <w:color w:val="000000"/>
      <w:sz w:val="16"/>
    </w:rPr>
  </w:style>
  <w:style w:type="character" w:customStyle="1" w:styleId="Underline-Highlighted">
    <w:name w:val="Underline-Highlighted"/>
    <w:uiPriority w:val="1"/>
    <w:qFormat/>
    <w:rsid w:val="006764B8"/>
    <w:rPr>
      <w:rFonts w:ascii="Cambria" w:hAnsi="Cambria"/>
      <w:sz w:val="24"/>
      <w:u w:val="single"/>
      <w:bdr w:val="none" w:sz="0" w:space="0" w:color="auto"/>
      <w:shd w:val="clear" w:color="auto" w:fill="99FF66"/>
    </w:rPr>
  </w:style>
  <w:style w:type="character" w:customStyle="1" w:styleId="DebateUnderline">
    <w:name w:val="Debate Underline"/>
    <w:qFormat/>
    <w:rsid w:val="006764B8"/>
    <w:rPr>
      <w:rFonts w:ascii="Times New Roman" w:hAnsi="Times New Roman"/>
      <w:sz w:val="24"/>
      <w:u w:val="thick"/>
    </w:rPr>
  </w:style>
  <w:style w:type="character" w:customStyle="1" w:styleId="fn">
    <w:name w:val="fn"/>
    <w:basedOn w:val="DefaultParagraphFont"/>
    <w:rsid w:val="006764B8"/>
  </w:style>
  <w:style w:type="character" w:customStyle="1" w:styleId="newsmain">
    <w:name w:val="news_main"/>
    <w:basedOn w:val="DefaultParagraphFont"/>
    <w:rsid w:val="006764B8"/>
  </w:style>
  <w:style w:type="paragraph" w:customStyle="1" w:styleId="UnderlinedText">
    <w:name w:val="Underlined Text"/>
    <w:basedOn w:val="Normal"/>
    <w:autoRedefine/>
    <w:uiPriority w:val="1"/>
    <w:qFormat/>
    <w:rsid w:val="006764B8"/>
    <w:pPr>
      <w:jc w:val="both"/>
    </w:pPr>
    <w:rPr>
      <w:rFonts w:asciiTheme="minorHAnsi" w:hAnsiTheme="minorHAnsi"/>
      <w:b/>
      <w:sz w:val="24"/>
    </w:rPr>
  </w:style>
  <w:style w:type="character" w:customStyle="1" w:styleId="verdana">
    <w:name w:val="verdana"/>
    <w:basedOn w:val="DefaultParagraphFont"/>
    <w:rsid w:val="006764B8"/>
  </w:style>
  <w:style w:type="character" w:customStyle="1" w:styleId="vitstoryheadline">
    <w:name w:val="vitstoryheadline"/>
    <w:rsid w:val="006764B8"/>
  </w:style>
  <w:style w:type="character" w:customStyle="1" w:styleId="CardsChar">
    <w:name w:val="Cards Char"/>
    <w:locked/>
    <w:rsid w:val="006764B8"/>
    <w:rPr>
      <w:rFonts w:ascii="Times New Roman" w:eastAsia="Times New Roman" w:hAnsi="Times New Roman"/>
      <w:szCs w:val="24"/>
    </w:rPr>
  </w:style>
  <w:style w:type="paragraph" w:customStyle="1" w:styleId="NormalText">
    <w:name w:val="Normal Text"/>
    <w:basedOn w:val="Normal"/>
    <w:link w:val="NormalTextChar"/>
    <w:autoRedefine/>
    <w:qFormat/>
    <w:rsid w:val="006764B8"/>
    <w:pPr>
      <w:jc w:val="both"/>
    </w:pPr>
    <w:rPr>
      <w:rFonts w:eastAsia="Times New Roman"/>
      <w:szCs w:val="26"/>
      <w:lang w:val="x-none" w:eastAsia="ja-JP"/>
    </w:rPr>
  </w:style>
  <w:style w:type="character" w:customStyle="1" w:styleId="NormalTextChar">
    <w:name w:val="Normal Text Char"/>
    <w:link w:val="NormalText"/>
    <w:rsid w:val="006764B8"/>
    <w:rPr>
      <w:rFonts w:ascii="Arial" w:eastAsia="Times New Roman" w:hAnsi="Arial" w:cs="Arial"/>
      <w:szCs w:val="26"/>
      <w:lang w:val="x-none" w:eastAsia="ja-JP"/>
    </w:rPr>
  </w:style>
  <w:style w:type="character" w:customStyle="1" w:styleId="AuthorDate0">
    <w:name w:val="Author Date"/>
    <w:rsid w:val="006764B8"/>
    <w:rPr>
      <w:b/>
      <w:sz w:val="24"/>
      <w:u w:val="thick"/>
    </w:rPr>
  </w:style>
  <w:style w:type="paragraph" w:customStyle="1" w:styleId="HotRoute">
    <w:name w:val="Hot Route!"/>
    <w:basedOn w:val="Normal"/>
    <w:link w:val="HotRouteChar"/>
    <w:qFormat/>
    <w:rsid w:val="006764B8"/>
    <w:pPr>
      <w:ind w:left="144"/>
    </w:pPr>
    <w:rPr>
      <w:rFonts w:eastAsia="Times New Roman"/>
      <w:szCs w:val="24"/>
    </w:rPr>
  </w:style>
  <w:style w:type="character" w:customStyle="1" w:styleId="UnderlinedTextCharChar">
    <w:name w:val="Underlined Text Char Char"/>
    <w:basedOn w:val="DefaultParagraphFont"/>
    <w:rsid w:val="006764B8"/>
    <w:rPr>
      <w:rFonts w:cs="Arial"/>
      <w:bCs/>
      <w:noProof w:val="0"/>
      <w:szCs w:val="26"/>
      <w:u w:val="single"/>
      <w:lang w:val="en-US" w:eastAsia="en-US" w:bidi="ar-SA"/>
    </w:rPr>
  </w:style>
  <w:style w:type="character" w:customStyle="1" w:styleId="il">
    <w:name w:val="il"/>
    <w:rsid w:val="006764B8"/>
  </w:style>
  <w:style w:type="paragraph" w:customStyle="1" w:styleId="underlined">
    <w:name w:val="underlined"/>
    <w:next w:val="Normal"/>
    <w:link w:val="underlinedChar"/>
    <w:autoRedefine/>
    <w:qFormat/>
    <w:rsid w:val="006764B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764B8"/>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6764B8"/>
    <w:rPr>
      <w:rFonts w:ascii="Arial Narrow" w:eastAsia="Times New Roman" w:hAnsi="Arial Narrow"/>
      <w:szCs w:val="24"/>
      <w:u w:val="single"/>
    </w:rPr>
  </w:style>
  <w:style w:type="character" w:customStyle="1" w:styleId="Style4Char">
    <w:name w:val="Style4 Char"/>
    <w:link w:val="Style4"/>
    <w:rsid w:val="006764B8"/>
    <w:rPr>
      <w:rFonts w:ascii="Arial Narrow" w:eastAsia="Times New Roman" w:hAnsi="Arial Narrow" w:cs="Arial"/>
      <w:szCs w:val="24"/>
      <w:u w:val="single"/>
    </w:rPr>
  </w:style>
  <w:style w:type="character" w:customStyle="1" w:styleId="citenon-boldChar">
    <w:name w:val="cite non-bold Char"/>
    <w:link w:val="citenon-bold"/>
    <w:rsid w:val="006764B8"/>
    <w:rPr>
      <w:rFonts w:ascii="Arial" w:eastAsia="Times New Roman" w:hAnsi="Arial" w:cs="Arial"/>
      <w:szCs w:val="20"/>
    </w:rPr>
  </w:style>
  <w:style w:type="character" w:customStyle="1" w:styleId="EmphasizeThis">
    <w:name w:val="EmphasizeThis"/>
    <w:rsid w:val="006764B8"/>
    <w:rPr>
      <w:rFonts w:ascii="Georgia" w:hAnsi="Georgia"/>
      <w:b/>
      <w:iCs/>
      <w:sz w:val="24"/>
      <w:u w:val="thick"/>
    </w:rPr>
  </w:style>
  <w:style w:type="character" w:customStyle="1" w:styleId="CiteReal0">
    <w:name w:val="CiteReal"/>
    <w:uiPriority w:val="1"/>
    <w:qFormat/>
    <w:rsid w:val="006764B8"/>
    <w:rPr>
      <w:rFonts w:ascii="Arial" w:hAnsi="Arial"/>
      <w:b/>
      <w:sz w:val="24"/>
      <w:u w:val="single"/>
    </w:rPr>
  </w:style>
  <w:style w:type="character" w:customStyle="1" w:styleId="dropcap1">
    <w:name w:val="dropcap1"/>
    <w:rsid w:val="006764B8"/>
  </w:style>
  <w:style w:type="character" w:styleId="FootnoteReference">
    <w:name w:val="footnote reference"/>
    <w:basedOn w:val="DefaultParagraphFont"/>
    <w:uiPriority w:val="99"/>
    <w:rsid w:val="006764B8"/>
    <w:rPr>
      <w:vertAlign w:val="superscript"/>
    </w:rPr>
  </w:style>
  <w:style w:type="paragraph" w:customStyle="1" w:styleId="Default">
    <w:name w:val="Default"/>
    <w:basedOn w:val="Normal"/>
    <w:qFormat/>
    <w:rsid w:val="006764B8"/>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6764B8"/>
    <w:rPr>
      <w:rFonts w:ascii="Verdana" w:eastAsia="Verdana" w:hAnsi="Verdana" w:cs="Cambria"/>
    </w:rPr>
  </w:style>
  <w:style w:type="paragraph" w:customStyle="1" w:styleId="PageHeaderLine1">
    <w:name w:val="PageHeaderLine1"/>
    <w:basedOn w:val="Normal"/>
    <w:qFormat/>
    <w:rsid w:val="006764B8"/>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6764B8"/>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6764B8"/>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6764B8"/>
    <w:rPr>
      <w:rFonts w:ascii="Palatino Linotype" w:hAnsi="Palatino Linotype" w:cs="Palatino Linotype"/>
      <w:b/>
      <w:iCs/>
      <w:color w:val="000000"/>
      <w:u w:val="single"/>
    </w:rPr>
  </w:style>
  <w:style w:type="paragraph" w:customStyle="1" w:styleId="Style31">
    <w:name w:val="Style31"/>
    <w:basedOn w:val="Normal"/>
    <w:uiPriority w:val="99"/>
    <w:qFormat/>
    <w:rsid w:val="006764B8"/>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764B8"/>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764B8"/>
    <w:pPr>
      <w:spacing w:line="200" w:lineRule="exact"/>
      <w:jc w:val="both"/>
    </w:pPr>
    <w:rPr>
      <w:rFonts w:ascii="Palatino Linotype" w:hAnsi="Palatino Linotype" w:cs="Palatino Linotype"/>
    </w:rPr>
  </w:style>
  <w:style w:type="character" w:customStyle="1" w:styleId="TagtemplateChar">
    <w:name w:val="Tagtemplate Char"/>
    <w:link w:val="Tagtemplate"/>
    <w:locked/>
    <w:rsid w:val="006764B8"/>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6764B8"/>
    <w:pPr>
      <w:keepNext/>
      <w:keepLines/>
    </w:pPr>
    <w:rPr>
      <w:rFonts w:ascii="Palatino Linotype" w:hAnsi="Palatino Linotype" w:cs="Cambria"/>
      <w:b/>
      <w:szCs w:val="20"/>
      <w:lang w:val="x-none" w:eastAsia="x-none"/>
    </w:rPr>
  </w:style>
  <w:style w:type="character" w:customStyle="1" w:styleId="UnderlineBold0">
    <w:name w:val="Underline Bold"/>
    <w:qFormat/>
    <w:rsid w:val="006764B8"/>
    <w:rPr>
      <w:b/>
      <w:bCs w:val="0"/>
      <w:sz w:val="20"/>
      <w:u w:val="single"/>
    </w:rPr>
  </w:style>
  <w:style w:type="character" w:customStyle="1" w:styleId="FontStyle72">
    <w:name w:val="Font Style72"/>
    <w:rsid w:val="006764B8"/>
    <w:rPr>
      <w:rFonts w:ascii="Cambria" w:hAnsi="Cambria" w:cs="Cambria" w:hint="default"/>
      <w:sz w:val="16"/>
      <w:szCs w:val="16"/>
    </w:rPr>
  </w:style>
  <w:style w:type="character" w:customStyle="1" w:styleId="FontStyle73">
    <w:name w:val="Font Style73"/>
    <w:uiPriority w:val="99"/>
    <w:rsid w:val="006764B8"/>
    <w:rPr>
      <w:rFonts w:ascii="Cambria" w:hAnsi="Cambria" w:cs="Cambria" w:hint="default"/>
      <w:i/>
      <w:iCs/>
      <w:sz w:val="16"/>
      <w:szCs w:val="16"/>
    </w:rPr>
  </w:style>
  <w:style w:type="character" w:customStyle="1" w:styleId="UnderlinestyleChar2">
    <w:name w:val="Underline style Char2"/>
    <w:rsid w:val="006764B8"/>
    <w:rPr>
      <w:sz w:val="22"/>
      <w:szCs w:val="24"/>
      <w:u w:val="single"/>
      <w:lang w:val="en-US" w:eastAsia="en-US" w:bidi="ar-SA"/>
    </w:rPr>
  </w:style>
  <w:style w:type="character" w:customStyle="1" w:styleId="UnderlineCard">
    <w:name w:val="Underline Card"/>
    <w:uiPriority w:val="6"/>
    <w:qFormat/>
    <w:rsid w:val="006764B8"/>
    <w:rPr>
      <w:rFonts w:ascii="Palatino Linotype" w:hAnsi="Palatino Linotype" w:cs="Palatino Linotype" w:hint="default"/>
      <w:b w:val="0"/>
      <w:bCs/>
      <w:sz w:val="20"/>
      <w:u w:val="single"/>
    </w:rPr>
  </w:style>
  <w:style w:type="character" w:customStyle="1" w:styleId="StyleUnderline1">
    <w:name w:val="Style Underline1"/>
    <w:rsid w:val="006764B8"/>
    <w:rPr>
      <w:u w:val="single"/>
    </w:rPr>
  </w:style>
  <w:style w:type="paragraph" w:styleId="BodyText2">
    <w:name w:val="Body Text 2"/>
    <w:basedOn w:val="Normal"/>
    <w:link w:val="BodyText2Char"/>
    <w:rsid w:val="006764B8"/>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6764B8"/>
    <w:rPr>
      <w:rFonts w:ascii="New Baskerville" w:eastAsia="Segoe UI" w:hAnsi="New Baskerville" w:cs="Cambria"/>
      <w:szCs w:val="24"/>
      <w:lang w:eastAsia="zh-CN"/>
    </w:rPr>
  </w:style>
  <w:style w:type="paragraph" w:customStyle="1" w:styleId="cards0">
    <w:name w:val="cards"/>
    <w:basedOn w:val="Cites"/>
    <w:qFormat/>
    <w:rsid w:val="006764B8"/>
    <w:pPr>
      <w:autoSpaceDE/>
      <w:autoSpaceDN/>
      <w:adjustRightInd/>
    </w:pPr>
    <w:rPr>
      <w:rFonts w:eastAsia="Verdana" w:cs="Cambria"/>
      <w:b w:val="0"/>
      <w:sz w:val="22"/>
      <w:lang w:val="en-US" w:eastAsia="en-US"/>
    </w:rPr>
  </w:style>
  <w:style w:type="character" w:customStyle="1" w:styleId="term">
    <w:name w:val="term"/>
    <w:basedOn w:val="DefaultParagraphFont"/>
    <w:rsid w:val="006764B8"/>
  </w:style>
  <w:style w:type="paragraph" w:customStyle="1" w:styleId="TagCite0">
    <w:name w:val="Tag/Cite"/>
    <w:basedOn w:val="Normal"/>
    <w:link w:val="TagCiteChar"/>
    <w:qFormat/>
    <w:rsid w:val="006764B8"/>
    <w:rPr>
      <w:rFonts w:eastAsia="Cambria" w:cs="Cambria"/>
      <w:b/>
      <w:szCs w:val="24"/>
    </w:rPr>
  </w:style>
  <w:style w:type="character" w:customStyle="1" w:styleId="TagCiteChar">
    <w:name w:val="Tag/Cite Char"/>
    <w:basedOn w:val="DefaultParagraphFont"/>
    <w:link w:val="TagCite0"/>
    <w:rsid w:val="006764B8"/>
    <w:rPr>
      <w:rFonts w:ascii="Arial" w:eastAsia="Cambria" w:hAnsi="Arial" w:cs="Cambria"/>
      <w:b/>
      <w:szCs w:val="24"/>
    </w:rPr>
  </w:style>
  <w:style w:type="character" w:customStyle="1" w:styleId="TitleChar2">
    <w:name w:val="Title Char2"/>
    <w:basedOn w:val="DefaultParagraphFont"/>
    <w:qFormat/>
    <w:rsid w:val="006764B8"/>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6764B8"/>
    <w:rPr>
      <w:rFonts w:ascii="Cambria" w:hAnsi="Cambria" w:cs="Cambria"/>
      <w:sz w:val="20"/>
      <w:szCs w:val="20"/>
    </w:rPr>
  </w:style>
  <w:style w:type="character" w:customStyle="1" w:styleId="FontStyle50">
    <w:name w:val="Font Style50"/>
    <w:uiPriority w:val="99"/>
    <w:rsid w:val="006764B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764B8"/>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764B8"/>
    <w:rPr>
      <w:rFonts w:ascii="Arial" w:eastAsia="Cambria" w:hAnsi="Arial" w:cs="Cambria"/>
      <w:spacing w:val="-3"/>
      <w:szCs w:val="20"/>
    </w:rPr>
  </w:style>
  <w:style w:type="character" w:customStyle="1" w:styleId="kn">
    <w:name w:val="kn"/>
    <w:basedOn w:val="DefaultParagraphFont"/>
    <w:rsid w:val="006764B8"/>
  </w:style>
  <w:style w:type="paragraph" w:customStyle="1" w:styleId="CardIndented">
    <w:name w:val="Card (Indented)"/>
    <w:basedOn w:val="Normal"/>
    <w:link w:val="CardIndentedChar"/>
    <w:qFormat/>
    <w:rsid w:val="006764B8"/>
    <w:pPr>
      <w:ind w:left="288"/>
    </w:pPr>
    <w:rPr>
      <w:rFonts w:ascii="Verdana" w:hAnsi="Verdana"/>
    </w:rPr>
  </w:style>
  <w:style w:type="character" w:customStyle="1" w:styleId="CardIndentedChar">
    <w:name w:val="Card (Indented) Char"/>
    <w:basedOn w:val="DefaultParagraphFont"/>
    <w:link w:val="CardIndented"/>
    <w:rsid w:val="006764B8"/>
    <w:rPr>
      <w:rFonts w:ascii="Verdana" w:hAnsi="Verdana" w:cs="Arial"/>
    </w:rPr>
  </w:style>
  <w:style w:type="character" w:customStyle="1" w:styleId="Style8pt">
    <w:name w:val="Style 8 pt"/>
    <w:basedOn w:val="DefaultParagraphFont"/>
    <w:rsid w:val="006764B8"/>
    <w:rPr>
      <w:sz w:val="14"/>
    </w:rPr>
  </w:style>
  <w:style w:type="character" w:customStyle="1" w:styleId="ReallyfuckingsmallChar">
    <w:name w:val="Really fucking small Char"/>
    <w:link w:val="Reallyfuckingsmall"/>
    <w:locked/>
    <w:rsid w:val="006764B8"/>
    <w:rPr>
      <w:rFonts w:ascii="Cambria" w:eastAsia="Myriad Pro Light Cond" w:hAnsi="Cambria" w:cs="Cambria"/>
      <w:sz w:val="10"/>
    </w:rPr>
  </w:style>
  <w:style w:type="paragraph" w:customStyle="1" w:styleId="Reallyfuckingsmall">
    <w:name w:val="Really fucking small"/>
    <w:basedOn w:val="Normal"/>
    <w:link w:val="ReallyfuckingsmallChar"/>
    <w:qFormat/>
    <w:rsid w:val="006764B8"/>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6764B8"/>
    <w:rPr>
      <w:b/>
      <w:bCs/>
      <w:sz w:val="26"/>
      <w:u w:val="single"/>
    </w:rPr>
  </w:style>
  <w:style w:type="character" w:customStyle="1" w:styleId="CharacterStyle1">
    <w:name w:val="Character Style 1"/>
    <w:uiPriority w:val="99"/>
    <w:rsid w:val="006764B8"/>
    <w:rPr>
      <w:sz w:val="20"/>
      <w:szCs w:val="20"/>
    </w:rPr>
  </w:style>
  <w:style w:type="character" w:customStyle="1" w:styleId="Debate-CardSmalltextF2Char">
    <w:name w:val="Debate- Card Small text F2 Char"/>
    <w:link w:val="Debate-CardSmalltextF2"/>
    <w:locked/>
    <w:rsid w:val="006764B8"/>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6764B8"/>
    <w:rPr>
      <w:rFonts w:ascii="Times New Roman" w:eastAsia="Cambria" w:hAnsi="Times New Roman" w:cs="Verdana"/>
      <w:sz w:val="20"/>
    </w:rPr>
  </w:style>
  <w:style w:type="character" w:customStyle="1" w:styleId="Debate-EmphasizedText-F5Char">
    <w:name w:val="Debate- Emphasized Text- F5 Char"/>
    <w:link w:val="Debate-EmphasizedText-F5"/>
    <w:locked/>
    <w:rsid w:val="006764B8"/>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6764B8"/>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6764B8"/>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6764B8"/>
    <w:pPr>
      <w:spacing w:after="200"/>
    </w:pPr>
    <w:rPr>
      <w:rFonts w:ascii="Times New Roman" w:hAnsi="Times New Roman" w:cs="Verdana"/>
      <w:sz w:val="20"/>
      <w:u w:val="single"/>
    </w:rPr>
  </w:style>
  <w:style w:type="character" w:customStyle="1" w:styleId="CitesChar">
    <w:name w:val="Cites Char"/>
    <w:rsid w:val="006764B8"/>
    <w:rPr>
      <w:rFonts w:ascii="Cambria" w:eastAsia="Verdana" w:hAnsi="Cambria" w:cs="Cambria"/>
      <w:b/>
      <w:sz w:val="24"/>
      <w:u w:val="single"/>
    </w:rPr>
  </w:style>
  <w:style w:type="character" w:customStyle="1" w:styleId="texto1">
    <w:name w:val="texto1"/>
    <w:basedOn w:val="DefaultParagraphFont"/>
    <w:rsid w:val="006764B8"/>
  </w:style>
  <w:style w:type="character" w:customStyle="1" w:styleId="person-name">
    <w:name w:val="person-name"/>
    <w:basedOn w:val="DefaultParagraphFont"/>
    <w:rsid w:val="006764B8"/>
  </w:style>
  <w:style w:type="paragraph" w:customStyle="1" w:styleId="MinimizedText">
    <w:name w:val="Minimized Text"/>
    <w:link w:val="MinimizedTextChar"/>
    <w:qFormat/>
    <w:rsid w:val="006764B8"/>
    <w:pPr>
      <w:spacing w:after="200" w:line="276" w:lineRule="auto"/>
    </w:pPr>
    <w:rPr>
      <w:rFonts w:eastAsia="Cambria"/>
      <w:sz w:val="16"/>
      <w:szCs w:val="24"/>
    </w:rPr>
  </w:style>
  <w:style w:type="character" w:customStyle="1" w:styleId="MinimizedTextChar">
    <w:name w:val="Minimized Text Char"/>
    <w:link w:val="MinimizedText"/>
    <w:rsid w:val="006764B8"/>
    <w:rPr>
      <w:rFonts w:eastAsia="Cambria"/>
      <w:sz w:val="16"/>
      <w:szCs w:val="24"/>
    </w:rPr>
  </w:style>
  <w:style w:type="character" w:customStyle="1" w:styleId="-SmallText-">
    <w:name w:val="-Small Text-"/>
    <w:rsid w:val="006764B8"/>
    <w:rPr>
      <w:rFonts w:ascii="Book Antiqua" w:hAnsi="Book Antiqua" w:cs="Cambria"/>
      <w:sz w:val="16"/>
    </w:rPr>
  </w:style>
  <w:style w:type="character" w:customStyle="1" w:styleId="A5">
    <w:name w:val="A5"/>
    <w:rsid w:val="006764B8"/>
    <w:rPr>
      <w:rFonts w:ascii="Cambria" w:hAnsi="Cambria" w:cs="Cambria"/>
      <w:color w:val="000000"/>
      <w:sz w:val="13"/>
      <w:szCs w:val="13"/>
    </w:rPr>
  </w:style>
  <w:style w:type="paragraph" w:styleId="BodyText">
    <w:name w:val="Body Text"/>
    <w:aliases w:val="BT"/>
    <w:basedOn w:val="Normal"/>
    <w:link w:val="BodyTextChar"/>
    <w:uiPriority w:val="99"/>
    <w:qFormat/>
    <w:rsid w:val="006764B8"/>
    <w:rPr>
      <w:rFonts w:eastAsia="Cambria"/>
      <w:sz w:val="16"/>
      <w:szCs w:val="20"/>
    </w:rPr>
  </w:style>
  <w:style w:type="character" w:customStyle="1" w:styleId="BodyTextChar">
    <w:name w:val="Body Text Char"/>
    <w:aliases w:val="BT Char"/>
    <w:basedOn w:val="DefaultParagraphFont"/>
    <w:link w:val="BodyText"/>
    <w:uiPriority w:val="99"/>
    <w:rsid w:val="006764B8"/>
    <w:rPr>
      <w:rFonts w:ascii="Arial" w:eastAsia="Cambria" w:hAnsi="Arial" w:cs="Arial"/>
      <w:sz w:val="16"/>
      <w:szCs w:val="20"/>
    </w:rPr>
  </w:style>
  <w:style w:type="character" w:customStyle="1" w:styleId="blue">
    <w:name w:val="blue"/>
    <w:basedOn w:val="DefaultParagraphFont"/>
    <w:rsid w:val="006764B8"/>
  </w:style>
  <w:style w:type="character" w:customStyle="1" w:styleId="Author-Date">
    <w:name w:val="Author-Date"/>
    <w:qFormat/>
    <w:rsid w:val="006764B8"/>
    <w:rPr>
      <w:b/>
      <w:bCs w:val="0"/>
      <w:sz w:val="24"/>
    </w:rPr>
  </w:style>
  <w:style w:type="character" w:customStyle="1" w:styleId="articoloinside">
    <w:name w:val="articolo_inside"/>
    <w:rsid w:val="006764B8"/>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6764B8"/>
    <w:rPr>
      <w:rFonts w:ascii="Cambria" w:eastAsia="Cambria" w:hAnsi="Cambria" w:cs="Cambria"/>
      <w:b/>
      <w:sz w:val="24"/>
      <w:szCs w:val="24"/>
    </w:rPr>
  </w:style>
  <w:style w:type="character" w:customStyle="1" w:styleId="tagchar">
    <w:name w:val="tagchar"/>
    <w:basedOn w:val="DefaultParagraphFont"/>
    <w:rsid w:val="006764B8"/>
  </w:style>
  <w:style w:type="paragraph" w:styleId="HTMLPreformatted">
    <w:name w:val="HTML Preformatted"/>
    <w:basedOn w:val="Normal"/>
    <w:link w:val="HTMLPreformattedChar"/>
    <w:uiPriority w:val="99"/>
    <w:unhideWhenUsed/>
    <w:rsid w:val="00676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6764B8"/>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6764B8"/>
    <w:rPr>
      <w:rFonts w:eastAsia="Verdana"/>
      <w:szCs w:val="24"/>
      <w:u w:val="single"/>
    </w:rPr>
  </w:style>
  <w:style w:type="character" w:customStyle="1" w:styleId="StyleUnderlineChar11pt3Char">
    <w:name w:val="Style Underline Char + 11 pt3 Char"/>
    <w:link w:val="StyleUnderlineChar11pt3"/>
    <w:rsid w:val="006764B8"/>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6764B8"/>
    <w:rPr>
      <w:rFonts w:eastAsia="Verdana"/>
      <w:b/>
      <w:bCs/>
      <w:szCs w:val="24"/>
      <w:u w:val="single"/>
    </w:rPr>
  </w:style>
  <w:style w:type="character" w:customStyle="1" w:styleId="StyleUnderlineChar11ptBold3Char">
    <w:name w:val="Style Underline Char + 11 pt Bold3 Char"/>
    <w:link w:val="StyleUnderlineChar11ptBold3"/>
    <w:rsid w:val="006764B8"/>
    <w:rPr>
      <w:rFonts w:ascii="Arial" w:eastAsia="Verdana" w:hAnsi="Arial" w:cs="Arial"/>
      <w:b/>
      <w:bCs/>
      <w:szCs w:val="24"/>
      <w:u w:val="single"/>
    </w:rPr>
  </w:style>
  <w:style w:type="paragraph" w:customStyle="1" w:styleId="pagetools">
    <w:name w:val="pagetools"/>
    <w:basedOn w:val="Normal"/>
    <w:qFormat/>
    <w:rsid w:val="006764B8"/>
    <w:pPr>
      <w:spacing w:before="100" w:beforeAutospacing="1" w:after="100" w:afterAutospacing="1"/>
    </w:pPr>
    <w:rPr>
      <w:rFonts w:eastAsia="Cambria"/>
      <w:sz w:val="24"/>
      <w:szCs w:val="24"/>
    </w:rPr>
  </w:style>
  <w:style w:type="character" w:customStyle="1" w:styleId="desc">
    <w:name w:val="desc"/>
    <w:basedOn w:val="DefaultParagraphFont"/>
    <w:rsid w:val="006764B8"/>
  </w:style>
  <w:style w:type="character" w:customStyle="1" w:styleId="job">
    <w:name w:val="job"/>
    <w:basedOn w:val="DefaultParagraphFont"/>
    <w:rsid w:val="006764B8"/>
  </w:style>
  <w:style w:type="character" w:customStyle="1" w:styleId="company">
    <w:name w:val="company"/>
    <w:basedOn w:val="DefaultParagraphFont"/>
    <w:rsid w:val="006764B8"/>
  </w:style>
  <w:style w:type="paragraph" w:customStyle="1" w:styleId="Text">
    <w:name w:val="Text"/>
    <w:basedOn w:val="TagCite"/>
    <w:qFormat/>
    <w:rsid w:val="006764B8"/>
    <w:rPr>
      <w:rFonts w:ascii="Book Antiqua" w:eastAsiaTheme="minorHAnsi" w:hAnsi="Book Antiqua"/>
      <w:b w:val="0"/>
    </w:rPr>
  </w:style>
  <w:style w:type="character" w:customStyle="1" w:styleId="publisher">
    <w:name w:val="publisher"/>
    <w:basedOn w:val="DefaultParagraphFont"/>
    <w:rsid w:val="006764B8"/>
  </w:style>
  <w:style w:type="character" w:customStyle="1" w:styleId="pubyear">
    <w:name w:val="pubyear"/>
    <w:basedOn w:val="DefaultParagraphFont"/>
    <w:rsid w:val="006764B8"/>
  </w:style>
  <w:style w:type="character" w:customStyle="1" w:styleId="pubcity">
    <w:name w:val="pubcity"/>
    <w:basedOn w:val="DefaultParagraphFont"/>
    <w:rsid w:val="006764B8"/>
  </w:style>
  <w:style w:type="paragraph" w:customStyle="1" w:styleId="CardStyle">
    <w:name w:val="Card Style"/>
    <w:basedOn w:val="Normal"/>
    <w:link w:val="CardStyleChar"/>
    <w:qFormat/>
    <w:rsid w:val="006764B8"/>
    <w:rPr>
      <w:szCs w:val="24"/>
    </w:rPr>
  </w:style>
  <w:style w:type="character" w:customStyle="1" w:styleId="bodycontentlink">
    <w:name w:val="bodycontentlink"/>
    <w:basedOn w:val="DefaultParagraphFont"/>
    <w:rsid w:val="006764B8"/>
  </w:style>
  <w:style w:type="paragraph" w:customStyle="1" w:styleId="loose">
    <w:name w:val="loose"/>
    <w:basedOn w:val="Normal"/>
    <w:rsid w:val="006764B8"/>
    <w:pPr>
      <w:spacing w:before="100" w:beforeAutospacing="1" w:after="100" w:afterAutospacing="1"/>
    </w:pPr>
    <w:rPr>
      <w:sz w:val="24"/>
      <w:szCs w:val="24"/>
    </w:rPr>
  </w:style>
  <w:style w:type="character" w:customStyle="1" w:styleId="hit">
    <w:name w:val="hit"/>
    <w:basedOn w:val="DefaultParagraphFont"/>
    <w:rsid w:val="006764B8"/>
  </w:style>
  <w:style w:type="character" w:customStyle="1" w:styleId="ssl0">
    <w:name w:val="ss_l0"/>
    <w:basedOn w:val="DefaultParagraphFont"/>
    <w:rsid w:val="006764B8"/>
  </w:style>
  <w:style w:type="paragraph" w:customStyle="1" w:styleId="C-Text">
    <w:name w:val="C-Text"/>
    <w:basedOn w:val="Normal"/>
    <w:qFormat/>
    <w:rsid w:val="006764B8"/>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6764B8"/>
    <w:pPr>
      <w:spacing w:after="240"/>
      <w:jc w:val="center"/>
    </w:pPr>
    <w:rPr>
      <w:rFonts w:ascii="Palatino Linotype" w:hAnsi="Palatino Linotype"/>
      <w:b/>
      <w:sz w:val="28"/>
      <w:szCs w:val="24"/>
    </w:rPr>
  </w:style>
  <w:style w:type="paragraph" w:customStyle="1" w:styleId="times">
    <w:name w:val="times"/>
    <w:basedOn w:val="Normal"/>
    <w:qFormat/>
    <w:rsid w:val="006764B8"/>
    <w:pPr>
      <w:spacing w:before="100" w:beforeAutospacing="1" w:after="100" w:afterAutospacing="1"/>
    </w:pPr>
    <w:rPr>
      <w:sz w:val="24"/>
      <w:szCs w:val="24"/>
    </w:rPr>
  </w:style>
  <w:style w:type="character" w:customStyle="1" w:styleId="ecdate">
    <w:name w:val="ec_date"/>
    <w:basedOn w:val="DefaultParagraphFont"/>
    <w:rsid w:val="006764B8"/>
    <w:rPr>
      <w:rFonts w:ascii="Symbol" w:hAnsi="Symbol" w:hint="default"/>
      <w:sz w:val="20"/>
      <w:szCs w:val="20"/>
      <w:shd w:val="clear" w:color="auto" w:fill="FFFFFF"/>
    </w:rPr>
  </w:style>
  <w:style w:type="paragraph" w:customStyle="1" w:styleId="ecmsonormal">
    <w:name w:val="ec_msonormal"/>
    <w:basedOn w:val="Normal"/>
    <w:qFormat/>
    <w:rsid w:val="006764B8"/>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6764B8"/>
  </w:style>
  <w:style w:type="character" w:customStyle="1" w:styleId="klink">
    <w:name w:val="klink"/>
    <w:basedOn w:val="DefaultParagraphFont"/>
    <w:rsid w:val="006764B8"/>
  </w:style>
  <w:style w:type="character" w:customStyle="1" w:styleId="hittermhilite">
    <w:name w:val="hittermhilite"/>
    <w:basedOn w:val="DefaultParagraphFont"/>
    <w:rsid w:val="006764B8"/>
  </w:style>
  <w:style w:type="paragraph" w:customStyle="1" w:styleId="2ndOrderPara">
    <w:name w:val="2nd Order Para"/>
    <w:basedOn w:val="Normal"/>
    <w:next w:val="Normal"/>
    <w:qFormat/>
    <w:rsid w:val="006764B8"/>
    <w:pPr>
      <w:autoSpaceDE w:val="0"/>
      <w:autoSpaceDN w:val="0"/>
      <w:adjustRightInd w:val="0"/>
      <w:spacing w:before="120"/>
    </w:pPr>
    <w:rPr>
      <w:sz w:val="24"/>
      <w:szCs w:val="24"/>
    </w:rPr>
  </w:style>
  <w:style w:type="paragraph" w:customStyle="1" w:styleId="3rdOrderPara">
    <w:name w:val="3rd Order Para"/>
    <w:basedOn w:val="Normal"/>
    <w:next w:val="Normal"/>
    <w:qFormat/>
    <w:rsid w:val="006764B8"/>
    <w:pPr>
      <w:autoSpaceDE w:val="0"/>
      <w:autoSpaceDN w:val="0"/>
      <w:adjustRightInd w:val="0"/>
      <w:spacing w:before="120"/>
    </w:pPr>
    <w:rPr>
      <w:sz w:val="24"/>
      <w:szCs w:val="24"/>
    </w:rPr>
  </w:style>
  <w:style w:type="paragraph" w:customStyle="1" w:styleId="Normal-SIGN2">
    <w:name w:val="Normal-SIGN2"/>
    <w:basedOn w:val="Default"/>
    <w:next w:val="Default"/>
    <w:qFormat/>
    <w:rsid w:val="006764B8"/>
    <w:pPr>
      <w:spacing w:after="0" w:line="240" w:lineRule="auto"/>
    </w:pPr>
    <w:rPr>
      <w:rFonts w:eastAsia="Segoe UI" w:cs="Cambria"/>
      <w:sz w:val="24"/>
    </w:rPr>
  </w:style>
  <w:style w:type="paragraph" w:customStyle="1" w:styleId="Style2">
    <w:name w:val="Style2"/>
    <w:basedOn w:val="Normal"/>
    <w:link w:val="Style2Char"/>
    <w:qFormat/>
    <w:rsid w:val="006764B8"/>
    <w:rPr>
      <w:szCs w:val="24"/>
    </w:rPr>
  </w:style>
  <w:style w:type="character" w:customStyle="1" w:styleId="BoldChar">
    <w:name w:val="Bold Char"/>
    <w:basedOn w:val="DefaultParagraphFont"/>
    <w:rsid w:val="006764B8"/>
    <w:rPr>
      <w:b/>
      <w:lang w:val="en-US" w:eastAsia="en-US" w:bidi="ar-SA"/>
    </w:rPr>
  </w:style>
  <w:style w:type="character" w:customStyle="1" w:styleId="articleheadline">
    <w:name w:val="articleheadline"/>
    <w:basedOn w:val="DefaultParagraphFont"/>
    <w:rsid w:val="006764B8"/>
  </w:style>
  <w:style w:type="paragraph" w:customStyle="1" w:styleId="u-intro">
    <w:name w:val="u-intro"/>
    <w:basedOn w:val="Normal"/>
    <w:qFormat/>
    <w:rsid w:val="006764B8"/>
    <w:pPr>
      <w:spacing w:before="100" w:beforeAutospacing="1" w:after="100" w:afterAutospacing="1"/>
    </w:pPr>
    <w:rPr>
      <w:sz w:val="24"/>
      <w:szCs w:val="24"/>
    </w:rPr>
  </w:style>
  <w:style w:type="character" w:customStyle="1" w:styleId="u-byline">
    <w:name w:val="u-byline"/>
    <w:basedOn w:val="DefaultParagraphFont"/>
    <w:rsid w:val="006764B8"/>
  </w:style>
  <w:style w:type="character" w:customStyle="1" w:styleId="Normal1">
    <w:name w:val="Normal1"/>
    <w:basedOn w:val="DefaultParagraphFont"/>
    <w:rsid w:val="006764B8"/>
  </w:style>
  <w:style w:type="character" w:customStyle="1" w:styleId="Title1">
    <w:name w:val="Title1"/>
    <w:basedOn w:val="DefaultParagraphFont"/>
    <w:rsid w:val="006764B8"/>
  </w:style>
  <w:style w:type="paragraph" w:customStyle="1" w:styleId="CardsFont6pt">
    <w:name w:val="Cards + Font: 6 pt"/>
    <w:basedOn w:val="Normal"/>
    <w:link w:val="CardsFont6ptChar1"/>
    <w:autoRedefine/>
    <w:qFormat/>
    <w:rsid w:val="006764B8"/>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6764B8"/>
    <w:rPr>
      <w:sz w:val="12"/>
      <w:szCs w:val="24"/>
      <w:lang w:val="en-US" w:eastAsia="en-US" w:bidi="ar-SA"/>
    </w:rPr>
  </w:style>
  <w:style w:type="character" w:customStyle="1" w:styleId="story">
    <w:name w:val="story"/>
    <w:basedOn w:val="DefaultParagraphFont"/>
    <w:rsid w:val="006764B8"/>
  </w:style>
  <w:style w:type="character" w:customStyle="1" w:styleId="articlebya">
    <w:name w:val="articleby_a"/>
    <w:basedOn w:val="DefaultParagraphFont"/>
    <w:rsid w:val="006764B8"/>
  </w:style>
  <w:style w:type="character" w:customStyle="1" w:styleId="popupwinby">
    <w:name w:val="popupwinby"/>
    <w:basedOn w:val="DefaultParagraphFont"/>
    <w:rsid w:val="006764B8"/>
  </w:style>
  <w:style w:type="character" w:customStyle="1" w:styleId="storyheader">
    <w:name w:val="storyheader"/>
    <w:basedOn w:val="DefaultParagraphFont"/>
    <w:rsid w:val="006764B8"/>
  </w:style>
  <w:style w:type="paragraph" w:customStyle="1" w:styleId="Style3">
    <w:name w:val="Style3"/>
    <w:basedOn w:val="Normal"/>
    <w:qFormat/>
    <w:rsid w:val="006764B8"/>
    <w:rPr>
      <w:rFonts w:ascii="Trebuchet MS" w:hAnsi="Trebuchet MS"/>
      <w:b/>
      <w:szCs w:val="24"/>
    </w:rPr>
  </w:style>
  <w:style w:type="character" w:customStyle="1" w:styleId="Style3Char">
    <w:name w:val="Style3 Char"/>
    <w:basedOn w:val="DefaultParagraphFont"/>
    <w:rsid w:val="006764B8"/>
    <w:rPr>
      <w:rFonts w:ascii="Trebuchet MS" w:hAnsi="Trebuchet MS"/>
      <w:b/>
      <w:sz w:val="22"/>
      <w:szCs w:val="24"/>
      <w:lang w:val="en-US" w:eastAsia="en-US" w:bidi="ar-SA"/>
    </w:rPr>
  </w:style>
  <w:style w:type="character" w:customStyle="1" w:styleId="marron">
    <w:name w:val="marron"/>
    <w:basedOn w:val="DefaultParagraphFont"/>
    <w:rsid w:val="006764B8"/>
  </w:style>
  <w:style w:type="character" w:customStyle="1" w:styleId="UnderlineChar4Char">
    <w:name w:val="Underline Char4 Char"/>
    <w:basedOn w:val="DefaultParagraphFont"/>
    <w:link w:val="UnderlineChar4"/>
    <w:rsid w:val="006764B8"/>
    <w:rPr>
      <w:u w:val="single"/>
    </w:rPr>
  </w:style>
  <w:style w:type="character" w:customStyle="1" w:styleId="BoldandUnderlineChar3Char2">
    <w:name w:val="Bold and Underline Char3 Char2"/>
    <w:basedOn w:val="DefaultParagraphFont"/>
    <w:link w:val="BoldandUnderlineChar3"/>
    <w:rsid w:val="006764B8"/>
    <w:rPr>
      <w:b/>
      <w:u w:val="single"/>
    </w:rPr>
  </w:style>
  <w:style w:type="character" w:customStyle="1" w:styleId="LanguageChar">
    <w:name w:val="Language Char"/>
    <w:basedOn w:val="DefaultParagraphFont"/>
    <w:link w:val="Language"/>
    <w:rsid w:val="006764B8"/>
    <w:rPr>
      <w:strike/>
      <w:sz w:val="16"/>
      <w:szCs w:val="16"/>
    </w:rPr>
  </w:style>
  <w:style w:type="character" w:customStyle="1" w:styleId="Style10ptUnderline">
    <w:name w:val="Style 10 pt Underline"/>
    <w:basedOn w:val="DefaultParagraphFont"/>
    <w:rsid w:val="006764B8"/>
    <w:rPr>
      <w:sz w:val="20"/>
      <w:u w:val="single"/>
    </w:rPr>
  </w:style>
  <w:style w:type="character" w:customStyle="1" w:styleId="BoldUnderliningChar">
    <w:name w:val="Bold Underlining Char"/>
    <w:basedOn w:val="UnderliningChar"/>
    <w:rsid w:val="006764B8"/>
    <w:rPr>
      <w:rFonts w:ascii="Arial Narrow" w:hAnsi="Arial Narrow" w:cs="Arial"/>
      <w:b/>
      <w:szCs w:val="24"/>
      <w:u w:val="single"/>
      <w:lang w:val="en-GB" w:eastAsia="en-US" w:bidi="ar-SA"/>
    </w:rPr>
  </w:style>
  <w:style w:type="character" w:customStyle="1" w:styleId="BoldText12pt">
    <w:name w:val="Bold Text 12 pt"/>
    <w:autoRedefine/>
    <w:rsid w:val="006764B8"/>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6764B8"/>
    <w:rPr>
      <w:color w:val="000000"/>
      <w:u w:val="single"/>
      <w:lang w:val="en-US" w:eastAsia="en-US" w:bidi="ar-SA"/>
    </w:rPr>
  </w:style>
  <w:style w:type="paragraph" w:customStyle="1" w:styleId="StyleNormalWeb10pt">
    <w:name w:val="Style Normal (Web) + 10 pt"/>
    <w:basedOn w:val="NormalWeb"/>
    <w:next w:val="Normal"/>
    <w:qFormat/>
    <w:rsid w:val="006764B8"/>
    <w:rPr>
      <w:rFonts w:ascii="Bookman Old Style" w:hAnsi="Bookman Old Style"/>
      <w:sz w:val="20"/>
      <w:szCs w:val="24"/>
    </w:rPr>
  </w:style>
  <w:style w:type="character" w:customStyle="1" w:styleId="StyleNormalWeb10ptChar">
    <w:name w:val="Style Normal (Web) + 10 pt Char"/>
    <w:basedOn w:val="DefaultParagraphFont"/>
    <w:rsid w:val="006764B8"/>
    <w:rPr>
      <w:szCs w:val="24"/>
      <w:lang w:val="en-US" w:eastAsia="en-US" w:bidi="ar-SA"/>
    </w:rPr>
  </w:style>
  <w:style w:type="paragraph" w:customStyle="1" w:styleId="TagCiteShells">
    <w:name w:val="Tag/Cite/Shells"/>
    <w:basedOn w:val="Normal"/>
    <w:qFormat/>
    <w:rsid w:val="006764B8"/>
    <w:rPr>
      <w:b/>
    </w:rPr>
  </w:style>
  <w:style w:type="paragraph" w:customStyle="1" w:styleId="DefinitionTerm">
    <w:name w:val="Definition Term"/>
    <w:basedOn w:val="Normal"/>
    <w:next w:val="Normal"/>
    <w:qFormat/>
    <w:rsid w:val="006764B8"/>
    <w:rPr>
      <w:snapToGrid w:val="0"/>
      <w:sz w:val="24"/>
    </w:rPr>
  </w:style>
  <w:style w:type="paragraph" w:customStyle="1" w:styleId="BriefTitle">
    <w:name w:val="Brief Title"/>
    <w:basedOn w:val="Normal"/>
    <w:rsid w:val="006764B8"/>
    <w:pPr>
      <w:jc w:val="center"/>
      <w:outlineLvl w:val="0"/>
    </w:pPr>
    <w:rPr>
      <w:b/>
      <w:sz w:val="28"/>
      <w:u w:val="single"/>
    </w:rPr>
  </w:style>
  <w:style w:type="paragraph" w:customStyle="1" w:styleId="Paste">
    <w:name w:val="Paste"/>
    <w:basedOn w:val="Normal"/>
    <w:qFormat/>
    <w:rsid w:val="006764B8"/>
    <w:rPr>
      <w:rFonts w:ascii="Trebuchet MS" w:hAnsi="Trebuchet MS"/>
      <w:sz w:val="16"/>
    </w:rPr>
  </w:style>
  <w:style w:type="paragraph" w:customStyle="1" w:styleId="DebateCiteCharChar">
    <w:name w:val="Debate Cite Char Char"/>
    <w:basedOn w:val="Normal"/>
    <w:autoRedefine/>
    <w:qFormat/>
    <w:rsid w:val="006764B8"/>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6764B8"/>
    <w:rPr>
      <w:color w:val="000000"/>
    </w:rPr>
  </w:style>
  <w:style w:type="character" w:customStyle="1" w:styleId="Style3CharChar">
    <w:name w:val="Style3 Char Char"/>
    <w:basedOn w:val="DefaultParagraphFont"/>
    <w:rsid w:val="006764B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764B8"/>
    <w:pPr>
      <w:spacing w:after="60"/>
    </w:pPr>
    <w:rPr>
      <w:rFonts w:eastAsia="Segoe UI" w:cs="Cambria"/>
      <w:caps/>
      <w:sz w:val="20"/>
      <w:lang w:eastAsia="zh-CN"/>
    </w:rPr>
  </w:style>
  <w:style w:type="character" w:customStyle="1" w:styleId="NormalChar">
    <w:name w:val="Normal Char"/>
    <w:basedOn w:val="DefaultParagraphFont"/>
    <w:rsid w:val="006764B8"/>
    <w:rPr>
      <w:lang w:eastAsia="en-US"/>
    </w:rPr>
  </w:style>
  <w:style w:type="character" w:customStyle="1" w:styleId="BoldUnderlineChar1">
    <w:name w:val="Bold + Underline Char"/>
    <w:basedOn w:val="DefaultParagraphFont"/>
    <w:rsid w:val="006764B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6764B8"/>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6764B8"/>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6764B8"/>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6764B8"/>
    <w:rPr>
      <w:rFonts w:ascii="Trebuchet MS" w:eastAsia="Verdana" w:hAnsi="Trebuchet MS" w:cs="Times New Roman"/>
      <w:sz w:val="18"/>
      <w:u w:val="single"/>
    </w:rPr>
  </w:style>
  <w:style w:type="character" w:customStyle="1" w:styleId="citationiacgale">
    <w:name w:val="citation iac gale"/>
    <w:basedOn w:val="DefaultParagraphFont"/>
    <w:rsid w:val="006764B8"/>
  </w:style>
  <w:style w:type="character" w:customStyle="1" w:styleId="CharacterStyle7">
    <w:name w:val="Character Style 7"/>
    <w:rsid w:val="006764B8"/>
    <w:rPr>
      <w:rFonts w:ascii="Trebuchet MS" w:hAnsi="Trebuchet MS" w:cs="Trebuchet MS"/>
      <w:sz w:val="20"/>
      <w:szCs w:val="20"/>
      <w:u w:val="single"/>
    </w:rPr>
  </w:style>
  <w:style w:type="character" w:customStyle="1" w:styleId="StyleStyle4Char">
    <w:name w:val="Style Style4 + Char"/>
    <w:basedOn w:val="DefaultParagraphFont"/>
    <w:rsid w:val="006764B8"/>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6764B8"/>
    <w:rPr>
      <w:sz w:val="14"/>
    </w:rPr>
  </w:style>
  <w:style w:type="character" w:customStyle="1" w:styleId="StyleStyle4BlackChar">
    <w:name w:val="Style Style4 + Black Char"/>
    <w:basedOn w:val="DefaultParagraphFont"/>
    <w:rsid w:val="006764B8"/>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6764B8"/>
    <w:rPr>
      <w:rFonts w:ascii="Symbol" w:hAnsi="Symbol" w:hint="default"/>
      <w:b/>
      <w:bCs/>
      <w:color w:val="000000"/>
      <w:sz w:val="28"/>
      <w:szCs w:val="28"/>
    </w:rPr>
  </w:style>
  <w:style w:type="paragraph" w:customStyle="1" w:styleId="UnderlinedEvidence">
    <w:name w:val="Underlined Evidence"/>
    <w:basedOn w:val="Normal"/>
    <w:autoRedefine/>
    <w:qFormat/>
    <w:rsid w:val="006764B8"/>
    <w:rPr>
      <w:rFonts w:ascii="Symbol" w:hAnsi="Symbol"/>
      <w:sz w:val="21"/>
      <w:szCs w:val="21"/>
      <w:u w:val="thick"/>
    </w:rPr>
  </w:style>
  <w:style w:type="character" w:customStyle="1" w:styleId="UnderlinedEvidenceCharChar">
    <w:name w:val="Underlined Evidence Char Char"/>
    <w:basedOn w:val="DefaultParagraphFont"/>
    <w:rsid w:val="006764B8"/>
    <w:rPr>
      <w:rFonts w:ascii="Symbol" w:hAnsi="Symbol"/>
      <w:sz w:val="21"/>
      <w:szCs w:val="21"/>
      <w:u w:val="thick"/>
      <w:lang w:val="en-US" w:eastAsia="en-US" w:bidi="ar-SA"/>
    </w:rPr>
  </w:style>
  <w:style w:type="character" w:styleId="PlaceholderText">
    <w:name w:val="Placeholder Text"/>
    <w:basedOn w:val="DefaultParagraphFont"/>
    <w:uiPriority w:val="99"/>
    <w:rsid w:val="006764B8"/>
    <w:rPr>
      <w:color w:val="808080"/>
    </w:rPr>
  </w:style>
  <w:style w:type="paragraph" w:styleId="Revision">
    <w:name w:val="Revision"/>
    <w:hidden/>
    <w:uiPriority w:val="99"/>
    <w:semiHidden/>
    <w:rsid w:val="006764B8"/>
    <w:pPr>
      <w:spacing w:after="0" w:line="240" w:lineRule="auto"/>
    </w:pPr>
    <w:rPr>
      <w:rFonts w:ascii="Verdana" w:hAnsi="Verdana" w:cs="Verdana"/>
    </w:rPr>
  </w:style>
  <w:style w:type="character" w:customStyle="1" w:styleId="pnumber">
    <w:name w:val="pnumber"/>
    <w:rsid w:val="006764B8"/>
  </w:style>
  <w:style w:type="character" w:customStyle="1" w:styleId="ital">
    <w:name w:val="ital"/>
    <w:rsid w:val="006764B8"/>
  </w:style>
  <w:style w:type="character" w:customStyle="1" w:styleId="orgdiv">
    <w:name w:val="orgdiv"/>
    <w:rsid w:val="006764B8"/>
  </w:style>
  <w:style w:type="character" w:customStyle="1" w:styleId="orgname">
    <w:name w:val="orgname"/>
    <w:rsid w:val="006764B8"/>
  </w:style>
  <w:style w:type="character" w:customStyle="1" w:styleId="city">
    <w:name w:val="city"/>
    <w:rsid w:val="006764B8"/>
  </w:style>
  <w:style w:type="character" w:customStyle="1" w:styleId="state">
    <w:name w:val="state"/>
    <w:rsid w:val="006764B8"/>
  </w:style>
  <w:style w:type="character" w:customStyle="1" w:styleId="country">
    <w:name w:val="country"/>
    <w:rsid w:val="006764B8"/>
  </w:style>
  <w:style w:type="character" w:customStyle="1" w:styleId="Box">
    <w:name w:val="Box!"/>
    <w:rsid w:val="006764B8"/>
    <w:rPr>
      <w:rFonts w:ascii="Book Antiqua" w:hAnsi="Book Antiqua"/>
      <w:sz w:val="24"/>
      <w:u w:val="single"/>
      <w:bdr w:val="single" w:sz="4" w:space="0" w:color="auto"/>
    </w:rPr>
  </w:style>
  <w:style w:type="character" w:customStyle="1" w:styleId="citechar0">
    <w:name w:val="citechar"/>
    <w:basedOn w:val="DefaultParagraphFont"/>
    <w:rsid w:val="006764B8"/>
  </w:style>
  <w:style w:type="character" w:customStyle="1" w:styleId="underlinechar">
    <w:name w:val="underlinechar"/>
    <w:basedOn w:val="DefaultParagraphFont"/>
    <w:rsid w:val="006764B8"/>
  </w:style>
  <w:style w:type="character" w:customStyle="1" w:styleId="CardUnderlineChar">
    <w:name w:val="Card Underline Char"/>
    <w:rsid w:val="006764B8"/>
    <w:rPr>
      <w:szCs w:val="24"/>
      <w:u w:val="single"/>
      <w:lang w:val="en-US" w:eastAsia="en-US" w:bidi="ar-SA"/>
    </w:rPr>
  </w:style>
  <w:style w:type="character" w:customStyle="1" w:styleId="tagciteChar0">
    <w:name w:val="tag/cite Char"/>
    <w:basedOn w:val="DefaultParagraphFont"/>
    <w:rsid w:val="006764B8"/>
    <w:rPr>
      <w:b/>
      <w:sz w:val="24"/>
      <w:lang w:val="en-US" w:eastAsia="en-US" w:bidi="ar-SA"/>
    </w:rPr>
  </w:style>
  <w:style w:type="character" w:customStyle="1" w:styleId="8pointChar">
    <w:name w:val="8 point Char"/>
    <w:basedOn w:val="DefaultParagraphFont"/>
    <w:rsid w:val="006764B8"/>
    <w:rPr>
      <w:sz w:val="16"/>
      <w:lang w:val="en-US" w:eastAsia="en-US" w:bidi="ar-SA"/>
    </w:rPr>
  </w:style>
  <w:style w:type="character" w:customStyle="1" w:styleId="addmd">
    <w:name w:val="addmd"/>
    <w:rsid w:val="006764B8"/>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6764B8"/>
    <w:rPr>
      <w:b/>
      <w:bCs/>
      <w:strike w:val="0"/>
      <w:dstrike w:val="0"/>
      <w:sz w:val="24"/>
      <w:u w:val="none"/>
      <w:effect w:val="none"/>
    </w:rPr>
  </w:style>
  <w:style w:type="paragraph" w:customStyle="1" w:styleId="Cite8">
    <w:name w:val="Cite8"/>
    <w:basedOn w:val="Normal"/>
    <w:autoRedefine/>
    <w:uiPriority w:val="99"/>
    <w:qFormat/>
    <w:rsid w:val="006764B8"/>
    <w:rPr>
      <w:rFonts w:ascii="Trebuchet MS" w:eastAsia="Verdana" w:hAnsi="Trebuchet MS" w:cs="Cambria"/>
      <w:sz w:val="16"/>
      <w:szCs w:val="24"/>
    </w:rPr>
  </w:style>
  <w:style w:type="paragraph" w:customStyle="1" w:styleId="8font">
    <w:name w:val="8font"/>
    <w:basedOn w:val="Normal"/>
    <w:next w:val="Normal"/>
    <w:autoRedefine/>
    <w:qFormat/>
    <w:rsid w:val="006764B8"/>
    <w:rPr>
      <w:rFonts w:eastAsia="Cambria Math" w:cs="Cambria"/>
      <w:sz w:val="16"/>
      <w:szCs w:val="16"/>
    </w:rPr>
  </w:style>
  <w:style w:type="character" w:customStyle="1" w:styleId="CardTextChar2">
    <w:name w:val="CardText Char"/>
    <w:basedOn w:val="DefaultParagraphFont"/>
    <w:link w:val="CardText3"/>
    <w:locked/>
    <w:rsid w:val="006764B8"/>
    <w:rPr>
      <w:rFonts w:ascii="Verdana" w:hAnsi="Verdana" w:cs="Verdana"/>
    </w:rPr>
  </w:style>
  <w:style w:type="paragraph" w:customStyle="1" w:styleId="CardText3">
    <w:name w:val="CardText"/>
    <w:basedOn w:val="Normal"/>
    <w:link w:val="CardTextChar2"/>
    <w:qFormat/>
    <w:rsid w:val="006764B8"/>
    <w:pPr>
      <w:ind w:left="288"/>
    </w:pPr>
    <w:rPr>
      <w:rFonts w:ascii="Verdana" w:hAnsi="Verdana" w:cs="Verdana"/>
    </w:rPr>
  </w:style>
  <w:style w:type="character" w:customStyle="1" w:styleId="citation">
    <w:name w:val="citation"/>
    <w:basedOn w:val="DefaultParagraphFont"/>
    <w:rsid w:val="006764B8"/>
  </w:style>
  <w:style w:type="paragraph" w:customStyle="1" w:styleId="CardText1">
    <w:name w:val="Card Text 1"/>
    <w:basedOn w:val="Normal"/>
    <w:link w:val="CardText1Char"/>
    <w:autoRedefine/>
    <w:qFormat/>
    <w:rsid w:val="006764B8"/>
    <w:rPr>
      <w:rFonts w:ascii="Arial Narrow" w:hAnsi="Arial Narrow" w:cstheme="minorBidi"/>
      <w:color w:val="000000"/>
      <w:u w:val="single"/>
    </w:rPr>
  </w:style>
  <w:style w:type="paragraph" w:customStyle="1" w:styleId="CardText2">
    <w:name w:val="Card Text 2"/>
    <w:basedOn w:val="CardText1"/>
    <w:link w:val="CardText2Char"/>
    <w:qFormat/>
    <w:rsid w:val="006764B8"/>
    <w:rPr>
      <w:b/>
    </w:rPr>
  </w:style>
  <w:style w:type="character" w:customStyle="1" w:styleId="NoterefInText">
    <w:name w:val="_NoterefInText"/>
    <w:uiPriority w:val="99"/>
    <w:rsid w:val="006764B8"/>
    <w:rPr>
      <w:rFonts w:cs="AKDPE C+ Utopia"/>
      <w:color w:val="000000"/>
    </w:rPr>
  </w:style>
  <w:style w:type="character" w:customStyle="1" w:styleId="BalloonTextChar1">
    <w:name w:val="Balloon Text Char1"/>
    <w:basedOn w:val="DefaultParagraphFont"/>
    <w:uiPriority w:val="99"/>
    <w:rsid w:val="006764B8"/>
    <w:rPr>
      <w:rFonts w:ascii="Palatino" w:hAnsi="Palatino" w:cs="Palatino"/>
      <w:sz w:val="18"/>
      <w:szCs w:val="18"/>
    </w:rPr>
  </w:style>
  <w:style w:type="character" w:customStyle="1" w:styleId="date-display-single">
    <w:name w:val="date-display-single"/>
    <w:basedOn w:val="DefaultParagraphFont"/>
    <w:rsid w:val="006764B8"/>
  </w:style>
  <w:style w:type="character" w:customStyle="1" w:styleId="postauthor">
    <w:name w:val="postauthor"/>
    <w:basedOn w:val="DefaultParagraphFont"/>
    <w:rsid w:val="006764B8"/>
  </w:style>
  <w:style w:type="character" w:customStyle="1" w:styleId="timestamp">
    <w:name w:val="timestamp"/>
    <w:basedOn w:val="DefaultParagraphFont"/>
    <w:rsid w:val="006764B8"/>
  </w:style>
  <w:style w:type="paragraph" w:customStyle="1" w:styleId="notes-source-hasnotes">
    <w:name w:val="notes-source-hasnotes"/>
    <w:basedOn w:val="Normal"/>
    <w:qFormat/>
    <w:rsid w:val="006764B8"/>
    <w:pPr>
      <w:spacing w:before="100" w:beforeAutospacing="1" w:after="100" w:afterAutospacing="1"/>
    </w:pPr>
    <w:rPr>
      <w:rFonts w:ascii="Tahoma" w:hAnsi="Tahoma"/>
      <w:szCs w:val="20"/>
    </w:rPr>
  </w:style>
  <w:style w:type="character" w:customStyle="1" w:styleId="f">
    <w:name w:val="f"/>
    <w:basedOn w:val="DefaultParagraphFont"/>
    <w:rsid w:val="006764B8"/>
  </w:style>
  <w:style w:type="character" w:customStyle="1" w:styleId="span">
    <w:name w:val="span"/>
    <w:basedOn w:val="DefaultParagraphFont"/>
    <w:rsid w:val="006764B8"/>
  </w:style>
  <w:style w:type="character" w:customStyle="1" w:styleId="maintitle">
    <w:name w:val="maintitle"/>
    <w:basedOn w:val="DefaultParagraphFont"/>
    <w:rsid w:val="006764B8"/>
  </w:style>
  <w:style w:type="paragraph" w:customStyle="1" w:styleId="Pa6">
    <w:name w:val="Pa6"/>
    <w:basedOn w:val="Default"/>
    <w:next w:val="Default"/>
    <w:uiPriority w:val="99"/>
    <w:qFormat/>
    <w:rsid w:val="006764B8"/>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6764B8"/>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6764B8"/>
  </w:style>
  <w:style w:type="character" w:customStyle="1" w:styleId="posted">
    <w:name w:val="posted"/>
    <w:basedOn w:val="DefaultParagraphFont"/>
    <w:rsid w:val="006764B8"/>
  </w:style>
  <w:style w:type="character" w:customStyle="1" w:styleId="updated">
    <w:name w:val="updated"/>
    <w:basedOn w:val="DefaultParagraphFont"/>
    <w:rsid w:val="006764B8"/>
  </w:style>
  <w:style w:type="character" w:customStyle="1" w:styleId="ticker">
    <w:name w:val="ticker"/>
    <w:basedOn w:val="DefaultParagraphFont"/>
    <w:rsid w:val="006764B8"/>
  </w:style>
  <w:style w:type="paragraph" w:customStyle="1" w:styleId="articlemeta">
    <w:name w:val="articlemeta"/>
    <w:basedOn w:val="Normal"/>
    <w:qFormat/>
    <w:rsid w:val="006764B8"/>
    <w:pPr>
      <w:spacing w:before="100" w:beforeAutospacing="1" w:after="100" w:afterAutospacing="1"/>
    </w:pPr>
    <w:rPr>
      <w:rFonts w:ascii="Tahoma" w:hAnsi="Tahoma"/>
      <w:szCs w:val="20"/>
    </w:rPr>
  </w:style>
  <w:style w:type="character" w:customStyle="1" w:styleId="vcard">
    <w:name w:val="vcard"/>
    <w:basedOn w:val="DefaultParagraphFont"/>
    <w:rsid w:val="006764B8"/>
  </w:style>
  <w:style w:type="character" w:customStyle="1" w:styleId="dateline">
    <w:name w:val="dateline"/>
    <w:basedOn w:val="DefaultParagraphFont"/>
    <w:rsid w:val="006764B8"/>
  </w:style>
  <w:style w:type="character" w:customStyle="1" w:styleId="print-footnote">
    <w:name w:val="print-footnote"/>
    <w:basedOn w:val="DefaultParagraphFont"/>
    <w:rsid w:val="006764B8"/>
  </w:style>
  <w:style w:type="character" w:customStyle="1" w:styleId="byline">
    <w:name w:val="byline"/>
    <w:basedOn w:val="DefaultParagraphFont"/>
    <w:rsid w:val="006764B8"/>
  </w:style>
  <w:style w:type="character" w:customStyle="1" w:styleId="DateChar1">
    <w:name w:val="Date Char1"/>
    <w:aliases w:val="date Char1"/>
    <w:basedOn w:val="DefaultParagraphFont"/>
    <w:uiPriority w:val="99"/>
    <w:rsid w:val="006764B8"/>
    <w:rPr>
      <w:rFonts w:ascii="Bookman Old Style" w:hAnsi="Bookman Old Style"/>
      <w:sz w:val="20"/>
    </w:rPr>
  </w:style>
  <w:style w:type="character" w:customStyle="1" w:styleId="datestring">
    <w:name w:val="datestring"/>
    <w:basedOn w:val="DefaultParagraphFont"/>
    <w:rsid w:val="006764B8"/>
  </w:style>
  <w:style w:type="paragraph" w:customStyle="1" w:styleId="noindent">
    <w:name w:val="no_indent"/>
    <w:basedOn w:val="Normal"/>
    <w:qFormat/>
    <w:rsid w:val="006764B8"/>
    <w:pPr>
      <w:spacing w:before="100" w:beforeAutospacing="1" w:after="100" w:afterAutospacing="1"/>
    </w:pPr>
    <w:rPr>
      <w:rFonts w:ascii="Tahoma" w:hAnsi="Tahoma"/>
      <w:szCs w:val="20"/>
    </w:rPr>
  </w:style>
  <w:style w:type="character" w:customStyle="1" w:styleId="email">
    <w:name w:val="email"/>
    <w:basedOn w:val="DefaultParagraphFont"/>
    <w:rsid w:val="006764B8"/>
  </w:style>
  <w:style w:type="paragraph" w:customStyle="1" w:styleId="left">
    <w:name w:val="left"/>
    <w:basedOn w:val="Normal"/>
    <w:qFormat/>
    <w:rsid w:val="006764B8"/>
    <w:pPr>
      <w:spacing w:before="100" w:beforeAutospacing="1" w:after="100" w:afterAutospacing="1"/>
    </w:pPr>
    <w:rPr>
      <w:rFonts w:ascii="Tahoma" w:hAnsi="Tahoma"/>
      <w:szCs w:val="20"/>
    </w:rPr>
  </w:style>
  <w:style w:type="paragraph" w:customStyle="1" w:styleId="right">
    <w:name w:val="right"/>
    <w:basedOn w:val="Normal"/>
    <w:qFormat/>
    <w:rsid w:val="006764B8"/>
    <w:pPr>
      <w:spacing w:before="100" w:beforeAutospacing="1" w:after="100" w:afterAutospacing="1"/>
    </w:pPr>
    <w:rPr>
      <w:rFonts w:ascii="Tahoma" w:hAnsi="Tahoma"/>
      <w:szCs w:val="20"/>
    </w:rPr>
  </w:style>
  <w:style w:type="character" w:customStyle="1" w:styleId="gptad">
    <w:name w:val="gptad"/>
    <w:basedOn w:val="DefaultParagraphFont"/>
    <w:rsid w:val="006764B8"/>
  </w:style>
  <w:style w:type="paragraph" w:customStyle="1" w:styleId="creditpostedmodified">
    <w:name w:val="credit_posted_modified"/>
    <w:basedOn w:val="Normal"/>
    <w:qFormat/>
    <w:rsid w:val="006764B8"/>
    <w:pPr>
      <w:spacing w:before="100" w:beforeAutospacing="1" w:after="100" w:afterAutospacing="1"/>
    </w:pPr>
    <w:rPr>
      <w:rFonts w:ascii="Tahoma" w:hAnsi="Tahoma"/>
      <w:szCs w:val="20"/>
    </w:rPr>
  </w:style>
  <w:style w:type="character" w:customStyle="1" w:styleId="creditline">
    <w:name w:val="creditline"/>
    <w:basedOn w:val="DefaultParagraphFont"/>
    <w:rsid w:val="006764B8"/>
  </w:style>
  <w:style w:type="character" w:customStyle="1" w:styleId="grd">
    <w:name w:val="grd"/>
    <w:basedOn w:val="DefaultParagraphFont"/>
    <w:rsid w:val="006764B8"/>
  </w:style>
  <w:style w:type="paragraph" w:customStyle="1" w:styleId="hs-text-container">
    <w:name w:val="hs-text-container"/>
    <w:basedOn w:val="Normal"/>
    <w:qFormat/>
    <w:rsid w:val="006764B8"/>
    <w:pPr>
      <w:spacing w:before="100" w:beforeAutospacing="1" w:after="100" w:afterAutospacing="1"/>
    </w:pPr>
    <w:rPr>
      <w:rFonts w:ascii="Tahoma" w:hAnsi="Tahoma"/>
      <w:szCs w:val="20"/>
    </w:rPr>
  </w:style>
  <w:style w:type="character" w:customStyle="1" w:styleId="created">
    <w:name w:val="created"/>
    <w:basedOn w:val="DefaultParagraphFont"/>
    <w:rsid w:val="006764B8"/>
  </w:style>
  <w:style w:type="character" w:customStyle="1" w:styleId="changed">
    <w:name w:val="changed"/>
    <w:basedOn w:val="DefaultParagraphFont"/>
    <w:rsid w:val="006764B8"/>
  </w:style>
  <w:style w:type="character" w:customStyle="1" w:styleId="caps">
    <w:name w:val="caps"/>
    <w:basedOn w:val="DefaultParagraphFont"/>
    <w:rsid w:val="006764B8"/>
  </w:style>
  <w:style w:type="character" w:customStyle="1" w:styleId="article-author-name">
    <w:name w:val="article-author-name"/>
    <w:basedOn w:val="DefaultParagraphFont"/>
    <w:rsid w:val="006764B8"/>
  </w:style>
  <w:style w:type="character" w:customStyle="1" w:styleId="bioexcerpt">
    <w:name w:val="bio_excerpt"/>
    <w:basedOn w:val="DefaultParagraphFont"/>
    <w:rsid w:val="006764B8"/>
  </w:style>
  <w:style w:type="character" w:customStyle="1" w:styleId="commentcount">
    <w:name w:val="comment_count"/>
    <w:basedOn w:val="DefaultParagraphFont"/>
    <w:rsid w:val="006764B8"/>
  </w:style>
  <w:style w:type="character" w:customStyle="1" w:styleId="ssl4">
    <w:name w:val="ss_l4"/>
    <w:basedOn w:val="DefaultParagraphFont"/>
    <w:rsid w:val="006764B8"/>
  </w:style>
  <w:style w:type="character" w:customStyle="1" w:styleId="italic">
    <w:name w:val="italic"/>
    <w:basedOn w:val="DefaultParagraphFont"/>
    <w:rsid w:val="006764B8"/>
  </w:style>
  <w:style w:type="character" w:customStyle="1" w:styleId="searchtermshighlighted">
    <w:name w:val="searchtermshighlighted"/>
    <w:basedOn w:val="DefaultParagraphFont"/>
    <w:rsid w:val="006764B8"/>
  </w:style>
  <w:style w:type="character" w:customStyle="1" w:styleId="contributornametrigger">
    <w:name w:val="contributornametrigger"/>
    <w:basedOn w:val="DefaultParagraphFont"/>
    <w:rsid w:val="006764B8"/>
  </w:style>
  <w:style w:type="character" w:customStyle="1" w:styleId="bylinepipe">
    <w:name w:val="bylinepipe"/>
    <w:basedOn w:val="DefaultParagraphFont"/>
    <w:rsid w:val="006764B8"/>
  </w:style>
  <w:style w:type="character" w:customStyle="1" w:styleId="lucenesearchresulturlb">
    <w:name w:val="lucene_search_result_url_b"/>
    <w:basedOn w:val="DefaultParagraphFont"/>
    <w:rsid w:val="006764B8"/>
  </w:style>
  <w:style w:type="character" w:customStyle="1" w:styleId="faculty-title">
    <w:name w:val="faculty-title"/>
    <w:basedOn w:val="DefaultParagraphFont"/>
    <w:rsid w:val="006764B8"/>
  </w:style>
  <w:style w:type="character" w:customStyle="1" w:styleId="count">
    <w:name w:val="count"/>
    <w:basedOn w:val="DefaultParagraphFont"/>
    <w:rsid w:val="006764B8"/>
  </w:style>
  <w:style w:type="character" w:customStyle="1" w:styleId="volume">
    <w:name w:val="volume"/>
    <w:basedOn w:val="DefaultParagraphFont"/>
    <w:rsid w:val="006764B8"/>
  </w:style>
  <w:style w:type="character" w:customStyle="1" w:styleId="issue">
    <w:name w:val="issue"/>
    <w:basedOn w:val="DefaultParagraphFont"/>
    <w:rsid w:val="006764B8"/>
  </w:style>
  <w:style w:type="character" w:customStyle="1" w:styleId="pages">
    <w:name w:val="pages"/>
    <w:basedOn w:val="DefaultParagraphFont"/>
    <w:rsid w:val="006764B8"/>
  </w:style>
  <w:style w:type="character" w:customStyle="1" w:styleId="field-content">
    <w:name w:val="field-content"/>
    <w:basedOn w:val="DefaultParagraphFont"/>
    <w:rsid w:val="006764B8"/>
  </w:style>
  <w:style w:type="character" w:customStyle="1" w:styleId="person">
    <w:name w:val="person"/>
    <w:basedOn w:val="DefaultParagraphFont"/>
    <w:rsid w:val="006764B8"/>
  </w:style>
  <w:style w:type="character" w:customStyle="1" w:styleId="corresponding">
    <w:name w:val="corresponding"/>
    <w:basedOn w:val="DefaultParagraphFont"/>
    <w:rsid w:val="006764B8"/>
  </w:style>
  <w:style w:type="character" w:customStyle="1" w:styleId="entry-date">
    <w:name w:val="entry-date"/>
    <w:basedOn w:val="DefaultParagraphFont"/>
    <w:rsid w:val="006764B8"/>
  </w:style>
  <w:style w:type="character" w:customStyle="1" w:styleId="dropcap">
    <w:name w:val="dropcap"/>
    <w:basedOn w:val="DefaultParagraphFont"/>
    <w:rsid w:val="006764B8"/>
  </w:style>
  <w:style w:type="character" w:customStyle="1" w:styleId="date1">
    <w:name w:val="date1"/>
    <w:basedOn w:val="DefaultParagraphFont"/>
    <w:rsid w:val="006764B8"/>
  </w:style>
  <w:style w:type="paragraph" w:customStyle="1" w:styleId="entry-meta">
    <w:name w:val="entry-meta"/>
    <w:basedOn w:val="Normal"/>
    <w:qFormat/>
    <w:rsid w:val="006764B8"/>
    <w:pPr>
      <w:spacing w:before="100" w:beforeAutospacing="1" w:after="100" w:afterAutospacing="1"/>
    </w:pPr>
    <w:rPr>
      <w:rFonts w:ascii="Tahoma" w:hAnsi="Tahoma"/>
      <w:szCs w:val="20"/>
    </w:rPr>
  </w:style>
  <w:style w:type="character" w:customStyle="1" w:styleId="post-time">
    <w:name w:val="post-time"/>
    <w:basedOn w:val="DefaultParagraphFont"/>
    <w:rsid w:val="006764B8"/>
  </w:style>
  <w:style w:type="character" w:customStyle="1" w:styleId="post-category">
    <w:name w:val="post-category"/>
    <w:basedOn w:val="DefaultParagraphFont"/>
    <w:rsid w:val="006764B8"/>
  </w:style>
  <w:style w:type="character" w:customStyle="1" w:styleId="post-author">
    <w:name w:val="post-author"/>
    <w:basedOn w:val="DefaultParagraphFont"/>
    <w:rsid w:val="006764B8"/>
  </w:style>
  <w:style w:type="character" w:customStyle="1" w:styleId="A10">
    <w:name w:val="A10"/>
    <w:uiPriority w:val="99"/>
    <w:rsid w:val="006764B8"/>
    <w:rPr>
      <w:rFonts w:cs="MS Mincho"/>
      <w:color w:val="000000"/>
      <w:sz w:val="11"/>
      <w:szCs w:val="11"/>
    </w:rPr>
  </w:style>
  <w:style w:type="paragraph" w:customStyle="1" w:styleId="Pa10">
    <w:name w:val="Pa10"/>
    <w:basedOn w:val="Default"/>
    <w:next w:val="Default"/>
    <w:uiPriority w:val="99"/>
    <w:qFormat/>
    <w:rsid w:val="006764B8"/>
    <w:pPr>
      <w:widowControl w:val="0"/>
      <w:spacing w:after="0" w:line="201" w:lineRule="atLeast"/>
    </w:pPr>
    <w:rPr>
      <w:rFonts w:ascii="MS Mincho" w:eastAsiaTheme="minorEastAsia" w:hAnsi="MS Mincho" w:cs="Cambria"/>
      <w:sz w:val="24"/>
    </w:rPr>
  </w:style>
  <w:style w:type="character" w:customStyle="1" w:styleId="A1">
    <w:name w:val="A1"/>
    <w:uiPriority w:val="99"/>
    <w:rsid w:val="006764B8"/>
    <w:rPr>
      <w:rFonts w:cs="Verdana"/>
      <w:b/>
      <w:bCs/>
      <w:color w:val="000000"/>
      <w:sz w:val="32"/>
      <w:szCs w:val="32"/>
    </w:rPr>
  </w:style>
  <w:style w:type="paragraph" w:customStyle="1" w:styleId="Pa0">
    <w:name w:val="Pa0"/>
    <w:basedOn w:val="Default"/>
    <w:next w:val="Default"/>
    <w:uiPriority w:val="99"/>
    <w:qFormat/>
    <w:rsid w:val="006764B8"/>
    <w:pPr>
      <w:widowControl w:val="0"/>
      <w:spacing w:after="0" w:line="241" w:lineRule="atLeast"/>
    </w:pPr>
    <w:rPr>
      <w:rFonts w:eastAsiaTheme="minorEastAsia" w:cs="Cambria"/>
      <w:sz w:val="24"/>
    </w:rPr>
  </w:style>
  <w:style w:type="character" w:customStyle="1" w:styleId="A0">
    <w:name w:val="A0"/>
    <w:uiPriority w:val="99"/>
    <w:rsid w:val="006764B8"/>
    <w:rPr>
      <w:rFonts w:cs="Verdana"/>
      <w:b/>
      <w:bCs/>
      <w:color w:val="000000"/>
      <w:sz w:val="72"/>
      <w:szCs w:val="72"/>
    </w:rPr>
  </w:style>
  <w:style w:type="character" w:customStyle="1" w:styleId="A9">
    <w:name w:val="A9"/>
    <w:uiPriority w:val="99"/>
    <w:rsid w:val="006764B8"/>
    <w:rPr>
      <w:rFonts w:cs="MS Mincho"/>
      <w:color w:val="000000"/>
      <w:sz w:val="14"/>
      <w:szCs w:val="14"/>
    </w:rPr>
  </w:style>
  <w:style w:type="paragraph" w:customStyle="1" w:styleId="articledetails">
    <w:name w:val="articledetails"/>
    <w:basedOn w:val="Normal"/>
    <w:qFormat/>
    <w:rsid w:val="006764B8"/>
    <w:pPr>
      <w:spacing w:before="100" w:beforeAutospacing="1" w:after="100" w:afterAutospacing="1"/>
    </w:pPr>
    <w:rPr>
      <w:rFonts w:ascii="Tahoma" w:hAnsi="Tahoma"/>
      <w:szCs w:val="20"/>
    </w:rPr>
  </w:style>
  <w:style w:type="character" w:customStyle="1" w:styleId="posted-and-updated">
    <w:name w:val="posted-and-updated"/>
    <w:basedOn w:val="DefaultParagraphFont"/>
    <w:rsid w:val="006764B8"/>
  </w:style>
  <w:style w:type="paragraph" w:customStyle="1" w:styleId="aff">
    <w:name w:val="aff"/>
    <w:basedOn w:val="Normal"/>
    <w:qFormat/>
    <w:rsid w:val="006764B8"/>
    <w:pPr>
      <w:spacing w:before="100" w:beforeAutospacing="1" w:after="100" w:afterAutospacing="1"/>
    </w:pPr>
    <w:rPr>
      <w:rFonts w:ascii="Tahoma" w:hAnsi="Tahoma"/>
      <w:szCs w:val="20"/>
    </w:rPr>
  </w:style>
  <w:style w:type="character" w:customStyle="1" w:styleId="label">
    <w:name w:val="label"/>
    <w:basedOn w:val="DefaultParagraphFont"/>
    <w:rsid w:val="006764B8"/>
  </w:style>
  <w:style w:type="character" w:customStyle="1" w:styleId="entry-author">
    <w:name w:val="entry-author"/>
    <w:basedOn w:val="DefaultParagraphFont"/>
    <w:rsid w:val="006764B8"/>
  </w:style>
  <w:style w:type="character" w:customStyle="1" w:styleId="entry-author-name">
    <w:name w:val="entry-author-name"/>
    <w:basedOn w:val="DefaultParagraphFont"/>
    <w:rsid w:val="006764B8"/>
  </w:style>
  <w:style w:type="character" w:customStyle="1" w:styleId="arial11">
    <w:name w:val="arial_11"/>
    <w:basedOn w:val="DefaultParagraphFont"/>
    <w:rsid w:val="006764B8"/>
  </w:style>
  <w:style w:type="character" w:customStyle="1" w:styleId="slug-vol">
    <w:name w:val="slug-vol"/>
    <w:basedOn w:val="DefaultParagraphFont"/>
    <w:rsid w:val="006764B8"/>
  </w:style>
  <w:style w:type="character" w:customStyle="1" w:styleId="slug-issue">
    <w:name w:val="slug-issue"/>
    <w:basedOn w:val="DefaultParagraphFont"/>
    <w:rsid w:val="006764B8"/>
  </w:style>
  <w:style w:type="character" w:customStyle="1" w:styleId="slug-pub-date">
    <w:name w:val="slug-pub-date"/>
    <w:basedOn w:val="DefaultParagraphFont"/>
    <w:rsid w:val="006764B8"/>
  </w:style>
  <w:style w:type="character" w:customStyle="1" w:styleId="slug-pages">
    <w:name w:val="slug-pages"/>
    <w:basedOn w:val="DefaultParagraphFont"/>
    <w:rsid w:val="006764B8"/>
  </w:style>
  <w:style w:type="character" w:customStyle="1" w:styleId="name">
    <w:name w:val="name"/>
    <w:basedOn w:val="DefaultParagraphFont"/>
    <w:rsid w:val="006764B8"/>
  </w:style>
  <w:style w:type="character" w:customStyle="1" w:styleId="contrib-degrees">
    <w:name w:val="contrib-degrees"/>
    <w:basedOn w:val="DefaultParagraphFont"/>
    <w:rsid w:val="006764B8"/>
  </w:style>
  <w:style w:type="character" w:customStyle="1" w:styleId="contrib-on-behalf-of">
    <w:name w:val="contrib-on-behalf-of"/>
    <w:basedOn w:val="DefaultParagraphFont"/>
    <w:rsid w:val="006764B8"/>
  </w:style>
  <w:style w:type="character" w:customStyle="1" w:styleId="pubtime">
    <w:name w:val="pubtime"/>
    <w:basedOn w:val="DefaultParagraphFont"/>
    <w:rsid w:val="006764B8"/>
  </w:style>
  <w:style w:type="character" w:customStyle="1" w:styleId="time">
    <w:name w:val="time"/>
    <w:basedOn w:val="DefaultParagraphFont"/>
    <w:rsid w:val="006764B8"/>
  </w:style>
  <w:style w:type="character" w:customStyle="1" w:styleId="fbcommentscount">
    <w:name w:val="fb_comments_count"/>
    <w:basedOn w:val="DefaultParagraphFont"/>
    <w:rsid w:val="006764B8"/>
  </w:style>
  <w:style w:type="character" w:customStyle="1" w:styleId="stsharethiscustom">
    <w:name w:val="st_sharethis_custom"/>
    <w:basedOn w:val="DefaultParagraphFont"/>
    <w:rsid w:val="006764B8"/>
  </w:style>
  <w:style w:type="paragraph" w:customStyle="1" w:styleId="permalinkable">
    <w:name w:val="permalinkable"/>
    <w:basedOn w:val="Normal"/>
    <w:qFormat/>
    <w:rsid w:val="006764B8"/>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6764B8"/>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6764B8"/>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6764B8"/>
    <w:rPr>
      <w:rFonts w:ascii="Arial" w:hAnsi="Arial" w:cs="Arial"/>
      <w:vanish/>
      <w:sz w:val="16"/>
      <w:szCs w:val="16"/>
    </w:rPr>
  </w:style>
  <w:style w:type="character" w:customStyle="1" w:styleId="z-BottomofFormChar">
    <w:name w:val="z-Bottom of Form Char"/>
    <w:basedOn w:val="DefaultParagraphFont"/>
    <w:link w:val="z-BottomofForm"/>
    <w:uiPriority w:val="99"/>
    <w:rsid w:val="006764B8"/>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6764B8"/>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6764B8"/>
    <w:rPr>
      <w:rFonts w:ascii="Arial" w:hAnsi="Arial" w:cs="Arial"/>
      <w:vanish/>
      <w:sz w:val="16"/>
      <w:szCs w:val="16"/>
    </w:rPr>
  </w:style>
  <w:style w:type="character" w:customStyle="1" w:styleId="submitted">
    <w:name w:val="submitted"/>
    <w:basedOn w:val="DefaultParagraphFont"/>
    <w:rsid w:val="006764B8"/>
  </w:style>
  <w:style w:type="character" w:customStyle="1" w:styleId="highlightedsearchterm">
    <w:name w:val="highlightedsearchterm"/>
    <w:basedOn w:val="DefaultParagraphFont"/>
    <w:rsid w:val="006764B8"/>
  </w:style>
  <w:style w:type="character" w:customStyle="1" w:styleId="link-external">
    <w:name w:val="link-external"/>
    <w:basedOn w:val="DefaultParagraphFont"/>
    <w:rsid w:val="006764B8"/>
  </w:style>
  <w:style w:type="character" w:customStyle="1" w:styleId="articleauthor">
    <w:name w:val="article_author"/>
    <w:basedOn w:val="DefaultParagraphFont"/>
    <w:rsid w:val="006764B8"/>
  </w:style>
  <w:style w:type="character" w:customStyle="1" w:styleId="articleissue">
    <w:name w:val="article_issue"/>
    <w:basedOn w:val="DefaultParagraphFont"/>
    <w:rsid w:val="006764B8"/>
  </w:style>
  <w:style w:type="character" w:customStyle="1" w:styleId="HTMLPreformattedChar1">
    <w:name w:val="HTML Preformatted Char1"/>
    <w:basedOn w:val="DefaultParagraphFont"/>
    <w:uiPriority w:val="99"/>
    <w:rsid w:val="006764B8"/>
    <w:rPr>
      <w:rFonts w:ascii="Arial Narrow" w:hAnsi="Arial Narrow"/>
      <w:sz w:val="20"/>
      <w:szCs w:val="20"/>
    </w:rPr>
  </w:style>
  <w:style w:type="character" w:customStyle="1" w:styleId="a-size-large">
    <w:name w:val="a-size-large"/>
    <w:basedOn w:val="DefaultParagraphFont"/>
    <w:rsid w:val="006764B8"/>
  </w:style>
  <w:style w:type="character" w:customStyle="1" w:styleId="a-size-medium">
    <w:name w:val="a-size-medium"/>
    <w:basedOn w:val="DefaultParagraphFont"/>
    <w:rsid w:val="006764B8"/>
  </w:style>
  <w:style w:type="character" w:customStyle="1" w:styleId="contribution">
    <w:name w:val="contribution"/>
    <w:basedOn w:val="DefaultParagraphFont"/>
    <w:rsid w:val="006764B8"/>
  </w:style>
  <w:style w:type="character" w:customStyle="1" w:styleId="a-color-secondary">
    <w:name w:val="a-color-secondary"/>
    <w:basedOn w:val="DefaultParagraphFont"/>
    <w:rsid w:val="006764B8"/>
  </w:style>
  <w:style w:type="paragraph" w:customStyle="1" w:styleId="sbyline">
    <w:name w:val="sbyline"/>
    <w:basedOn w:val="Normal"/>
    <w:qFormat/>
    <w:rsid w:val="006764B8"/>
    <w:pPr>
      <w:spacing w:before="100" w:beforeAutospacing="1" w:after="100" w:afterAutospacing="1"/>
    </w:pPr>
    <w:rPr>
      <w:rFonts w:ascii="Tahoma" w:hAnsi="Tahoma"/>
      <w:szCs w:val="20"/>
    </w:rPr>
  </w:style>
  <w:style w:type="character" w:customStyle="1" w:styleId="ui-author">
    <w:name w:val="ui-author"/>
    <w:basedOn w:val="DefaultParagraphFont"/>
    <w:rsid w:val="006764B8"/>
  </w:style>
  <w:style w:type="character" w:customStyle="1" w:styleId="ui-staffline">
    <w:name w:val="ui-staffline"/>
    <w:basedOn w:val="DefaultParagraphFont"/>
    <w:rsid w:val="006764B8"/>
  </w:style>
  <w:style w:type="paragraph" w:customStyle="1" w:styleId="promotion-tag-p">
    <w:name w:val="promotion-tag-p"/>
    <w:basedOn w:val="Normal"/>
    <w:qFormat/>
    <w:rsid w:val="006764B8"/>
    <w:pPr>
      <w:spacing w:before="100" w:beforeAutospacing="1" w:after="100" w:afterAutospacing="1"/>
    </w:pPr>
    <w:rPr>
      <w:rFonts w:ascii="Tahoma" w:hAnsi="Tahoma"/>
      <w:szCs w:val="20"/>
    </w:rPr>
  </w:style>
  <w:style w:type="paragraph" w:customStyle="1" w:styleId="heading">
    <w:name w:val="heading"/>
    <w:basedOn w:val="Normal"/>
    <w:qFormat/>
    <w:rsid w:val="006764B8"/>
    <w:pPr>
      <w:spacing w:before="100" w:beforeAutospacing="1" w:after="100" w:afterAutospacing="1"/>
    </w:pPr>
    <w:rPr>
      <w:rFonts w:ascii="Tahoma" w:hAnsi="Tahoma"/>
      <w:szCs w:val="20"/>
    </w:rPr>
  </w:style>
  <w:style w:type="character" w:customStyle="1" w:styleId="value">
    <w:name w:val="value"/>
    <w:basedOn w:val="DefaultParagraphFont"/>
    <w:rsid w:val="006764B8"/>
  </w:style>
  <w:style w:type="character" w:customStyle="1" w:styleId="specialissuelabel">
    <w:name w:val="specialissuelabel"/>
    <w:basedOn w:val="DefaultParagraphFont"/>
    <w:rsid w:val="006764B8"/>
  </w:style>
  <w:style w:type="character" w:customStyle="1" w:styleId="referencediv">
    <w:name w:val="referencediv"/>
    <w:basedOn w:val="DefaultParagraphFont"/>
    <w:rsid w:val="006764B8"/>
  </w:style>
  <w:style w:type="character" w:customStyle="1" w:styleId="wp-smiley">
    <w:name w:val="wp-smiley"/>
    <w:basedOn w:val="DefaultParagraphFont"/>
    <w:rsid w:val="006764B8"/>
  </w:style>
  <w:style w:type="character" w:customStyle="1" w:styleId="meta-prep">
    <w:name w:val="meta-prep"/>
    <w:basedOn w:val="DefaultParagraphFont"/>
    <w:rsid w:val="006764B8"/>
  </w:style>
  <w:style w:type="character" w:customStyle="1" w:styleId="artjournal">
    <w:name w:val="art_journal"/>
    <w:basedOn w:val="DefaultParagraphFont"/>
    <w:rsid w:val="006764B8"/>
  </w:style>
  <w:style w:type="character" w:customStyle="1" w:styleId="artdatevolumeissuepart">
    <w:name w:val="art_datevolumeissuepart"/>
    <w:basedOn w:val="DefaultParagraphFont"/>
    <w:rsid w:val="006764B8"/>
  </w:style>
  <w:style w:type="character" w:customStyle="1" w:styleId="artpages">
    <w:name w:val="art_pages"/>
    <w:basedOn w:val="DefaultParagraphFont"/>
    <w:rsid w:val="006764B8"/>
  </w:style>
  <w:style w:type="paragraph" w:customStyle="1" w:styleId="lede">
    <w:name w:val="lede"/>
    <w:basedOn w:val="Normal"/>
    <w:rsid w:val="006764B8"/>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6764B8"/>
  </w:style>
  <w:style w:type="character" w:customStyle="1" w:styleId="degree">
    <w:name w:val="degree"/>
    <w:basedOn w:val="DefaultParagraphFont"/>
    <w:rsid w:val="006764B8"/>
  </w:style>
  <w:style w:type="character" w:customStyle="1" w:styleId="major">
    <w:name w:val="major"/>
    <w:basedOn w:val="DefaultParagraphFont"/>
    <w:rsid w:val="006764B8"/>
  </w:style>
  <w:style w:type="character" w:customStyle="1" w:styleId="authors">
    <w:name w:val="authors"/>
    <w:basedOn w:val="DefaultParagraphFont"/>
    <w:rsid w:val="006764B8"/>
  </w:style>
  <w:style w:type="character" w:customStyle="1" w:styleId="views">
    <w:name w:val="views"/>
    <w:basedOn w:val="DefaultParagraphFont"/>
    <w:rsid w:val="006764B8"/>
  </w:style>
  <w:style w:type="character" w:customStyle="1" w:styleId="text0">
    <w:name w:val="text"/>
    <w:basedOn w:val="DefaultParagraphFont"/>
    <w:rsid w:val="006764B8"/>
  </w:style>
  <w:style w:type="character" w:customStyle="1" w:styleId="stmainservices">
    <w:name w:val="stmainservices"/>
    <w:basedOn w:val="DefaultParagraphFont"/>
    <w:rsid w:val="006764B8"/>
  </w:style>
  <w:style w:type="character" w:customStyle="1" w:styleId="stbubblehcount">
    <w:name w:val="stbubble_hcount"/>
    <w:basedOn w:val="DefaultParagraphFont"/>
    <w:rsid w:val="006764B8"/>
  </w:style>
  <w:style w:type="paragraph" w:customStyle="1" w:styleId="Document">
    <w:name w:val="_Document"/>
    <w:basedOn w:val="Default"/>
    <w:next w:val="Default"/>
    <w:uiPriority w:val="99"/>
    <w:qFormat/>
    <w:rsid w:val="006764B8"/>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6764B8"/>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6764B8"/>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6764B8"/>
    <w:pPr>
      <w:spacing w:before="100" w:beforeAutospacing="1" w:after="100" w:afterAutospacing="1"/>
    </w:pPr>
    <w:rPr>
      <w:rFonts w:ascii="Tahoma" w:hAnsi="Tahoma"/>
      <w:szCs w:val="20"/>
    </w:rPr>
  </w:style>
  <w:style w:type="paragraph" w:customStyle="1" w:styleId="collapsed-hide">
    <w:name w:val="collapsed-hide"/>
    <w:basedOn w:val="Normal"/>
    <w:qFormat/>
    <w:rsid w:val="006764B8"/>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6764B8"/>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6764B8"/>
    <w:pPr>
      <w:spacing w:before="100" w:beforeAutospacing="1" w:after="100" w:afterAutospacing="1"/>
    </w:pPr>
    <w:rPr>
      <w:rFonts w:ascii="Tahoma" w:hAnsi="Tahoma"/>
      <w:szCs w:val="20"/>
    </w:rPr>
  </w:style>
  <w:style w:type="character" w:customStyle="1" w:styleId="article-date">
    <w:name w:val="article-date"/>
    <w:basedOn w:val="DefaultParagraphFont"/>
    <w:rsid w:val="006764B8"/>
  </w:style>
  <w:style w:type="character" w:customStyle="1" w:styleId="article-author">
    <w:name w:val="article-author"/>
    <w:basedOn w:val="DefaultParagraphFont"/>
    <w:rsid w:val="006764B8"/>
  </w:style>
  <w:style w:type="character" w:customStyle="1" w:styleId="tolocaltime">
    <w:name w:val="tolocaltime"/>
    <w:basedOn w:val="DefaultParagraphFont"/>
    <w:rsid w:val="006764B8"/>
  </w:style>
  <w:style w:type="character" w:customStyle="1" w:styleId="pb-byline">
    <w:name w:val="pb-byline"/>
    <w:basedOn w:val="DefaultParagraphFont"/>
    <w:rsid w:val="006764B8"/>
  </w:style>
  <w:style w:type="character" w:customStyle="1" w:styleId="pb-timestamp">
    <w:name w:val="pb-timestamp"/>
    <w:basedOn w:val="DefaultParagraphFont"/>
    <w:rsid w:val="006764B8"/>
  </w:style>
  <w:style w:type="paragraph" w:customStyle="1" w:styleId="Pa8">
    <w:name w:val="Pa8"/>
    <w:basedOn w:val="Default"/>
    <w:next w:val="Default"/>
    <w:uiPriority w:val="99"/>
    <w:qFormat/>
    <w:rsid w:val="006764B8"/>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6764B8"/>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6764B8"/>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6764B8"/>
  </w:style>
  <w:style w:type="character" w:customStyle="1" w:styleId="even">
    <w:name w:val="even"/>
    <w:basedOn w:val="DefaultParagraphFont"/>
    <w:rsid w:val="006764B8"/>
  </w:style>
  <w:style w:type="character" w:customStyle="1" w:styleId="foreground">
    <w:name w:val="foreground"/>
    <w:basedOn w:val="DefaultParagraphFont"/>
    <w:rsid w:val="006764B8"/>
  </w:style>
  <w:style w:type="paragraph" w:customStyle="1" w:styleId="volissue">
    <w:name w:val="volissue"/>
    <w:basedOn w:val="Normal"/>
    <w:qFormat/>
    <w:rsid w:val="006764B8"/>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6764B8"/>
    <w:rPr>
      <w:rFonts w:ascii="Bookman Old Style" w:hAnsi="Bookman Old Style"/>
      <w:sz w:val="20"/>
      <w:szCs w:val="20"/>
    </w:rPr>
  </w:style>
  <w:style w:type="character" w:customStyle="1" w:styleId="CommentSubjectChar1">
    <w:name w:val="Comment Subject Char1"/>
    <w:basedOn w:val="CommentTextChar1"/>
    <w:uiPriority w:val="99"/>
    <w:rsid w:val="006764B8"/>
    <w:rPr>
      <w:rFonts w:ascii="Bookman Old Style" w:hAnsi="Bookman Old Style"/>
      <w:b/>
      <w:bCs/>
      <w:sz w:val="20"/>
      <w:szCs w:val="20"/>
    </w:rPr>
  </w:style>
  <w:style w:type="character" w:customStyle="1" w:styleId="AuthorYear">
    <w:name w:val="AuthorYear"/>
    <w:uiPriority w:val="1"/>
    <w:qFormat/>
    <w:rsid w:val="006764B8"/>
    <w:rPr>
      <w:rFonts w:ascii="Bookman Old Style" w:hAnsi="Bookman Old Style"/>
      <w:b/>
      <w:sz w:val="22"/>
    </w:rPr>
  </w:style>
  <w:style w:type="character" w:customStyle="1" w:styleId="view-count">
    <w:name w:val="view-count"/>
    <w:basedOn w:val="DefaultParagraphFont"/>
    <w:rsid w:val="006764B8"/>
  </w:style>
  <w:style w:type="paragraph" w:customStyle="1" w:styleId="Header1">
    <w:name w:val="Header1"/>
    <w:basedOn w:val="Normal"/>
    <w:rsid w:val="006764B8"/>
    <w:pPr>
      <w:spacing w:before="100" w:beforeAutospacing="1" w:after="100" w:afterAutospacing="1"/>
    </w:pPr>
    <w:rPr>
      <w:rFonts w:eastAsia="Cambria" w:cs="Cambria"/>
      <w:sz w:val="24"/>
      <w:szCs w:val="24"/>
    </w:rPr>
  </w:style>
  <w:style w:type="character" w:customStyle="1" w:styleId="Date10">
    <w:name w:val="Date1"/>
    <w:basedOn w:val="DefaultParagraphFont"/>
    <w:rsid w:val="006764B8"/>
  </w:style>
  <w:style w:type="character" w:customStyle="1" w:styleId="CardsHighlight">
    <w:name w:val="Cards Highlight"/>
    <w:basedOn w:val="DefaultParagraphFont"/>
    <w:uiPriority w:val="1"/>
    <w:rsid w:val="006764B8"/>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6764B8"/>
    <w:rPr>
      <w:rFonts w:eastAsia="Cambria"/>
      <w:b/>
      <w:sz w:val="24"/>
      <w:szCs w:val="24"/>
    </w:rPr>
  </w:style>
  <w:style w:type="paragraph" w:customStyle="1" w:styleId="CiteSpacing">
    <w:name w:val="Cite Spacing"/>
    <w:basedOn w:val="Normal"/>
    <w:uiPriority w:val="4"/>
    <w:qFormat/>
    <w:rsid w:val="006764B8"/>
    <w:pPr>
      <w:spacing w:before="60" w:after="60"/>
    </w:pPr>
  </w:style>
  <w:style w:type="character" w:customStyle="1" w:styleId="tChar">
    <w:name w:val="t Char"/>
    <w:rsid w:val="006764B8"/>
    <w:rPr>
      <w:rFonts w:ascii="Georgia" w:eastAsia="Times New Roman" w:hAnsi="Georgia" w:cs="Calibri"/>
      <w:b/>
      <w:lang w:val="x-none" w:eastAsia="x-none"/>
    </w:rPr>
  </w:style>
  <w:style w:type="paragraph" w:customStyle="1" w:styleId="tiny">
    <w:name w:val="tiny"/>
    <w:next w:val="Normal"/>
    <w:link w:val="tinyChar"/>
    <w:autoRedefine/>
    <w:qFormat/>
    <w:rsid w:val="006764B8"/>
    <w:pPr>
      <w:spacing w:after="0" w:line="240" w:lineRule="auto"/>
      <w:contextualSpacing/>
    </w:pPr>
    <w:rPr>
      <w:rFonts w:ascii="Georgia" w:eastAsia="Malgun Gothic" w:hAnsi="Georgia" w:cs="Times New Roman"/>
    </w:rPr>
  </w:style>
  <w:style w:type="character" w:customStyle="1" w:styleId="tinyChar">
    <w:name w:val="tiny Char"/>
    <w:link w:val="tiny"/>
    <w:rsid w:val="006764B8"/>
    <w:rPr>
      <w:rFonts w:ascii="Georgia" w:eastAsia="Malgun Gothic" w:hAnsi="Georgia" w:cs="Times New Roman"/>
    </w:rPr>
  </w:style>
  <w:style w:type="paragraph" w:customStyle="1" w:styleId="BoldUnderlineChar2">
    <w:name w:val="BoldUnderline Char2"/>
    <w:link w:val="BoldUnderlineChar2Char"/>
    <w:qFormat/>
    <w:rsid w:val="006764B8"/>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6764B8"/>
    <w:rPr>
      <w:rFonts w:ascii="Times New Roman" w:eastAsia="Times New Roman" w:hAnsi="Times New Roman" w:cs="Times New Roman"/>
      <w:b/>
      <w:sz w:val="20"/>
      <w:szCs w:val="24"/>
      <w:u w:val="single"/>
    </w:rPr>
  </w:style>
  <w:style w:type="character" w:customStyle="1" w:styleId="UnderlineCharChar4">
    <w:name w:val="Underline Char Char4"/>
    <w:rsid w:val="006764B8"/>
    <w:rPr>
      <w:szCs w:val="24"/>
      <w:u w:val="single"/>
      <w:lang w:val="en-US" w:eastAsia="en-US" w:bidi="ar-SA"/>
    </w:rPr>
  </w:style>
  <w:style w:type="character" w:customStyle="1" w:styleId="BoldUnderlineCharChar3">
    <w:name w:val="BoldUnderline Char Char3"/>
    <w:rsid w:val="006764B8"/>
    <w:rPr>
      <w:b/>
      <w:szCs w:val="24"/>
      <w:u w:val="single"/>
      <w:lang w:val="en-US" w:eastAsia="en-US" w:bidi="ar-SA"/>
    </w:rPr>
  </w:style>
  <w:style w:type="character" w:customStyle="1" w:styleId="UnderlineCharChar3">
    <w:name w:val="Underline Char Char3"/>
    <w:rsid w:val="006764B8"/>
    <w:rPr>
      <w:szCs w:val="24"/>
      <w:u w:val="single"/>
      <w:lang w:val="en-US" w:eastAsia="en-US" w:bidi="ar-SA"/>
    </w:rPr>
  </w:style>
  <w:style w:type="character" w:customStyle="1" w:styleId="BoldUnderlineCharChar2">
    <w:name w:val="BoldUnderline Char Char2"/>
    <w:rsid w:val="006764B8"/>
    <w:rPr>
      <w:b/>
      <w:szCs w:val="24"/>
      <w:u w:val="single"/>
      <w:lang w:val="en-US" w:eastAsia="en-US" w:bidi="ar-SA"/>
    </w:rPr>
  </w:style>
  <w:style w:type="character" w:customStyle="1" w:styleId="bhl">
    <w:name w:val="bhl"/>
    <w:rsid w:val="006764B8"/>
  </w:style>
  <w:style w:type="paragraph" w:customStyle="1" w:styleId="Microtext0">
    <w:name w:val="Microtext"/>
    <w:basedOn w:val="Normal"/>
    <w:next w:val="Normal"/>
    <w:link w:val="MicrotextChar0"/>
    <w:qFormat/>
    <w:rsid w:val="006764B8"/>
    <w:rPr>
      <w:rFonts w:eastAsia="Times New Roman"/>
      <w:sz w:val="12"/>
      <w:szCs w:val="24"/>
      <w:lang w:val="x-none" w:eastAsia="x-none"/>
    </w:rPr>
  </w:style>
  <w:style w:type="character" w:customStyle="1" w:styleId="MicrotextChar0">
    <w:name w:val="Microtext Char"/>
    <w:link w:val="Microtext0"/>
    <w:rsid w:val="006764B8"/>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6764B8"/>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6764B8"/>
    <w:rPr>
      <w:rFonts w:ascii="Arial" w:eastAsia="Calibri" w:hAnsi="Arial" w:cs="Times New Roman"/>
      <w:bCs/>
      <w:sz w:val="20"/>
      <w:szCs w:val="20"/>
      <w:u w:val="single"/>
      <w:lang w:val="x-none" w:eastAsia="x-none"/>
    </w:rPr>
  </w:style>
  <w:style w:type="character" w:customStyle="1" w:styleId="5Notunderlined">
    <w:name w:val="5 Not underlined"/>
    <w:rsid w:val="006764B8"/>
    <w:rPr>
      <w:rFonts w:ascii="Times New Roman" w:hAnsi="Times New Roman"/>
      <w:sz w:val="16"/>
    </w:rPr>
  </w:style>
  <w:style w:type="character" w:customStyle="1" w:styleId="ShrinkText">
    <w:name w:val="Shrink Text"/>
    <w:rsid w:val="006764B8"/>
    <w:rPr>
      <w:sz w:val="16"/>
    </w:rPr>
  </w:style>
  <w:style w:type="character" w:customStyle="1" w:styleId="volume-issue">
    <w:name w:val="volume-issue"/>
    <w:rsid w:val="006764B8"/>
    <w:rPr>
      <w:rFonts w:cs="Times New Roman"/>
    </w:rPr>
  </w:style>
  <w:style w:type="character" w:customStyle="1" w:styleId="BodyTextChar1">
    <w:name w:val="Body Text Char1"/>
    <w:aliases w:val="Very Small Text Char1,BT Char1"/>
    <w:basedOn w:val="DefaultParagraphFont"/>
    <w:uiPriority w:val="99"/>
    <w:rsid w:val="006764B8"/>
    <w:rPr>
      <w:rFonts w:ascii="Georgia" w:hAnsi="Georgia" w:cs="Times New Roman"/>
      <w:sz w:val="20"/>
    </w:rPr>
  </w:style>
  <w:style w:type="character" w:customStyle="1" w:styleId="stylestylebold12pt">
    <w:name w:val="stylestylebold12pt"/>
    <w:rsid w:val="006764B8"/>
  </w:style>
  <w:style w:type="paragraph" w:customStyle="1" w:styleId="Normaltag">
    <w:name w:val="Normal tag"/>
    <w:basedOn w:val="Normal"/>
    <w:link w:val="NormaltagChar"/>
    <w:uiPriority w:val="99"/>
    <w:qFormat/>
    <w:rsid w:val="006764B8"/>
    <w:rPr>
      <w:rFonts w:eastAsia="Times New Roman"/>
      <w:b/>
      <w:bCs/>
      <w:sz w:val="24"/>
      <w:szCs w:val="24"/>
    </w:rPr>
  </w:style>
  <w:style w:type="character" w:customStyle="1" w:styleId="NormaltagChar">
    <w:name w:val="Normal tag Char"/>
    <w:basedOn w:val="DefaultParagraphFont"/>
    <w:link w:val="Normaltag"/>
    <w:uiPriority w:val="99"/>
    <w:locked/>
    <w:rsid w:val="006764B8"/>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6764B8"/>
    <w:rPr>
      <w:rFonts w:eastAsia="Times New Roman"/>
      <w:sz w:val="16"/>
      <w:szCs w:val="16"/>
    </w:rPr>
  </w:style>
  <w:style w:type="character" w:customStyle="1" w:styleId="i">
    <w:name w:val="i"/>
    <w:basedOn w:val="DefaultParagraphFont"/>
    <w:rsid w:val="006764B8"/>
  </w:style>
  <w:style w:type="numbering" w:customStyle="1" w:styleId="NoList11">
    <w:name w:val="No List11"/>
    <w:next w:val="NoList"/>
    <w:semiHidden/>
    <w:unhideWhenUsed/>
    <w:rsid w:val="006764B8"/>
  </w:style>
  <w:style w:type="character" w:customStyle="1" w:styleId="aqj">
    <w:name w:val="aqj"/>
    <w:basedOn w:val="DefaultParagraphFont"/>
    <w:rsid w:val="006764B8"/>
  </w:style>
  <w:style w:type="character" w:customStyle="1" w:styleId="wikiexternallink">
    <w:name w:val="wikiexternallink"/>
    <w:basedOn w:val="DefaultParagraphFont"/>
    <w:rsid w:val="006764B8"/>
  </w:style>
  <w:style w:type="character" w:customStyle="1" w:styleId="wikigeneratedlinkcontent">
    <w:name w:val="wikigeneratedlinkcontent"/>
    <w:basedOn w:val="DefaultParagraphFont"/>
    <w:rsid w:val="006764B8"/>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6764B8"/>
    <w:rPr>
      <w:rFonts w:ascii="Arial" w:hAnsi="Arial" w:cs="Arial"/>
      <w:sz w:val="24"/>
    </w:rPr>
  </w:style>
  <w:style w:type="character" w:customStyle="1" w:styleId="Heading7Char1">
    <w:name w:val="Heading 7 Char1"/>
    <w:basedOn w:val="DefaultParagraphFont"/>
    <w:semiHidden/>
    <w:rsid w:val="006764B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764B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764B8"/>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6764B8"/>
    <w:rPr>
      <w:rFonts w:eastAsiaTheme="minorEastAsia"/>
      <w:color w:val="5A5A5A" w:themeColor="text1" w:themeTint="A5"/>
      <w:spacing w:val="15"/>
    </w:rPr>
  </w:style>
  <w:style w:type="character" w:customStyle="1" w:styleId="BodyText2Char1">
    <w:name w:val="Body Text 2 Char1"/>
    <w:basedOn w:val="DefaultParagraphFont"/>
    <w:uiPriority w:val="99"/>
    <w:rsid w:val="006764B8"/>
    <w:rPr>
      <w:rFonts w:ascii="Calibri" w:hAnsi="Calibri" w:cs="Calibri"/>
    </w:rPr>
  </w:style>
  <w:style w:type="character" w:customStyle="1" w:styleId="EndnoteTextChar1">
    <w:name w:val="Endnote Text Char1"/>
    <w:basedOn w:val="DefaultParagraphFont"/>
    <w:rsid w:val="006764B8"/>
    <w:rPr>
      <w:rFonts w:ascii="Calibri" w:hAnsi="Calibri" w:cs="Calibri"/>
      <w:sz w:val="20"/>
      <w:szCs w:val="20"/>
    </w:rPr>
  </w:style>
  <w:style w:type="character" w:customStyle="1" w:styleId="storytext">
    <w:name w:val="storytext"/>
    <w:basedOn w:val="DefaultParagraphFont"/>
    <w:rsid w:val="006764B8"/>
  </w:style>
  <w:style w:type="character" w:customStyle="1" w:styleId="heading3char0">
    <w:name w:val="heading3char"/>
    <w:rsid w:val="006764B8"/>
  </w:style>
  <w:style w:type="character" w:customStyle="1" w:styleId="A7">
    <w:name w:val="A7"/>
    <w:uiPriority w:val="99"/>
    <w:rsid w:val="006764B8"/>
    <w:rPr>
      <w:rFonts w:cs="Minion Pro"/>
      <w:color w:val="000000"/>
      <w:sz w:val="12"/>
      <w:szCs w:val="12"/>
    </w:rPr>
  </w:style>
  <w:style w:type="character" w:customStyle="1" w:styleId="A3">
    <w:name w:val="A3"/>
    <w:rsid w:val="006764B8"/>
    <w:rPr>
      <w:rFonts w:cs="Interstate"/>
      <w:color w:val="000000"/>
      <w:sz w:val="20"/>
      <w:szCs w:val="20"/>
    </w:rPr>
  </w:style>
  <w:style w:type="character" w:customStyle="1" w:styleId="boldness1">
    <w:name w:val="boldness1"/>
    <w:rsid w:val="006764B8"/>
  </w:style>
  <w:style w:type="character" w:customStyle="1" w:styleId="evidencetextChar1">
    <w:name w:val="evidence text Char1"/>
    <w:link w:val="evidencetext"/>
    <w:locked/>
    <w:rsid w:val="006764B8"/>
    <w:rPr>
      <w:rFonts w:ascii="Arial" w:eastAsia="Times New Roman" w:hAnsi="Arial" w:cs="Arial"/>
      <w:color w:val="000000"/>
      <w:sz w:val="16"/>
    </w:rPr>
  </w:style>
  <w:style w:type="character" w:styleId="HTMLCite">
    <w:name w:val="HTML Cite"/>
    <w:uiPriority w:val="99"/>
    <w:rsid w:val="006764B8"/>
    <w:rPr>
      <w:i/>
    </w:rPr>
  </w:style>
  <w:style w:type="character" w:customStyle="1" w:styleId="commentstext">
    <w:name w:val="comments_text"/>
    <w:uiPriority w:val="99"/>
    <w:rsid w:val="006764B8"/>
    <w:rPr>
      <w:rFonts w:cs="Times New Roman"/>
    </w:rPr>
  </w:style>
  <w:style w:type="paragraph" w:customStyle="1" w:styleId="CM25">
    <w:name w:val="CM25"/>
    <w:basedOn w:val="Default"/>
    <w:next w:val="Default"/>
    <w:qFormat/>
    <w:rsid w:val="006764B8"/>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6764B8"/>
  </w:style>
  <w:style w:type="character" w:customStyle="1" w:styleId="StyleBold1">
    <w:name w:val="Style Bold1"/>
    <w:rsid w:val="006764B8"/>
    <w:rPr>
      <w:rFonts w:ascii="Georgia" w:hAnsi="Georgia" w:hint="default"/>
      <w:b/>
      <w:bCs/>
      <w:sz w:val="22"/>
    </w:rPr>
  </w:style>
  <w:style w:type="paragraph" w:customStyle="1" w:styleId="indent">
    <w:name w:val="indent"/>
    <w:basedOn w:val="Normal"/>
    <w:uiPriority w:val="99"/>
    <w:qFormat/>
    <w:rsid w:val="006764B8"/>
    <w:pPr>
      <w:spacing w:before="100" w:beforeAutospacing="1" w:after="100" w:afterAutospacing="1"/>
    </w:pPr>
    <w:rPr>
      <w:rFonts w:eastAsia="Times New Roman"/>
      <w:sz w:val="24"/>
      <w:szCs w:val="24"/>
    </w:rPr>
  </w:style>
  <w:style w:type="character" w:customStyle="1" w:styleId="box0">
    <w:name w:val="box"/>
    <w:rsid w:val="006764B8"/>
    <w:rPr>
      <w:rFonts w:ascii="Arial" w:hAnsi="Arial" w:cs="Arial" w:hint="default"/>
      <w:b/>
      <w:bCs w:val="0"/>
      <w:color w:val="000000"/>
      <w:sz w:val="19"/>
      <w:szCs w:val="22"/>
      <w:u w:val="thick"/>
      <w:bdr w:val="single" w:sz="12" w:space="0" w:color="auto" w:frame="1"/>
    </w:rPr>
  </w:style>
  <w:style w:type="character" w:customStyle="1" w:styleId="entry-title">
    <w:name w:val="entry-title"/>
    <w:rsid w:val="006764B8"/>
  </w:style>
  <w:style w:type="paragraph" w:customStyle="1" w:styleId="Cardd">
    <w:name w:val="Cardd"/>
    <w:basedOn w:val="Normal"/>
    <w:uiPriority w:val="4"/>
    <w:qFormat/>
    <w:rsid w:val="006764B8"/>
    <w:pPr>
      <w:ind w:left="288" w:right="288"/>
    </w:pPr>
  </w:style>
  <w:style w:type="character" w:customStyle="1" w:styleId="story-author">
    <w:name w:val="story-author"/>
    <w:basedOn w:val="DefaultParagraphFont"/>
    <w:rsid w:val="006764B8"/>
  </w:style>
  <w:style w:type="character" w:customStyle="1" w:styleId="Style2Char">
    <w:name w:val="Style2 Char"/>
    <w:basedOn w:val="DefaultParagraphFont"/>
    <w:link w:val="Style2"/>
    <w:rsid w:val="006764B8"/>
    <w:rPr>
      <w:rFonts w:ascii="Arial" w:hAnsi="Arial" w:cs="Arial"/>
      <w:szCs w:val="24"/>
    </w:rPr>
  </w:style>
  <w:style w:type="paragraph" w:customStyle="1" w:styleId="document0">
    <w:name w:val="document"/>
    <w:basedOn w:val="Normal"/>
    <w:uiPriority w:val="99"/>
    <w:qFormat/>
    <w:rsid w:val="006764B8"/>
    <w:pPr>
      <w:spacing w:before="100" w:beforeAutospacing="1" w:after="100" w:afterAutospacing="1"/>
    </w:pPr>
    <w:rPr>
      <w:rFonts w:eastAsia="Times New Roman"/>
      <w:szCs w:val="24"/>
    </w:rPr>
  </w:style>
  <w:style w:type="character" w:customStyle="1" w:styleId="Style11pt">
    <w:name w:val="Style 11 pt"/>
    <w:basedOn w:val="DefaultParagraphFont"/>
    <w:rsid w:val="006764B8"/>
    <w:rPr>
      <w:sz w:val="20"/>
    </w:rPr>
  </w:style>
  <w:style w:type="paragraph" w:customStyle="1" w:styleId="StyleStyle411pt">
    <w:name w:val="Style Style4 + 11 pt"/>
    <w:basedOn w:val="Normal"/>
    <w:link w:val="StyleStyle411ptChar"/>
    <w:qFormat/>
    <w:rsid w:val="006764B8"/>
    <w:rPr>
      <w:rFonts w:eastAsia="Times New Roman"/>
      <w:szCs w:val="24"/>
      <w:u w:val="single"/>
    </w:rPr>
  </w:style>
  <w:style w:type="character" w:customStyle="1" w:styleId="StyleStyle411ptChar">
    <w:name w:val="Style Style4 + 11 pt Char"/>
    <w:basedOn w:val="DefaultParagraphFont"/>
    <w:link w:val="StyleStyle411pt"/>
    <w:rsid w:val="006764B8"/>
    <w:rPr>
      <w:rFonts w:ascii="Arial" w:eastAsia="Times New Roman" w:hAnsi="Arial" w:cs="Arial"/>
      <w:szCs w:val="24"/>
      <w:u w:val="single"/>
    </w:rPr>
  </w:style>
  <w:style w:type="character" w:customStyle="1" w:styleId="Style11ptUnderline">
    <w:name w:val="Style 11 pt Underline"/>
    <w:basedOn w:val="DefaultParagraphFont"/>
    <w:rsid w:val="006764B8"/>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764B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6764B8"/>
    <w:rPr>
      <w:rFonts w:ascii="Arial" w:eastAsia="Times New Roman" w:hAnsi="Arial" w:cs="Arial"/>
      <w:szCs w:val="24"/>
      <w:u w:val="single"/>
      <w:bdr w:val="single" w:sz="4" w:space="0" w:color="auto"/>
    </w:rPr>
  </w:style>
  <w:style w:type="character" w:customStyle="1" w:styleId="StyleTimesNewRoman12ptBold">
    <w:name w:val="Style Times New Roman 12 pt Bold"/>
    <w:rsid w:val="006764B8"/>
    <w:rPr>
      <w:b/>
      <w:bCs/>
      <w:sz w:val="24"/>
    </w:rPr>
  </w:style>
  <w:style w:type="character" w:customStyle="1" w:styleId="Intemphasis">
    <w:name w:val="Intemphasis"/>
    <w:uiPriority w:val="1"/>
    <w:qFormat/>
    <w:rsid w:val="006764B8"/>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6764B8"/>
    <w:pPr>
      <w:ind w:left="288" w:right="288"/>
    </w:pPr>
    <w:rPr>
      <w:szCs w:val="16"/>
    </w:rPr>
  </w:style>
  <w:style w:type="character" w:customStyle="1" w:styleId="cardtextChar3">
    <w:name w:val="cardtext Char"/>
    <w:basedOn w:val="DefaultParagraphFont"/>
    <w:link w:val="cardtext4"/>
    <w:rsid w:val="006764B8"/>
    <w:rPr>
      <w:rFonts w:ascii="Arial" w:hAnsi="Arial" w:cs="Arial"/>
      <w:szCs w:val="16"/>
    </w:rPr>
  </w:style>
  <w:style w:type="character" w:customStyle="1" w:styleId="BoldUnderlineChar10">
    <w:name w:val="BoldUnderline Char1"/>
    <w:rsid w:val="006764B8"/>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6764B8"/>
    <w:pPr>
      <w:spacing w:after="200"/>
    </w:pPr>
    <w:rPr>
      <w:rFonts w:ascii="Trebuchet MS" w:eastAsia="Verdana" w:hAnsi="Trebuchet MS" w:cs="Times New Roman"/>
      <w:sz w:val="18"/>
      <w:u w:val="single"/>
    </w:rPr>
  </w:style>
  <w:style w:type="character" w:customStyle="1" w:styleId="Hyperlink6">
    <w:name w:val="Hyperlink6"/>
    <w:basedOn w:val="DefaultParagraphFont"/>
    <w:rsid w:val="006764B8"/>
    <w:rPr>
      <w:color w:val="3300CC"/>
      <w:u w:val="single"/>
    </w:rPr>
  </w:style>
  <w:style w:type="paragraph" w:customStyle="1" w:styleId="Shrink8">
    <w:name w:val="Shrink8"/>
    <w:basedOn w:val="Normal"/>
    <w:qFormat/>
    <w:rsid w:val="006764B8"/>
    <w:rPr>
      <w:rFonts w:eastAsia="Cambria"/>
    </w:rPr>
  </w:style>
  <w:style w:type="paragraph" w:customStyle="1" w:styleId="UnderlineText">
    <w:name w:val="Underline Text"/>
    <w:basedOn w:val="Normal"/>
    <w:link w:val="UnderlineTextChar"/>
    <w:qFormat/>
    <w:rsid w:val="006764B8"/>
    <w:pPr>
      <w:ind w:left="288"/>
    </w:pPr>
    <w:rPr>
      <w:rFonts w:asciiTheme="minorHAnsi" w:hAnsiTheme="minorHAnsi" w:cstheme="minorBidi"/>
      <w:u w:val="single"/>
    </w:rPr>
  </w:style>
  <w:style w:type="paragraph" w:customStyle="1" w:styleId="SmallFont">
    <w:name w:val="Small Font"/>
    <w:basedOn w:val="Normal"/>
    <w:link w:val="SmallFontChar"/>
    <w:qFormat/>
    <w:rsid w:val="006764B8"/>
    <w:pPr>
      <w:spacing w:after="200"/>
      <w:jc w:val="both"/>
    </w:pPr>
    <w:rPr>
      <w:rFonts w:eastAsia="Times New Roman"/>
      <w:sz w:val="14"/>
      <w:szCs w:val="18"/>
    </w:rPr>
  </w:style>
  <w:style w:type="character" w:customStyle="1" w:styleId="SmallFontChar">
    <w:name w:val="Small Font Char"/>
    <w:basedOn w:val="DefaultParagraphFont"/>
    <w:link w:val="SmallFont"/>
    <w:rsid w:val="006764B8"/>
    <w:rPr>
      <w:rFonts w:ascii="Arial" w:eastAsia="Times New Roman" w:hAnsi="Arial" w:cs="Arial"/>
      <w:sz w:val="14"/>
      <w:szCs w:val="18"/>
    </w:rPr>
  </w:style>
  <w:style w:type="paragraph" w:customStyle="1" w:styleId="HotRoute0">
    <w:name w:val="Hot Route"/>
    <w:basedOn w:val="Normal"/>
    <w:link w:val="HotRouteChar0"/>
    <w:qFormat/>
    <w:rsid w:val="006764B8"/>
    <w:pPr>
      <w:ind w:left="288"/>
    </w:pPr>
    <w:rPr>
      <w:rFonts w:eastAsia="Cambria"/>
      <w:iCs/>
      <w:color w:val="000000"/>
      <w:sz w:val="18"/>
    </w:rPr>
  </w:style>
  <w:style w:type="character" w:customStyle="1" w:styleId="HotRouteChar0">
    <w:name w:val="Hot Route Char"/>
    <w:link w:val="HotRoute0"/>
    <w:rsid w:val="006764B8"/>
    <w:rPr>
      <w:rFonts w:ascii="Arial" w:eastAsia="Cambria" w:hAnsi="Arial" w:cs="Arial"/>
      <w:iCs/>
      <w:color w:val="000000"/>
      <w:sz w:val="18"/>
    </w:rPr>
  </w:style>
  <w:style w:type="paragraph" w:customStyle="1" w:styleId="Heading42">
    <w:name w:val="Heading 42"/>
    <w:basedOn w:val="Normal"/>
    <w:qFormat/>
    <w:rsid w:val="006764B8"/>
    <w:rPr>
      <w:rFonts w:eastAsia="Times New Roman"/>
    </w:rPr>
  </w:style>
  <w:style w:type="paragraph" w:customStyle="1" w:styleId="DebateNormal">
    <w:name w:val="DebateNormal"/>
    <w:basedOn w:val="Normal"/>
    <w:link w:val="DebateNormalChar"/>
    <w:qFormat/>
    <w:rsid w:val="006764B8"/>
    <w:pPr>
      <w:spacing w:line="276" w:lineRule="auto"/>
    </w:pPr>
    <w:rPr>
      <w:rFonts w:eastAsia="Calibri"/>
      <w:szCs w:val="20"/>
    </w:rPr>
  </w:style>
  <w:style w:type="character" w:customStyle="1" w:styleId="DebateNormalChar">
    <w:name w:val="DebateNormal Char"/>
    <w:basedOn w:val="DefaultParagraphFont"/>
    <w:link w:val="DebateNormal"/>
    <w:rsid w:val="006764B8"/>
    <w:rPr>
      <w:rFonts w:ascii="Arial" w:eastAsia="Calibri" w:hAnsi="Arial" w:cs="Arial"/>
      <w:szCs w:val="20"/>
    </w:rPr>
  </w:style>
  <w:style w:type="paragraph" w:customStyle="1" w:styleId="DebateEmphasis">
    <w:name w:val="DebateEmphasis"/>
    <w:basedOn w:val="Normal"/>
    <w:link w:val="DebateEmphasisChar"/>
    <w:qFormat/>
    <w:rsid w:val="006764B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764B8"/>
    <w:rPr>
      <w:rFonts w:ascii="Arial" w:eastAsia="Calibri" w:hAnsi="Arial" w:cs="Arial"/>
      <w:b/>
      <w:szCs w:val="20"/>
      <w:u w:val="single"/>
    </w:rPr>
  </w:style>
  <w:style w:type="paragraph" w:customStyle="1" w:styleId="NormalCite">
    <w:name w:val="NormalCite"/>
    <w:link w:val="NormalCiteChar"/>
    <w:qFormat/>
    <w:rsid w:val="006764B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764B8"/>
    <w:rPr>
      <w:rFonts w:ascii="Times New Roman" w:hAnsi="Times New Roman" w:cs="Times New Roman"/>
      <w:sz w:val="18"/>
    </w:rPr>
  </w:style>
  <w:style w:type="paragraph" w:customStyle="1" w:styleId="StyleUnderlineChar11pt2">
    <w:name w:val="Style Underline Char + 11 pt2"/>
    <w:link w:val="StyleUnderlineChar11pt2Char"/>
    <w:qFormat/>
    <w:rsid w:val="006764B8"/>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6764B8"/>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6764B8"/>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764B8"/>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6764B8"/>
    <w:rPr>
      <w:b/>
      <w:bCs/>
      <w:sz w:val="20"/>
      <w:u w:val="single"/>
    </w:rPr>
  </w:style>
  <w:style w:type="character" w:customStyle="1" w:styleId="Style11ptUnderlineBorderSinglesolidlineAuto05pt">
    <w:name w:val="Style 11 pt Underline Border: : (Single solid line Auto  0.5 pt..."/>
    <w:basedOn w:val="DefaultParagraphFont"/>
    <w:rsid w:val="006764B8"/>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6764B8"/>
    <w:rPr>
      <w:rFonts w:cs="Arial"/>
      <w:bCs/>
      <w:szCs w:val="26"/>
      <w:u w:val="single"/>
      <w:lang w:val="en-US" w:eastAsia="en-US" w:bidi="ar-SA"/>
    </w:rPr>
  </w:style>
  <w:style w:type="character" w:customStyle="1" w:styleId="Heading3CharCharCharChar2">
    <w:name w:val="Heading 3 Char Char Char Char2"/>
    <w:basedOn w:val="DefaultParagraphFont"/>
    <w:rsid w:val="006764B8"/>
    <w:rPr>
      <w:rFonts w:cs="Arial"/>
      <w:bCs/>
      <w:szCs w:val="26"/>
      <w:u w:val="single"/>
      <w:lang w:val="en-US" w:eastAsia="en-US" w:bidi="ar-SA"/>
    </w:rPr>
  </w:style>
  <w:style w:type="character" w:customStyle="1" w:styleId="Style9pt">
    <w:name w:val="Style 9 pt"/>
    <w:basedOn w:val="DefaultParagraphFont"/>
    <w:rsid w:val="006764B8"/>
    <w:rPr>
      <w:rFonts w:ascii="Times New Roman" w:hAnsi="Times New Roman"/>
      <w:sz w:val="20"/>
    </w:rPr>
  </w:style>
  <w:style w:type="character" w:customStyle="1" w:styleId="StyleBoldUnderline1">
    <w:name w:val="Style Bold Underline1"/>
    <w:basedOn w:val="DefaultParagraphFont"/>
    <w:rsid w:val="006764B8"/>
    <w:rPr>
      <w:b w:val="0"/>
      <w:bCs/>
      <w:u w:val="single"/>
    </w:rPr>
  </w:style>
  <w:style w:type="character" w:customStyle="1" w:styleId="Styleunderline9pt">
    <w:name w:val="Style underline + 9 pt"/>
    <w:basedOn w:val="underline"/>
    <w:rsid w:val="006764B8"/>
    <w:rPr>
      <w:rFonts w:ascii="Times New Roman" w:hAnsi="Times New Roman" w:cs="Times New Roman"/>
      <w:b/>
      <w:sz w:val="20"/>
      <w:u w:val="single"/>
    </w:rPr>
  </w:style>
  <w:style w:type="character" w:customStyle="1" w:styleId="StyleUnderlineChar9pt">
    <w:name w:val="Style Underline Char + 9 pt"/>
    <w:basedOn w:val="DefaultParagraphFont"/>
    <w:rsid w:val="006764B8"/>
    <w:rPr>
      <w:b w:val="0"/>
      <w:bCs/>
      <w:sz w:val="20"/>
      <w:u w:val="single"/>
      <w:lang w:val="en-US" w:eastAsia="en-US" w:bidi="ar-SA"/>
    </w:rPr>
  </w:style>
  <w:style w:type="character" w:customStyle="1" w:styleId="StyleTimesNewRoman9pt">
    <w:name w:val="Style Times New Roman 9 pt"/>
    <w:basedOn w:val="DefaultParagraphFont"/>
    <w:rsid w:val="006764B8"/>
    <w:rPr>
      <w:rFonts w:ascii="Times New Roman" w:hAnsi="Times New Roman"/>
      <w:sz w:val="20"/>
    </w:rPr>
  </w:style>
  <w:style w:type="character" w:customStyle="1" w:styleId="cardCharCharChar">
    <w:name w:val="card Char Char Char"/>
    <w:basedOn w:val="DefaultParagraphFont"/>
    <w:rsid w:val="006764B8"/>
    <w:rPr>
      <w:rFonts w:ascii="Calibri" w:eastAsia="Times New Roman" w:hAnsi="Calibri"/>
      <w:sz w:val="24"/>
      <w:szCs w:val="20"/>
    </w:rPr>
  </w:style>
  <w:style w:type="character" w:customStyle="1" w:styleId="StyleunderlineArialNarrow9ptBold">
    <w:name w:val="Style underline + Arial Narrow 9 pt Bold"/>
    <w:basedOn w:val="underline"/>
    <w:rsid w:val="006764B8"/>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6764B8"/>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6764B8"/>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6764B8"/>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6764B8"/>
    <w:rPr>
      <w:rFonts w:eastAsia="Times New Roman"/>
      <w:szCs w:val="24"/>
    </w:rPr>
  </w:style>
  <w:style w:type="character" w:customStyle="1" w:styleId="StyleBoldandUnderlineCharCharCharChar9pt">
    <w:name w:val="Style Bold and Underline Char Char Char Char + 9 pt"/>
    <w:basedOn w:val="DefaultParagraphFont"/>
    <w:rsid w:val="006764B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764B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764B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764B8"/>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6764B8"/>
    <w:rPr>
      <w:rFonts w:eastAsia="Times New Roman"/>
      <w:szCs w:val="24"/>
    </w:rPr>
  </w:style>
  <w:style w:type="paragraph" w:customStyle="1" w:styleId="StyleStyle49pt3">
    <w:name w:val="Style Style4 + 9 pt3"/>
    <w:basedOn w:val="Style4"/>
    <w:link w:val="StyleStyle49pt3Char"/>
    <w:qFormat/>
    <w:rsid w:val="006764B8"/>
    <w:rPr>
      <w:rFonts w:ascii="Times New Roman" w:hAnsi="Times New Roman"/>
      <w:lang w:val="x-none" w:eastAsia="x-none"/>
    </w:rPr>
  </w:style>
  <w:style w:type="character" w:customStyle="1" w:styleId="StyleStyle49pt3Char">
    <w:name w:val="Style Style4 + 9 pt3 Char"/>
    <w:basedOn w:val="Style4Char"/>
    <w:link w:val="StyleStyle49pt3"/>
    <w:rsid w:val="006764B8"/>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6764B8"/>
    <w:rPr>
      <w:rFonts w:ascii="Times New Roman" w:hAnsi="Times New Roman"/>
      <w:b/>
      <w:bCs/>
      <w:lang w:val="x-none" w:eastAsia="x-none"/>
    </w:rPr>
  </w:style>
  <w:style w:type="character" w:customStyle="1" w:styleId="StyleStyle4BoldChar">
    <w:name w:val="Style Style4 + Bold Char"/>
    <w:basedOn w:val="Style4Char"/>
    <w:link w:val="StyleStyle4Bold"/>
    <w:rsid w:val="006764B8"/>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6764B8"/>
  </w:style>
  <w:style w:type="character" w:customStyle="1" w:styleId="alabel">
    <w:name w:val="a_label"/>
    <w:basedOn w:val="DefaultParagraphFont"/>
    <w:rsid w:val="006764B8"/>
  </w:style>
  <w:style w:type="paragraph" w:customStyle="1" w:styleId="Textsmall">
    <w:name w:val="Textsmall"/>
    <w:basedOn w:val="Normal"/>
    <w:next w:val="Normal"/>
    <w:link w:val="TextsmallChar"/>
    <w:qFormat/>
    <w:rsid w:val="006764B8"/>
    <w:rPr>
      <w:rFonts w:eastAsia="Times New Roman"/>
      <w:sz w:val="16"/>
      <w:szCs w:val="24"/>
    </w:rPr>
  </w:style>
  <w:style w:type="character" w:customStyle="1" w:styleId="TextsmallChar">
    <w:name w:val="Textsmall Char"/>
    <w:basedOn w:val="DefaultParagraphFont"/>
    <w:link w:val="Textsmall"/>
    <w:rsid w:val="006764B8"/>
    <w:rPr>
      <w:rFonts w:ascii="Arial" w:eastAsia="Times New Roman" w:hAnsi="Arial" w:cs="Arial"/>
      <w:sz w:val="16"/>
      <w:szCs w:val="24"/>
    </w:rPr>
  </w:style>
  <w:style w:type="paragraph" w:customStyle="1" w:styleId="StyleStyle411pt1">
    <w:name w:val="Style Style4 + 11 pt1"/>
    <w:basedOn w:val="Normal"/>
    <w:link w:val="StyleStyle411pt1Char"/>
    <w:qFormat/>
    <w:rsid w:val="006764B8"/>
    <w:rPr>
      <w:rFonts w:eastAsia="Times New Roman"/>
      <w:szCs w:val="24"/>
      <w:u w:val="single"/>
    </w:rPr>
  </w:style>
  <w:style w:type="character" w:customStyle="1" w:styleId="StyleStyle411pt1Char">
    <w:name w:val="Style Style4 + 11 pt1 Char"/>
    <w:basedOn w:val="DefaultParagraphFont"/>
    <w:link w:val="StyleStyle411pt1"/>
    <w:rsid w:val="006764B8"/>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6764B8"/>
    <w:rPr>
      <w:rFonts w:eastAsia="Times New Roman"/>
      <w:szCs w:val="24"/>
      <w:u w:val="single"/>
    </w:rPr>
  </w:style>
  <w:style w:type="character" w:customStyle="1" w:styleId="StyleUnderlineChar11ptChar">
    <w:name w:val="Style Underline Char + 11 pt Char"/>
    <w:basedOn w:val="DefaultParagraphFont"/>
    <w:link w:val="StyleUnderlineChar11pt"/>
    <w:rsid w:val="006764B8"/>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6764B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764B8"/>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764B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6764B8"/>
    <w:rPr>
      <w:rFonts w:ascii="Arial" w:eastAsia="SimSun" w:hAnsi="Arial" w:cs="Arial"/>
      <w:szCs w:val="24"/>
      <w:u w:val="single"/>
    </w:rPr>
  </w:style>
  <w:style w:type="character" w:customStyle="1" w:styleId="CharChar11">
    <w:name w:val="Char Char11"/>
    <w:basedOn w:val="DefaultParagraphFont"/>
    <w:rsid w:val="006764B8"/>
    <w:rPr>
      <w:rFonts w:cs="Arial"/>
      <w:bCs/>
      <w:szCs w:val="26"/>
      <w:u w:val="single"/>
      <w:lang w:val="en-US" w:eastAsia="en-US" w:bidi="ar-SA"/>
    </w:rPr>
  </w:style>
  <w:style w:type="character" w:customStyle="1" w:styleId="CharChar3">
    <w:name w:val="Char Char3"/>
    <w:basedOn w:val="DefaultParagraphFont"/>
    <w:rsid w:val="006764B8"/>
    <w:rPr>
      <w:rFonts w:cs="Arial"/>
      <w:b/>
      <w:bCs/>
      <w:iCs/>
      <w:lang w:val="en-US" w:eastAsia="en-US" w:bidi="ar-SA"/>
    </w:rPr>
  </w:style>
  <w:style w:type="character" w:customStyle="1" w:styleId="UnderlineCharChar1">
    <w:name w:val="Underline Char Char1"/>
    <w:basedOn w:val="DefaultParagraphFont"/>
    <w:rsid w:val="006764B8"/>
    <w:rPr>
      <w:u w:val="single"/>
      <w:lang w:val="en-US" w:eastAsia="en-US" w:bidi="ar-SA"/>
    </w:rPr>
  </w:style>
  <w:style w:type="character" w:customStyle="1" w:styleId="BoldandUnderlineCharChar2">
    <w:name w:val="Bold and Underline Char Char2"/>
    <w:basedOn w:val="DefaultParagraphFont"/>
    <w:rsid w:val="006764B8"/>
    <w:rPr>
      <w:b/>
      <w:u w:val="single"/>
      <w:lang w:val="en-US" w:eastAsia="en-US" w:bidi="ar-SA"/>
    </w:rPr>
  </w:style>
  <w:style w:type="character" w:customStyle="1" w:styleId="StyleUnderlineCharChar111pt">
    <w:name w:val="Style Underline Char Char1 + 11 pt"/>
    <w:basedOn w:val="UnderlineCharChar1"/>
    <w:rsid w:val="006764B8"/>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6764B8"/>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6764B8"/>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6764B8"/>
    <w:rPr>
      <w:sz w:val="22"/>
      <w:u w:val="single"/>
    </w:rPr>
  </w:style>
  <w:style w:type="paragraph" w:customStyle="1" w:styleId="StyleMinimizedTextArialNarrow9pt">
    <w:name w:val="Style Minimized Text + Arial Narrow 9 pt"/>
    <w:basedOn w:val="Normal"/>
    <w:link w:val="StyleMinimizedTextArialNarrow9ptChar"/>
    <w:qFormat/>
    <w:rsid w:val="006764B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6764B8"/>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6764B8"/>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764B8"/>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764B8"/>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6764B8"/>
  </w:style>
  <w:style w:type="paragraph" w:customStyle="1" w:styleId="StyleStyle411ptBoldBorderSinglesolidlineAuto0">
    <w:name w:val="Style Style4 + 11 pt Bold Border: : (Single solid line Auto  0...."/>
    <w:basedOn w:val="Normal"/>
    <w:link w:val="StyleStyle411ptBoldBorderSinglesolidlineAuto0Char"/>
    <w:qFormat/>
    <w:rsid w:val="006764B8"/>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764B8"/>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6764B8"/>
    <w:rPr>
      <w:rFonts w:eastAsia="Times New Roman"/>
      <w:b/>
      <w:bCs/>
      <w:szCs w:val="24"/>
      <w:u w:val="single"/>
    </w:rPr>
  </w:style>
  <w:style w:type="character" w:customStyle="1" w:styleId="StyleStyle411ptBoldChar">
    <w:name w:val="Style Style4 + 11 pt Bold Char"/>
    <w:basedOn w:val="DefaultParagraphFont"/>
    <w:link w:val="StyleStyle411ptBold"/>
    <w:rsid w:val="006764B8"/>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6764B8"/>
    <w:rPr>
      <w:rFonts w:eastAsia="SimSun"/>
      <w:szCs w:val="24"/>
      <w:u w:val="single"/>
      <w:lang w:eastAsia="zh-CN"/>
    </w:rPr>
  </w:style>
  <w:style w:type="character" w:customStyle="1" w:styleId="StyleStyle112ptChar">
    <w:name w:val="Style Style1 + 12 pt Char"/>
    <w:basedOn w:val="DefaultParagraphFont"/>
    <w:link w:val="StyleStyle112pt"/>
    <w:rsid w:val="006764B8"/>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6764B8"/>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6764B8"/>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6764B8"/>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764B8"/>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6764B8"/>
    <w:rPr>
      <w:rFonts w:ascii="Arial" w:eastAsia="Times New Roman" w:hAnsi="Arial" w:cs="Arial"/>
      <w:sz w:val="12"/>
      <w:szCs w:val="20"/>
    </w:rPr>
  </w:style>
  <w:style w:type="paragraph" w:customStyle="1" w:styleId="Circled">
    <w:name w:val="Circled"/>
    <w:link w:val="CircledChar"/>
    <w:qFormat/>
    <w:rsid w:val="006764B8"/>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6764B8"/>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764B8"/>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764B8"/>
    <w:rPr>
      <w:rFonts w:ascii="Arial" w:eastAsia="SimSun" w:hAnsi="Arial" w:cs="Arial"/>
      <w:b/>
      <w:bCs/>
      <w:szCs w:val="24"/>
      <w:u w:val="single"/>
    </w:rPr>
  </w:style>
  <w:style w:type="paragraph" w:customStyle="1" w:styleId="StyleStyle1Bold">
    <w:name w:val="Style Style1 + Bold"/>
    <w:basedOn w:val="Normal"/>
    <w:link w:val="StyleStyle1BoldChar"/>
    <w:qFormat/>
    <w:rsid w:val="006764B8"/>
    <w:rPr>
      <w:rFonts w:eastAsia="SimSun"/>
      <w:b/>
      <w:bCs/>
      <w:color w:val="000000"/>
      <w:szCs w:val="24"/>
      <w:u w:val="single"/>
      <w:lang w:eastAsia="zh-CN"/>
    </w:rPr>
  </w:style>
  <w:style w:type="character" w:customStyle="1" w:styleId="StyleStyle1BoldChar">
    <w:name w:val="Style Style1 + Bold Char"/>
    <w:basedOn w:val="Style1Char"/>
    <w:link w:val="StyleStyle1Bold"/>
    <w:rsid w:val="006764B8"/>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6764B8"/>
    <w:rPr>
      <w:rFonts w:ascii="Times New Roman" w:eastAsia="Times New Roman" w:hAnsi="Times New Roman" w:cs="Times New Roman"/>
      <w:sz w:val="20"/>
      <w:szCs w:val="24"/>
    </w:rPr>
  </w:style>
  <w:style w:type="character" w:customStyle="1" w:styleId="CharChar111">
    <w:name w:val="Char Char111"/>
    <w:basedOn w:val="DefaultParagraphFont"/>
    <w:rsid w:val="006764B8"/>
    <w:rPr>
      <w:rFonts w:cs="Arial"/>
      <w:bCs/>
      <w:szCs w:val="26"/>
      <w:u w:val="single"/>
      <w:lang w:val="en-US" w:eastAsia="en-US" w:bidi="ar-SA"/>
    </w:rPr>
  </w:style>
  <w:style w:type="paragraph" w:customStyle="1" w:styleId="cardtextsmall">
    <w:name w:val="card text small"/>
    <w:basedOn w:val="Normal"/>
    <w:qFormat/>
    <w:rsid w:val="006764B8"/>
    <w:rPr>
      <w:rFonts w:ascii="Arial Narrow" w:eastAsia="Times New Roman" w:hAnsi="Arial Narrow"/>
      <w:sz w:val="16"/>
      <w:szCs w:val="24"/>
    </w:rPr>
  </w:style>
  <w:style w:type="character" w:customStyle="1" w:styleId="AUnterdline">
    <w:name w:val="AUnterdline"/>
    <w:qFormat/>
    <w:rsid w:val="006764B8"/>
    <w:rPr>
      <w:rFonts w:ascii="Times New Roman" w:hAnsi="Times New Roman"/>
      <w:sz w:val="20"/>
      <w:u w:val="single"/>
    </w:rPr>
  </w:style>
  <w:style w:type="paragraph" w:customStyle="1" w:styleId="StyleStyle49pt10">
    <w:name w:val="Style Style4 + 9 pt10"/>
    <w:basedOn w:val="Style4"/>
    <w:link w:val="StyleStyle49pt10Char"/>
    <w:qFormat/>
    <w:rsid w:val="006764B8"/>
    <w:rPr>
      <w:rFonts w:ascii="Times New Roman" w:hAnsi="Times New Roman"/>
      <w:lang w:val="x-none" w:eastAsia="x-none"/>
    </w:rPr>
  </w:style>
  <w:style w:type="character" w:customStyle="1" w:styleId="StyleStyle49pt10Char">
    <w:name w:val="Style Style4 + 9 pt10 Char"/>
    <w:basedOn w:val="Style4Char"/>
    <w:link w:val="StyleStyle49pt10"/>
    <w:rsid w:val="006764B8"/>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6764B8"/>
    <w:rPr>
      <w:rFonts w:ascii="Times New Roman" w:hAnsi="Times New Roman"/>
      <w:b/>
      <w:bCs/>
    </w:rPr>
  </w:style>
  <w:style w:type="character" w:customStyle="1" w:styleId="StyleStyle49ptBold7Char">
    <w:name w:val="Style Style4 + 9 pt Bold7 Char"/>
    <w:link w:val="StyleStyle49ptBold7"/>
    <w:rsid w:val="006764B8"/>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6764B8"/>
    <w:pPr>
      <w:ind w:left="288"/>
    </w:pPr>
    <w:rPr>
      <w:rFonts w:eastAsia="Times New Roman"/>
      <w:szCs w:val="24"/>
      <w:u w:val="single"/>
    </w:rPr>
  </w:style>
  <w:style w:type="character" w:customStyle="1" w:styleId="NormalUnderlineChar">
    <w:name w:val="Normal Underline Char"/>
    <w:link w:val="NormalUnderline"/>
    <w:rsid w:val="006764B8"/>
    <w:rPr>
      <w:rFonts w:ascii="Arial" w:eastAsia="Times New Roman" w:hAnsi="Arial" w:cs="Arial"/>
      <w:szCs w:val="24"/>
      <w:u w:val="single"/>
    </w:rPr>
  </w:style>
  <w:style w:type="character" w:customStyle="1" w:styleId="DontRead">
    <w:name w:val="Don't Read"/>
    <w:qFormat/>
    <w:rsid w:val="006764B8"/>
    <w:rPr>
      <w:rFonts w:ascii="Times New Roman" w:hAnsi="Times New Roman"/>
      <w:sz w:val="16"/>
    </w:rPr>
  </w:style>
  <w:style w:type="paragraph" w:customStyle="1" w:styleId="Underlinestyle">
    <w:name w:val="Underline style"/>
    <w:basedOn w:val="Normal"/>
    <w:uiPriority w:val="99"/>
    <w:qFormat/>
    <w:rsid w:val="006764B8"/>
    <w:rPr>
      <w:rFonts w:eastAsia="Times New Roman"/>
      <w:szCs w:val="24"/>
      <w:u w:val="single"/>
    </w:rPr>
  </w:style>
  <w:style w:type="character" w:customStyle="1" w:styleId="Style11ptUnderline3">
    <w:name w:val="Style 11 pt Underline3"/>
    <w:rsid w:val="006764B8"/>
    <w:rPr>
      <w:sz w:val="20"/>
      <w:u w:val="single"/>
    </w:rPr>
  </w:style>
  <w:style w:type="character" w:customStyle="1" w:styleId="27">
    <w:name w:val="27"/>
    <w:rsid w:val="006764B8"/>
    <w:rPr>
      <w:rFonts w:cs="Arial"/>
      <w:bCs/>
      <w:sz w:val="20"/>
      <w:u w:val="single"/>
      <w:lang w:val="en-US" w:eastAsia="en-US" w:bidi="ar-SA"/>
    </w:rPr>
  </w:style>
  <w:style w:type="character" w:customStyle="1" w:styleId="Style9ptUnderline11">
    <w:name w:val="Style 9 pt Underline11"/>
    <w:basedOn w:val="DefaultParagraphFont"/>
    <w:rsid w:val="006764B8"/>
    <w:rPr>
      <w:sz w:val="20"/>
      <w:u w:val="single"/>
    </w:rPr>
  </w:style>
  <w:style w:type="character" w:customStyle="1" w:styleId="CharChar113">
    <w:name w:val="Char Char113"/>
    <w:basedOn w:val="DefaultParagraphFont"/>
    <w:rsid w:val="006764B8"/>
    <w:rPr>
      <w:rFonts w:cs="Arial"/>
      <w:bCs/>
      <w:szCs w:val="26"/>
      <w:u w:val="single"/>
      <w:lang w:val="en-US" w:eastAsia="en-US" w:bidi="ar-SA"/>
    </w:rPr>
  </w:style>
  <w:style w:type="character" w:customStyle="1" w:styleId="StyleunderlineBold0">
    <w:name w:val="Style underline + Bold"/>
    <w:basedOn w:val="underline"/>
    <w:rsid w:val="006764B8"/>
    <w:rPr>
      <w:rFonts w:ascii="Times New Roman" w:hAnsi="Times New Roman" w:cs="Times New Roman"/>
      <w:b w:val="0"/>
      <w:bCs/>
      <w:sz w:val="20"/>
      <w:u w:val="single"/>
    </w:rPr>
  </w:style>
  <w:style w:type="character" w:customStyle="1" w:styleId="underlineChar0">
    <w:name w:val="underline Char"/>
    <w:basedOn w:val="DefaultParagraphFont"/>
    <w:rsid w:val="006764B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6764B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764B8"/>
    <w:rPr>
      <w:sz w:val="20"/>
      <w:u w:val="single"/>
    </w:rPr>
  </w:style>
  <w:style w:type="character" w:customStyle="1" w:styleId="ital-inline">
    <w:name w:val="ital-inline"/>
    <w:basedOn w:val="DefaultParagraphFont"/>
    <w:rsid w:val="006764B8"/>
  </w:style>
  <w:style w:type="character" w:customStyle="1" w:styleId="BodyTextIndent3Char">
    <w:name w:val="Body Text Indent 3 Char"/>
    <w:basedOn w:val="DefaultParagraphFont"/>
    <w:link w:val="BodyTextIndent3"/>
    <w:rsid w:val="006764B8"/>
    <w:rPr>
      <w:rFonts w:ascii="Times New Roman" w:hAnsi="Times New Roman" w:cs="Times New Roman"/>
      <w:sz w:val="16"/>
      <w:szCs w:val="16"/>
    </w:rPr>
  </w:style>
  <w:style w:type="paragraph" w:styleId="BodyTextIndent3">
    <w:name w:val="Body Text Indent 3"/>
    <w:basedOn w:val="Normal"/>
    <w:link w:val="BodyTextIndent3Char"/>
    <w:rsid w:val="006764B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6764B8"/>
    <w:rPr>
      <w:rFonts w:ascii="Arial" w:hAnsi="Arial" w:cs="Arial"/>
      <w:sz w:val="16"/>
      <w:szCs w:val="16"/>
    </w:rPr>
  </w:style>
  <w:style w:type="character" w:customStyle="1" w:styleId="Styleunderline11pt">
    <w:name w:val="Style underline + 11 pt"/>
    <w:basedOn w:val="underline"/>
    <w:rsid w:val="006764B8"/>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6764B8"/>
    <w:rPr>
      <w:rFonts w:eastAsia="Times New Roman"/>
      <w:b/>
      <w:szCs w:val="24"/>
      <w:u w:val="single"/>
    </w:rPr>
  </w:style>
  <w:style w:type="character" w:customStyle="1" w:styleId="BoldandUnderlineChar">
    <w:name w:val="Bold and Underline Char"/>
    <w:basedOn w:val="DefaultParagraphFont"/>
    <w:link w:val="BoldandUnderline"/>
    <w:rsid w:val="006764B8"/>
    <w:rPr>
      <w:rFonts w:ascii="Arial" w:eastAsia="Times New Roman" w:hAnsi="Arial" w:cs="Arial"/>
      <w:b/>
      <w:szCs w:val="24"/>
      <w:u w:val="single"/>
    </w:rPr>
  </w:style>
  <w:style w:type="character" w:customStyle="1" w:styleId="pmterms11">
    <w:name w:val="pmterms11"/>
    <w:basedOn w:val="DefaultParagraphFont"/>
    <w:rsid w:val="006764B8"/>
    <w:rPr>
      <w:b/>
      <w:bCs/>
      <w:i w:val="0"/>
      <w:iCs w:val="0"/>
      <w:color w:val="000000"/>
    </w:rPr>
  </w:style>
  <w:style w:type="character" w:customStyle="1" w:styleId="StyleUnderlineChar9ptBold">
    <w:name w:val="Style Underline Char + 9 pt Bold"/>
    <w:basedOn w:val="DefaultParagraphFont"/>
    <w:rsid w:val="006764B8"/>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6764B8"/>
    <w:rPr>
      <w:rFonts w:ascii="Times New Roman" w:hAnsi="Times New Roman" w:cs="Times New Roman"/>
      <w:b/>
      <w:bCs/>
      <w:sz w:val="20"/>
      <w:u w:val="single"/>
    </w:rPr>
  </w:style>
  <w:style w:type="character" w:customStyle="1" w:styleId="UnderlineChar5Char">
    <w:name w:val="Underline Char5 Char"/>
    <w:basedOn w:val="DefaultParagraphFont"/>
    <w:rsid w:val="006764B8"/>
    <w:rPr>
      <w:szCs w:val="24"/>
      <w:u w:val="single"/>
      <w:lang w:val="en-US" w:eastAsia="en-US" w:bidi="ar-SA"/>
    </w:rPr>
  </w:style>
  <w:style w:type="character" w:customStyle="1" w:styleId="BoldandUnderlineChar2Char1">
    <w:name w:val="Bold and Underline Char2 Char1"/>
    <w:basedOn w:val="DefaultParagraphFont"/>
    <w:rsid w:val="006764B8"/>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764B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764B8"/>
    <w:rPr>
      <w:szCs w:val="24"/>
      <w:u w:val="single"/>
      <w:lang w:val="en-US" w:eastAsia="en-US" w:bidi="ar-SA"/>
    </w:rPr>
  </w:style>
  <w:style w:type="paragraph" w:customStyle="1" w:styleId="UnderlineChar4">
    <w:name w:val="Underline Char4"/>
    <w:basedOn w:val="Normal"/>
    <w:link w:val="UnderlineChar4Char"/>
    <w:qFormat/>
    <w:rsid w:val="006764B8"/>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6764B8"/>
    <w:rPr>
      <w:rFonts w:asciiTheme="minorHAnsi" w:hAnsiTheme="minorHAnsi" w:cstheme="minorBidi"/>
      <w:b/>
      <w:u w:val="single"/>
    </w:rPr>
  </w:style>
  <w:style w:type="paragraph" w:customStyle="1" w:styleId="Language">
    <w:name w:val="Language"/>
    <w:basedOn w:val="Normal"/>
    <w:link w:val="LanguageChar"/>
    <w:qFormat/>
    <w:rsid w:val="006764B8"/>
    <w:rPr>
      <w:rFonts w:asciiTheme="minorHAnsi" w:hAnsiTheme="minorHAnsi" w:cstheme="minorBidi"/>
      <w:strike/>
      <w:sz w:val="16"/>
      <w:szCs w:val="16"/>
    </w:rPr>
  </w:style>
  <w:style w:type="paragraph" w:customStyle="1" w:styleId="UnderlineChar3">
    <w:name w:val="Underline Char3"/>
    <w:basedOn w:val="Normal"/>
    <w:link w:val="UnderlineChar3Char"/>
    <w:qFormat/>
    <w:rsid w:val="006764B8"/>
    <w:rPr>
      <w:rFonts w:eastAsia="Times New Roman"/>
      <w:szCs w:val="24"/>
      <w:u w:val="single"/>
    </w:rPr>
  </w:style>
  <w:style w:type="character" w:customStyle="1" w:styleId="UnderlineChar3Char">
    <w:name w:val="Underline Char3 Char"/>
    <w:basedOn w:val="DefaultParagraphFont"/>
    <w:link w:val="UnderlineChar3"/>
    <w:rsid w:val="006764B8"/>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6764B8"/>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6764B8"/>
    <w:rPr>
      <w:rFonts w:ascii="Arial" w:eastAsia="Times New Roman" w:hAnsi="Arial" w:cs="Arial"/>
      <w:b/>
      <w:szCs w:val="24"/>
      <w:u w:val="single"/>
    </w:rPr>
  </w:style>
  <w:style w:type="character" w:customStyle="1" w:styleId="UnderlineChar1">
    <w:name w:val="Underline Char1"/>
    <w:basedOn w:val="DefaultParagraphFont"/>
    <w:rsid w:val="006764B8"/>
    <w:rPr>
      <w:szCs w:val="24"/>
      <w:u w:val="single"/>
      <w:lang w:val="en-US" w:eastAsia="en-US" w:bidi="ar-SA"/>
    </w:rPr>
  </w:style>
  <w:style w:type="character" w:customStyle="1" w:styleId="BoldandUnderlineChar1Char2Char">
    <w:name w:val="Bold and Underline Char1 Char2 Char"/>
    <w:basedOn w:val="DefaultParagraphFont"/>
    <w:rsid w:val="006764B8"/>
    <w:rPr>
      <w:b/>
      <w:szCs w:val="24"/>
      <w:u w:val="single"/>
      <w:lang w:val="en-US" w:eastAsia="en-US" w:bidi="ar-SA"/>
    </w:rPr>
  </w:style>
  <w:style w:type="character" w:customStyle="1" w:styleId="StyleStyle11ptBoldUnderlineBorderSinglesolidlineAuto">
    <w:name w:val="Style Style 11 pt Bold Underline Border: : (Single solid line Auto ..."/>
    <w:rsid w:val="006764B8"/>
    <w:rPr>
      <w:rFonts w:ascii="Times New Roman" w:hAnsi="Times New Roman"/>
      <w:b/>
      <w:bCs/>
      <w:sz w:val="20"/>
      <w:u w:val="none"/>
      <w:bdr w:val="none" w:sz="0" w:space="0" w:color="auto"/>
    </w:rPr>
  </w:style>
  <w:style w:type="character" w:customStyle="1" w:styleId="Styleterm111ptUnderline">
    <w:name w:val="Style term1 + 11 pt Underline"/>
    <w:basedOn w:val="term1"/>
    <w:rsid w:val="006764B8"/>
    <w:rPr>
      <w:b/>
      <w:bCs/>
      <w:sz w:val="20"/>
      <w:u w:val="single"/>
    </w:rPr>
  </w:style>
  <w:style w:type="paragraph" w:customStyle="1" w:styleId="StyleStyle49ptBold3">
    <w:name w:val="Style Style4 + 9 pt Bold3"/>
    <w:basedOn w:val="Style4"/>
    <w:link w:val="StyleStyle49ptBold3Char"/>
    <w:qFormat/>
    <w:rsid w:val="006764B8"/>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6764B8"/>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6764B8"/>
    <w:rPr>
      <w:sz w:val="20"/>
      <w:u w:val="single"/>
    </w:rPr>
  </w:style>
  <w:style w:type="character" w:customStyle="1" w:styleId="ct-with-fmlt">
    <w:name w:val="ct-with-fmlt"/>
    <w:basedOn w:val="DefaultParagraphFont"/>
    <w:rsid w:val="006764B8"/>
  </w:style>
  <w:style w:type="paragraph" w:customStyle="1" w:styleId="StyleStyle49pt">
    <w:name w:val="Style Style4 + 9 pt"/>
    <w:basedOn w:val="Style4"/>
    <w:link w:val="StyleStyle49ptChar"/>
    <w:qFormat/>
    <w:rsid w:val="006764B8"/>
    <w:rPr>
      <w:rFonts w:ascii="Times New Roman" w:hAnsi="Times New Roman"/>
      <w:lang w:val="x-none" w:eastAsia="x-none"/>
    </w:rPr>
  </w:style>
  <w:style w:type="character" w:customStyle="1" w:styleId="StyleStyle49ptChar">
    <w:name w:val="Style Style4 + 9 pt Char"/>
    <w:basedOn w:val="Style4Char"/>
    <w:link w:val="StyleStyle49pt"/>
    <w:rsid w:val="006764B8"/>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6764B8"/>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6764B8"/>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6764B8"/>
  </w:style>
  <w:style w:type="character" w:customStyle="1" w:styleId="part-of-speech">
    <w:name w:val="part-of-speech"/>
    <w:basedOn w:val="DefaultParagraphFont"/>
    <w:rsid w:val="006764B8"/>
  </w:style>
  <w:style w:type="character" w:customStyle="1" w:styleId="pron">
    <w:name w:val="pron"/>
    <w:basedOn w:val="DefaultParagraphFont"/>
    <w:rsid w:val="006764B8"/>
  </w:style>
  <w:style w:type="character" w:customStyle="1" w:styleId="articletext0">
    <w:name w:val="articletext"/>
    <w:basedOn w:val="DefaultParagraphFont"/>
    <w:rsid w:val="006764B8"/>
  </w:style>
  <w:style w:type="character" w:customStyle="1" w:styleId="StyleUnderlinePatternClearYellow">
    <w:name w:val="Style Underline Pattern: Clear (Yellow)"/>
    <w:basedOn w:val="DefaultParagraphFont"/>
    <w:rsid w:val="006764B8"/>
    <w:rPr>
      <w:u w:val="single"/>
      <w:shd w:val="clear" w:color="auto" w:fill="00FF00"/>
    </w:rPr>
  </w:style>
  <w:style w:type="character" w:customStyle="1" w:styleId="CharChar5">
    <w:name w:val="Char Char5"/>
    <w:rsid w:val="006764B8"/>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6764B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764B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6764B8"/>
    <w:rPr>
      <w:u w:val="single"/>
    </w:rPr>
  </w:style>
  <w:style w:type="character" w:customStyle="1" w:styleId="StyleUnderlineBoldIndent11ptChar">
    <w:name w:val="Style Underline + Bold Indent + 11 pt Char"/>
    <w:link w:val="StyleUnderlineBoldIndent11pt"/>
    <w:rsid w:val="006764B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6764B8"/>
    <w:rPr>
      <w:b/>
      <w:bCs/>
      <w:u w:val="single"/>
    </w:rPr>
  </w:style>
  <w:style w:type="character" w:customStyle="1" w:styleId="StyleUnderlineBoldIndent11ptBoldChar">
    <w:name w:val="Style Underline + Bold Indent + 11 pt Bold Char"/>
    <w:link w:val="StyleUnderlineBoldIndent11ptBold"/>
    <w:rsid w:val="006764B8"/>
    <w:rPr>
      <w:rFonts w:ascii="Arial" w:eastAsia="Times New Roman" w:hAnsi="Arial" w:cs="Arial"/>
      <w:b/>
      <w:bCs/>
      <w:szCs w:val="20"/>
      <w:u w:val="single"/>
    </w:rPr>
  </w:style>
  <w:style w:type="character" w:customStyle="1" w:styleId="globalcontentbody">
    <w:name w:val="globalcontentbody"/>
    <w:basedOn w:val="DefaultParagraphFont"/>
    <w:rsid w:val="006764B8"/>
  </w:style>
  <w:style w:type="character" w:customStyle="1" w:styleId="authorbio">
    <w:name w:val="authorbio"/>
    <w:basedOn w:val="DefaultParagraphFont"/>
    <w:rsid w:val="006764B8"/>
  </w:style>
  <w:style w:type="character" w:customStyle="1" w:styleId="StyleStyleUnderline411pt">
    <w:name w:val="Style Style Underline4 + 11 pt"/>
    <w:basedOn w:val="DefaultParagraphFont"/>
    <w:rsid w:val="006764B8"/>
    <w:rPr>
      <w:sz w:val="20"/>
      <w:u w:val="single"/>
    </w:rPr>
  </w:style>
  <w:style w:type="character" w:customStyle="1" w:styleId="StyleStyleUnderline411ptBold">
    <w:name w:val="Style Style Underline4 + 11 pt Bold"/>
    <w:basedOn w:val="DefaultParagraphFont"/>
    <w:rsid w:val="006764B8"/>
    <w:rPr>
      <w:b/>
      <w:bCs/>
      <w:sz w:val="20"/>
      <w:u w:val="single"/>
    </w:rPr>
  </w:style>
  <w:style w:type="character" w:customStyle="1" w:styleId="StyleStyleUnderline311pt">
    <w:name w:val="Style Style Underline3 + 11 pt"/>
    <w:basedOn w:val="DefaultParagraphFont"/>
    <w:rsid w:val="006764B8"/>
    <w:rPr>
      <w:sz w:val="20"/>
      <w:u w:val="single"/>
    </w:rPr>
  </w:style>
  <w:style w:type="character" w:customStyle="1" w:styleId="StyleStyleUnderline311ptBold">
    <w:name w:val="Style Style Underline3 + 11 pt Bold"/>
    <w:basedOn w:val="DefaultParagraphFont"/>
    <w:rsid w:val="006764B8"/>
    <w:rPr>
      <w:b/>
      <w:bCs/>
      <w:sz w:val="20"/>
      <w:u w:val="single"/>
    </w:rPr>
  </w:style>
  <w:style w:type="character" w:customStyle="1" w:styleId="StyleUnderline3">
    <w:name w:val="Style Underline3"/>
    <w:basedOn w:val="DefaultParagraphFont"/>
    <w:rsid w:val="006764B8"/>
    <w:rPr>
      <w:u w:val="single"/>
    </w:rPr>
  </w:style>
  <w:style w:type="character" w:customStyle="1" w:styleId="StyleUnderline4">
    <w:name w:val="Style Underline4"/>
    <w:basedOn w:val="DefaultParagraphFont"/>
    <w:rsid w:val="006764B8"/>
    <w:rPr>
      <w:u w:val="single"/>
    </w:rPr>
  </w:style>
  <w:style w:type="character" w:customStyle="1" w:styleId="Styleunderline9pt1">
    <w:name w:val="Style underline + 9 pt1"/>
    <w:basedOn w:val="underline"/>
    <w:rsid w:val="006764B8"/>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6764B8"/>
    <w:rPr>
      <w:b/>
      <w:bCs/>
      <w:noProof w:val="0"/>
      <w:sz w:val="20"/>
      <w:u w:val="single"/>
      <w:lang w:val="en-US" w:eastAsia="en-US" w:bidi="ar-SA"/>
    </w:rPr>
  </w:style>
  <w:style w:type="character" w:customStyle="1" w:styleId="Hyperlink23">
    <w:name w:val="Hyperlink23"/>
    <w:basedOn w:val="DefaultParagraphFont"/>
    <w:rsid w:val="006764B8"/>
    <w:rPr>
      <w:color w:val="3300CC"/>
      <w:u w:val="single"/>
    </w:rPr>
  </w:style>
  <w:style w:type="character" w:customStyle="1" w:styleId="UnderlineCharCharChar">
    <w:name w:val="Underline Char Char Char"/>
    <w:basedOn w:val="DefaultParagraphFont"/>
    <w:rsid w:val="006764B8"/>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6764B8"/>
    <w:rPr>
      <w:rFonts w:ascii="Times New Roman" w:hAnsi="Times New Roman"/>
      <w:b/>
      <w:bCs/>
      <w:sz w:val="20"/>
      <w:u w:val="single"/>
      <w:bdr w:val="single" w:sz="4" w:space="0" w:color="auto"/>
    </w:rPr>
  </w:style>
  <w:style w:type="character" w:customStyle="1" w:styleId="2">
    <w:name w:val="2"/>
    <w:rsid w:val="006764B8"/>
    <w:rPr>
      <w:rFonts w:cs="Arial"/>
      <w:bCs/>
      <w:sz w:val="20"/>
      <w:u w:val="single"/>
      <w:lang w:val="en-US" w:eastAsia="en-US" w:bidi="ar-SA"/>
    </w:rPr>
  </w:style>
  <w:style w:type="character" w:customStyle="1" w:styleId="Style9ptBoldUnderline5">
    <w:name w:val="Style 9 pt Bold Underline5"/>
    <w:basedOn w:val="DefaultParagraphFont"/>
    <w:rsid w:val="006764B8"/>
    <w:rPr>
      <w:b/>
      <w:bCs/>
      <w:sz w:val="20"/>
      <w:u w:val="single"/>
    </w:rPr>
  </w:style>
  <w:style w:type="character" w:customStyle="1" w:styleId="CharChar114">
    <w:name w:val="Char Char114"/>
    <w:basedOn w:val="DefaultParagraphFont"/>
    <w:rsid w:val="006764B8"/>
    <w:rPr>
      <w:rFonts w:cs="Arial"/>
      <w:bCs/>
      <w:szCs w:val="26"/>
      <w:u w:val="single"/>
      <w:lang w:val="en-US" w:eastAsia="en-US" w:bidi="ar-SA"/>
    </w:rPr>
  </w:style>
  <w:style w:type="character" w:customStyle="1" w:styleId="CharChar112">
    <w:name w:val="Char Char112"/>
    <w:basedOn w:val="DefaultParagraphFont"/>
    <w:rsid w:val="006764B8"/>
    <w:rPr>
      <w:rFonts w:cs="Arial"/>
      <w:bCs/>
      <w:szCs w:val="26"/>
      <w:u w:val="single"/>
      <w:lang w:val="en-US" w:eastAsia="en-US" w:bidi="ar-SA"/>
    </w:rPr>
  </w:style>
  <w:style w:type="paragraph" w:customStyle="1" w:styleId="WW-Default1">
    <w:name w:val="WW-Default1"/>
    <w:basedOn w:val="Normal"/>
    <w:uiPriority w:val="99"/>
    <w:qFormat/>
    <w:rsid w:val="006764B8"/>
    <w:pPr>
      <w:suppressAutoHyphens/>
    </w:pPr>
    <w:rPr>
      <w:rFonts w:eastAsia="Times New Roman"/>
      <w:b/>
      <w:bCs/>
      <w:szCs w:val="20"/>
      <w:lang w:eastAsia="ar-SA"/>
    </w:rPr>
  </w:style>
  <w:style w:type="character" w:customStyle="1" w:styleId="zoomme">
    <w:name w:val="zoomme"/>
    <w:basedOn w:val="DefaultParagraphFont"/>
    <w:rsid w:val="006764B8"/>
  </w:style>
  <w:style w:type="character" w:customStyle="1" w:styleId="classauthor">
    <w:name w:val="class=&quot;author&quot;"/>
    <w:basedOn w:val="DefaultParagraphFont"/>
    <w:rsid w:val="006764B8"/>
  </w:style>
  <w:style w:type="paragraph" w:customStyle="1" w:styleId="Stylecard11pt">
    <w:name w:val="Style card + 11 pt"/>
    <w:basedOn w:val="Normal"/>
    <w:link w:val="Stylecard11ptChar"/>
    <w:qFormat/>
    <w:rsid w:val="006764B8"/>
    <w:pPr>
      <w:ind w:left="288" w:right="288"/>
    </w:pPr>
    <w:rPr>
      <w:rFonts w:eastAsia="SimSun"/>
      <w:szCs w:val="24"/>
      <w:lang w:eastAsia="zh-CN"/>
    </w:rPr>
  </w:style>
  <w:style w:type="character" w:customStyle="1" w:styleId="Stylecard11ptChar">
    <w:name w:val="Style card + 11 pt Char"/>
    <w:link w:val="Stylecard11pt"/>
    <w:rsid w:val="006764B8"/>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6764B8"/>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6764B8"/>
    <w:rPr>
      <w:rFonts w:ascii="Arial" w:eastAsia="SimSun" w:hAnsi="Arial" w:cs="Arial"/>
      <w:szCs w:val="24"/>
      <w:u w:val="single"/>
      <w:lang w:eastAsia="zh-CN"/>
    </w:rPr>
  </w:style>
  <w:style w:type="character" w:customStyle="1" w:styleId="officialstitle-">
    <w:name w:val="official_s_title-"/>
    <w:basedOn w:val="DefaultParagraphFont"/>
    <w:rsid w:val="006764B8"/>
  </w:style>
  <w:style w:type="character" w:customStyle="1" w:styleId="officialsbureau">
    <w:name w:val="official_s_bureau"/>
    <w:basedOn w:val="DefaultParagraphFont"/>
    <w:rsid w:val="006764B8"/>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764B8"/>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764B8"/>
    <w:rPr>
      <w:rFonts w:ascii="Arial" w:eastAsia="Times New Roman" w:hAnsi="Arial" w:cs="Arial"/>
      <w:b/>
      <w:bCs/>
      <w:sz w:val="24"/>
      <w:szCs w:val="28"/>
    </w:rPr>
  </w:style>
  <w:style w:type="paragraph" w:customStyle="1" w:styleId="Style23">
    <w:name w:val="Style23"/>
    <w:basedOn w:val="Normal"/>
    <w:uiPriority w:val="99"/>
    <w:qFormat/>
    <w:rsid w:val="006764B8"/>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6764B8"/>
  </w:style>
  <w:style w:type="character" w:customStyle="1" w:styleId="Styleunderline11ptBorderSinglesolidlineAuto05p">
    <w:name w:val="Style underline + 11 pt Border: : (Single solid line Auto  0.5 p..."/>
    <w:rsid w:val="006764B8"/>
    <w:rPr>
      <w:sz w:val="20"/>
      <w:u w:val="single"/>
      <w:bdr w:val="single" w:sz="4" w:space="0" w:color="auto"/>
    </w:rPr>
  </w:style>
  <w:style w:type="paragraph" w:customStyle="1" w:styleId="Citation-FirstLine">
    <w:name w:val="Citation - First Line"/>
    <w:basedOn w:val="Normal"/>
    <w:next w:val="Normal"/>
    <w:autoRedefine/>
    <w:qFormat/>
    <w:rsid w:val="006764B8"/>
    <w:pPr>
      <w:spacing w:line="240" w:lineRule="atLeast"/>
      <w:jc w:val="both"/>
    </w:pPr>
    <w:rPr>
      <w:rFonts w:ascii="Book Antiqua" w:eastAsia="Times New Roman" w:hAnsi="Book Antiqua"/>
      <w:sz w:val="16"/>
      <w:szCs w:val="24"/>
    </w:rPr>
  </w:style>
  <w:style w:type="character" w:customStyle="1" w:styleId="CardText-Underlined">
    <w:name w:val="Card Text - Underlined"/>
    <w:rsid w:val="006764B8"/>
    <w:rPr>
      <w:b/>
      <w:sz w:val="20"/>
      <w:u w:val="single"/>
    </w:rPr>
  </w:style>
  <w:style w:type="paragraph" w:customStyle="1" w:styleId="Citation-Complete">
    <w:name w:val="Citation - Complete"/>
    <w:basedOn w:val="Normal"/>
    <w:next w:val="Normal"/>
    <w:link w:val="Citation-CompleteChar"/>
    <w:autoRedefine/>
    <w:qFormat/>
    <w:rsid w:val="006764B8"/>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6764B8"/>
    <w:rPr>
      <w:rFonts w:ascii="Book Antiqua" w:eastAsia="Times New Roman" w:hAnsi="Book Antiqua" w:cs="Arial"/>
      <w:sz w:val="16"/>
      <w:szCs w:val="24"/>
    </w:rPr>
  </w:style>
  <w:style w:type="character" w:customStyle="1" w:styleId="Style11ptItalicUnderline">
    <w:name w:val="Style 11 pt Italic Underline"/>
    <w:basedOn w:val="DefaultParagraphFont"/>
    <w:rsid w:val="006764B8"/>
    <w:rPr>
      <w:i/>
      <w:iCs/>
      <w:sz w:val="20"/>
      <w:u w:val="single"/>
    </w:rPr>
  </w:style>
  <w:style w:type="character" w:customStyle="1" w:styleId="Style11ptItalic">
    <w:name w:val="Style 11 pt Italic"/>
    <w:basedOn w:val="DefaultParagraphFont"/>
    <w:rsid w:val="006764B8"/>
    <w:rPr>
      <w:rFonts w:ascii="Times New Roman" w:hAnsi="Times New Roman"/>
      <w:i/>
      <w:iCs/>
      <w:sz w:val="20"/>
    </w:rPr>
  </w:style>
  <w:style w:type="character" w:customStyle="1" w:styleId="hdr">
    <w:name w:val="hdr"/>
    <w:basedOn w:val="DefaultParagraphFont"/>
    <w:rsid w:val="006764B8"/>
  </w:style>
  <w:style w:type="paragraph" w:customStyle="1" w:styleId="StyleStyle49ptBoldItalic">
    <w:name w:val="Style Style4 + 9 pt Bold Italic"/>
    <w:basedOn w:val="Normal"/>
    <w:link w:val="StyleStyle49ptBoldItalicChar"/>
    <w:qFormat/>
    <w:rsid w:val="006764B8"/>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6764B8"/>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6764B8"/>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6764B8"/>
    <w:rPr>
      <w:rFonts w:eastAsia="Times New Roman"/>
      <w:b/>
      <w:bCs/>
      <w:szCs w:val="24"/>
      <w:u w:val="single"/>
    </w:rPr>
  </w:style>
  <w:style w:type="paragraph" w:customStyle="1" w:styleId="StyleUnderlined11pt">
    <w:name w:val="Style Underlined + 11 pt"/>
    <w:link w:val="StyleUnderlined11ptChar"/>
    <w:qFormat/>
    <w:rsid w:val="006764B8"/>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6764B8"/>
    <w:rPr>
      <w:rFonts w:eastAsia="Times New Roman"/>
      <w:szCs w:val="24"/>
      <w:u w:val="single"/>
    </w:rPr>
  </w:style>
  <w:style w:type="character" w:customStyle="1" w:styleId="newscontent">
    <w:name w:val="newscontent"/>
    <w:rsid w:val="006764B8"/>
  </w:style>
  <w:style w:type="paragraph" w:customStyle="1" w:styleId="Smalltext1">
    <w:name w:val="Small text"/>
    <w:aliases w:val="Quote1,Quote11"/>
    <w:basedOn w:val="Normal"/>
    <w:link w:val="SmalltextChar0"/>
    <w:qFormat/>
    <w:rsid w:val="006764B8"/>
    <w:rPr>
      <w:rFonts w:ascii="Arial Narrow" w:eastAsia="Times New Roman" w:hAnsi="Arial Narrow"/>
      <w:sz w:val="16"/>
      <w:szCs w:val="24"/>
    </w:rPr>
  </w:style>
  <w:style w:type="character" w:customStyle="1" w:styleId="SmalltextChar0">
    <w:name w:val="Small text Char"/>
    <w:aliases w:val="Quote1 Char1"/>
    <w:link w:val="Smalltext1"/>
    <w:rsid w:val="006764B8"/>
    <w:rPr>
      <w:rFonts w:ascii="Arial Narrow" w:eastAsia="Times New Roman" w:hAnsi="Arial Narrow" w:cs="Arial"/>
      <w:sz w:val="16"/>
      <w:szCs w:val="24"/>
    </w:rPr>
  </w:style>
  <w:style w:type="character" w:customStyle="1" w:styleId="hilite1">
    <w:name w:val="hilite1"/>
    <w:basedOn w:val="DefaultParagraphFont"/>
    <w:rsid w:val="006764B8"/>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6764B8"/>
    <w:rPr>
      <w:rFonts w:eastAsia="Times New Roman"/>
      <w:szCs w:val="24"/>
    </w:rPr>
  </w:style>
  <w:style w:type="character" w:customStyle="1" w:styleId="Style12ptBoldUnderline1">
    <w:name w:val="Style 12 pt Bold Underline1"/>
    <w:basedOn w:val="DefaultParagraphFont"/>
    <w:rsid w:val="006764B8"/>
    <w:rPr>
      <w:b/>
      <w:bCs/>
      <w:sz w:val="24"/>
      <w:u w:val="single"/>
    </w:rPr>
  </w:style>
  <w:style w:type="character" w:customStyle="1" w:styleId="StyleEmphasisArial12ptBoldNotItalic">
    <w:name w:val="Style Emphasis + Arial 12 pt Bold Not Italic"/>
    <w:basedOn w:val="Emphasis"/>
    <w:rsid w:val="006764B8"/>
    <w:rPr>
      <w:rFonts w:ascii="Arial" w:hAnsi="Arial" w:cs="Times New Roman"/>
      <w:b/>
      <w:bCs/>
      <w:i w:val="0"/>
      <w:iCs/>
      <w:sz w:val="24"/>
      <w:u w:val="single"/>
      <w:bdr w:val="single" w:sz="8" w:space="0" w:color="auto"/>
    </w:rPr>
  </w:style>
  <w:style w:type="character" w:customStyle="1" w:styleId="DebateHighlighted">
    <w:name w:val="Debate Highlighted"/>
    <w:qFormat/>
    <w:rsid w:val="006764B8"/>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6764B8"/>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6764B8"/>
    <w:rPr>
      <w:rFonts w:ascii="SimSun" w:eastAsia="SimSun" w:hAnsi="SimSun"/>
      <w:sz w:val="15"/>
      <w:lang w:eastAsia="zh-CN"/>
    </w:rPr>
  </w:style>
  <w:style w:type="paragraph" w:customStyle="1" w:styleId="UnreadText">
    <w:name w:val="Unread Text"/>
    <w:basedOn w:val="Normal"/>
    <w:next w:val="Normal"/>
    <w:link w:val="UnreadTextChar"/>
    <w:autoRedefine/>
    <w:qFormat/>
    <w:rsid w:val="006764B8"/>
    <w:pPr>
      <w:ind w:left="360"/>
    </w:pPr>
    <w:rPr>
      <w:rFonts w:ascii="SimSun" w:eastAsia="SimSun" w:hAnsi="SimSun" w:cstheme="minorBidi"/>
      <w:sz w:val="15"/>
      <w:lang w:eastAsia="zh-CN"/>
    </w:rPr>
  </w:style>
  <w:style w:type="character" w:customStyle="1" w:styleId="Highlightedunderline">
    <w:name w:val="Highlighted underline"/>
    <w:qFormat/>
    <w:rsid w:val="006764B8"/>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6764B8"/>
    <w:rPr>
      <w:rFonts w:ascii="Arial" w:eastAsia="Times New Roman" w:hAnsi="Arial" w:cs="Arial"/>
      <w:szCs w:val="24"/>
    </w:rPr>
  </w:style>
  <w:style w:type="character" w:customStyle="1" w:styleId="Heading2Char1CharCharCharCharCharC">
    <w:name w:val="Heading 2 Char1 Char Char Char Char Char C"/>
    <w:rsid w:val="006764B8"/>
    <w:rPr>
      <w:rFonts w:cs="Arial"/>
      <w:b/>
      <w:bCs/>
      <w:iCs/>
      <w:sz w:val="24"/>
      <w:szCs w:val="28"/>
      <w:lang w:val="en-US" w:eastAsia="en-US" w:bidi="ar-SA"/>
    </w:rPr>
  </w:style>
  <w:style w:type="character" w:customStyle="1" w:styleId="underline1">
    <w:name w:val="underline1"/>
    <w:basedOn w:val="DefaultParagraphFont"/>
    <w:rsid w:val="006764B8"/>
    <w:rPr>
      <w:u w:val="single"/>
    </w:rPr>
  </w:style>
  <w:style w:type="character" w:customStyle="1" w:styleId="FontStyle291">
    <w:name w:val="Font Style291"/>
    <w:basedOn w:val="DefaultParagraphFont"/>
    <w:uiPriority w:val="99"/>
    <w:rsid w:val="006764B8"/>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6764B8"/>
    <w:rPr>
      <w:b/>
      <w:bCs/>
      <w:sz w:val="20"/>
      <w:u w:val="single"/>
      <w:bdr w:val="single" w:sz="4" w:space="0" w:color="auto"/>
    </w:rPr>
  </w:style>
  <w:style w:type="paragraph" w:customStyle="1" w:styleId="StyleUnderlining11pt">
    <w:name w:val="Style Underlining + 11 pt"/>
    <w:basedOn w:val="Normal"/>
    <w:link w:val="StyleUnderlining11ptChar"/>
    <w:qFormat/>
    <w:rsid w:val="006764B8"/>
    <w:rPr>
      <w:rFonts w:eastAsia="Times New Roman"/>
      <w:szCs w:val="24"/>
      <w:u w:val="single"/>
      <w:lang w:val="en-GB"/>
    </w:rPr>
  </w:style>
  <w:style w:type="character" w:customStyle="1" w:styleId="StyleUnderlining11ptChar">
    <w:name w:val="Style Underlining + 11 pt Char"/>
    <w:basedOn w:val="DefaultParagraphFont"/>
    <w:link w:val="StyleUnderlining11pt"/>
    <w:rsid w:val="006764B8"/>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6764B8"/>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6764B8"/>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6764B8"/>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6764B8"/>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6764B8"/>
    <w:pPr>
      <w:ind w:left="288"/>
    </w:pPr>
    <w:rPr>
      <w:rFonts w:eastAsia="Times New Roman"/>
      <w:szCs w:val="24"/>
      <w:u w:val="single"/>
    </w:rPr>
  </w:style>
  <w:style w:type="character" w:customStyle="1" w:styleId="Cards1Char">
    <w:name w:val="Cards1 Char"/>
    <w:basedOn w:val="DefaultParagraphFont"/>
    <w:link w:val="Cards1"/>
    <w:rsid w:val="006764B8"/>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6764B8"/>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764B8"/>
    <w:rPr>
      <w:rFonts w:eastAsia="Calibri"/>
      <w:u w:val="single"/>
    </w:rPr>
  </w:style>
  <w:style w:type="paragraph" w:customStyle="1" w:styleId="Stylecard8pt">
    <w:name w:val="Style card + 8 pt"/>
    <w:basedOn w:val="Normal"/>
    <w:link w:val="Stylecard8ptChar"/>
    <w:qFormat/>
    <w:rsid w:val="006764B8"/>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6764B8"/>
    <w:rPr>
      <w:rFonts w:ascii="Arial" w:eastAsia="Times New Roman" w:hAnsi="Arial" w:cs="Arial"/>
      <w:color w:val="000000"/>
      <w:kern w:val="32"/>
      <w:szCs w:val="20"/>
      <w:u w:val="single"/>
      <w:lang w:eastAsia="ar-SA"/>
    </w:rPr>
  </w:style>
  <w:style w:type="paragraph" w:customStyle="1" w:styleId="TagGA11">
    <w:name w:val="Tag GA 11"/>
    <w:basedOn w:val="TOC1"/>
    <w:qFormat/>
    <w:rsid w:val="006764B8"/>
    <w:rPr>
      <w:rFonts w:eastAsia="Calibri"/>
      <w:b/>
    </w:rPr>
  </w:style>
  <w:style w:type="paragraph" w:customStyle="1" w:styleId="CiteCard">
    <w:name w:val="Cite/Card"/>
    <w:basedOn w:val="TOC2"/>
    <w:qFormat/>
    <w:rsid w:val="006764B8"/>
    <w:pPr>
      <w:tabs>
        <w:tab w:val="left" w:pos="4360"/>
      </w:tabs>
      <w:ind w:left="220"/>
    </w:pPr>
    <w:rPr>
      <w:rFonts w:eastAsia="Calibri"/>
    </w:rPr>
  </w:style>
  <w:style w:type="character" w:customStyle="1" w:styleId="CardTextUnderlinedChar">
    <w:name w:val="Card Text Underlined Char"/>
    <w:basedOn w:val="DefaultParagraphFont"/>
    <w:rsid w:val="006764B8"/>
    <w:rPr>
      <w:rFonts w:ascii="Georgia" w:eastAsia="Times New Roman" w:hAnsi="Georgia" w:hint="default"/>
      <w:sz w:val="22"/>
      <w:u w:val="single"/>
      <w:lang w:eastAsia="zh-CN"/>
    </w:rPr>
  </w:style>
  <w:style w:type="character" w:customStyle="1" w:styleId="grey10">
    <w:name w:val="grey10"/>
    <w:basedOn w:val="DefaultParagraphFont"/>
    <w:rsid w:val="006764B8"/>
  </w:style>
  <w:style w:type="character" w:customStyle="1" w:styleId="navy13bd">
    <w:name w:val="navy13bd"/>
    <w:basedOn w:val="DefaultParagraphFont"/>
    <w:rsid w:val="006764B8"/>
  </w:style>
  <w:style w:type="character" w:customStyle="1" w:styleId="Style9ptUnderline2">
    <w:name w:val="Style 9 pt Underline2"/>
    <w:basedOn w:val="DefaultParagraphFont"/>
    <w:rsid w:val="006764B8"/>
    <w:rPr>
      <w:sz w:val="20"/>
      <w:u w:val="single"/>
    </w:rPr>
  </w:style>
  <w:style w:type="character" w:customStyle="1" w:styleId="Style9ptBoldUnderline1">
    <w:name w:val="Style 9 pt Bold Underline1"/>
    <w:basedOn w:val="DefaultParagraphFont"/>
    <w:rsid w:val="006764B8"/>
    <w:rPr>
      <w:b/>
      <w:bCs/>
      <w:sz w:val="20"/>
      <w:u w:val="single"/>
    </w:rPr>
  </w:style>
  <w:style w:type="character" w:customStyle="1" w:styleId="TagsCharChar">
    <w:name w:val="Tags Char Char"/>
    <w:basedOn w:val="DefaultParagraphFont"/>
    <w:rsid w:val="006764B8"/>
    <w:rPr>
      <w:rFonts w:eastAsia="SimSun"/>
      <w:b/>
      <w:sz w:val="24"/>
      <w:lang w:val="en-US" w:eastAsia="zh-CN" w:bidi="ar-SA"/>
    </w:rPr>
  </w:style>
  <w:style w:type="paragraph" w:customStyle="1" w:styleId="cardCharCharCharChar">
    <w:name w:val="card Char Char Char Char"/>
    <w:basedOn w:val="Normal"/>
    <w:rsid w:val="006764B8"/>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6764B8"/>
    <w:rPr>
      <w:rFonts w:eastAsia="Times New Roman"/>
      <w:szCs w:val="24"/>
      <w:u w:val="single"/>
    </w:rPr>
  </w:style>
  <w:style w:type="character" w:customStyle="1" w:styleId="CARDChar0">
    <w:name w:val="CARD Char"/>
    <w:basedOn w:val="DefaultParagraphFont"/>
    <w:link w:val="CARD0"/>
    <w:rsid w:val="006764B8"/>
    <w:rPr>
      <w:rFonts w:ascii="Arial" w:eastAsia="Times New Roman" w:hAnsi="Arial" w:cs="Arial"/>
      <w:szCs w:val="24"/>
      <w:u w:val="single"/>
    </w:rPr>
  </w:style>
  <w:style w:type="paragraph" w:customStyle="1" w:styleId="Normal20pt">
    <w:name w:val="Normal  + 20 pt"/>
    <w:basedOn w:val="Normal"/>
    <w:uiPriority w:val="6"/>
    <w:qFormat/>
    <w:rsid w:val="006764B8"/>
    <w:rPr>
      <w:rFonts w:asciiTheme="minorHAnsi" w:hAnsiTheme="minorHAnsi"/>
      <w:bCs/>
      <w:u w:val="single"/>
    </w:rPr>
  </w:style>
  <w:style w:type="character" w:customStyle="1" w:styleId="StyleStyle4CharTimesNewRoman11pt">
    <w:name w:val="Style Style4 Char + Times New Roman 11 pt"/>
    <w:basedOn w:val="DefaultParagraphFont"/>
    <w:rsid w:val="006764B8"/>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6764B8"/>
    <w:pPr>
      <w:spacing w:before="100" w:beforeAutospacing="1" w:after="100" w:afterAutospacing="1"/>
    </w:pPr>
    <w:rPr>
      <w:rFonts w:eastAsia="Times New Roman"/>
      <w:szCs w:val="24"/>
    </w:rPr>
  </w:style>
  <w:style w:type="paragraph" w:customStyle="1" w:styleId="author-credentials">
    <w:name w:val="author-credentials"/>
    <w:basedOn w:val="Normal"/>
    <w:qFormat/>
    <w:rsid w:val="006764B8"/>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6764B8"/>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764B8"/>
    <w:rPr>
      <w:rFonts w:ascii="Times New Roman" w:hAnsi="Times New Roman"/>
      <w:i/>
      <w:iCs/>
      <w:sz w:val="20"/>
      <w:szCs w:val="24"/>
      <w:u w:val="single"/>
      <w:lang w:val="en-US" w:eastAsia="en-US" w:bidi="ar-SA"/>
    </w:rPr>
  </w:style>
  <w:style w:type="character" w:customStyle="1" w:styleId="CharChar4">
    <w:name w:val="Char Char4"/>
    <w:basedOn w:val="DefaultParagraphFont"/>
    <w:rsid w:val="006764B8"/>
    <w:rPr>
      <w:rFonts w:cs="Arial"/>
      <w:b/>
      <w:bCs/>
      <w:iCs/>
      <w:szCs w:val="28"/>
      <w:lang w:val="en-US" w:eastAsia="en-US" w:bidi="ar-SA"/>
    </w:rPr>
  </w:style>
  <w:style w:type="character" w:customStyle="1" w:styleId="yshortcuts">
    <w:name w:val="yshortcuts"/>
    <w:basedOn w:val="DefaultParagraphFont"/>
    <w:rsid w:val="006764B8"/>
  </w:style>
  <w:style w:type="character" w:customStyle="1" w:styleId="SmallText-New">
    <w:name w:val="Small Text - New"/>
    <w:basedOn w:val="DefaultParagraphFont"/>
    <w:rsid w:val="006764B8"/>
    <w:rPr>
      <w:rFonts w:ascii="Arial Narrow" w:hAnsi="Arial Narrow"/>
      <w:sz w:val="14"/>
    </w:rPr>
  </w:style>
  <w:style w:type="character" w:customStyle="1" w:styleId="Underlined-New">
    <w:name w:val="Underlined - New"/>
    <w:basedOn w:val="DefaultParagraphFont"/>
    <w:rsid w:val="006764B8"/>
    <w:rPr>
      <w:rFonts w:ascii="Arial Narrow" w:hAnsi="Arial Narrow"/>
      <w:sz w:val="16"/>
      <w:u w:val="single"/>
    </w:rPr>
  </w:style>
  <w:style w:type="paragraph" w:styleId="PlainText">
    <w:name w:val="Plain Text"/>
    <w:basedOn w:val="Normal"/>
    <w:link w:val="PlainTextChar"/>
    <w:rsid w:val="006764B8"/>
    <w:rPr>
      <w:rFonts w:ascii="Courier New" w:eastAsia="Times New Roman" w:hAnsi="Courier New" w:cs="Courier New"/>
      <w:szCs w:val="20"/>
    </w:rPr>
  </w:style>
  <w:style w:type="character" w:customStyle="1" w:styleId="PlainTextChar">
    <w:name w:val="Plain Text Char"/>
    <w:basedOn w:val="DefaultParagraphFont"/>
    <w:link w:val="PlainText"/>
    <w:rsid w:val="006764B8"/>
    <w:rPr>
      <w:rFonts w:ascii="Courier New" w:eastAsia="Times New Roman" w:hAnsi="Courier New" w:cs="Courier New"/>
      <w:szCs w:val="20"/>
    </w:rPr>
  </w:style>
  <w:style w:type="character" w:customStyle="1" w:styleId="senselabelstart">
    <w:name w:val="sense_label start"/>
    <w:basedOn w:val="DefaultParagraphFont"/>
    <w:rsid w:val="006764B8"/>
  </w:style>
  <w:style w:type="character" w:customStyle="1" w:styleId="sensecontent">
    <w:name w:val="sense_content"/>
    <w:basedOn w:val="DefaultParagraphFont"/>
    <w:rsid w:val="006764B8"/>
  </w:style>
  <w:style w:type="character" w:customStyle="1" w:styleId="vi">
    <w:name w:val="vi"/>
    <w:basedOn w:val="DefaultParagraphFont"/>
    <w:rsid w:val="006764B8"/>
  </w:style>
  <w:style w:type="paragraph" w:customStyle="1" w:styleId="evidencetextChar">
    <w:name w:val="evidence text Char"/>
    <w:basedOn w:val="Normal"/>
    <w:rsid w:val="006764B8"/>
    <w:pPr>
      <w:ind w:left="1728" w:right="1008"/>
    </w:pPr>
    <w:rPr>
      <w:rFonts w:eastAsia="Times New Roman"/>
      <w:color w:val="000000"/>
      <w:sz w:val="18"/>
      <w:szCs w:val="24"/>
    </w:rPr>
  </w:style>
  <w:style w:type="character" w:customStyle="1" w:styleId="Style6Char">
    <w:name w:val="Style6 Char"/>
    <w:basedOn w:val="DefaultParagraphFont"/>
    <w:link w:val="Style6"/>
    <w:rsid w:val="006764B8"/>
    <w:rPr>
      <w:rFonts w:ascii="Arial" w:hAnsi="Arial" w:cs="Arial"/>
      <w:color w:val="000000"/>
    </w:rPr>
  </w:style>
  <w:style w:type="paragraph" w:customStyle="1" w:styleId="Style11">
    <w:name w:val="Style11"/>
    <w:basedOn w:val="Normal"/>
    <w:link w:val="Style11Char"/>
    <w:qFormat/>
    <w:rsid w:val="006764B8"/>
    <w:rPr>
      <w:rFonts w:eastAsia="Times New Roman"/>
      <w:b/>
      <w:szCs w:val="20"/>
      <w:u w:val="thick"/>
    </w:rPr>
  </w:style>
  <w:style w:type="character" w:customStyle="1" w:styleId="Style11Char">
    <w:name w:val="Style11 Char"/>
    <w:basedOn w:val="DefaultParagraphFont"/>
    <w:link w:val="Style11"/>
    <w:rsid w:val="006764B8"/>
    <w:rPr>
      <w:rFonts w:ascii="Arial" w:eastAsia="Times New Roman" w:hAnsi="Arial" w:cs="Arial"/>
      <w:b/>
      <w:szCs w:val="20"/>
      <w:u w:val="thick"/>
    </w:rPr>
  </w:style>
  <w:style w:type="paragraph" w:customStyle="1" w:styleId="Style12">
    <w:name w:val="Style12"/>
    <w:basedOn w:val="Normal"/>
    <w:link w:val="Style12Char"/>
    <w:qFormat/>
    <w:rsid w:val="006764B8"/>
    <w:rPr>
      <w:rFonts w:eastAsia="Times New Roman"/>
      <w:b/>
      <w:u w:val="thick"/>
    </w:rPr>
  </w:style>
  <w:style w:type="character" w:customStyle="1" w:styleId="Style12Char">
    <w:name w:val="Style12 Char"/>
    <w:basedOn w:val="DefaultParagraphFont"/>
    <w:link w:val="Style12"/>
    <w:rsid w:val="006764B8"/>
    <w:rPr>
      <w:rFonts w:ascii="Arial" w:eastAsia="Times New Roman" w:hAnsi="Arial" w:cs="Arial"/>
      <w:b/>
      <w:u w:val="thick"/>
    </w:rPr>
  </w:style>
  <w:style w:type="character" w:customStyle="1" w:styleId="caps-label">
    <w:name w:val="caps-label"/>
    <w:basedOn w:val="DefaultParagraphFont"/>
    <w:rsid w:val="006764B8"/>
  </w:style>
  <w:style w:type="character" w:customStyle="1" w:styleId="tagChar2">
    <w:name w:val="tag Char2"/>
    <w:basedOn w:val="DefaultParagraphFont"/>
    <w:qFormat/>
    <w:rsid w:val="006764B8"/>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6764B8"/>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6764B8"/>
    <w:rPr>
      <w:rFonts w:ascii="Arial" w:eastAsia="Calibri" w:hAnsi="Arial" w:cs="Arial"/>
      <w:szCs w:val="24"/>
      <w:u w:val="single"/>
    </w:rPr>
  </w:style>
  <w:style w:type="character" w:customStyle="1" w:styleId="CharCharChar">
    <w:name w:val="Char Char Char"/>
    <w:basedOn w:val="DefaultParagraphFont"/>
    <w:rsid w:val="006764B8"/>
    <w:rPr>
      <w:rFonts w:cs="Arial"/>
      <w:bCs/>
      <w:szCs w:val="26"/>
      <w:u w:val="single"/>
      <w:lang w:val="en-US" w:eastAsia="en-US" w:bidi="ar-SA"/>
    </w:rPr>
  </w:style>
  <w:style w:type="character" w:customStyle="1" w:styleId="current-selection">
    <w:name w:val="current-selection"/>
    <w:basedOn w:val="DefaultParagraphFont"/>
    <w:rsid w:val="006764B8"/>
  </w:style>
  <w:style w:type="character" w:customStyle="1" w:styleId="a2">
    <w:name w:val="_"/>
    <w:basedOn w:val="DefaultParagraphFont"/>
    <w:rsid w:val="006764B8"/>
  </w:style>
  <w:style w:type="paragraph" w:customStyle="1" w:styleId="Shrink6">
    <w:name w:val="Shrink 6"/>
    <w:basedOn w:val="Normal"/>
    <w:qFormat/>
    <w:rsid w:val="006764B8"/>
    <w:rPr>
      <w:rFonts w:eastAsia="Calibri"/>
      <w:sz w:val="12"/>
    </w:rPr>
  </w:style>
  <w:style w:type="paragraph" w:customStyle="1" w:styleId="Underline20">
    <w:name w:val="Underline2"/>
    <w:basedOn w:val="Normal"/>
    <w:link w:val="Underline2Char"/>
    <w:uiPriority w:val="4"/>
    <w:qFormat/>
    <w:rsid w:val="006764B8"/>
    <w:rPr>
      <w:rFonts w:eastAsia="Calibri"/>
      <w:u w:val="single"/>
    </w:rPr>
  </w:style>
  <w:style w:type="character" w:customStyle="1" w:styleId="Underline2Char">
    <w:name w:val="Underline2 Char"/>
    <w:link w:val="Underline20"/>
    <w:uiPriority w:val="4"/>
    <w:rsid w:val="006764B8"/>
    <w:rPr>
      <w:rFonts w:ascii="Arial" w:eastAsia="Calibri" w:hAnsi="Arial" w:cs="Arial"/>
      <w:u w:val="single"/>
    </w:rPr>
  </w:style>
  <w:style w:type="character" w:customStyle="1" w:styleId="StyleDate">
    <w:name w:val="Style Date"/>
    <w:rsid w:val="006764B8"/>
    <w:rPr>
      <w:b/>
      <w:sz w:val="24"/>
    </w:rPr>
  </w:style>
  <w:style w:type="character" w:customStyle="1" w:styleId="messagecontent">
    <w:name w:val="message_content"/>
    <w:rsid w:val="006764B8"/>
  </w:style>
  <w:style w:type="character" w:customStyle="1" w:styleId="StyleUnderlineChar">
    <w:name w:val="Style Underline Char"/>
    <w:basedOn w:val="DefaultParagraphFont"/>
    <w:rsid w:val="006764B8"/>
    <w:rPr>
      <w:rFonts w:ascii="Times New Roman" w:eastAsia="Calibri" w:hAnsi="Times New Roman" w:cs="Times New Roman"/>
      <w:sz w:val="20"/>
      <w:szCs w:val="20"/>
      <w:u w:val="single"/>
    </w:rPr>
  </w:style>
  <w:style w:type="paragraph" w:customStyle="1" w:styleId="CM5">
    <w:name w:val="CM5"/>
    <w:basedOn w:val="Normal"/>
    <w:next w:val="Normal"/>
    <w:qFormat/>
    <w:rsid w:val="006764B8"/>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6764B8"/>
    <w:rPr>
      <w:rFonts w:ascii="Arial" w:eastAsia="Times New Roman" w:hAnsi="Arial" w:cs="Arial"/>
      <w:sz w:val="20"/>
      <w:szCs w:val="20"/>
    </w:rPr>
  </w:style>
  <w:style w:type="paragraph" w:customStyle="1" w:styleId="BriefTitleWorks">
    <w:name w:val="Brief Title Works"/>
    <w:basedOn w:val="Heading1"/>
    <w:link w:val="BriefTitleWorksChar"/>
    <w:qFormat/>
    <w:rsid w:val="006764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6764B8"/>
    <w:rPr>
      <w:rFonts w:ascii="Arial" w:eastAsia="Times New Roman" w:hAnsi="Arial" w:cs="Arial"/>
      <w:b/>
      <w:kern w:val="32"/>
      <w:sz w:val="24"/>
      <w:szCs w:val="32"/>
      <w:u w:val="single"/>
    </w:rPr>
  </w:style>
  <w:style w:type="character" w:customStyle="1" w:styleId="twelptblackblack1">
    <w:name w:val="twelptblackblack1"/>
    <w:basedOn w:val="DefaultParagraphFont"/>
    <w:rsid w:val="006764B8"/>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6764B8"/>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6764B8"/>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6764B8"/>
    <w:rPr>
      <w:rFonts w:ascii="Times New Roman" w:eastAsia="Times New Roman" w:hAnsi="Times New Roman" w:cs="Times New Roman"/>
      <w:b/>
      <w:sz w:val="24"/>
      <w:szCs w:val="20"/>
    </w:rPr>
  </w:style>
  <w:style w:type="character" w:customStyle="1" w:styleId="cardChar10">
    <w:name w:val="card Char1"/>
    <w:basedOn w:val="DefaultParagraphFont"/>
    <w:locked/>
    <w:rsid w:val="006764B8"/>
    <w:rPr>
      <w:b/>
      <w:bCs/>
      <w:u w:val="single"/>
    </w:rPr>
  </w:style>
  <w:style w:type="paragraph" w:styleId="BodyTextIndent">
    <w:name w:val="Body Text Indent"/>
    <w:basedOn w:val="Normal"/>
    <w:link w:val="BodyTextIndentChar"/>
    <w:rsid w:val="006764B8"/>
    <w:pPr>
      <w:spacing w:after="120"/>
      <w:ind w:left="360"/>
    </w:pPr>
  </w:style>
  <w:style w:type="character" w:customStyle="1" w:styleId="BodyTextIndentChar">
    <w:name w:val="Body Text Indent Char"/>
    <w:basedOn w:val="DefaultParagraphFont"/>
    <w:link w:val="BodyTextIndent"/>
    <w:rsid w:val="006764B8"/>
    <w:rPr>
      <w:rFonts w:ascii="Arial" w:hAnsi="Arial" w:cs="Arial"/>
    </w:rPr>
  </w:style>
  <w:style w:type="paragraph" w:customStyle="1" w:styleId="BlockHeadings">
    <w:name w:val="Block Headings"/>
    <w:link w:val="BlockHeadingsChar"/>
    <w:qFormat/>
    <w:rsid w:val="006764B8"/>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6764B8"/>
    <w:rPr>
      <w:rFonts w:cs="Arial"/>
      <w:bCs/>
      <w:szCs w:val="26"/>
      <w:u w:val="single"/>
      <w:lang w:val="en-US" w:eastAsia="en-US" w:bidi="ar-SA"/>
    </w:rPr>
  </w:style>
  <w:style w:type="character" w:customStyle="1" w:styleId="underlinedCharChar">
    <w:name w:val="underlined Char Char"/>
    <w:rsid w:val="006764B8"/>
    <w:rPr>
      <w:rFonts w:ascii="Calibri" w:eastAsia="Times New Roman" w:hAnsi="Calibri" w:cs="Calibri"/>
      <w:szCs w:val="20"/>
      <w:u w:val="single"/>
    </w:rPr>
  </w:style>
  <w:style w:type="paragraph" w:customStyle="1" w:styleId="conintrotext">
    <w:name w:val="conintrotext"/>
    <w:basedOn w:val="Normal"/>
    <w:uiPriority w:val="99"/>
    <w:qFormat/>
    <w:rsid w:val="006764B8"/>
    <w:pPr>
      <w:spacing w:before="100" w:beforeAutospacing="1" w:after="100" w:afterAutospacing="1"/>
    </w:pPr>
    <w:rPr>
      <w:rFonts w:eastAsia="Times New Roman"/>
      <w:sz w:val="24"/>
      <w:szCs w:val="24"/>
    </w:rPr>
  </w:style>
  <w:style w:type="character" w:customStyle="1" w:styleId="comment-body">
    <w:name w:val="comment-body"/>
    <w:rsid w:val="006764B8"/>
  </w:style>
  <w:style w:type="character" w:customStyle="1" w:styleId="UnderlineCharCharChar1">
    <w:name w:val="Underline Char Char Char1"/>
    <w:rsid w:val="006764B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764B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764B8"/>
    <w:rPr>
      <w:rFonts w:asciiTheme="minorHAnsi" w:eastAsia="MS Mincho" w:hAnsiTheme="minorHAnsi" w:cstheme="minorBidi"/>
      <w:b/>
      <w:u w:val="single"/>
    </w:rPr>
  </w:style>
  <w:style w:type="character" w:customStyle="1" w:styleId="mw-headline">
    <w:name w:val="mw-headline"/>
    <w:rsid w:val="006764B8"/>
  </w:style>
  <w:style w:type="character" w:customStyle="1" w:styleId="flagicon">
    <w:name w:val="flagicon"/>
    <w:rsid w:val="006764B8"/>
  </w:style>
  <w:style w:type="paragraph" w:customStyle="1" w:styleId="attribution">
    <w:name w:val="attribution"/>
    <w:basedOn w:val="Normal"/>
    <w:qFormat/>
    <w:rsid w:val="006764B8"/>
    <w:pPr>
      <w:spacing w:before="100" w:beforeAutospacing="1" w:after="100" w:afterAutospacing="1"/>
    </w:pPr>
    <w:rPr>
      <w:rFonts w:eastAsia="Times New Roman"/>
      <w:sz w:val="24"/>
      <w:szCs w:val="24"/>
    </w:rPr>
  </w:style>
  <w:style w:type="paragraph" w:customStyle="1" w:styleId="more">
    <w:name w:val="more"/>
    <w:basedOn w:val="Normal"/>
    <w:qFormat/>
    <w:rsid w:val="006764B8"/>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6764B8"/>
    <w:pPr>
      <w:spacing w:before="100" w:beforeAutospacing="1" w:after="100" w:afterAutospacing="1"/>
    </w:pPr>
    <w:rPr>
      <w:rFonts w:eastAsia="Times New Roman"/>
      <w:sz w:val="24"/>
      <w:szCs w:val="24"/>
    </w:rPr>
  </w:style>
  <w:style w:type="character" w:customStyle="1" w:styleId="reality">
    <w:name w:val="reality"/>
    <w:rsid w:val="006764B8"/>
  </w:style>
  <w:style w:type="character" w:customStyle="1" w:styleId="share">
    <w:name w:val="share"/>
    <w:rsid w:val="006764B8"/>
  </w:style>
  <w:style w:type="paragraph" w:customStyle="1" w:styleId="inside-copy">
    <w:name w:val="inside-copy"/>
    <w:basedOn w:val="Normal"/>
    <w:qFormat/>
    <w:rsid w:val="006764B8"/>
    <w:pPr>
      <w:spacing w:before="100" w:beforeAutospacing="1" w:after="100" w:afterAutospacing="1"/>
    </w:pPr>
    <w:rPr>
      <w:rFonts w:eastAsia="Times New Roman"/>
      <w:sz w:val="24"/>
      <w:szCs w:val="24"/>
    </w:rPr>
  </w:style>
  <w:style w:type="character" w:customStyle="1" w:styleId="inside-head">
    <w:name w:val="inside-head"/>
    <w:rsid w:val="006764B8"/>
  </w:style>
  <w:style w:type="character" w:customStyle="1" w:styleId="apturelink">
    <w:name w:val="apturelink"/>
    <w:rsid w:val="006764B8"/>
  </w:style>
  <w:style w:type="character" w:customStyle="1" w:styleId="apturelinkicon">
    <w:name w:val="apturelinkicon"/>
    <w:rsid w:val="006764B8"/>
  </w:style>
  <w:style w:type="paragraph" w:customStyle="1" w:styleId="Default1">
    <w:name w:val="Default1"/>
    <w:basedOn w:val="Default"/>
    <w:next w:val="Default"/>
    <w:uiPriority w:val="99"/>
    <w:qFormat/>
    <w:rsid w:val="006764B8"/>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6764B8"/>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6764B8"/>
    <w:pPr>
      <w:jc w:val="left"/>
    </w:pPr>
    <w:rPr>
      <w:rFonts w:ascii="Futura" w:eastAsia="Times New Roman" w:hAnsi="Futura"/>
      <w:b w:val="0"/>
      <w:caps/>
      <w:sz w:val="16"/>
      <w:szCs w:val="24"/>
    </w:rPr>
  </w:style>
  <w:style w:type="character" w:customStyle="1" w:styleId="LittleChar">
    <w:name w:val="Little Char"/>
    <w:link w:val="Little"/>
    <w:rsid w:val="006764B8"/>
    <w:rPr>
      <w:rFonts w:ascii="Futura" w:eastAsia="Times New Roman" w:hAnsi="Futura" w:cs="Arial"/>
      <w:caps/>
      <w:sz w:val="16"/>
      <w:szCs w:val="24"/>
    </w:rPr>
  </w:style>
  <w:style w:type="character" w:customStyle="1" w:styleId="Style11ptThickunderline">
    <w:name w:val="Style 11 pt Thick underline"/>
    <w:rsid w:val="006764B8"/>
    <w:rPr>
      <w:rFonts w:ascii="Times New Roman" w:hAnsi="Times New Roman"/>
      <w:sz w:val="20"/>
      <w:u w:val="single"/>
    </w:rPr>
  </w:style>
  <w:style w:type="character" w:customStyle="1" w:styleId="Style11ptBoldThickunderline">
    <w:name w:val="Style 11 pt Bold Thick underline"/>
    <w:rsid w:val="006764B8"/>
    <w:rPr>
      <w:rFonts w:ascii="Times New Roman" w:hAnsi="Times New Roman"/>
      <w:b/>
      <w:bCs/>
      <w:sz w:val="20"/>
      <w:u w:val="single"/>
    </w:rPr>
  </w:style>
  <w:style w:type="character" w:customStyle="1" w:styleId="credit">
    <w:name w:val="credit"/>
    <w:rsid w:val="006764B8"/>
  </w:style>
  <w:style w:type="character" w:customStyle="1" w:styleId="Caption1">
    <w:name w:val="Caption1"/>
    <w:rsid w:val="006764B8"/>
  </w:style>
  <w:style w:type="character" w:customStyle="1" w:styleId="ilad">
    <w:name w:val="il_ad"/>
    <w:rsid w:val="006764B8"/>
  </w:style>
  <w:style w:type="character" w:customStyle="1" w:styleId="UnderlineChar1Char">
    <w:name w:val="Underline Char1 Char"/>
    <w:rsid w:val="006764B8"/>
    <w:rPr>
      <w:rFonts w:ascii="Calibri" w:eastAsia="MS Mincho" w:hAnsi="Calibri" w:cs="Calibri"/>
      <w:szCs w:val="20"/>
      <w:u w:val="single"/>
    </w:rPr>
  </w:style>
  <w:style w:type="character" w:customStyle="1" w:styleId="BoldandUnderlineCharChar">
    <w:name w:val="Bold and Underline Char Char"/>
    <w:rsid w:val="006764B8"/>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764B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764B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764B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764B8"/>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6764B8"/>
    <w:rPr>
      <w:rFonts w:eastAsia="MS Mincho"/>
      <w:szCs w:val="20"/>
      <w:u w:val="single"/>
    </w:rPr>
  </w:style>
  <w:style w:type="character" w:customStyle="1" w:styleId="UnderlineChar2CharCharChar">
    <w:name w:val="Underline Char2 Char Char Char"/>
    <w:link w:val="UnderlineChar2CharChar"/>
    <w:rsid w:val="006764B8"/>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764B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764B8"/>
    <w:rPr>
      <w:rFonts w:asciiTheme="minorHAnsi" w:eastAsia="MS Mincho" w:hAnsiTheme="minorHAnsi" w:cstheme="minorBidi"/>
      <w:b/>
      <w:u w:val="single"/>
    </w:rPr>
  </w:style>
  <w:style w:type="paragraph" w:customStyle="1" w:styleId="CardBody">
    <w:name w:val="Card Body"/>
    <w:basedOn w:val="Normal"/>
    <w:link w:val="CardBodyChar"/>
    <w:qFormat/>
    <w:rsid w:val="006764B8"/>
    <w:rPr>
      <w:rFonts w:eastAsia="Times New Roman"/>
      <w:sz w:val="16"/>
      <w:szCs w:val="24"/>
    </w:rPr>
  </w:style>
  <w:style w:type="character" w:customStyle="1" w:styleId="CardBodyChar">
    <w:name w:val="Card Body Char"/>
    <w:link w:val="CardBody"/>
    <w:rsid w:val="006764B8"/>
    <w:rPr>
      <w:rFonts w:ascii="Arial" w:eastAsia="Times New Roman" w:hAnsi="Arial" w:cs="Arial"/>
      <w:sz w:val="16"/>
      <w:szCs w:val="24"/>
    </w:rPr>
  </w:style>
  <w:style w:type="character" w:customStyle="1" w:styleId="ptitleinside">
    <w:name w:val="p_title_inside"/>
    <w:rsid w:val="006764B8"/>
  </w:style>
  <w:style w:type="paragraph" w:customStyle="1" w:styleId="StyleBoldandUnderlineChar11ptBorderSinglesolidline">
    <w:name w:val="Style Bold and Underline Char + 11 pt Border: : (Single solid line..."/>
    <w:link w:val="StyleBoldandUnderlineChar11ptBorderSinglesolidlineChar"/>
    <w:qFormat/>
    <w:rsid w:val="006764B8"/>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764B8"/>
    <w:rPr>
      <w:rFonts w:eastAsia="Times New Roman"/>
      <w:b/>
      <w:bCs/>
      <w:szCs w:val="20"/>
      <w:u w:val="single"/>
      <w:bdr w:val="single" w:sz="4" w:space="0" w:color="auto"/>
    </w:rPr>
  </w:style>
  <w:style w:type="character" w:customStyle="1" w:styleId="Heading1CharChar1">
    <w:name w:val="Heading 1 Char Char1"/>
    <w:rsid w:val="006764B8"/>
    <w:rPr>
      <w:rFonts w:cs="Arial"/>
      <w:b/>
      <w:bCs/>
      <w:szCs w:val="32"/>
      <w:lang w:val="en-US" w:eastAsia="en-US" w:bidi="ar-SA"/>
    </w:rPr>
  </w:style>
  <w:style w:type="paragraph" w:customStyle="1" w:styleId="Indentation">
    <w:name w:val="Indentation"/>
    <w:basedOn w:val="Normal"/>
    <w:qFormat/>
    <w:rsid w:val="006764B8"/>
    <w:pPr>
      <w:ind w:left="288" w:right="288"/>
    </w:pPr>
  </w:style>
  <w:style w:type="character" w:customStyle="1" w:styleId="StyleUnderlineChar9ptBorderSinglesolidlineAuto0">
    <w:name w:val="Style Underline Char + 9 pt Border: : (Single solid line Auto  0..."/>
    <w:rsid w:val="006764B8"/>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6764B8"/>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6764B8"/>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6764B8"/>
    <w:rPr>
      <w:rFonts w:eastAsia="Times New Roman"/>
      <w:szCs w:val="24"/>
      <w:u w:val="single"/>
    </w:rPr>
  </w:style>
  <w:style w:type="character" w:customStyle="1" w:styleId="StyleStyle4ArialNarrow9ptChar">
    <w:name w:val="Style Style4 + Arial Narrow 9 pt Char"/>
    <w:link w:val="StyleStyle4ArialNarrow9pt"/>
    <w:rsid w:val="006764B8"/>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6764B8"/>
    <w:rPr>
      <w:rFonts w:eastAsia="Times New Roman"/>
      <w:b/>
      <w:bCs/>
      <w:szCs w:val="24"/>
      <w:u w:val="single"/>
    </w:rPr>
  </w:style>
  <w:style w:type="character" w:customStyle="1" w:styleId="StyleStyle4ArialNarrow9ptBoldChar">
    <w:name w:val="Style Style4 + Arial Narrow 9 pt Bold Char"/>
    <w:link w:val="StyleStyle4ArialNarrow9ptBold"/>
    <w:rsid w:val="006764B8"/>
    <w:rPr>
      <w:rFonts w:ascii="Arial" w:eastAsia="Times New Roman" w:hAnsi="Arial" w:cs="Arial"/>
      <w:b/>
      <w:bCs/>
      <w:szCs w:val="24"/>
      <w:u w:val="single"/>
    </w:rPr>
  </w:style>
  <w:style w:type="character" w:customStyle="1" w:styleId="Style9ptBoldUnderline">
    <w:name w:val="Style 9 pt Bold Underline"/>
    <w:rsid w:val="006764B8"/>
    <w:rPr>
      <w:b/>
      <w:bCs/>
      <w:sz w:val="20"/>
      <w:u w:val="single"/>
    </w:rPr>
  </w:style>
  <w:style w:type="character" w:customStyle="1" w:styleId="StyleBoldandUnderlineCharChar29pt">
    <w:name w:val="Style Bold and Underline Char Char2 + 9 pt"/>
    <w:rsid w:val="006764B8"/>
    <w:rPr>
      <w:rFonts w:ascii="Times New Roman" w:hAnsi="Times New Roman"/>
      <w:b/>
      <w:bCs/>
      <w:noProof w:val="0"/>
      <w:sz w:val="20"/>
      <w:u w:val="single"/>
    </w:rPr>
  </w:style>
  <w:style w:type="character" w:customStyle="1" w:styleId="StyleUnderlineCharChar19pt">
    <w:name w:val="Style Underline Char Char1 + 9 pt"/>
    <w:rsid w:val="006764B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764B8"/>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6764B8"/>
    <w:rPr>
      <w:rFonts w:ascii="Times New Roman" w:hAnsi="Times New Roman"/>
      <w:sz w:val="20"/>
      <w:u w:val="single"/>
    </w:rPr>
  </w:style>
  <w:style w:type="character" w:customStyle="1" w:styleId="StyleStyleBoldUnderline11pt">
    <w:name w:val="Style Style Bold Underline + 11 pt"/>
    <w:rsid w:val="006764B8"/>
    <w:rPr>
      <w:b/>
      <w:bCs/>
      <w:sz w:val="20"/>
      <w:u w:val="single"/>
    </w:rPr>
  </w:style>
  <w:style w:type="character" w:customStyle="1" w:styleId="StyleStyle4CharTimesNewRoman11pt1">
    <w:name w:val="Style Style4 Char + Times New Roman 11 pt1"/>
    <w:rsid w:val="006764B8"/>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6764B8"/>
    <w:rPr>
      <w:rFonts w:eastAsia="Times New Roman"/>
      <w:b/>
      <w:smallCaps/>
      <w:sz w:val="24"/>
      <w:szCs w:val="24"/>
      <w:u w:val="single"/>
    </w:rPr>
  </w:style>
  <w:style w:type="character" w:customStyle="1" w:styleId="Citation-AuthorDateChar">
    <w:name w:val="Citation - Author/Date Char"/>
    <w:link w:val="Citation-AuthorDate"/>
    <w:rsid w:val="006764B8"/>
    <w:rPr>
      <w:rFonts w:ascii="Arial" w:eastAsia="Times New Roman" w:hAnsi="Arial" w:cs="Arial"/>
      <w:b/>
      <w:smallCaps/>
      <w:sz w:val="24"/>
      <w:szCs w:val="24"/>
      <w:u w:val="single"/>
    </w:rPr>
  </w:style>
  <w:style w:type="character" w:customStyle="1" w:styleId="CardTextCharChar">
    <w:name w:val="Card Text Char Char"/>
    <w:rsid w:val="006764B8"/>
    <w:rPr>
      <w:rFonts w:ascii="Times New Roman" w:eastAsia="Times New Roman" w:hAnsi="Times New Roman" w:cs="Times New Roman"/>
      <w:sz w:val="20"/>
      <w:szCs w:val="20"/>
    </w:rPr>
  </w:style>
  <w:style w:type="paragraph" w:customStyle="1" w:styleId="CardTag">
    <w:name w:val="Card Tag"/>
    <w:basedOn w:val="Normal"/>
    <w:link w:val="CardTagChar"/>
    <w:qFormat/>
    <w:rsid w:val="006764B8"/>
    <w:rPr>
      <w:rFonts w:ascii="Arial Narrow" w:eastAsia="Times New Roman" w:hAnsi="Arial Narrow"/>
      <w:b/>
      <w:szCs w:val="24"/>
    </w:rPr>
  </w:style>
  <w:style w:type="paragraph" w:customStyle="1" w:styleId="Boxed">
    <w:name w:val="Boxed"/>
    <w:basedOn w:val="Normal"/>
    <w:link w:val="BoxedChar"/>
    <w:rsid w:val="006764B8"/>
    <w:pPr>
      <w:ind w:left="288" w:right="288"/>
    </w:pPr>
    <w:rPr>
      <w:rFonts w:eastAsia="Times New Roman"/>
      <w:kern w:val="32"/>
      <w:szCs w:val="20"/>
      <w:u w:val="single"/>
      <w:bdr w:val="single" w:sz="6" w:space="0" w:color="auto"/>
    </w:rPr>
  </w:style>
  <w:style w:type="character" w:customStyle="1" w:styleId="BoxedChar">
    <w:name w:val="Boxed Char"/>
    <w:link w:val="Boxed"/>
    <w:rsid w:val="006764B8"/>
    <w:rPr>
      <w:rFonts w:ascii="Arial" w:eastAsia="Times New Roman" w:hAnsi="Arial" w:cs="Arial"/>
      <w:kern w:val="32"/>
      <w:szCs w:val="20"/>
      <w:u w:val="single"/>
      <w:bdr w:val="single" w:sz="6" w:space="0" w:color="auto"/>
    </w:rPr>
  </w:style>
  <w:style w:type="character" w:customStyle="1" w:styleId="Subtitle1">
    <w:name w:val="Subtitle1"/>
    <w:rsid w:val="006764B8"/>
  </w:style>
  <w:style w:type="character" w:customStyle="1" w:styleId="updated-short-citation">
    <w:name w:val="updated-short-citation"/>
    <w:rsid w:val="006764B8"/>
  </w:style>
  <w:style w:type="character" w:customStyle="1" w:styleId="CardTagChar">
    <w:name w:val="Card Tag Char"/>
    <w:link w:val="CardTag"/>
    <w:locked/>
    <w:rsid w:val="006764B8"/>
    <w:rPr>
      <w:rFonts w:ascii="Arial Narrow" w:eastAsia="Times New Roman" w:hAnsi="Arial Narrow" w:cs="Arial"/>
      <w:b/>
      <w:szCs w:val="24"/>
    </w:rPr>
  </w:style>
  <w:style w:type="character" w:customStyle="1" w:styleId="citeChar1">
    <w:name w:val="cite Char"/>
    <w:locked/>
    <w:rsid w:val="006764B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6764B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6764B8"/>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6764B8"/>
    <w:rPr>
      <w:b/>
      <w:bCs/>
      <w:sz w:val="20"/>
      <w:u w:val="single"/>
      <w:bdr w:val="single" w:sz="4" w:space="0" w:color="auto"/>
    </w:rPr>
  </w:style>
  <w:style w:type="character" w:customStyle="1" w:styleId="Style9ptItalicUnderline">
    <w:name w:val="Style 9 pt Italic Underline"/>
    <w:rsid w:val="006764B8"/>
    <w:rPr>
      <w:i/>
      <w:iCs/>
      <w:sz w:val="20"/>
      <w:u w:val="single"/>
    </w:rPr>
  </w:style>
  <w:style w:type="character" w:customStyle="1" w:styleId="UnderlineChar2">
    <w:name w:val="Underline Char2"/>
    <w:rsid w:val="006764B8"/>
    <w:rPr>
      <w:rFonts w:ascii="Trebuchet MS" w:hAnsi="Trebuchet MS"/>
      <w:u w:val="thick"/>
      <w:lang w:val="en-US" w:eastAsia="zh-CN" w:bidi="ar-SA"/>
    </w:rPr>
  </w:style>
  <w:style w:type="character" w:customStyle="1" w:styleId="HIGHLIGHT">
    <w:name w:val="HIGHLIGHT"/>
    <w:uiPriority w:val="1"/>
    <w:qFormat/>
    <w:rsid w:val="006764B8"/>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6764B8"/>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6764B8"/>
    <w:pPr>
      <w:widowControl w:val="0"/>
      <w:outlineLvl w:val="9"/>
    </w:pPr>
    <w:rPr>
      <w:rFonts w:eastAsia="Times New Roman"/>
      <w:szCs w:val="24"/>
    </w:rPr>
  </w:style>
  <w:style w:type="character" w:customStyle="1" w:styleId="HiddenBlockHeaderChar">
    <w:name w:val="Hidden Block Header Char"/>
    <w:link w:val="HiddenBlockHeader"/>
    <w:rsid w:val="006764B8"/>
    <w:rPr>
      <w:rFonts w:ascii="Times New Roman" w:eastAsia="Times New Roman" w:hAnsi="Times New Roman" w:cs="Times New Roman"/>
      <w:b/>
      <w:sz w:val="28"/>
      <w:szCs w:val="24"/>
    </w:rPr>
  </w:style>
  <w:style w:type="character" w:customStyle="1" w:styleId="DottedUnderline">
    <w:name w:val="Dotted Underline"/>
    <w:rsid w:val="006764B8"/>
    <w:rPr>
      <w:rFonts w:ascii="Times New Roman" w:hAnsi="Times New Roman"/>
      <w:sz w:val="20"/>
      <w:u w:val="dottedHeavy"/>
    </w:rPr>
  </w:style>
  <w:style w:type="paragraph" w:customStyle="1" w:styleId="Fifth">
    <w:name w:val="Fifth"/>
    <w:basedOn w:val="Normal"/>
    <w:link w:val="FifthChar"/>
    <w:qFormat/>
    <w:rsid w:val="006764B8"/>
    <w:rPr>
      <w:rFonts w:eastAsia="Times New Roman"/>
      <w:szCs w:val="24"/>
      <w:lang w:val="x-none" w:eastAsia="x-none"/>
    </w:rPr>
  </w:style>
  <w:style w:type="character" w:customStyle="1" w:styleId="FifthChar">
    <w:name w:val="Fifth Char"/>
    <w:link w:val="Fifth"/>
    <w:rsid w:val="006764B8"/>
    <w:rPr>
      <w:rFonts w:ascii="Arial" w:eastAsia="Times New Roman" w:hAnsi="Arial" w:cs="Arial"/>
      <w:szCs w:val="24"/>
      <w:lang w:val="x-none" w:eastAsia="x-none"/>
    </w:rPr>
  </w:style>
  <w:style w:type="paragraph" w:customStyle="1" w:styleId="Third">
    <w:name w:val="Third"/>
    <w:basedOn w:val="Normal"/>
    <w:link w:val="ThirdChar"/>
    <w:qFormat/>
    <w:rsid w:val="006764B8"/>
    <w:rPr>
      <w:rFonts w:eastAsia="Times New Roman"/>
      <w:b/>
      <w:szCs w:val="24"/>
      <w:u w:val="single"/>
      <w:lang w:val="x-none" w:eastAsia="x-none"/>
    </w:rPr>
  </w:style>
  <w:style w:type="character" w:customStyle="1" w:styleId="ThirdChar">
    <w:name w:val="Third Char"/>
    <w:link w:val="Third"/>
    <w:rsid w:val="006764B8"/>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6764B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6764B8"/>
    <w:rPr>
      <w:rFonts w:ascii="Times New Roman" w:eastAsia="Times New Roman" w:hAnsi="Times New Roman"/>
      <w:szCs w:val="24"/>
    </w:rPr>
  </w:style>
  <w:style w:type="character" w:customStyle="1" w:styleId="article-record-publication-volume-issue">
    <w:name w:val="article-record-publication-volume-issue"/>
    <w:rsid w:val="006764B8"/>
  </w:style>
  <w:style w:type="character" w:customStyle="1" w:styleId="NothingChar1">
    <w:name w:val="Nothing Char1"/>
    <w:rsid w:val="006764B8"/>
    <w:rPr>
      <w:szCs w:val="24"/>
      <w:lang w:val="en-US" w:eastAsia="en-US" w:bidi="ar-SA"/>
    </w:rPr>
  </w:style>
  <w:style w:type="character" w:customStyle="1" w:styleId="NothingCharChar">
    <w:name w:val="Nothing Char Char"/>
    <w:link w:val="NothingCharCharChar"/>
    <w:rsid w:val="006764B8"/>
  </w:style>
  <w:style w:type="paragraph" w:customStyle="1" w:styleId="DebateUnderlineBoldChar">
    <w:name w:val="Debate Underline Bold Char"/>
    <w:basedOn w:val="Normal"/>
    <w:link w:val="DebateUnderlineBoldCharChar"/>
    <w:rsid w:val="006764B8"/>
    <w:pPr>
      <w:jc w:val="both"/>
    </w:pPr>
    <w:rPr>
      <w:rFonts w:eastAsia="Times New Roman"/>
      <w:b/>
      <w:szCs w:val="24"/>
      <w:u w:val="thick"/>
    </w:rPr>
  </w:style>
  <w:style w:type="character" w:customStyle="1" w:styleId="DebateUnderlineBoldCharChar">
    <w:name w:val="Debate Underline Bold Char Char"/>
    <w:link w:val="DebateUnderlineBoldChar"/>
    <w:rsid w:val="006764B8"/>
    <w:rPr>
      <w:rFonts w:ascii="Arial" w:eastAsia="Times New Roman" w:hAnsi="Arial" w:cs="Arial"/>
      <w:b/>
      <w:szCs w:val="24"/>
      <w:u w:val="thick"/>
    </w:rPr>
  </w:style>
  <w:style w:type="character" w:customStyle="1" w:styleId="CharacterStyle2">
    <w:name w:val="Character Style 2"/>
    <w:rsid w:val="006764B8"/>
    <w:rPr>
      <w:rFonts w:ascii="Garamond" w:hAnsi="Garamond"/>
      <w:sz w:val="21"/>
    </w:rPr>
  </w:style>
  <w:style w:type="character" w:customStyle="1" w:styleId="resultbodyblack">
    <w:name w:val="resultbodyblack"/>
    <w:rsid w:val="006764B8"/>
    <w:rPr>
      <w:rFonts w:cs="Times New Roman"/>
    </w:rPr>
  </w:style>
  <w:style w:type="character" w:customStyle="1" w:styleId="quotechar0">
    <w:name w:val="quotechar"/>
    <w:rsid w:val="006764B8"/>
  </w:style>
  <w:style w:type="character" w:customStyle="1" w:styleId="CharChar6">
    <w:name w:val="Char Char6"/>
    <w:rsid w:val="006764B8"/>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6764B8"/>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6764B8"/>
    <w:rPr>
      <w:rFonts w:ascii="Arial" w:eastAsia="Malgun Gothic" w:hAnsi="Arial" w:cs="Arial"/>
      <w:b/>
      <w:sz w:val="28"/>
      <w:szCs w:val="32"/>
      <w:u w:val="single"/>
    </w:rPr>
  </w:style>
  <w:style w:type="paragraph" w:customStyle="1" w:styleId="SynergyTag">
    <w:name w:val="SynergyTag"/>
    <w:basedOn w:val="Normal"/>
    <w:uiPriority w:val="99"/>
    <w:qFormat/>
    <w:rsid w:val="006764B8"/>
    <w:rPr>
      <w:b/>
    </w:rPr>
  </w:style>
  <w:style w:type="character" w:customStyle="1" w:styleId="detailtitle">
    <w:name w:val="detailtitle"/>
    <w:rsid w:val="006764B8"/>
  </w:style>
  <w:style w:type="paragraph" w:customStyle="1" w:styleId="CiteSmallText">
    <w:name w:val="Cite Small Text"/>
    <w:basedOn w:val="Normal"/>
    <w:uiPriority w:val="99"/>
    <w:qFormat/>
    <w:rsid w:val="006764B8"/>
    <w:pPr>
      <w:widowControl w:val="0"/>
      <w:spacing w:after="200"/>
    </w:pPr>
    <w:rPr>
      <w:rFonts w:ascii="Helvetica Neue" w:hAnsi="Helvetica Neue"/>
      <w:b/>
      <w:sz w:val="18"/>
    </w:rPr>
  </w:style>
  <w:style w:type="character" w:customStyle="1" w:styleId="3TagCite">
    <w:name w:val="3 Tag/Cite"/>
    <w:rsid w:val="006764B8"/>
    <w:rPr>
      <w:rFonts w:ascii="Times New Roman" w:hAnsi="Times New Roman"/>
      <w:b/>
    </w:rPr>
  </w:style>
  <w:style w:type="character" w:customStyle="1" w:styleId="4Qualifications">
    <w:name w:val="4 Qualifications"/>
    <w:rsid w:val="006764B8"/>
    <w:rPr>
      <w:rFonts w:ascii="Times New Roman" w:hAnsi="Times New Roman"/>
      <w:sz w:val="19"/>
    </w:rPr>
  </w:style>
  <w:style w:type="character" w:customStyle="1" w:styleId="6Underlined">
    <w:name w:val="6 Underlined"/>
    <w:rsid w:val="006764B8"/>
    <w:rPr>
      <w:rFonts w:ascii="Times New Roman" w:hAnsi="Times New Roman"/>
      <w:b/>
      <w:sz w:val="21"/>
      <w:u w:val="single"/>
    </w:rPr>
  </w:style>
  <w:style w:type="character" w:customStyle="1" w:styleId="at">
    <w:name w:val="at"/>
    <w:rsid w:val="006764B8"/>
  </w:style>
  <w:style w:type="paragraph" w:customStyle="1" w:styleId="Cards1CharChar">
    <w:name w:val="Cards1 Char Char"/>
    <w:basedOn w:val="Normal"/>
    <w:link w:val="Cards1CharCharChar"/>
    <w:qFormat/>
    <w:rsid w:val="006764B8"/>
    <w:pPr>
      <w:autoSpaceDE w:val="0"/>
      <w:autoSpaceDN w:val="0"/>
      <w:adjustRightInd w:val="0"/>
      <w:ind w:left="432" w:right="432"/>
      <w:jc w:val="both"/>
    </w:pPr>
    <w:rPr>
      <w:lang w:val="x-none"/>
    </w:rPr>
  </w:style>
  <w:style w:type="character" w:customStyle="1" w:styleId="Cards1CharCharChar">
    <w:name w:val="Cards1 Char Char Char"/>
    <w:link w:val="Cards1CharChar"/>
    <w:rsid w:val="006764B8"/>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6764B8"/>
    <w:rPr>
      <w:u w:val="single"/>
    </w:rPr>
  </w:style>
  <w:style w:type="paragraph" w:customStyle="1" w:styleId="UnderlineCharCharCharCharCharCharChar">
    <w:name w:val="Underline Char Char Char Char Char Char Char"/>
    <w:basedOn w:val="Normal"/>
    <w:link w:val="UnderlineCharCharCharCharCharCharCharChar"/>
    <w:qFormat/>
    <w:rsid w:val="006764B8"/>
    <w:rPr>
      <w:rFonts w:asciiTheme="minorHAnsi" w:hAnsiTheme="minorHAnsi" w:cstheme="minorBidi"/>
      <w:u w:val="single"/>
    </w:rPr>
  </w:style>
  <w:style w:type="character" w:customStyle="1" w:styleId="SmallTextCharCharCharChar">
    <w:name w:val="Small Text Char Char Char Char"/>
    <w:link w:val="SmallTextCharCharChar"/>
    <w:rsid w:val="006764B8"/>
    <w:rPr>
      <w:sz w:val="16"/>
    </w:rPr>
  </w:style>
  <w:style w:type="paragraph" w:customStyle="1" w:styleId="SmallTextCharCharChar">
    <w:name w:val="Small Text Char Char Char"/>
    <w:basedOn w:val="Normal"/>
    <w:link w:val="SmallTextCharCharCharChar"/>
    <w:qFormat/>
    <w:rsid w:val="006764B8"/>
    <w:rPr>
      <w:rFonts w:asciiTheme="minorHAnsi" w:hAnsiTheme="minorHAnsi" w:cstheme="minorBidi"/>
      <w:sz w:val="16"/>
    </w:rPr>
  </w:style>
  <w:style w:type="paragraph" w:customStyle="1" w:styleId="CitesCharChar">
    <w:name w:val="Cites Char Char"/>
    <w:next w:val="Normal"/>
    <w:link w:val="CitesCharCharChar"/>
    <w:qFormat/>
    <w:rsid w:val="006764B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6764B8"/>
    <w:rPr>
      <w:rFonts w:ascii="Times New Roman" w:eastAsia="Times New Roman" w:hAnsi="Times New Roman" w:cs="Times New Roman"/>
      <w:sz w:val="20"/>
      <w:szCs w:val="24"/>
    </w:rPr>
  </w:style>
  <w:style w:type="character" w:customStyle="1" w:styleId="nohighlighting">
    <w:name w:val="no highlighting"/>
    <w:rsid w:val="006764B8"/>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6764B8"/>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6764B8"/>
    <w:rPr>
      <w:rFonts w:ascii="Times New Roman" w:hAnsi="Times New Roman" w:cs="Times New Roman"/>
      <w:b/>
      <w:sz w:val="20"/>
    </w:rPr>
  </w:style>
  <w:style w:type="character" w:customStyle="1" w:styleId="Underline-WFU">
    <w:name w:val="Underline-WFU"/>
    <w:uiPriority w:val="1"/>
    <w:qFormat/>
    <w:rsid w:val="006764B8"/>
    <w:rPr>
      <w:rFonts w:ascii="Cambria" w:hAnsi="Cambria" w:hint="default"/>
      <w:sz w:val="21"/>
      <w:u w:val="single"/>
    </w:rPr>
  </w:style>
  <w:style w:type="paragraph" w:customStyle="1" w:styleId="Swag">
    <w:name w:val="Swag"/>
    <w:basedOn w:val="Normal"/>
    <w:link w:val="SwagChar"/>
    <w:qFormat/>
    <w:rsid w:val="006764B8"/>
    <w:rPr>
      <w:color w:val="0000FF"/>
      <w:sz w:val="12"/>
      <w:u w:val="single"/>
    </w:rPr>
  </w:style>
  <w:style w:type="character" w:customStyle="1" w:styleId="SwagChar">
    <w:name w:val="Swag Char"/>
    <w:link w:val="Swag"/>
    <w:rsid w:val="006764B8"/>
    <w:rPr>
      <w:rFonts w:ascii="Arial" w:hAnsi="Arial" w:cs="Arial"/>
      <w:color w:val="0000FF"/>
      <w:sz w:val="12"/>
      <w:u w:val="single"/>
    </w:rPr>
  </w:style>
  <w:style w:type="paragraph" w:customStyle="1" w:styleId="2909F619802848F09E01365C32F34654">
    <w:name w:val="2909F619802848F09E01365C32F34654"/>
    <w:qFormat/>
    <w:rsid w:val="006764B8"/>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6764B8"/>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6764B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6764B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6764B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6764B8"/>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6764B8"/>
    <w:rPr>
      <w:rFonts w:ascii="Garamond" w:eastAsia="MS Mincho" w:hAnsi="Garamond"/>
    </w:rPr>
  </w:style>
  <w:style w:type="character" w:customStyle="1" w:styleId="StyleStyleCardTextLeft-075Right0Char">
    <w:name w:val="Style Style Card Text + Left:  -0.75&quot; + Right:  0&quot; Char"/>
    <w:link w:val="StyleStyleCardTextLeft-075Right0"/>
    <w:rsid w:val="006764B8"/>
    <w:rPr>
      <w:rFonts w:ascii="Garamond" w:eastAsia="MS Mincho" w:hAnsi="Garamond" w:cs="Arial"/>
    </w:rPr>
  </w:style>
  <w:style w:type="character" w:customStyle="1" w:styleId="CharChar61">
    <w:name w:val="Char Char61"/>
    <w:rsid w:val="006764B8"/>
    <w:rPr>
      <w:rFonts w:cs="Arial"/>
      <w:bCs/>
      <w:sz w:val="16"/>
      <w:szCs w:val="26"/>
      <w:lang w:val="en-US" w:eastAsia="en-US" w:bidi="ar-SA"/>
    </w:rPr>
  </w:style>
  <w:style w:type="paragraph" w:styleId="ListBullet">
    <w:name w:val="List Bullet"/>
    <w:basedOn w:val="Normal"/>
    <w:link w:val="ListBulletChar"/>
    <w:uiPriority w:val="99"/>
    <w:unhideWhenUsed/>
    <w:rsid w:val="006764B8"/>
    <w:pPr>
      <w:tabs>
        <w:tab w:val="num" w:pos="360"/>
      </w:tabs>
      <w:ind w:left="360" w:hanging="360"/>
    </w:pPr>
  </w:style>
  <w:style w:type="character" w:customStyle="1" w:styleId="ListBulletChar">
    <w:name w:val="List Bullet Char"/>
    <w:link w:val="ListBullet"/>
    <w:uiPriority w:val="99"/>
    <w:rsid w:val="006764B8"/>
    <w:rPr>
      <w:rFonts w:ascii="Arial" w:hAnsi="Arial" w:cs="Arial"/>
    </w:rPr>
  </w:style>
  <w:style w:type="paragraph" w:customStyle="1" w:styleId="subhead10">
    <w:name w:val="subhead1"/>
    <w:basedOn w:val="Normal"/>
    <w:uiPriority w:val="99"/>
    <w:qFormat/>
    <w:rsid w:val="006764B8"/>
    <w:pPr>
      <w:spacing w:before="100" w:beforeAutospacing="1" w:after="100" w:afterAutospacing="1"/>
    </w:pPr>
    <w:rPr>
      <w:rFonts w:eastAsia="Times New Roman"/>
      <w:sz w:val="24"/>
      <w:szCs w:val="24"/>
    </w:rPr>
  </w:style>
  <w:style w:type="character" w:customStyle="1" w:styleId="CardUnderlined">
    <w:name w:val="Card Underlined"/>
    <w:rsid w:val="006764B8"/>
    <w:rPr>
      <w:rFonts w:ascii="Garamond" w:hAnsi="Garamond" w:hint="default"/>
      <w:sz w:val="22"/>
      <w:szCs w:val="24"/>
      <w:u w:val="single"/>
      <w:lang w:val="en-US" w:eastAsia="en-US" w:bidi="ar-SA"/>
    </w:rPr>
  </w:style>
  <w:style w:type="character" w:customStyle="1" w:styleId="styledate0">
    <w:name w:val="styledate"/>
    <w:rsid w:val="006764B8"/>
  </w:style>
  <w:style w:type="character" w:customStyle="1" w:styleId="StyleUnderlineChar9ptChar">
    <w:name w:val="Style Underline Char + 9 pt Char"/>
    <w:rsid w:val="006764B8"/>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6764B8"/>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6764B8"/>
    <w:rPr>
      <w:b/>
      <w:szCs w:val="24"/>
      <w:u w:val="single"/>
    </w:rPr>
  </w:style>
  <w:style w:type="character" w:customStyle="1" w:styleId="BoldandUnderlineChar1">
    <w:name w:val="Bold and Underline Char1"/>
    <w:rsid w:val="006764B8"/>
    <w:rPr>
      <w:b/>
      <w:szCs w:val="24"/>
      <w:u w:val="single"/>
      <w:lang w:val="en-US" w:eastAsia="en-US" w:bidi="ar-SA"/>
    </w:rPr>
  </w:style>
  <w:style w:type="character" w:customStyle="1" w:styleId="BoldandUnderlineChar1Char2">
    <w:name w:val="Bold and Underline Char1 Char2"/>
    <w:rsid w:val="006764B8"/>
    <w:rPr>
      <w:b/>
      <w:szCs w:val="24"/>
      <w:u w:val="single"/>
      <w:lang w:val="en-US" w:eastAsia="en-US" w:bidi="ar-SA"/>
    </w:rPr>
  </w:style>
  <w:style w:type="character" w:customStyle="1" w:styleId="BoldandUnderlineCharChar1">
    <w:name w:val="Bold and Underline Char Char1"/>
    <w:rsid w:val="006764B8"/>
    <w:rPr>
      <w:b/>
      <w:szCs w:val="24"/>
      <w:u w:val="single"/>
      <w:lang w:val="en-US" w:eastAsia="en-US" w:bidi="ar-SA"/>
    </w:rPr>
  </w:style>
  <w:style w:type="character" w:customStyle="1" w:styleId="BoldandUnderlineChar6">
    <w:name w:val="Bold and Underline Char6"/>
    <w:rsid w:val="006764B8"/>
    <w:rPr>
      <w:b/>
      <w:szCs w:val="24"/>
      <w:u w:val="single"/>
      <w:lang w:val="en-US" w:eastAsia="en-US" w:bidi="ar-SA"/>
    </w:rPr>
  </w:style>
  <w:style w:type="character" w:customStyle="1" w:styleId="title-link-wrapper">
    <w:name w:val="title-link-wrapper"/>
    <w:rsid w:val="006764B8"/>
  </w:style>
  <w:style w:type="character" w:customStyle="1" w:styleId="hidden">
    <w:name w:val="hidden"/>
    <w:rsid w:val="006764B8"/>
  </w:style>
  <w:style w:type="character" w:customStyle="1" w:styleId="medium-font">
    <w:name w:val="medium-font"/>
    <w:rsid w:val="006764B8"/>
  </w:style>
  <w:style w:type="paragraph" w:customStyle="1" w:styleId="abstract">
    <w:name w:val="abstract"/>
    <w:basedOn w:val="Normal"/>
    <w:uiPriority w:val="99"/>
    <w:qFormat/>
    <w:rsid w:val="006764B8"/>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6764B8"/>
    <w:rPr>
      <w:rFonts w:eastAsia="Times New Roman"/>
      <w:b/>
      <w:bCs/>
      <w:szCs w:val="24"/>
      <w:u w:val="single"/>
    </w:rPr>
  </w:style>
  <w:style w:type="character" w:customStyle="1" w:styleId="StyleUnderlineChar11ptBold2Char">
    <w:name w:val="Style Underline Char + 11 pt Bold2 Char"/>
    <w:link w:val="StyleUnderlineChar11ptBold2"/>
    <w:rsid w:val="006764B8"/>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6764B8"/>
    <w:rPr>
      <w:rFonts w:cs="Arial"/>
      <w:b/>
      <w:bCs/>
      <w:iCs/>
      <w:szCs w:val="28"/>
      <w:lang w:val="en-US" w:eastAsia="en-US" w:bidi="ar-SA"/>
    </w:rPr>
  </w:style>
  <w:style w:type="character" w:customStyle="1" w:styleId="ReallySamllTextChar">
    <w:name w:val="ReallySamllText Char"/>
    <w:rsid w:val="006764B8"/>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6764B8"/>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6764B8"/>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764B8"/>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6764B8"/>
    <w:rPr>
      <w:rFonts w:ascii="Arial" w:eastAsia="Times New Roman" w:hAnsi="Arial" w:cs="Arial"/>
      <w:szCs w:val="24"/>
      <w:u w:val="single"/>
    </w:rPr>
  </w:style>
  <w:style w:type="character" w:customStyle="1" w:styleId="UnderlineCharCharCharChar">
    <w:name w:val="Underline Char Char Char Char"/>
    <w:rsid w:val="006764B8"/>
    <w:rPr>
      <w:szCs w:val="16"/>
      <w:u w:val="single"/>
      <w:lang w:val="en-US" w:eastAsia="en-US" w:bidi="ar-SA"/>
    </w:rPr>
  </w:style>
  <w:style w:type="paragraph" w:customStyle="1" w:styleId="Pa4">
    <w:name w:val="Pa4"/>
    <w:basedOn w:val="Normal"/>
    <w:next w:val="Normal"/>
    <w:qFormat/>
    <w:rsid w:val="006764B8"/>
    <w:pPr>
      <w:autoSpaceDE w:val="0"/>
      <w:autoSpaceDN w:val="0"/>
      <w:adjustRightInd w:val="0"/>
      <w:spacing w:line="181" w:lineRule="atLeast"/>
    </w:pPr>
    <w:rPr>
      <w:rFonts w:eastAsia="Times New Roman"/>
      <w:sz w:val="24"/>
      <w:szCs w:val="24"/>
    </w:rPr>
  </w:style>
  <w:style w:type="character" w:customStyle="1" w:styleId="A8">
    <w:name w:val="A8"/>
    <w:rsid w:val="006764B8"/>
    <w:rPr>
      <w:color w:val="000000"/>
      <w:sz w:val="12"/>
      <w:szCs w:val="12"/>
    </w:rPr>
  </w:style>
  <w:style w:type="paragraph" w:customStyle="1" w:styleId="Pa5">
    <w:name w:val="Pa5"/>
    <w:basedOn w:val="Normal"/>
    <w:next w:val="Normal"/>
    <w:uiPriority w:val="99"/>
    <w:qFormat/>
    <w:rsid w:val="006764B8"/>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6764B8"/>
    <w:pPr>
      <w:autoSpaceDE w:val="0"/>
      <w:autoSpaceDN w:val="0"/>
      <w:adjustRightInd w:val="0"/>
      <w:spacing w:line="221" w:lineRule="atLeast"/>
    </w:pPr>
    <w:rPr>
      <w:rFonts w:eastAsia="Times New Roman"/>
      <w:sz w:val="24"/>
      <w:szCs w:val="24"/>
    </w:rPr>
  </w:style>
  <w:style w:type="character" w:customStyle="1" w:styleId="CharCharChar2">
    <w:name w:val="Char Char Char2"/>
    <w:rsid w:val="006764B8"/>
    <w:rPr>
      <w:rFonts w:cs="Arial"/>
      <w:b/>
      <w:bCs/>
      <w:szCs w:val="32"/>
      <w:lang w:val="en-US" w:eastAsia="en-US" w:bidi="ar-SA"/>
    </w:rPr>
  </w:style>
  <w:style w:type="character" w:customStyle="1" w:styleId="style1">
    <w:name w:val="style1"/>
    <w:rsid w:val="006764B8"/>
  </w:style>
  <w:style w:type="character" w:customStyle="1" w:styleId="subheader">
    <w:name w:val="subheader"/>
    <w:rsid w:val="006764B8"/>
  </w:style>
  <w:style w:type="paragraph" w:customStyle="1" w:styleId="text-textbodyhoustontexttext-dateline">
    <w:name w:val="text-textbody houstontext text-dateline"/>
    <w:basedOn w:val="Normal"/>
    <w:qFormat/>
    <w:rsid w:val="006764B8"/>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6764B8"/>
    <w:pPr>
      <w:spacing w:before="100" w:beforeAutospacing="1" w:after="100" w:afterAutospacing="1"/>
    </w:pPr>
    <w:rPr>
      <w:rFonts w:eastAsia="Times New Roman"/>
      <w:sz w:val="24"/>
      <w:szCs w:val="24"/>
    </w:rPr>
  </w:style>
  <w:style w:type="character" w:customStyle="1" w:styleId="text2">
    <w:name w:val="text2"/>
    <w:rsid w:val="006764B8"/>
  </w:style>
  <w:style w:type="paragraph" w:customStyle="1" w:styleId="msolistparagraph0">
    <w:name w:val="msolistparagraph"/>
    <w:basedOn w:val="Normal"/>
    <w:qFormat/>
    <w:rsid w:val="006764B8"/>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6764B8"/>
    <w:pPr>
      <w:spacing w:before="100" w:beforeAutospacing="1" w:after="100" w:afterAutospacing="1"/>
    </w:pPr>
    <w:rPr>
      <w:rFonts w:eastAsia="Times New Roman"/>
      <w:sz w:val="24"/>
      <w:szCs w:val="24"/>
    </w:rPr>
  </w:style>
  <w:style w:type="character" w:customStyle="1" w:styleId="pmtermsel">
    <w:name w:val="pmtermsel"/>
    <w:rsid w:val="006764B8"/>
  </w:style>
  <w:style w:type="paragraph" w:customStyle="1" w:styleId="StyleStyle4LatinTimesNewRomanAsianSimSunBold">
    <w:name w:val="Style Style4 + (Latin) Times New Roman (Asian) SimSun Bold"/>
    <w:basedOn w:val="Style4"/>
    <w:link w:val="StyleStyle4LatinTimesNewRomanAsianSimSunBoldChar"/>
    <w:qFormat/>
    <w:rsid w:val="006764B8"/>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6764B8"/>
    <w:rPr>
      <w:rFonts w:ascii="Times New Roman" w:eastAsia="SimSun" w:hAnsi="Times New Roman" w:cs="Arial"/>
      <w:b/>
      <w:bCs/>
      <w:szCs w:val="24"/>
      <w:u w:val="single"/>
    </w:rPr>
  </w:style>
  <w:style w:type="character" w:customStyle="1" w:styleId="articlehead2">
    <w:name w:val="articlehead2"/>
    <w:rsid w:val="006764B8"/>
  </w:style>
  <w:style w:type="character" w:customStyle="1" w:styleId="pronset">
    <w:name w:val="pronset"/>
    <w:rsid w:val="006764B8"/>
  </w:style>
  <w:style w:type="character" w:customStyle="1" w:styleId="showipapr">
    <w:name w:val="show_ipapr"/>
    <w:rsid w:val="006764B8"/>
  </w:style>
  <w:style w:type="character" w:customStyle="1" w:styleId="prondelim">
    <w:name w:val="prondelim"/>
    <w:rsid w:val="006764B8"/>
  </w:style>
  <w:style w:type="character" w:customStyle="1" w:styleId="prontoggle">
    <w:name w:val="pron_toggle"/>
    <w:rsid w:val="006764B8"/>
  </w:style>
  <w:style w:type="character" w:customStyle="1" w:styleId="showspellpr">
    <w:name w:val="show_spellpr"/>
    <w:rsid w:val="006764B8"/>
  </w:style>
  <w:style w:type="character" w:customStyle="1" w:styleId="boldface">
    <w:name w:val="boldface"/>
    <w:rsid w:val="006764B8"/>
  </w:style>
  <w:style w:type="character" w:customStyle="1" w:styleId="pg">
    <w:name w:val="pg"/>
    <w:rsid w:val="006764B8"/>
  </w:style>
  <w:style w:type="character" w:customStyle="1" w:styleId="secondary-bf">
    <w:name w:val="secondary-bf"/>
    <w:rsid w:val="006764B8"/>
  </w:style>
  <w:style w:type="character" w:customStyle="1" w:styleId="dnindex">
    <w:name w:val="dnindex"/>
    <w:rsid w:val="006764B8"/>
  </w:style>
  <w:style w:type="character" w:customStyle="1" w:styleId="1">
    <w:name w:val="1"/>
    <w:rsid w:val="006764B8"/>
    <w:rPr>
      <w:rFonts w:cs="Arial"/>
      <w:bCs/>
      <w:sz w:val="20"/>
      <w:u w:val="single"/>
      <w:lang w:val="en-US" w:eastAsia="en-US" w:bidi="ar-SA"/>
    </w:rPr>
  </w:style>
  <w:style w:type="character" w:customStyle="1" w:styleId="Style11ptBoldUnderline1">
    <w:name w:val="Style 11 pt Bold Underline1"/>
    <w:rsid w:val="006764B8"/>
    <w:rPr>
      <w:b/>
      <w:bCs/>
      <w:sz w:val="20"/>
      <w:u w:val="single"/>
    </w:rPr>
  </w:style>
  <w:style w:type="paragraph" w:styleId="BodyText3">
    <w:name w:val="Body Text 3"/>
    <w:basedOn w:val="Normal"/>
    <w:link w:val="BodyText3Char"/>
    <w:rsid w:val="006764B8"/>
    <w:rPr>
      <w:rFonts w:eastAsia="Times New Roman"/>
      <w:sz w:val="16"/>
      <w:szCs w:val="24"/>
    </w:rPr>
  </w:style>
  <w:style w:type="character" w:customStyle="1" w:styleId="BodyText3Char">
    <w:name w:val="Body Text 3 Char"/>
    <w:basedOn w:val="DefaultParagraphFont"/>
    <w:link w:val="BodyText3"/>
    <w:rsid w:val="006764B8"/>
    <w:rPr>
      <w:rFonts w:ascii="Arial" w:eastAsia="Times New Roman" w:hAnsi="Arial" w:cs="Arial"/>
      <w:sz w:val="16"/>
      <w:szCs w:val="24"/>
    </w:rPr>
  </w:style>
  <w:style w:type="character" w:customStyle="1" w:styleId="23">
    <w:name w:val="23"/>
    <w:rsid w:val="006764B8"/>
    <w:rPr>
      <w:rFonts w:ascii="Times New Roman" w:hAnsi="Times New Roman" w:cs="Arial"/>
      <w:bCs/>
      <w:sz w:val="20"/>
      <w:u w:val="single"/>
      <w:lang w:val="en-US" w:eastAsia="en-US" w:bidi="ar-SA"/>
    </w:rPr>
  </w:style>
  <w:style w:type="character" w:customStyle="1" w:styleId="33">
    <w:name w:val="33"/>
    <w:rsid w:val="006764B8"/>
    <w:rPr>
      <w:rFonts w:ascii="Times New Roman" w:hAnsi="Times New Roman" w:cs="Arial"/>
      <w:b/>
      <w:bCs/>
      <w:sz w:val="20"/>
      <w:u w:val="single"/>
      <w:lang w:val="en-US" w:eastAsia="en-US" w:bidi="ar-SA"/>
    </w:rPr>
  </w:style>
  <w:style w:type="character" w:customStyle="1" w:styleId="55">
    <w:name w:val="55"/>
    <w:rsid w:val="006764B8"/>
    <w:rPr>
      <w:rFonts w:cs="Arial"/>
      <w:bCs/>
      <w:sz w:val="20"/>
      <w:u w:val="single"/>
      <w:lang w:val="en-US" w:eastAsia="en-US" w:bidi="ar-SA"/>
    </w:rPr>
  </w:style>
  <w:style w:type="character" w:customStyle="1" w:styleId="authoraffil">
    <w:name w:val="authoraffil"/>
    <w:rsid w:val="006764B8"/>
  </w:style>
  <w:style w:type="character" w:customStyle="1" w:styleId="CharChar8">
    <w:name w:val="Char Char8"/>
    <w:rsid w:val="006764B8"/>
    <w:rPr>
      <w:rFonts w:ascii="Georgia" w:eastAsia="Times New Roman" w:hAnsi="Georgia"/>
      <w:b/>
      <w:bCs/>
      <w:sz w:val="30"/>
      <w:szCs w:val="28"/>
      <w:u w:val="single"/>
    </w:rPr>
  </w:style>
  <w:style w:type="character" w:customStyle="1" w:styleId="FontStyle13">
    <w:name w:val="Font Style13"/>
    <w:uiPriority w:val="99"/>
    <w:rsid w:val="006764B8"/>
    <w:rPr>
      <w:rFonts w:ascii="Constantia" w:hAnsi="Constantia" w:cs="Constantia"/>
      <w:sz w:val="18"/>
      <w:szCs w:val="18"/>
    </w:rPr>
  </w:style>
  <w:style w:type="paragraph" w:customStyle="1" w:styleId="TagsCharCharChar">
    <w:name w:val="Tags Char Char Char"/>
    <w:next w:val="Normal"/>
    <w:link w:val="TagsCharCharCharChar"/>
    <w:rsid w:val="006764B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6764B8"/>
    <w:rPr>
      <w:rFonts w:ascii="Times New Roman" w:eastAsia="Times New Roman" w:hAnsi="Times New Roman" w:cs="Times New Roman"/>
      <w:b/>
      <w:sz w:val="24"/>
      <w:szCs w:val="24"/>
    </w:rPr>
  </w:style>
  <w:style w:type="character" w:customStyle="1" w:styleId="Citation1Char">
    <w:name w:val="Citation1 Char"/>
    <w:link w:val="Citation1"/>
    <w:locked/>
    <w:rsid w:val="006764B8"/>
    <w:rPr>
      <w:rFonts w:ascii="Georgia" w:hAnsi="Georgia"/>
      <w:b/>
      <w:u w:val="single"/>
    </w:rPr>
  </w:style>
  <w:style w:type="paragraph" w:customStyle="1" w:styleId="Citation1">
    <w:name w:val="Citation1"/>
    <w:basedOn w:val="Normal"/>
    <w:link w:val="Citation1Char"/>
    <w:qFormat/>
    <w:rsid w:val="006764B8"/>
    <w:rPr>
      <w:rFonts w:ascii="Georgia" w:hAnsi="Georgia" w:cstheme="minorBidi"/>
      <w:b/>
      <w:u w:val="single"/>
    </w:rPr>
  </w:style>
  <w:style w:type="character" w:customStyle="1" w:styleId="TaglineChar">
    <w:name w:val="Tagline Char"/>
    <w:link w:val="Tagline"/>
    <w:locked/>
    <w:rsid w:val="006764B8"/>
    <w:rPr>
      <w:rFonts w:ascii="Georgia" w:hAnsi="Georgia"/>
      <w:b/>
    </w:rPr>
  </w:style>
  <w:style w:type="paragraph" w:customStyle="1" w:styleId="Tagline">
    <w:name w:val="Tagline"/>
    <w:basedOn w:val="Normal"/>
    <w:link w:val="TaglineChar"/>
    <w:qFormat/>
    <w:rsid w:val="006764B8"/>
    <w:rPr>
      <w:rFonts w:ascii="Georgia" w:hAnsi="Georgia" w:cstheme="minorBidi"/>
      <w:b/>
    </w:rPr>
  </w:style>
  <w:style w:type="paragraph" w:customStyle="1" w:styleId="NothingCharCharChar">
    <w:name w:val="Nothing Char Char Char"/>
    <w:link w:val="NothingCharChar"/>
    <w:qFormat/>
    <w:rsid w:val="006764B8"/>
    <w:pPr>
      <w:spacing w:after="0" w:line="240" w:lineRule="auto"/>
      <w:jc w:val="both"/>
    </w:pPr>
  </w:style>
  <w:style w:type="character" w:customStyle="1" w:styleId="StyleArial6ptBold">
    <w:name w:val="Style Arial 6 pt Bold"/>
    <w:rsid w:val="006764B8"/>
    <w:rPr>
      <w:rFonts w:ascii="Arial" w:hAnsi="Arial" w:cs="Arial" w:hint="default"/>
      <w:bCs/>
      <w:sz w:val="12"/>
    </w:rPr>
  </w:style>
  <w:style w:type="character" w:customStyle="1" w:styleId="Heading2Char5">
    <w:name w:val="Heading 2 Char5"/>
    <w:rsid w:val="006764B8"/>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6764B8"/>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6764B8"/>
    <w:rPr>
      <w:rFonts w:ascii="Arial" w:eastAsia="Times New Roman" w:hAnsi="Arial" w:cs="Arial"/>
      <w:b/>
      <w:szCs w:val="24"/>
      <w:u w:val="single"/>
    </w:rPr>
  </w:style>
  <w:style w:type="character" w:customStyle="1" w:styleId="UnderlineCharCharCharCharChar">
    <w:name w:val="Underline Char Char Char Char Char"/>
    <w:rsid w:val="006764B8"/>
    <w:rPr>
      <w:rFonts w:ascii="Times New Roman" w:eastAsia="Times New Roman" w:hAnsi="Times New Roman"/>
      <w:szCs w:val="24"/>
      <w:u w:val="single"/>
    </w:rPr>
  </w:style>
  <w:style w:type="paragraph" w:customStyle="1" w:styleId="StyleLeft021">
    <w:name w:val="Style Left:  0.2&quot;1"/>
    <w:basedOn w:val="Normal"/>
    <w:uiPriority w:val="99"/>
    <w:qFormat/>
    <w:rsid w:val="006764B8"/>
    <w:pPr>
      <w:ind w:left="288"/>
    </w:pPr>
    <w:rPr>
      <w:rFonts w:eastAsia="SimSun"/>
      <w:szCs w:val="20"/>
      <w:lang w:eastAsia="zh-CN"/>
    </w:rPr>
  </w:style>
  <w:style w:type="character" w:customStyle="1" w:styleId="FontStyle11">
    <w:name w:val="Font Style11"/>
    <w:uiPriority w:val="99"/>
    <w:rsid w:val="006764B8"/>
    <w:rPr>
      <w:rFonts w:ascii="Times New Roman" w:hAnsi="Times New Roman" w:cs="Times New Roman" w:hint="default"/>
      <w:sz w:val="20"/>
      <w:szCs w:val="20"/>
    </w:rPr>
  </w:style>
  <w:style w:type="character" w:customStyle="1" w:styleId="FontStyle12">
    <w:name w:val="Font Style12"/>
    <w:uiPriority w:val="99"/>
    <w:rsid w:val="006764B8"/>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764B8"/>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764B8"/>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764B8"/>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764B8"/>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6764B8"/>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6764B8"/>
    <w:rPr>
      <w:rFonts w:ascii="Times New Roman" w:hAnsi="Times New Roman"/>
      <w:sz w:val="20"/>
      <w:szCs w:val="24"/>
    </w:rPr>
  </w:style>
  <w:style w:type="character" w:customStyle="1" w:styleId="boldcitationChar">
    <w:name w:val="bold citation Char"/>
    <w:rsid w:val="006764B8"/>
    <w:rPr>
      <w:rFonts w:ascii="Arial" w:hAnsi="Arial"/>
      <w:b/>
      <w:sz w:val="28"/>
      <w:szCs w:val="24"/>
      <w:u w:val="thick"/>
      <w:lang w:val="en-US" w:eastAsia="en-US" w:bidi="ar-SA"/>
    </w:rPr>
  </w:style>
  <w:style w:type="paragraph" w:customStyle="1" w:styleId="BlockTitle20">
    <w:name w:val="Block Title #2"/>
    <w:basedOn w:val="Normal"/>
    <w:uiPriority w:val="99"/>
    <w:qFormat/>
    <w:rsid w:val="006764B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6764B8"/>
    <w:rPr>
      <w:b/>
      <w:szCs w:val="24"/>
    </w:rPr>
  </w:style>
  <w:style w:type="character" w:customStyle="1" w:styleId="citationunderlineChar">
    <w:name w:val="citation/underline Char"/>
    <w:rsid w:val="006764B8"/>
    <w:rPr>
      <w:b/>
      <w:sz w:val="24"/>
      <w:szCs w:val="24"/>
      <w:u w:val="single"/>
      <w:lang w:val="en-US" w:eastAsia="en-US" w:bidi="ar-SA"/>
    </w:rPr>
  </w:style>
  <w:style w:type="character" w:customStyle="1" w:styleId="BoldunderlineChar3">
    <w:name w:val="Bold/underline Char"/>
    <w:rsid w:val="006764B8"/>
    <w:rPr>
      <w:rFonts w:eastAsia="SimSun"/>
      <w:b/>
      <w:noProof w:val="0"/>
      <w:sz w:val="24"/>
      <w:szCs w:val="24"/>
      <w:u w:val="single"/>
      <w:lang w:val="en-US" w:eastAsia="zh-CN" w:bidi="ar-SA"/>
    </w:rPr>
  </w:style>
  <w:style w:type="character" w:customStyle="1" w:styleId="underlinetextchar0">
    <w:name w:val="underlinetextchar"/>
    <w:rsid w:val="006764B8"/>
  </w:style>
  <w:style w:type="paragraph" w:customStyle="1" w:styleId="CM27">
    <w:name w:val="CM27"/>
    <w:basedOn w:val="Normal"/>
    <w:next w:val="Normal"/>
    <w:uiPriority w:val="99"/>
    <w:qFormat/>
    <w:rsid w:val="006764B8"/>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6764B8"/>
    <w:rPr>
      <w:b/>
      <w:sz w:val="28"/>
      <w:u w:val="thick" w:color="000000"/>
    </w:rPr>
  </w:style>
  <w:style w:type="character" w:customStyle="1" w:styleId="tagCharCharChar1">
    <w:name w:val="tag Char Char Char1"/>
    <w:rsid w:val="006764B8"/>
    <w:rPr>
      <w:b/>
      <w:sz w:val="24"/>
      <w:lang w:val="en-US" w:eastAsia="en-US" w:bidi="ar-SA"/>
    </w:rPr>
  </w:style>
  <w:style w:type="character" w:customStyle="1" w:styleId="underlinecardChar0">
    <w:name w:val="underline card Char"/>
    <w:rsid w:val="006764B8"/>
    <w:rPr>
      <w:rFonts w:ascii="Arial" w:hAnsi="Arial"/>
      <w:sz w:val="18"/>
      <w:szCs w:val="24"/>
      <w:u w:val="single"/>
      <w:lang w:val="en-US" w:eastAsia="en-US" w:bidi="ar-SA"/>
    </w:rPr>
  </w:style>
  <w:style w:type="paragraph" w:customStyle="1" w:styleId="date-comments">
    <w:name w:val="date-comments"/>
    <w:basedOn w:val="Normal"/>
    <w:uiPriority w:val="99"/>
    <w:qFormat/>
    <w:rsid w:val="006764B8"/>
    <w:pPr>
      <w:spacing w:before="100" w:beforeAutospacing="1" w:after="100" w:afterAutospacing="1"/>
    </w:pPr>
    <w:rPr>
      <w:rFonts w:ascii="Times" w:hAnsi="Times"/>
      <w:szCs w:val="20"/>
    </w:rPr>
  </w:style>
  <w:style w:type="character" w:customStyle="1" w:styleId="articleauthor0">
    <w:name w:val="articleauthor"/>
    <w:rsid w:val="006764B8"/>
  </w:style>
  <w:style w:type="character" w:customStyle="1" w:styleId="bodysubtoc">
    <w:name w:val="bodysubtoc"/>
    <w:rsid w:val="006764B8"/>
  </w:style>
  <w:style w:type="character" w:customStyle="1" w:styleId="lefttitlesmaller">
    <w:name w:val="lefttitlesmaller"/>
    <w:rsid w:val="006764B8"/>
  </w:style>
  <w:style w:type="character" w:customStyle="1" w:styleId="mb">
    <w:name w:val="mb"/>
    <w:rsid w:val="006764B8"/>
  </w:style>
  <w:style w:type="character" w:customStyle="1" w:styleId="smallcaps">
    <w:name w:val="smallcaps"/>
    <w:rsid w:val="006764B8"/>
  </w:style>
  <w:style w:type="character" w:customStyle="1" w:styleId="submitted-date">
    <w:name w:val="submitted-date"/>
    <w:rsid w:val="006764B8"/>
  </w:style>
  <w:style w:type="character" w:customStyle="1" w:styleId="submitted-time">
    <w:name w:val="submitted-time"/>
    <w:rsid w:val="006764B8"/>
  </w:style>
  <w:style w:type="character" w:customStyle="1" w:styleId="A20">
    <w:name w:val="A2"/>
    <w:uiPriority w:val="99"/>
    <w:rsid w:val="006764B8"/>
    <w:rPr>
      <w:rFonts w:ascii="Sabon LT Std" w:hAnsi="Sabon LT Std" w:cs="Sabon LT Std" w:hint="default"/>
      <w:color w:val="000000"/>
      <w:sz w:val="15"/>
      <w:szCs w:val="15"/>
    </w:rPr>
  </w:style>
  <w:style w:type="character" w:customStyle="1" w:styleId="searchword">
    <w:name w:val="searchword"/>
    <w:rsid w:val="006764B8"/>
  </w:style>
  <w:style w:type="character" w:customStyle="1" w:styleId="bold">
    <w:name w:val="bold"/>
    <w:rsid w:val="006764B8"/>
  </w:style>
  <w:style w:type="paragraph" w:customStyle="1" w:styleId="Heading2Char2CharChar12">
    <w:name w:val="Heading 2 Char2 Char Char12"/>
    <w:aliases w:val="Char Char Char Char Char Char1 Char Char Char Char Char1,Char Char22"/>
    <w:next w:val="Normal"/>
    <w:uiPriority w:val="99"/>
    <w:qFormat/>
    <w:rsid w:val="006764B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6764B8"/>
    <w:rPr>
      <w:rFonts w:ascii="Times New Roman" w:hAnsi="Times New Roman"/>
    </w:rPr>
  </w:style>
  <w:style w:type="character" w:customStyle="1" w:styleId="BodyText3Char1">
    <w:name w:val="Body Text 3 Char1"/>
    <w:rsid w:val="006764B8"/>
    <w:rPr>
      <w:rFonts w:ascii="Times New Roman" w:hAnsi="Times New Roman"/>
      <w:sz w:val="16"/>
      <w:szCs w:val="16"/>
    </w:rPr>
  </w:style>
  <w:style w:type="character" w:customStyle="1" w:styleId="PlainTextChar1">
    <w:name w:val="Plain Text Char1"/>
    <w:rsid w:val="006764B8"/>
    <w:rPr>
      <w:rFonts w:ascii="Consolas" w:hAnsi="Consolas" w:cs="Consolas"/>
      <w:sz w:val="21"/>
      <w:szCs w:val="21"/>
    </w:rPr>
  </w:style>
  <w:style w:type="character" w:customStyle="1" w:styleId="FontStyle19">
    <w:name w:val="Font Style19"/>
    <w:basedOn w:val="DefaultParagraphFont"/>
    <w:uiPriority w:val="99"/>
    <w:rsid w:val="006764B8"/>
    <w:rPr>
      <w:rFonts w:ascii="Times New Roman" w:hAnsi="Times New Roman" w:cs="Times New Roman"/>
      <w:sz w:val="18"/>
      <w:szCs w:val="18"/>
    </w:rPr>
  </w:style>
  <w:style w:type="character" w:customStyle="1" w:styleId="bylines">
    <w:name w:val="bylines"/>
    <w:basedOn w:val="DefaultParagraphFont"/>
    <w:rsid w:val="006764B8"/>
  </w:style>
  <w:style w:type="character" w:customStyle="1" w:styleId="StyleStyleBoldUnderlineUnderlineIntenseEmphasis1apple-style-2">
    <w:name w:val="Style Style Bold UnderlineUnderlineIntense Emphasis1apple-style-...2"/>
    <w:basedOn w:val="DefaultParagraphFont"/>
    <w:rsid w:val="006764B8"/>
    <w:rPr>
      <w:b w:val="0"/>
      <w:bCs/>
      <w:sz w:val="22"/>
      <w:u w:val="single"/>
    </w:rPr>
  </w:style>
  <w:style w:type="character" w:customStyle="1" w:styleId="UL-None">
    <w:name w:val="UL-None"/>
    <w:basedOn w:val="DefaultParagraphFont"/>
    <w:rsid w:val="006764B8"/>
    <w:rPr>
      <w:strike w:val="0"/>
      <w:dstrike w:val="0"/>
      <w:u w:val="none"/>
      <w:effect w:val="none"/>
    </w:rPr>
  </w:style>
  <w:style w:type="character" w:customStyle="1" w:styleId="FontStyle57">
    <w:name w:val="Font Style57"/>
    <w:rsid w:val="006764B8"/>
    <w:rPr>
      <w:rFonts w:ascii="Georgia" w:hAnsi="Georgia" w:cs="Georgia"/>
      <w:b/>
      <w:bCs/>
      <w:sz w:val="14"/>
      <w:szCs w:val="14"/>
    </w:rPr>
  </w:style>
  <w:style w:type="character" w:customStyle="1" w:styleId="FontStyle89">
    <w:name w:val="Font Style89"/>
    <w:rsid w:val="006764B8"/>
    <w:rPr>
      <w:rFonts w:ascii="Times New Roman" w:hAnsi="Times New Roman" w:cs="Times New Roman"/>
      <w:b/>
      <w:bCs/>
      <w:smallCaps/>
      <w:spacing w:val="40"/>
      <w:sz w:val="16"/>
      <w:szCs w:val="16"/>
    </w:rPr>
  </w:style>
  <w:style w:type="character" w:customStyle="1" w:styleId="style3Char0">
    <w:name w:val="style 3 Char"/>
    <w:rsid w:val="006764B8"/>
    <w:rPr>
      <w:sz w:val="18"/>
      <w:szCs w:val="24"/>
      <w:lang w:val="en-US" w:eastAsia="en-US" w:bidi="ar-SA"/>
    </w:rPr>
  </w:style>
  <w:style w:type="paragraph" w:customStyle="1" w:styleId="CardTagandCite">
    <w:name w:val="Card Tag and Cite"/>
    <w:basedOn w:val="Normal"/>
    <w:next w:val="Normal"/>
    <w:link w:val="CardTagandCiteChar"/>
    <w:qFormat/>
    <w:rsid w:val="006764B8"/>
    <w:rPr>
      <w:rFonts w:ascii="Arial Narrow" w:hAnsi="Arial Narrow" w:cstheme="minorBidi"/>
      <w:b/>
      <w:sz w:val="26"/>
    </w:rPr>
  </w:style>
  <w:style w:type="paragraph" w:customStyle="1" w:styleId="003Cite">
    <w:name w:val="003Cite"/>
    <w:basedOn w:val="Normal"/>
    <w:qFormat/>
    <w:rsid w:val="006764B8"/>
    <w:rPr>
      <w:rFonts w:eastAsia="Calibri"/>
      <w:sz w:val="16"/>
      <w:szCs w:val="16"/>
    </w:rPr>
  </w:style>
  <w:style w:type="paragraph" w:customStyle="1" w:styleId="hotroute1">
    <w:name w:val="hot route!"/>
    <w:basedOn w:val="Normal"/>
    <w:qFormat/>
    <w:rsid w:val="006764B8"/>
    <w:pPr>
      <w:ind w:left="144"/>
    </w:pPr>
    <w:rPr>
      <w:rFonts w:eastAsia="Calibri"/>
      <w:szCs w:val="20"/>
    </w:rPr>
  </w:style>
  <w:style w:type="paragraph" w:customStyle="1" w:styleId="NormalBold">
    <w:name w:val="Normal + Bold"/>
    <w:aliases w:val="Double Underline"/>
    <w:basedOn w:val="Normal"/>
    <w:link w:val="NormalBoldChar"/>
    <w:qFormat/>
    <w:rsid w:val="006764B8"/>
    <w:pPr>
      <w:jc w:val="both"/>
    </w:pPr>
    <w:rPr>
      <w:b/>
      <w:color w:val="000000"/>
      <w:szCs w:val="24"/>
      <w:u w:val="single"/>
    </w:rPr>
  </w:style>
  <w:style w:type="character" w:customStyle="1" w:styleId="NormalBoldChar">
    <w:name w:val="Normal + Bold Char"/>
    <w:aliases w:val="Double Underline Char"/>
    <w:basedOn w:val="DefaultParagraphFont"/>
    <w:link w:val="NormalBold"/>
    <w:rsid w:val="006764B8"/>
    <w:rPr>
      <w:rFonts w:ascii="Arial" w:hAnsi="Arial" w:cs="Arial"/>
      <w:b/>
      <w:color w:val="000000"/>
      <w:szCs w:val="24"/>
      <w:u w:val="single"/>
    </w:rPr>
  </w:style>
  <w:style w:type="character" w:customStyle="1" w:styleId="CardsFont6ptChar1">
    <w:name w:val="Cards + Font: 6 pt Char1"/>
    <w:link w:val="CardsFont6pt"/>
    <w:rsid w:val="006764B8"/>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6764B8"/>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6764B8"/>
    <w:rPr>
      <w:rFonts w:ascii="Arial" w:eastAsia="Times New Roman" w:hAnsi="Arial" w:cs="Arial"/>
      <w:sz w:val="24"/>
      <w:szCs w:val="24"/>
      <w:u w:val="thick"/>
      <w:lang w:val="x-none" w:eastAsia="x-none"/>
    </w:rPr>
  </w:style>
  <w:style w:type="character" w:customStyle="1" w:styleId="BlockHeadingsChar1">
    <w:name w:val="Block Headings Char1"/>
    <w:rsid w:val="006764B8"/>
    <w:rPr>
      <w:b/>
      <w:caps/>
    </w:rPr>
  </w:style>
  <w:style w:type="character" w:customStyle="1" w:styleId="Longcite">
    <w:name w:val="Longcite"/>
    <w:rsid w:val="006764B8"/>
    <w:rPr>
      <w:sz w:val="16"/>
    </w:rPr>
  </w:style>
  <w:style w:type="character" w:customStyle="1" w:styleId="Style6pt">
    <w:name w:val="Style 6 pt"/>
    <w:qFormat/>
    <w:rsid w:val="006764B8"/>
    <w:rPr>
      <w:sz w:val="12"/>
    </w:rPr>
  </w:style>
  <w:style w:type="paragraph" w:customStyle="1" w:styleId="NormalUnderline0">
    <w:name w:val="Normal + Underline"/>
    <w:basedOn w:val="Normal"/>
    <w:link w:val="NormalUnderlineChar0"/>
    <w:qFormat/>
    <w:rsid w:val="006764B8"/>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6764B8"/>
    <w:rPr>
      <w:rFonts w:ascii="Arial" w:eastAsia="Times New Roman" w:hAnsi="Arial" w:cs="Arial"/>
      <w:b/>
      <w:sz w:val="24"/>
      <w:szCs w:val="24"/>
      <w:u w:val="single"/>
      <w:lang w:val="x-none" w:eastAsia="x-none"/>
    </w:rPr>
  </w:style>
  <w:style w:type="character" w:customStyle="1" w:styleId="FontStyle170">
    <w:name w:val="Font Style170"/>
    <w:uiPriority w:val="99"/>
    <w:rsid w:val="006764B8"/>
    <w:rPr>
      <w:rFonts w:ascii="Bookman Old Style" w:hAnsi="Bookman Old Style" w:cs="Bookman Old Style"/>
      <w:sz w:val="16"/>
      <w:szCs w:val="16"/>
    </w:rPr>
  </w:style>
  <w:style w:type="character" w:customStyle="1" w:styleId="FontStyle14">
    <w:name w:val="Font Style14"/>
    <w:uiPriority w:val="99"/>
    <w:rsid w:val="006764B8"/>
    <w:rPr>
      <w:rFonts w:ascii="Book Antiqua" w:hAnsi="Book Antiqua" w:cs="Book Antiqua"/>
      <w:sz w:val="20"/>
      <w:szCs w:val="20"/>
    </w:rPr>
  </w:style>
  <w:style w:type="character" w:customStyle="1" w:styleId="FontStyle15">
    <w:name w:val="Font Style15"/>
    <w:uiPriority w:val="99"/>
    <w:rsid w:val="006764B8"/>
    <w:rPr>
      <w:rFonts w:ascii="Book Antiqua" w:hAnsi="Book Antiqua" w:cs="Book Antiqua"/>
      <w:b/>
      <w:bCs/>
      <w:spacing w:val="10"/>
      <w:sz w:val="16"/>
      <w:szCs w:val="16"/>
    </w:rPr>
  </w:style>
  <w:style w:type="character" w:customStyle="1" w:styleId="FontStyle17">
    <w:name w:val="Font Style17"/>
    <w:uiPriority w:val="99"/>
    <w:rsid w:val="006764B8"/>
    <w:rPr>
      <w:rFonts w:ascii="Book Antiqua" w:hAnsi="Book Antiqua" w:cs="Book Antiqua"/>
      <w:i/>
      <w:iCs/>
      <w:spacing w:val="10"/>
      <w:sz w:val="22"/>
      <w:szCs w:val="22"/>
    </w:rPr>
  </w:style>
  <w:style w:type="character" w:customStyle="1" w:styleId="FontStyle329">
    <w:name w:val="Font Style329"/>
    <w:basedOn w:val="DefaultParagraphFont"/>
    <w:uiPriority w:val="99"/>
    <w:rsid w:val="006764B8"/>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6764B8"/>
    <w:pPr>
      <w:spacing w:before="100" w:beforeAutospacing="1" w:after="100" w:afterAutospacing="1"/>
    </w:pPr>
    <w:rPr>
      <w:rFonts w:eastAsia="Times New Roman"/>
      <w:sz w:val="24"/>
      <w:szCs w:val="24"/>
    </w:rPr>
  </w:style>
  <w:style w:type="character" w:customStyle="1" w:styleId="FontStyle39">
    <w:name w:val="Font Style39"/>
    <w:uiPriority w:val="99"/>
    <w:rsid w:val="006764B8"/>
    <w:rPr>
      <w:rFonts w:ascii="Constantia" w:hAnsi="Constantia" w:cs="Constantia" w:hint="default"/>
      <w:b/>
      <w:bCs/>
      <w:sz w:val="18"/>
      <w:szCs w:val="18"/>
    </w:rPr>
  </w:style>
  <w:style w:type="character" w:customStyle="1" w:styleId="6">
    <w:name w:val="6"/>
    <w:rsid w:val="006764B8"/>
    <w:rPr>
      <w:rFonts w:ascii="Arial" w:hAnsi="Arial" w:cs="Arial" w:hint="default"/>
      <w:bCs/>
      <w:sz w:val="20"/>
      <w:u w:val="single"/>
      <w:lang w:val="en-US" w:eastAsia="en-US" w:bidi="ar-SA"/>
    </w:rPr>
  </w:style>
  <w:style w:type="paragraph" w:customStyle="1" w:styleId="CardT1">
    <w:name w:val="CardT1"/>
    <w:basedOn w:val="Normal"/>
    <w:link w:val="CardT1Char"/>
    <w:qFormat/>
    <w:rsid w:val="006764B8"/>
    <w:pPr>
      <w:widowControl w:val="0"/>
      <w:jc w:val="both"/>
    </w:pPr>
    <w:rPr>
      <w:rFonts w:eastAsia="Calibri"/>
      <w:kern w:val="2"/>
      <w:sz w:val="14"/>
      <w:szCs w:val="14"/>
      <w:lang w:eastAsia="zh-TW"/>
    </w:rPr>
  </w:style>
  <w:style w:type="character" w:customStyle="1" w:styleId="CardT1Char">
    <w:name w:val="CardT1 Char"/>
    <w:link w:val="CardT1"/>
    <w:rsid w:val="006764B8"/>
    <w:rPr>
      <w:rFonts w:ascii="Arial" w:eastAsia="Calibri" w:hAnsi="Arial" w:cs="Arial"/>
      <w:kern w:val="2"/>
      <w:sz w:val="14"/>
      <w:szCs w:val="14"/>
      <w:lang w:eastAsia="zh-TW"/>
    </w:rPr>
  </w:style>
  <w:style w:type="character" w:customStyle="1" w:styleId="CardCite1">
    <w:name w:val="CardCite1"/>
    <w:qFormat/>
    <w:rsid w:val="006764B8"/>
    <w:rPr>
      <w:rFonts w:ascii="Times New Roman" w:hAnsi="Times New Roman"/>
      <w:b/>
      <w:sz w:val="22"/>
      <w:szCs w:val="22"/>
      <w:u w:val="single"/>
      <w:lang w:val="en-US" w:eastAsia="en-US" w:bidi="ar-SA"/>
    </w:rPr>
  </w:style>
  <w:style w:type="numbering" w:customStyle="1" w:styleId="NoList3">
    <w:name w:val="No List3"/>
    <w:next w:val="NoList"/>
    <w:semiHidden/>
    <w:unhideWhenUsed/>
    <w:rsid w:val="006764B8"/>
  </w:style>
  <w:style w:type="character" w:customStyle="1" w:styleId="A6">
    <w:name w:val="A6"/>
    <w:rsid w:val="006764B8"/>
    <w:rPr>
      <w:rFonts w:cs="ScalaLancetPro"/>
      <w:color w:val="000000"/>
      <w:sz w:val="9"/>
      <w:szCs w:val="9"/>
    </w:rPr>
  </w:style>
  <w:style w:type="character" w:customStyle="1" w:styleId="Hyperlink1">
    <w:name w:val="Hyperlink1"/>
    <w:rsid w:val="006764B8"/>
    <w:rPr>
      <w:color w:val="002FF6"/>
      <w:sz w:val="22"/>
      <w:u w:val="single"/>
    </w:rPr>
  </w:style>
  <w:style w:type="character" w:customStyle="1" w:styleId="citationref">
    <w:name w:val="citationref"/>
    <w:basedOn w:val="DefaultParagraphFont"/>
    <w:rsid w:val="006764B8"/>
  </w:style>
  <w:style w:type="character" w:customStyle="1" w:styleId="italics">
    <w:name w:val="italics"/>
    <w:basedOn w:val="DefaultParagraphFont"/>
    <w:rsid w:val="006764B8"/>
  </w:style>
  <w:style w:type="character" w:customStyle="1" w:styleId="c-timestamplabel">
    <w:name w:val="c-timestamp__label"/>
    <w:basedOn w:val="DefaultParagraphFont"/>
    <w:rsid w:val="006764B8"/>
  </w:style>
  <w:style w:type="character" w:customStyle="1" w:styleId="cite">
    <w:name w:val="cite"/>
    <w:basedOn w:val="DefaultParagraphFont"/>
    <w:rsid w:val="006764B8"/>
    <w:rPr>
      <w:b/>
      <w:sz w:val="24"/>
    </w:rPr>
  </w:style>
  <w:style w:type="character" w:customStyle="1" w:styleId="Style8pt1">
    <w:name w:val="Style 8 pt1"/>
    <w:rsid w:val="006764B8"/>
    <w:rPr>
      <w:rFonts w:ascii="Georgia" w:hAnsi="Georgia" w:hint="default"/>
      <w:sz w:val="16"/>
    </w:rPr>
  </w:style>
  <w:style w:type="paragraph" w:customStyle="1" w:styleId="UnderlineS">
    <w:name w:val="Underline S"/>
    <w:basedOn w:val="Normal"/>
    <w:link w:val="UnderlineSChar"/>
    <w:qFormat/>
    <w:rsid w:val="006764B8"/>
    <w:pPr>
      <w:spacing w:after="200"/>
    </w:pPr>
    <w:rPr>
      <w:rFonts w:eastAsia="Calibri"/>
      <w:u w:val="single"/>
      <w:lang w:val="x-none" w:eastAsia="zh-CN"/>
    </w:rPr>
  </w:style>
  <w:style w:type="character" w:customStyle="1" w:styleId="UnderlineSChar">
    <w:name w:val="Underline S Char"/>
    <w:link w:val="UnderlineS"/>
    <w:rsid w:val="006764B8"/>
    <w:rPr>
      <w:rFonts w:ascii="Arial" w:eastAsia="Calibri" w:hAnsi="Arial" w:cs="Arial"/>
      <w:u w:val="single"/>
      <w:lang w:val="x-none" w:eastAsia="zh-CN"/>
    </w:rPr>
  </w:style>
  <w:style w:type="character" w:customStyle="1" w:styleId="BoldUnderlineCharChar">
    <w:name w:val="BoldUnderline Char Char"/>
    <w:locked/>
    <w:rsid w:val="006764B8"/>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6764B8"/>
    <w:pPr>
      <w:jc w:val="both"/>
    </w:pPr>
    <w:rPr>
      <w:rFonts w:eastAsia="SimSun"/>
      <w:sz w:val="12"/>
      <w:szCs w:val="24"/>
    </w:rPr>
  </w:style>
  <w:style w:type="character" w:customStyle="1" w:styleId="UnunderlinedChar">
    <w:name w:val="Ununderlined Char"/>
    <w:link w:val="Ununderlined"/>
    <w:rsid w:val="006764B8"/>
    <w:rPr>
      <w:rFonts w:ascii="Arial" w:eastAsia="SimSun" w:hAnsi="Arial" w:cs="Arial"/>
      <w:sz w:val="12"/>
      <w:szCs w:val="24"/>
    </w:rPr>
  </w:style>
  <w:style w:type="paragraph" w:customStyle="1" w:styleId="Highlighting">
    <w:name w:val="Highlighting"/>
    <w:basedOn w:val="Normal"/>
    <w:link w:val="HighlightingChar"/>
    <w:autoRedefine/>
    <w:qFormat/>
    <w:rsid w:val="006764B8"/>
    <w:rPr>
      <w:rFonts w:eastAsia="SimSun"/>
      <w:sz w:val="24"/>
      <w:szCs w:val="24"/>
      <w:u w:val="thick"/>
    </w:rPr>
  </w:style>
  <w:style w:type="character" w:customStyle="1" w:styleId="HighlightingChar">
    <w:name w:val="Highlighting Char"/>
    <w:link w:val="Highlighting"/>
    <w:rsid w:val="006764B8"/>
    <w:rPr>
      <w:rFonts w:ascii="Arial" w:eastAsia="SimSun" w:hAnsi="Arial" w:cs="Arial"/>
      <w:sz w:val="24"/>
      <w:szCs w:val="24"/>
      <w:u w:val="thick"/>
    </w:rPr>
  </w:style>
  <w:style w:type="paragraph" w:customStyle="1" w:styleId="CITE0">
    <w:name w:val="CITE"/>
    <w:basedOn w:val="Heading2"/>
    <w:link w:val="CITEChar2"/>
    <w:autoRedefine/>
    <w:qFormat/>
    <w:rsid w:val="006764B8"/>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6764B8"/>
    <w:rPr>
      <w:rFonts w:ascii="Arial" w:eastAsia="Times New Roman" w:hAnsi="Arial" w:cs="Arial"/>
      <w:iCs/>
      <w:smallCaps/>
      <w:sz w:val="20"/>
      <w:szCs w:val="20"/>
      <w:u w:val="double"/>
    </w:rPr>
  </w:style>
  <w:style w:type="character" w:customStyle="1" w:styleId="UnderlineStyleChar7">
    <w:name w:val="Underline Style Char7"/>
    <w:rsid w:val="006764B8"/>
    <w:rPr>
      <w:rFonts w:ascii="Garamond" w:hAnsi="Garamond" w:hint="default"/>
      <w:sz w:val="22"/>
      <w:szCs w:val="24"/>
      <w:u w:val="single"/>
      <w:lang w:val="en-US" w:eastAsia="en-US" w:bidi="ar-SA"/>
    </w:rPr>
  </w:style>
  <w:style w:type="paragraph" w:customStyle="1" w:styleId="teaserpermalink">
    <w:name w:val="teaser_permalink"/>
    <w:basedOn w:val="Normal"/>
    <w:qFormat/>
    <w:rsid w:val="006764B8"/>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6764B8"/>
    <w:rPr>
      <w:b/>
      <w:sz w:val="24"/>
    </w:rPr>
  </w:style>
  <w:style w:type="character" w:customStyle="1" w:styleId="Boxing-New">
    <w:name w:val="Boxing - New"/>
    <w:rsid w:val="006764B8"/>
    <w:rPr>
      <w:rFonts w:ascii="Arial Narrow" w:hAnsi="Arial Narrow"/>
      <w:sz w:val="16"/>
      <w:u w:val="none"/>
      <w:bdr w:val="single" w:sz="4" w:space="0" w:color="auto"/>
    </w:rPr>
  </w:style>
  <w:style w:type="character" w:customStyle="1" w:styleId="StyleDebateUnderline10pt">
    <w:name w:val="Style Debate Underline + 10 pt"/>
    <w:rsid w:val="006764B8"/>
    <w:rPr>
      <w:rFonts w:ascii="Times New Roman" w:hAnsi="Times New Roman"/>
      <w:sz w:val="20"/>
      <w:szCs w:val="20"/>
      <w:u w:val="single"/>
    </w:rPr>
  </w:style>
  <w:style w:type="character" w:customStyle="1" w:styleId="ssl01">
    <w:name w:val="ss_l01"/>
    <w:rsid w:val="006764B8"/>
    <w:rPr>
      <w:color w:val="000000"/>
      <w:sz w:val="32"/>
      <w:szCs w:val="32"/>
    </w:rPr>
  </w:style>
  <w:style w:type="character" w:customStyle="1" w:styleId="Cardnon-underlinedChar">
    <w:name w:val="Card non-underlined Char"/>
    <w:link w:val="Cardnon-underlined"/>
    <w:uiPriority w:val="99"/>
    <w:rsid w:val="006764B8"/>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6764B8"/>
    <w:rPr>
      <w:rFonts w:ascii="Times New Roman" w:eastAsia="Times New Roman" w:hAnsi="Times New Roman" w:cs="Times New Roman"/>
      <w:b/>
      <w:bCs/>
      <w:sz w:val="28"/>
      <w:szCs w:val="28"/>
    </w:rPr>
  </w:style>
  <w:style w:type="character" w:customStyle="1" w:styleId="allocatoragentsleft">
    <w:name w:val="al_locatoragentsleft"/>
    <w:rsid w:val="006764B8"/>
  </w:style>
  <w:style w:type="character" w:styleId="HTMLTypewriter">
    <w:name w:val="HTML Typewriter"/>
    <w:unhideWhenUsed/>
    <w:rsid w:val="006764B8"/>
    <w:rPr>
      <w:rFonts w:ascii="Courier New" w:eastAsia="Times New Roman" w:hAnsi="Courier New" w:cs="Courier New"/>
      <w:sz w:val="20"/>
      <w:szCs w:val="20"/>
    </w:rPr>
  </w:style>
  <w:style w:type="character" w:customStyle="1" w:styleId="UnderlinesCharChar">
    <w:name w:val="Underlines Char Char"/>
    <w:rsid w:val="006764B8"/>
    <w:rPr>
      <w:rFonts w:cs="Arial"/>
      <w:b/>
      <w:bCs/>
      <w:noProof w:val="0"/>
      <w:sz w:val="22"/>
      <w:szCs w:val="26"/>
      <w:u w:val="single"/>
      <w:lang w:val="en-US" w:eastAsia="en-US" w:bidi="ar-SA"/>
    </w:rPr>
  </w:style>
  <w:style w:type="paragraph" w:customStyle="1" w:styleId="Carding">
    <w:name w:val="Carding"/>
    <w:basedOn w:val="Normal"/>
    <w:qFormat/>
    <w:rsid w:val="006764B8"/>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6764B8"/>
    <w:rPr>
      <w:rFonts w:ascii="Arial Narrow" w:hAnsi="Arial Narrow"/>
      <w:b/>
      <w:noProof w:val="0"/>
      <w:sz w:val="22"/>
      <w:szCs w:val="60"/>
      <w:lang w:val="en-US" w:eastAsia="en-US" w:bidi="ar-SA"/>
    </w:rPr>
  </w:style>
  <w:style w:type="character" w:customStyle="1" w:styleId="aunderline">
    <w:name w:val="aunderline"/>
    <w:qFormat/>
    <w:rsid w:val="006764B8"/>
    <w:rPr>
      <w:rFonts w:ascii="Times New Roman" w:hAnsi="Times New Roman"/>
      <w:sz w:val="20"/>
      <w:szCs w:val="24"/>
      <w:u w:val="thick"/>
    </w:rPr>
  </w:style>
  <w:style w:type="character" w:customStyle="1" w:styleId="Taggin-New">
    <w:name w:val="Taggin - New"/>
    <w:rsid w:val="006764B8"/>
    <w:rPr>
      <w:rFonts w:ascii="Arial Narrow" w:hAnsi="Arial Narrow"/>
      <w:b/>
      <w:sz w:val="22"/>
    </w:rPr>
  </w:style>
  <w:style w:type="character" w:customStyle="1" w:styleId="citesChar0">
    <w:name w:val="cites Char"/>
    <w:aliases w:val="Heading 1 Char3"/>
    <w:uiPriority w:val="99"/>
    <w:rsid w:val="006764B8"/>
    <w:rPr>
      <w:rFonts w:ascii="Times New Roman" w:eastAsia="Malgun Gothic" w:hAnsi="Times New Roman" w:cs="Times New Roman"/>
      <w:b/>
      <w:szCs w:val="24"/>
      <w:u w:val="single"/>
    </w:rPr>
  </w:style>
  <w:style w:type="character" w:customStyle="1" w:styleId="pagetitle">
    <w:name w:val="pagetitle"/>
    <w:rsid w:val="006764B8"/>
  </w:style>
  <w:style w:type="character" w:customStyle="1" w:styleId="StyleUnderlineCharChar9ptBold1">
    <w:name w:val="Style Underline Char Char + 9 pt Bold1"/>
    <w:rsid w:val="006764B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764B8"/>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6764B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6764B8"/>
    <w:rPr>
      <w:rFonts w:ascii="Calibri" w:eastAsia="Times New Roman" w:hAnsi="Calibri" w:cs="Times New Roman"/>
      <w:szCs w:val="20"/>
      <w:u w:val="single"/>
    </w:rPr>
  </w:style>
  <w:style w:type="character" w:customStyle="1" w:styleId="StyleUnderlineChar1Bold">
    <w:name w:val="Style Underline Char1 + Bold"/>
    <w:rsid w:val="006764B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764B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764B8"/>
    <w:rPr>
      <w:rFonts w:ascii="Arial Narrow" w:eastAsia="Times New Roman" w:hAnsi="Arial Narrow" w:cs="Arial"/>
      <w:kern w:val="32"/>
      <w:szCs w:val="20"/>
    </w:rPr>
  </w:style>
  <w:style w:type="paragraph" w:customStyle="1" w:styleId="NormalWeb8">
    <w:name w:val="Normal (Web)8"/>
    <w:basedOn w:val="Normal"/>
    <w:qFormat/>
    <w:rsid w:val="006764B8"/>
    <w:pPr>
      <w:spacing w:before="100" w:beforeAutospacing="1" w:after="100" w:afterAutospacing="1"/>
    </w:pPr>
    <w:rPr>
      <w:rFonts w:eastAsia="Times New Roman"/>
      <w:sz w:val="18"/>
      <w:szCs w:val="18"/>
    </w:rPr>
  </w:style>
  <w:style w:type="character" w:customStyle="1" w:styleId="Style11ptBlackUnderline">
    <w:name w:val="Style 11 pt Black Underline"/>
    <w:rsid w:val="006764B8"/>
    <w:rPr>
      <w:color w:val="000000"/>
      <w:sz w:val="20"/>
      <w:u w:val="single"/>
    </w:rPr>
  </w:style>
  <w:style w:type="character" w:customStyle="1" w:styleId="Style11ptBlack">
    <w:name w:val="Style 11 pt Black"/>
    <w:rsid w:val="006764B8"/>
    <w:rPr>
      <w:color w:val="000000"/>
      <w:sz w:val="20"/>
    </w:rPr>
  </w:style>
  <w:style w:type="character" w:customStyle="1" w:styleId="StyleUnderlineCharTimesBold">
    <w:name w:val="Style Underline Char + Times Bold"/>
    <w:rsid w:val="006764B8"/>
    <w:rPr>
      <w:rFonts w:ascii="Times" w:hAnsi="Times"/>
      <w:b w:val="0"/>
      <w:bCs/>
      <w:sz w:val="20"/>
      <w:u w:val="single"/>
    </w:rPr>
  </w:style>
  <w:style w:type="character" w:customStyle="1" w:styleId="blubigktbiz">
    <w:name w:val="blubigktbiz"/>
    <w:rsid w:val="006764B8"/>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764B8"/>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764B8"/>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6764B8"/>
    <w:rPr>
      <w:rFonts w:eastAsia="Times New Roman"/>
      <w:b/>
      <w:bCs/>
      <w:sz w:val="18"/>
      <w:szCs w:val="18"/>
      <w:lang w:bidi="en-US"/>
    </w:rPr>
  </w:style>
  <w:style w:type="character" w:customStyle="1" w:styleId="Style4CharChar">
    <w:name w:val="Style4 Char Char"/>
    <w:rsid w:val="006764B8"/>
    <w:rPr>
      <w:rFonts w:ascii="Arial Narrow" w:hAnsi="Arial Narrow"/>
      <w:noProof w:val="0"/>
      <w:szCs w:val="24"/>
      <w:u w:val="single"/>
      <w:lang w:val="en-US" w:eastAsia="en-US" w:bidi="ar-SA"/>
    </w:rPr>
  </w:style>
  <w:style w:type="character" w:customStyle="1" w:styleId="StyleEmphasisArial12ptBold">
    <w:name w:val="Style Emphasis + Arial 12 pt Bold"/>
    <w:rsid w:val="006764B8"/>
    <w:rPr>
      <w:rFonts w:ascii="Arial" w:hAnsi="Arial"/>
      <w:b/>
      <w:bCs/>
      <w:i/>
      <w:iCs/>
      <w:sz w:val="24"/>
    </w:rPr>
  </w:style>
  <w:style w:type="character" w:customStyle="1" w:styleId="super">
    <w:name w:val="super"/>
    <w:rsid w:val="006764B8"/>
  </w:style>
  <w:style w:type="character" w:customStyle="1" w:styleId="text30">
    <w:name w:val="text30"/>
    <w:rsid w:val="006764B8"/>
  </w:style>
  <w:style w:type="character" w:customStyle="1" w:styleId="uppercase">
    <w:name w:val="uppercase"/>
    <w:rsid w:val="006764B8"/>
  </w:style>
  <w:style w:type="character" w:customStyle="1" w:styleId="BodyTextIndentChar1">
    <w:name w:val="Body Text Indent Char1"/>
    <w:rsid w:val="006764B8"/>
    <w:rPr>
      <w:rFonts w:ascii="Times New Roman" w:hAnsi="Times New Roman" w:cs="Times New Roman"/>
      <w:sz w:val="20"/>
    </w:rPr>
  </w:style>
  <w:style w:type="character" w:customStyle="1" w:styleId="CiteCharCharCharCharCharChar">
    <w:name w:val="Cite Char Char Char Char Char Char"/>
    <w:rsid w:val="006764B8"/>
    <w:rPr>
      <w:b/>
      <w:noProof w:val="0"/>
      <w:sz w:val="22"/>
      <w:szCs w:val="24"/>
      <w:u w:val="single"/>
      <w:lang w:val="en-US" w:eastAsia="en-US" w:bidi="ar-SA"/>
    </w:rPr>
  </w:style>
  <w:style w:type="character" w:customStyle="1" w:styleId="mainbody1">
    <w:name w:val="mainbody1"/>
    <w:rsid w:val="006764B8"/>
    <w:rPr>
      <w:rFonts w:ascii="Verdana" w:hAnsi="Verdana" w:hint="default"/>
      <w:color w:val="000000"/>
      <w:sz w:val="22"/>
      <w:szCs w:val="22"/>
    </w:rPr>
  </w:style>
  <w:style w:type="character" w:customStyle="1" w:styleId="Heading3CharCharCharChar">
    <w:name w:val="Heading 3 Char Char Char Char"/>
    <w:rsid w:val="006764B8"/>
    <w:rPr>
      <w:rFonts w:ascii="Arial" w:hAnsi="Arial" w:cs="Arial" w:hint="default"/>
      <w:bCs/>
      <w:szCs w:val="26"/>
      <w:u w:val="single"/>
      <w:lang w:val="en-US" w:eastAsia="en-US" w:bidi="ar-SA"/>
    </w:rPr>
  </w:style>
  <w:style w:type="paragraph" w:customStyle="1" w:styleId="StyleLeft02">
    <w:name w:val="Style Left:  0.2&quot;"/>
    <w:basedOn w:val="Normal"/>
    <w:qFormat/>
    <w:rsid w:val="006764B8"/>
    <w:rPr>
      <w:rFonts w:eastAsia="Calibri"/>
      <w:szCs w:val="20"/>
    </w:rPr>
  </w:style>
  <w:style w:type="paragraph" w:customStyle="1" w:styleId="Normaltext0">
    <w:name w:val="Normal text"/>
    <w:basedOn w:val="Normal"/>
    <w:link w:val="NormaltextCharChar"/>
    <w:autoRedefine/>
    <w:qFormat/>
    <w:rsid w:val="006764B8"/>
    <w:pPr>
      <w:ind w:left="432"/>
    </w:pPr>
    <w:rPr>
      <w:rFonts w:eastAsia="SimSun"/>
      <w:color w:val="000000"/>
      <w:sz w:val="16"/>
      <w:szCs w:val="20"/>
      <w:lang w:val="x-none" w:eastAsia="x-none"/>
    </w:rPr>
  </w:style>
  <w:style w:type="character" w:customStyle="1" w:styleId="NormaltextCharChar">
    <w:name w:val="Normal text Char Char"/>
    <w:link w:val="Normaltext0"/>
    <w:rsid w:val="006764B8"/>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6764B8"/>
    <w:rPr>
      <w:b/>
      <w:sz w:val="28"/>
    </w:rPr>
  </w:style>
  <w:style w:type="character" w:customStyle="1" w:styleId="TagofCardChar">
    <w:name w:val="Tag of Card Char"/>
    <w:link w:val="TagofCard"/>
    <w:rsid w:val="006764B8"/>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6764B8"/>
    <w:rPr>
      <w:b/>
      <w:bCs/>
      <w:sz w:val="20"/>
    </w:rPr>
  </w:style>
  <w:style w:type="character" w:customStyle="1" w:styleId="SourcenameChar">
    <w:name w:val="Source name Char"/>
    <w:link w:val="Sourcename"/>
    <w:rsid w:val="006764B8"/>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6764B8"/>
    <w:rPr>
      <w:sz w:val="22"/>
      <w:u w:val="single"/>
    </w:rPr>
  </w:style>
  <w:style w:type="character" w:customStyle="1" w:styleId="underlinedcardChar0">
    <w:name w:val="underlined card Char"/>
    <w:link w:val="underlinedcard"/>
    <w:rsid w:val="006764B8"/>
    <w:rPr>
      <w:rFonts w:ascii="Arial" w:eastAsia="SimSun" w:hAnsi="Arial" w:cs="Arial"/>
      <w:color w:val="000000"/>
      <w:szCs w:val="20"/>
      <w:u w:val="single"/>
      <w:lang w:val="x-none" w:eastAsia="x-none"/>
    </w:rPr>
  </w:style>
  <w:style w:type="paragraph" w:customStyle="1" w:styleId="FullText">
    <w:name w:val="Full Text"/>
    <w:basedOn w:val="Normal"/>
    <w:qFormat/>
    <w:rsid w:val="006764B8"/>
    <w:rPr>
      <w:rFonts w:eastAsia="Times New Roman"/>
      <w:sz w:val="16"/>
      <w:szCs w:val="24"/>
    </w:rPr>
  </w:style>
  <w:style w:type="character" w:customStyle="1" w:styleId="SourceBold">
    <w:name w:val="Source Bold"/>
    <w:rsid w:val="006764B8"/>
    <w:rPr>
      <w:rFonts w:ascii="Arial Narrow" w:hAnsi="Arial Narrow"/>
      <w:b/>
      <w:sz w:val="24"/>
      <w:u w:val="none"/>
    </w:rPr>
  </w:style>
  <w:style w:type="paragraph" w:customStyle="1" w:styleId="TextUnderline">
    <w:name w:val="Text Underline"/>
    <w:basedOn w:val="Normal"/>
    <w:link w:val="TextUnderlineChar"/>
    <w:qFormat/>
    <w:rsid w:val="006764B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764B8"/>
    <w:rPr>
      <w:rFonts w:ascii="Garamond" w:eastAsia="Times New Roman" w:hAnsi="Garamond" w:cs="Arial"/>
      <w:bCs/>
      <w:kern w:val="20"/>
      <w:szCs w:val="32"/>
      <w:u w:val="single"/>
      <w:lang w:val="x-none" w:eastAsia="x-none"/>
    </w:rPr>
  </w:style>
  <w:style w:type="character" w:customStyle="1" w:styleId="2xBoldUnderline">
    <w:name w:val="2x_Bold_Underline"/>
    <w:rsid w:val="006764B8"/>
    <w:rPr>
      <w:b/>
      <w:bCs/>
      <w:sz w:val="24"/>
      <w:u w:val="thick"/>
    </w:rPr>
  </w:style>
  <w:style w:type="character" w:customStyle="1" w:styleId="Dottedunderline0">
    <w:name w:val="Dotted underline"/>
    <w:rsid w:val="006764B8"/>
    <w:rPr>
      <w:u w:val="dotted"/>
    </w:rPr>
  </w:style>
  <w:style w:type="paragraph" w:customStyle="1" w:styleId="citeunread">
    <w:name w:val="cite unread"/>
    <w:basedOn w:val="Normal"/>
    <w:link w:val="citeunreadChar"/>
    <w:qFormat/>
    <w:rsid w:val="006764B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764B8"/>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6764B8"/>
    <w:rPr>
      <w:rFonts w:eastAsia="Times New Roman"/>
      <w:b/>
      <w:szCs w:val="20"/>
      <w:u w:val="single"/>
      <w:lang w:val="x-none" w:eastAsia="x-none"/>
    </w:rPr>
  </w:style>
  <w:style w:type="character" w:customStyle="1" w:styleId="readCharChar">
    <w:name w:val="read Char Char"/>
    <w:link w:val="read"/>
    <w:locked/>
    <w:rsid w:val="006764B8"/>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6764B8"/>
    <w:pPr>
      <w:spacing w:before="240"/>
      <w:outlineLvl w:val="2"/>
    </w:pPr>
    <w:rPr>
      <w:rFonts w:eastAsia="Times New Roman"/>
      <w:b/>
      <w:szCs w:val="24"/>
    </w:rPr>
  </w:style>
  <w:style w:type="character" w:customStyle="1" w:styleId="readChar">
    <w:name w:val="read Char"/>
    <w:rsid w:val="006764B8"/>
    <w:rPr>
      <w:szCs w:val="22"/>
      <w:u w:val="single"/>
      <w:lang w:val="en-US" w:eastAsia="en-US" w:bidi="ar-SA"/>
    </w:rPr>
  </w:style>
  <w:style w:type="character" w:customStyle="1" w:styleId="underlining0">
    <w:name w:val="underlining"/>
    <w:rsid w:val="006764B8"/>
    <w:rPr>
      <w:u w:val="single"/>
    </w:rPr>
  </w:style>
  <w:style w:type="paragraph" w:styleId="BodyTextIndent2">
    <w:name w:val="Body Text Indent 2"/>
    <w:basedOn w:val="Normal"/>
    <w:link w:val="BodyTextIndent2Char"/>
    <w:rsid w:val="006764B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764B8"/>
    <w:rPr>
      <w:rFonts w:ascii="HGSSoeiKakugothicUB" w:eastAsia="MS Mincho" w:hAnsi="Arial" w:cs="Arial"/>
      <w:szCs w:val="20"/>
      <w:lang w:val="x-none" w:eastAsia="ja-JP"/>
    </w:rPr>
  </w:style>
  <w:style w:type="paragraph" w:customStyle="1" w:styleId="CiteCard0">
    <w:name w:val="Cite_Card"/>
    <w:link w:val="CiteCardChar"/>
    <w:qFormat/>
    <w:rsid w:val="006764B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6764B8"/>
    <w:rPr>
      <w:rFonts w:ascii="Times New Roman" w:eastAsia="Times New Roman" w:hAnsi="Times New Roman" w:cs="Arial"/>
      <w:bCs/>
      <w:sz w:val="20"/>
      <w:szCs w:val="20"/>
    </w:rPr>
  </w:style>
  <w:style w:type="character" w:customStyle="1" w:styleId="btitle">
    <w:name w:val="btitle"/>
    <w:rsid w:val="006764B8"/>
  </w:style>
  <w:style w:type="character" w:customStyle="1" w:styleId="green">
    <w:name w:val="green"/>
    <w:rsid w:val="006764B8"/>
  </w:style>
  <w:style w:type="paragraph" w:customStyle="1" w:styleId="CM14">
    <w:name w:val="CM14"/>
    <w:basedOn w:val="Default"/>
    <w:next w:val="Default"/>
    <w:uiPriority w:val="99"/>
    <w:qFormat/>
    <w:rsid w:val="006764B8"/>
    <w:pPr>
      <w:widowControl w:val="0"/>
      <w:spacing w:after="0" w:line="240" w:lineRule="auto"/>
    </w:pPr>
    <w:rPr>
      <w:rFonts w:ascii="Times New Roman" w:eastAsia="MS Mincho" w:hAnsi="Times New Roman" w:cs="Times New Roman"/>
      <w:sz w:val="24"/>
    </w:rPr>
  </w:style>
  <w:style w:type="character" w:customStyle="1" w:styleId="BodyText20">
    <w:name w:val="Body Text2"/>
    <w:rsid w:val="006764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6764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764B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764B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764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6764B8"/>
    <w:rPr>
      <w:rFonts w:ascii="Sylfaen" w:hAnsi="Sylfaen" w:cs="Sylfaen"/>
      <w:i/>
      <w:iCs/>
      <w:sz w:val="19"/>
      <w:szCs w:val="19"/>
      <w:u w:val="none"/>
      <w:shd w:val="clear" w:color="auto" w:fill="FFFFFF"/>
    </w:rPr>
  </w:style>
  <w:style w:type="character" w:customStyle="1" w:styleId="Emph">
    <w:name w:val="Emph"/>
    <w:basedOn w:val="DefaultParagraphFont"/>
    <w:uiPriority w:val="1"/>
    <w:qFormat/>
    <w:rsid w:val="006764B8"/>
    <w:rPr>
      <w:rFonts w:ascii="Arial" w:hAnsi="Arial"/>
      <w:b/>
      <w:sz w:val="20"/>
      <w:u w:val="single"/>
      <w:bdr w:val="single" w:sz="8" w:space="0" w:color="auto"/>
    </w:rPr>
  </w:style>
  <w:style w:type="character" w:customStyle="1" w:styleId="cardchar00">
    <w:name w:val="cardchar0"/>
    <w:basedOn w:val="DefaultParagraphFont"/>
    <w:rsid w:val="006764B8"/>
  </w:style>
  <w:style w:type="character" w:customStyle="1" w:styleId="UnderlineNon-bold">
    <w:name w:val="Underline Non - bold"/>
    <w:rsid w:val="006764B8"/>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6764B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764B8"/>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6764B8"/>
    <w:rPr>
      <w:rFonts w:ascii="Bell MT" w:eastAsia="Times New Roman" w:hAnsi="Bell MT"/>
      <w:bCs/>
      <w:iCs/>
      <w:sz w:val="22"/>
      <w:u w:val="single"/>
    </w:rPr>
  </w:style>
  <w:style w:type="character" w:customStyle="1" w:styleId="Heading5Char2">
    <w:name w:val="Heading 5 Char2"/>
    <w:rsid w:val="006764B8"/>
    <w:rPr>
      <w:rFonts w:ascii="Bell MT" w:eastAsia="Times New Roman" w:hAnsi="Bell MT"/>
      <w:bCs/>
      <w:iCs/>
      <w:sz w:val="10"/>
      <w:szCs w:val="26"/>
    </w:rPr>
  </w:style>
  <w:style w:type="paragraph" w:customStyle="1" w:styleId="Heading2-NotBold">
    <w:name w:val="Heading 2 - Not Bold"/>
    <w:basedOn w:val="Heading2"/>
    <w:autoRedefine/>
    <w:qFormat/>
    <w:rsid w:val="006764B8"/>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6764B8"/>
    <w:rPr>
      <w:rFonts w:ascii="Garamond" w:eastAsia="Calibri" w:hAnsi="Garamond"/>
      <w:b/>
    </w:rPr>
  </w:style>
  <w:style w:type="character" w:customStyle="1" w:styleId="Style2CharChar">
    <w:name w:val="Style2 Char Char"/>
    <w:rsid w:val="006764B8"/>
    <w:rPr>
      <w:u w:val="thick"/>
      <w:lang w:val="en-US" w:eastAsia="en-US" w:bidi="ar-SA"/>
    </w:rPr>
  </w:style>
  <w:style w:type="character" w:customStyle="1" w:styleId="authordate1">
    <w:name w:val="authordate"/>
    <w:rsid w:val="006764B8"/>
  </w:style>
  <w:style w:type="paragraph" w:customStyle="1" w:styleId="tag">
    <w:name w:val="%tag"/>
    <w:basedOn w:val="Normal"/>
    <w:next w:val="Normal"/>
    <w:link w:val="tagChar0"/>
    <w:qFormat/>
    <w:rsid w:val="006764B8"/>
    <w:rPr>
      <w:rFonts w:ascii="Garamond" w:eastAsia="Calibri" w:hAnsi="Garamond"/>
      <w:bCs/>
      <w:sz w:val="18"/>
    </w:rPr>
  </w:style>
  <w:style w:type="character" w:customStyle="1" w:styleId="underline0">
    <w:name w:val="%underline"/>
    <w:qFormat/>
    <w:rsid w:val="006764B8"/>
    <w:rPr>
      <w:rFonts w:ascii="Times New Roman" w:hAnsi="Times New Roman"/>
      <w:sz w:val="16"/>
      <w:u w:val="none"/>
    </w:rPr>
  </w:style>
  <w:style w:type="character" w:customStyle="1" w:styleId="AUNDERLINE0">
    <w:name w:val="AUNDERLINE"/>
    <w:qFormat/>
    <w:rsid w:val="006764B8"/>
    <w:rPr>
      <w:rFonts w:ascii="Times New Roman" w:hAnsi="Times New Roman"/>
      <w:sz w:val="20"/>
      <w:u w:val="single"/>
    </w:rPr>
  </w:style>
  <w:style w:type="paragraph" w:customStyle="1" w:styleId="Style20">
    <w:name w:val="Style 2"/>
    <w:basedOn w:val="Normal"/>
    <w:link w:val="Style2Char0"/>
    <w:qFormat/>
    <w:rsid w:val="006764B8"/>
    <w:pPr>
      <w:ind w:left="432"/>
    </w:pPr>
    <w:rPr>
      <w:rFonts w:eastAsia="Times New Roman"/>
      <w:szCs w:val="20"/>
      <w:u w:val="single"/>
      <w:lang w:val="x-none" w:eastAsia="x-none"/>
    </w:rPr>
  </w:style>
  <w:style w:type="character" w:customStyle="1" w:styleId="Style2Char0">
    <w:name w:val="Style 2 Char"/>
    <w:link w:val="Style20"/>
    <w:rsid w:val="006764B8"/>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6764B8"/>
    <w:rPr>
      <w:rFonts w:ascii="Garamond" w:eastAsia="Times New Roman" w:hAnsi="Garamond"/>
      <w:szCs w:val="20"/>
      <w:u w:val="single"/>
      <w:lang w:val="x-none" w:eastAsia="x-none"/>
    </w:rPr>
  </w:style>
  <w:style w:type="character" w:customStyle="1" w:styleId="GAUnderlineChar">
    <w:name w:val="GA Underline Char"/>
    <w:link w:val="GAUnderline"/>
    <w:rsid w:val="006764B8"/>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6764B8"/>
    <w:rPr>
      <w:rFonts w:eastAsia="Times New Roman"/>
      <w:sz w:val="18"/>
      <w:szCs w:val="20"/>
      <w:lang w:val="x-none" w:eastAsia="x-none"/>
    </w:rPr>
  </w:style>
  <w:style w:type="character" w:customStyle="1" w:styleId="textsmallChar0">
    <w:name w:val="textsmall Char"/>
    <w:link w:val="textsmall0"/>
    <w:rsid w:val="006764B8"/>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6764B8"/>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6764B8"/>
    <w:rPr>
      <w:rFonts w:eastAsia="Times New Roman"/>
      <w:sz w:val="12"/>
      <w:szCs w:val="24"/>
    </w:rPr>
  </w:style>
  <w:style w:type="character" w:customStyle="1" w:styleId="MicroChar">
    <w:name w:val="Micro Char"/>
    <w:link w:val="Micro"/>
    <w:rsid w:val="006764B8"/>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6764B8"/>
    <w:rPr>
      <w:rFonts w:ascii="Bell MT" w:eastAsia="Calibri" w:hAnsi="Bell MT"/>
      <w:szCs w:val="20"/>
    </w:rPr>
  </w:style>
  <w:style w:type="character" w:customStyle="1" w:styleId="UnderlinedCharChar0">
    <w:name w:val="Underlined Char Char"/>
    <w:rsid w:val="006764B8"/>
    <w:rPr>
      <w:rFonts w:ascii="Garamond" w:hAnsi="Garamond"/>
      <w:szCs w:val="28"/>
      <w:u w:val="single"/>
      <w:lang w:val="en-US" w:eastAsia="en-US" w:bidi="ar-SA"/>
    </w:rPr>
  </w:style>
  <w:style w:type="paragraph" w:customStyle="1" w:styleId="h-lead">
    <w:name w:val="h-lead"/>
    <w:basedOn w:val="Normal"/>
    <w:qFormat/>
    <w:rsid w:val="006764B8"/>
    <w:pPr>
      <w:spacing w:before="100" w:beforeAutospacing="1" w:after="100" w:afterAutospacing="1"/>
    </w:pPr>
    <w:rPr>
      <w:rFonts w:eastAsia="Times New Roman"/>
      <w:sz w:val="24"/>
      <w:szCs w:val="24"/>
    </w:rPr>
  </w:style>
  <w:style w:type="character" w:customStyle="1" w:styleId="slug-doi">
    <w:name w:val="slug-doi"/>
    <w:basedOn w:val="DefaultParagraphFont"/>
    <w:rsid w:val="006764B8"/>
  </w:style>
  <w:style w:type="paragraph" w:customStyle="1" w:styleId="intro">
    <w:name w:val="intro"/>
    <w:basedOn w:val="Normal"/>
    <w:qFormat/>
    <w:rsid w:val="006764B8"/>
    <w:pPr>
      <w:spacing w:before="100" w:beforeAutospacing="1" w:after="100" w:afterAutospacing="1"/>
    </w:pPr>
    <w:rPr>
      <w:rFonts w:eastAsia="Times New Roman"/>
      <w:sz w:val="24"/>
      <w:szCs w:val="24"/>
    </w:rPr>
  </w:style>
  <w:style w:type="character" w:customStyle="1" w:styleId="af">
    <w:name w:val="af"/>
    <w:basedOn w:val="DefaultParagraphFont"/>
    <w:rsid w:val="006764B8"/>
  </w:style>
  <w:style w:type="character" w:customStyle="1" w:styleId="ab">
    <w:name w:val="ab"/>
    <w:basedOn w:val="DefaultParagraphFont"/>
    <w:rsid w:val="006764B8"/>
  </w:style>
  <w:style w:type="character" w:customStyle="1" w:styleId="em">
    <w:name w:val="em"/>
    <w:basedOn w:val="DefaultParagraphFont"/>
    <w:rsid w:val="006764B8"/>
  </w:style>
  <w:style w:type="character" w:customStyle="1" w:styleId="au">
    <w:name w:val="au"/>
    <w:basedOn w:val="DefaultParagraphFont"/>
    <w:rsid w:val="006764B8"/>
  </w:style>
  <w:style w:type="character" w:customStyle="1" w:styleId="ti">
    <w:name w:val="ti"/>
    <w:basedOn w:val="DefaultParagraphFont"/>
    <w:rsid w:val="006764B8"/>
  </w:style>
  <w:style w:type="character" w:customStyle="1" w:styleId="subheadblue">
    <w:name w:val="subhead_blue"/>
    <w:basedOn w:val="DefaultParagraphFont"/>
    <w:rsid w:val="006764B8"/>
  </w:style>
  <w:style w:type="character" w:customStyle="1" w:styleId="affiliation">
    <w:name w:val="affiliation"/>
    <w:basedOn w:val="DefaultParagraphFont"/>
    <w:rsid w:val="006764B8"/>
  </w:style>
  <w:style w:type="character" w:customStyle="1" w:styleId="slug-doi-wrapper">
    <w:name w:val="slug-doi-wrapper"/>
    <w:basedOn w:val="DefaultParagraphFont"/>
    <w:rsid w:val="006764B8"/>
  </w:style>
  <w:style w:type="character" w:customStyle="1" w:styleId="slug-metadata-noteahead-of-print">
    <w:name w:val="slug-metadata-note ahead-of-print"/>
    <w:basedOn w:val="DefaultParagraphFont"/>
    <w:rsid w:val="006764B8"/>
  </w:style>
  <w:style w:type="character" w:customStyle="1" w:styleId="slug-ahead-of-print-date">
    <w:name w:val="slug-ahead-of-print-date"/>
    <w:basedOn w:val="DefaultParagraphFont"/>
    <w:rsid w:val="006764B8"/>
  </w:style>
  <w:style w:type="character" w:customStyle="1" w:styleId="medium-bold">
    <w:name w:val="medium-bold"/>
    <w:basedOn w:val="DefaultParagraphFont"/>
    <w:rsid w:val="006764B8"/>
  </w:style>
  <w:style w:type="character" w:customStyle="1" w:styleId="goohl0">
    <w:name w:val="goohl0"/>
    <w:basedOn w:val="DefaultParagraphFont"/>
    <w:rsid w:val="006764B8"/>
  </w:style>
  <w:style w:type="character" w:customStyle="1" w:styleId="TagCharChar1">
    <w:name w:val="Tag Char Char1"/>
    <w:rsid w:val="006764B8"/>
    <w:rPr>
      <w:b/>
      <w:sz w:val="24"/>
      <w:szCs w:val="24"/>
      <w:lang w:val="en-US" w:eastAsia="en-US" w:bidi="ar-SA"/>
    </w:rPr>
  </w:style>
  <w:style w:type="numbering" w:customStyle="1" w:styleId="NoList4">
    <w:name w:val="No List4"/>
    <w:next w:val="NoList"/>
    <w:semiHidden/>
    <w:unhideWhenUsed/>
    <w:rsid w:val="006764B8"/>
  </w:style>
  <w:style w:type="character" w:customStyle="1" w:styleId="12TimesNewRoman">
    <w:name w:val="12 Times New Roman"/>
    <w:rsid w:val="006764B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764B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764B8"/>
    <w:rPr>
      <w:rFonts w:ascii="Bell MT" w:eastAsia="Times New Roman" w:hAnsi="Bell MT" w:cs="Times New Roman"/>
      <w:b/>
      <w:szCs w:val="28"/>
    </w:rPr>
  </w:style>
  <w:style w:type="paragraph" w:customStyle="1" w:styleId="F4-NormalText">
    <w:name w:val="F4 - Normal Text"/>
    <w:basedOn w:val="Normal"/>
    <w:qFormat/>
    <w:rsid w:val="006764B8"/>
    <w:rPr>
      <w:rFonts w:eastAsia="Calibri"/>
    </w:rPr>
  </w:style>
  <w:style w:type="character" w:customStyle="1" w:styleId="berief">
    <w:name w:val="berief"/>
    <w:rsid w:val="006764B8"/>
    <w:rPr>
      <w:rFonts w:ascii="Times New Roman" w:eastAsia="Times New Roman" w:hAnsi="Times New Roman" w:cs="Times New Roman"/>
      <w:sz w:val="20"/>
      <w:u w:val="none"/>
    </w:rPr>
  </w:style>
  <w:style w:type="numbering" w:customStyle="1" w:styleId="NoList5">
    <w:name w:val="No List5"/>
    <w:next w:val="NoList"/>
    <w:semiHidden/>
    <w:unhideWhenUsed/>
    <w:rsid w:val="006764B8"/>
  </w:style>
  <w:style w:type="character" w:customStyle="1" w:styleId="Brief-Smalltext">
    <w:name w:val="Brief - Small text"/>
    <w:rsid w:val="006764B8"/>
    <w:rPr>
      <w:rFonts w:ascii="Times New Roman" w:hAnsi="Times New Roman" w:cs="Times New Roman"/>
      <w:sz w:val="14"/>
      <w:u w:val="none"/>
    </w:rPr>
  </w:style>
  <w:style w:type="paragraph" w:customStyle="1" w:styleId="F3-TagAuthor">
    <w:name w:val="F3 - Tag/Author"/>
    <w:basedOn w:val="Normal"/>
    <w:qFormat/>
    <w:rsid w:val="006764B8"/>
    <w:rPr>
      <w:rFonts w:eastAsia="Times New Roman"/>
      <w:b/>
      <w:szCs w:val="24"/>
    </w:rPr>
  </w:style>
  <w:style w:type="paragraph" w:customStyle="1" w:styleId="F5-UnderlineNormal">
    <w:name w:val="F5 - Underline Normal"/>
    <w:basedOn w:val="Normal"/>
    <w:qFormat/>
    <w:rsid w:val="006764B8"/>
    <w:rPr>
      <w:rFonts w:eastAsia="Calibri"/>
      <w:u w:val="single"/>
    </w:rPr>
  </w:style>
  <w:style w:type="character" w:customStyle="1" w:styleId="F8-UnderlineBold">
    <w:name w:val="F8 - Underline/Bold"/>
    <w:rsid w:val="006764B8"/>
    <w:rPr>
      <w:rFonts w:ascii="Times New Roman" w:hAnsi="Times New Roman"/>
      <w:b/>
      <w:sz w:val="20"/>
      <w:u w:val="single"/>
    </w:rPr>
  </w:style>
  <w:style w:type="character" w:customStyle="1" w:styleId="F7-SmallFont">
    <w:name w:val="F7 - Small Font"/>
    <w:rsid w:val="006764B8"/>
    <w:rPr>
      <w:rFonts w:ascii="Times New Roman" w:hAnsi="Times New Roman"/>
      <w:sz w:val="14"/>
    </w:rPr>
  </w:style>
  <w:style w:type="paragraph" w:customStyle="1" w:styleId="Brief-PrimarySource">
    <w:name w:val="Brief - Primary Source"/>
    <w:basedOn w:val="Normal"/>
    <w:qFormat/>
    <w:rsid w:val="006764B8"/>
    <w:rPr>
      <w:rFonts w:eastAsia="Times New Roman"/>
      <w:b/>
      <w:sz w:val="24"/>
      <w:szCs w:val="24"/>
      <w:u w:val="single"/>
    </w:rPr>
  </w:style>
  <w:style w:type="paragraph" w:customStyle="1" w:styleId="Brief-Underline">
    <w:name w:val="Brief - Underline"/>
    <w:basedOn w:val="Normal"/>
    <w:qFormat/>
    <w:rsid w:val="006764B8"/>
    <w:rPr>
      <w:rFonts w:eastAsia="Times New Roman"/>
      <w:szCs w:val="24"/>
      <w:u w:val="single"/>
    </w:rPr>
  </w:style>
  <w:style w:type="character" w:customStyle="1" w:styleId="Brief-Bold">
    <w:name w:val="Brief - Bold"/>
    <w:rsid w:val="006764B8"/>
    <w:rPr>
      <w:rFonts w:cs="Times New Roman"/>
      <w:b/>
    </w:rPr>
  </w:style>
  <w:style w:type="character" w:customStyle="1" w:styleId="Card-Underline">
    <w:name w:val="Card - Underline"/>
    <w:rsid w:val="006764B8"/>
    <w:rPr>
      <w:rFonts w:cs="Times New Roman"/>
      <w:u w:val="single"/>
    </w:rPr>
  </w:style>
  <w:style w:type="character" w:customStyle="1" w:styleId="beriefunderline">
    <w:name w:val="berief = underline"/>
    <w:rsid w:val="006764B8"/>
    <w:rPr>
      <w:rFonts w:ascii="Times New Roman" w:eastAsia="Times New Roman" w:hAnsi="Times New Roman" w:cs="Times New Roman"/>
      <w:sz w:val="20"/>
      <w:u w:val="single"/>
    </w:rPr>
  </w:style>
  <w:style w:type="paragraph" w:customStyle="1" w:styleId="Brief">
    <w:name w:val="Brief"/>
    <w:basedOn w:val="Brief-PrimarySource"/>
    <w:qFormat/>
    <w:rsid w:val="006764B8"/>
    <w:rPr>
      <w:b w:val="0"/>
    </w:rPr>
  </w:style>
  <w:style w:type="character" w:customStyle="1" w:styleId="BoldText10pt">
    <w:name w:val="Bold Text 10 pt"/>
    <w:rsid w:val="006764B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6764B8"/>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6764B8"/>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6764B8"/>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6764B8"/>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6764B8"/>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6764B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6764B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6764B8"/>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6764B8"/>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6764B8"/>
    <w:rPr>
      <w:rFonts w:eastAsia="Times New Roman"/>
      <w:szCs w:val="24"/>
    </w:rPr>
  </w:style>
  <w:style w:type="paragraph" w:customStyle="1" w:styleId="Normal3">
    <w:name w:val="Normal+3"/>
    <w:basedOn w:val="Normal"/>
    <w:next w:val="Normal"/>
    <w:qFormat/>
    <w:rsid w:val="006764B8"/>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6764B8"/>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6764B8"/>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6764B8"/>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6764B8"/>
  </w:style>
  <w:style w:type="character" w:customStyle="1" w:styleId="SC4208902">
    <w:name w:val="SC.4.208902"/>
    <w:rsid w:val="006764B8"/>
    <w:rPr>
      <w:rFonts w:cs="Century"/>
      <w:color w:val="000000"/>
      <w:sz w:val="22"/>
      <w:szCs w:val="22"/>
    </w:rPr>
  </w:style>
  <w:style w:type="character" w:customStyle="1" w:styleId="SC4208915">
    <w:name w:val="SC.4.208915"/>
    <w:rsid w:val="006764B8"/>
    <w:rPr>
      <w:rFonts w:cs="Century"/>
      <w:color w:val="000000"/>
      <w:sz w:val="13"/>
      <w:szCs w:val="13"/>
    </w:rPr>
  </w:style>
  <w:style w:type="character" w:customStyle="1" w:styleId="SC273764">
    <w:name w:val="SC.2.73764"/>
    <w:rsid w:val="006764B8"/>
    <w:rPr>
      <w:rFonts w:cs="Century"/>
      <w:color w:val="000000"/>
      <w:sz w:val="72"/>
      <w:szCs w:val="72"/>
    </w:rPr>
  </w:style>
  <w:style w:type="character" w:customStyle="1" w:styleId="SC273779">
    <w:name w:val="SC.2.73779"/>
    <w:rsid w:val="006764B8"/>
    <w:rPr>
      <w:rFonts w:cs="Century"/>
      <w:color w:val="000000"/>
      <w:sz w:val="40"/>
      <w:szCs w:val="40"/>
    </w:rPr>
  </w:style>
  <w:style w:type="character" w:customStyle="1" w:styleId="SC273763">
    <w:name w:val="SC.2.73763"/>
    <w:rsid w:val="006764B8"/>
    <w:rPr>
      <w:rFonts w:cs="Century"/>
      <w:b/>
      <w:bCs/>
      <w:color w:val="000000"/>
    </w:rPr>
  </w:style>
  <w:style w:type="character" w:customStyle="1" w:styleId="SC4208910">
    <w:name w:val="SC.4.208910"/>
    <w:rsid w:val="006764B8"/>
    <w:rPr>
      <w:rFonts w:cs="Century"/>
      <w:color w:val="000000"/>
      <w:sz w:val="28"/>
      <w:szCs w:val="28"/>
    </w:rPr>
  </w:style>
  <w:style w:type="character" w:customStyle="1" w:styleId="SC4208911">
    <w:name w:val="SC.4.208911"/>
    <w:rsid w:val="006764B8"/>
    <w:rPr>
      <w:rFonts w:cs="Century"/>
      <w:color w:val="000000"/>
    </w:rPr>
  </w:style>
  <w:style w:type="paragraph" w:customStyle="1" w:styleId="Cover1">
    <w:name w:val="Cover 1"/>
    <w:basedOn w:val="Normal"/>
    <w:next w:val="Normal"/>
    <w:qFormat/>
    <w:rsid w:val="006764B8"/>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6764B8"/>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6764B8"/>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6764B8"/>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6764B8"/>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6764B8"/>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6764B8"/>
  </w:style>
  <w:style w:type="character" w:customStyle="1" w:styleId="newsdate2">
    <w:name w:val="news_date2"/>
    <w:basedOn w:val="DefaultParagraphFont"/>
    <w:rsid w:val="006764B8"/>
  </w:style>
  <w:style w:type="character" w:customStyle="1" w:styleId="readarticleheader">
    <w:name w:val="readarticleheader"/>
    <w:basedOn w:val="DefaultParagraphFont"/>
    <w:rsid w:val="006764B8"/>
  </w:style>
  <w:style w:type="paragraph" w:customStyle="1" w:styleId="DoubleUnderlined">
    <w:name w:val="Double Underlined"/>
    <w:basedOn w:val="Heading2"/>
    <w:autoRedefine/>
    <w:qFormat/>
    <w:rsid w:val="006764B8"/>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6764B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6764B8"/>
    <w:pPr>
      <w:widowControl w:val="0"/>
      <w:suppressAutoHyphens/>
    </w:pPr>
    <w:rPr>
      <w:rFonts w:ascii="Garamond" w:eastAsia="Times New Roman" w:hAnsi="Garamond"/>
      <w:sz w:val="18"/>
      <w:szCs w:val="18"/>
    </w:rPr>
  </w:style>
  <w:style w:type="character" w:customStyle="1" w:styleId="medium-normal1">
    <w:name w:val="medium-normal1"/>
    <w:rsid w:val="006764B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6764B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764B8"/>
    <w:pPr>
      <w:ind w:left="720" w:right="720"/>
    </w:pPr>
    <w:rPr>
      <w:rFonts w:ascii="Palatino Linotype" w:eastAsia="Times New Roman" w:hAnsi="Palatino Linotype"/>
      <w:szCs w:val="20"/>
      <w:u w:val="single"/>
    </w:rPr>
  </w:style>
  <w:style w:type="character" w:customStyle="1" w:styleId="char">
    <w:name w:val="char"/>
    <w:basedOn w:val="DefaultParagraphFont"/>
    <w:rsid w:val="006764B8"/>
  </w:style>
  <w:style w:type="character" w:customStyle="1" w:styleId="UnderlineCharCharCharCharCharChar">
    <w:name w:val="Underline Char Char Char Char Char Char"/>
    <w:rsid w:val="006764B8"/>
    <w:rPr>
      <w:rFonts w:ascii="Arial Narrow" w:hAnsi="Arial Narrow"/>
      <w:szCs w:val="24"/>
      <w:u w:val="single"/>
      <w:lang w:val="en-US" w:eastAsia="en-US" w:bidi="ar-SA"/>
    </w:rPr>
  </w:style>
  <w:style w:type="paragraph" w:customStyle="1" w:styleId="PageHeader-Underline18pt">
    <w:name w:val="Page Header - Underline 18 pt"/>
    <w:qFormat/>
    <w:rsid w:val="006764B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6764B8"/>
    <w:pPr>
      <w:keepLines w:val="0"/>
      <w:pageBreakBefore w:val="0"/>
      <w:suppressAutoHyphens/>
      <w:jc w:val="left"/>
    </w:pPr>
    <w:rPr>
      <w:rFonts w:eastAsia="Times New Roman" w:cs="Arial"/>
      <w:iCs/>
      <w:sz w:val="24"/>
      <w:szCs w:val="28"/>
      <w:u w:val="none"/>
    </w:rPr>
  </w:style>
  <w:style w:type="character" w:customStyle="1" w:styleId="bolding1">
    <w:name w:val="bolding1"/>
    <w:rsid w:val="006764B8"/>
    <w:rPr>
      <w:b/>
      <w:bCs/>
    </w:rPr>
  </w:style>
  <w:style w:type="character" w:customStyle="1" w:styleId="bookoptions1">
    <w:name w:val="book_options1"/>
    <w:rsid w:val="006764B8"/>
    <w:rPr>
      <w:b/>
      <w:bCs/>
      <w:color w:val="333366"/>
    </w:rPr>
  </w:style>
  <w:style w:type="character" w:customStyle="1" w:styleId="descriptionblock">
    <w:name w:val="description block"/>
    <w:basedOn w:val="DefaultParagraphFont"/>
    <w:rsid w:val="006764B8"/>
  </w:style>
  <w:style w:type="character" w:customStyle="1" w:styleId="detailsboxblock">
    <w:name w:val="detailsbox block"/>
    <w:basedOn w:val="DefaultParagraphFont"/>
    <w:rsid w:val="006764B8"/>
  </w:style>
  <w:style w:type="character" w:customStyle="1" w:styleId="Char3">
    <w:name w:val="Char3"/>
    <w:rsid w:val="006764B8"/>
    <w:rPr>
      <w:rFonts w:cs="Arial"/>
      <w:bCs/>
      <w:u w:val="thick"/>
      <w:lang w:val="en-US" w:eastAsia="en-US" w:bidi="ar-SA"/>
    </w:rPr>
  </w:style>
  <w:style w:type="paragraph" w:customStyle="1" w:styleId="StyleHeading110pt">
    <w:name w:val="Style Heading 1 + 10 pt"/>
    <w:basedOn w:val="Heading1"/>
    <w:qFormat/>
    <w:rsid w:val="006764B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6764B8"/>
  </w:style>
  <w:style w:type="paragraph" w:customStyle="1" w:styleId="StyleUnderliningTimesNewRomanBoldNounderlineKernat16">
    <w:name w:val="Style Underlining + Times New Roman Bold No underline Kern at 16..."/>
    <w:basedOn w:val="Normal"/>
    <w:qFormat/>
    <w:rsid w:val="006764B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6764B8"/>
    <w:rPr>
      <w:rFonts w:eastAsia="Times New Roman"/>
      <w:b/>
      <w:bCs/>
      <w:kern w:val="32"/>
      <w:sz w:val="32"/>
      <w:szCs w:val="32"/>
    </w:rPr>
  </w:style>
  <w:style w:type="paragraph" w:customStyle="1" w:styleId="StyleBoldUnderliningKernat16pt">
    <w:name w:val="Style Bold Underlining + Kern at 16 pt"/>
    <w:qFormat/>
    <w:rsid w:val="006764B8"/>
  </w:style>
  <w:style w:type="paragraph" w:customStyle="1" w:styleId="boldy">
    <w:name w:val="boldy"/>
    <w:basedOn w:val="Heading2"/>
    <w:qFormat/>
    <w:rsid w:val="006764B8"/>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6764B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6764B8"/>
    <w:pPr>
      <w:ind w:left="400"/>
    </w:pPr>
    <w:rPr>
      <w:rFonts w:eastAsia="Times New Roman"/>
      <w:szCs w:val="20"/>
    </w:rPr>
  </w:style>
  <w:style w:type="character" w:customStyle="1" w:styleId="texto11">
    <w:name w:val="texto11"/>
    <w:rsid w:val="006764B8"/>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6764B8"/>
    <w:rPr>
      <w:rFonts w:eastAsia="Times New Roman"/>
      <w:b/>
      <w:sz w:val="24"/>
      <w:szCs w:val="24"/>
      <w:u w:val="single"/>
    </w:rPr>
  </w:style>
  <w:style w:type="paragraph" w:customStyle="1" w:styleId="Normalization">
    <w:name w:val="Normalization"/>
    <w:basedOn w:val="Normal"/>
    <w:qFormat/>
    <w:rsid w:val="006764B8"/>
    <w:rPr>
      <w:rFonts w:eastAsia="Times New Roman"/>
      <w:sz w:val="18"/>
      <w:szCs w:val="24"/>
    </w:rPr>
  </w:style>
  <w:style w:type="paragraph" w:customStyle="1" w:styleId="BreifTitle">
    <w:name w:val="Breif Title"/>
    <w:basedOn w:val="Normal"/>
    <w:autoRedefine/>
    <w:qFormat/>
    <w:rsid w:val="006764B8"/>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6764B8"/>
    <w:rPr>
      <w:b/>
      <w:sz w:val="32"/>
      <w:szCs w:val="32"/>
      <w:lang w:val="en-US" w:eastAsia="en-US" w:bidi="ar-SA"/>
    </w:rPr>
  </w:style>
  <w:style w:type="paragraph" w:styleId="BodyTextFirstIndent">
    <w:name w:val="Body Text First Indent"/>
    <w:basedOn w:val="BodyText"/>
    <w:link w:val="BodyTextFirstIndentChar"/>
    <w:rsid w:val="006764B8"/>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6764B8"/>
    <w:rPr>
      <w:rFonts w:ascii="Arial" w:eastAsia="Times New Roman" w:hAnsi="Arial" w:cs="Arial"/>
      <w:sz w:val="24"/>
      <w:szCs w:val="24"/>
    </w:rPr>
  </w:style>
  <w:style w:type="character" w:customStyle="1" w:styleId="TagChar3">
    <w:name w:val="Tag Char3"/>
    <w:rsid w:val="006764B8"/>
    <w:rPr>
      <w:rFonts w:ascii="Palatino Linotype" w:hAnsi="Palatino Linotype"/>
      <w:b/>
      <w:sz w:val="24"/>
      <w:szCs w:val="24"/>
      <w:lang w:val="en-US" w:eastAsia="en-US" w:bidi="ar-SA"/>
    </w:rPr>
  </w:style>
  <w:style w:type="paragraph" w:customStyle="1" w:styleId="DebateHeader">
    <w:name w:val="Debate Header"/>
    <w:basedOn w:val="TOC1"/>
    <w:autoRedefine/>
    <w:qFormat/>
    <w:rsid w:val="006764B8"/>
    <w:pPr>
      <w:jc w:val="center"/>
      <w:outlineLvl w:val="0"/>
    </w:pPr>
    <w:rPr>
      <w:rFonts w:eastAsia="Times New Roman"/>
      <w:b/>
      <w:sz w:val="32"/>
      <w:szCs w:val="32"/>
      <w:u w:val="single"/>
    </w:rPr>
  </w:style>
  <w:style w:type="paragraph" w:customStyle="1" w:styleId="Tagandcite">
    <w:name w:val="Tag and cite"/>
    <w:basedOn w:val="Normal"/>
    <w:autoRedefine/>
    <w:qFormat/>
    <w:rsid w:val="006764B8"/>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6764B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6764B8"/>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6764B8"/>
  </w:style>
  <w:style w:type="character" w:customStyle="1" w:styleId="Style10ptBold">
    <w:name w:val="Style 10 pt Bold"/>
    <w:rsid w:val="006764B8"/>
    <w:rPr>
      <w:b/>
      <w:bCs/>
      <w:sz w:val="20"/>
    </w:rPr>
  </w:style>
  <w:style w:type="character" w:customStyle="1" w:styleId="text9">
    <w:name w:val="text9"/>
    <w:basedOn w:val="DefaultParagraphFont"/>
    <w:rsid w:val="006764B8"/>
  </w:style>
  <w:style w:type="character" w:customStyle="1" w:styleId="text21">
    <w:name w:val="text21"/>
    <w:basedOn w:val="DefaultParagraphFont"/>
    <w:rsid w:val="006764B8"/>
  </w:style>
  <w:style w:type="character" w:customStyle="1" w:styleId="text19">
    <w:name w:val="text19"/>
    <w:basedOn w:val="DefaultParagraphFont"/>
    <w:rsid w:val="006764B8"/>
  </w:style>
  <w:style w:type="paragraph" w:customStyle="1" w:styleId="tagCharCharCharCharCharCharChar">
    <w:name w:val="tag Char Char Char Char Char Char Char"/>
    <w:basedOn w:val="Normal"/>
    <w:qFormat/>
    <w:rsid w:val="006764B8"/>
    <w:rPr>
      <w:rFonts w:eastAsia="Times New Roman"/>
      <w:b/>
      <w:sz w:val="24"/>
      <w:szCs w:val="20"/>
    </w:rPr>
  </w:style>
  <w:style w:type="character" w:customStyle="1" w:styleId="term2">
    <w:name w:val="term2"/>
    <w:rsid w:val="006764B8"/>
    <w:rPr>
      <w:b/>
      <w:bCs/>
    </w:rPr>
  </w:style>
  <w:style w:type="paragraph" w:customStyle="1" w:styleId="title-bold-medium">
    <w:name w:val="title-bold-medium"/>
    <w:basedOn w:val="Normal"/>
    <w:qFormat/>
    <w:rsid w:val="006764B8"/>
    <w:pPr>
      <w:spacing w:before="100" w:beforeAutospacing="1" w:after="100" w:afterAutospacing="1"/>
    </w:pPr>
    <w:rPr>
      <w:rFonts w:eastAsia="Arial Unicode MS"/>
      <w:b/>
      <w:bCs/>
      <w:color w:val="000000"/>
      <w:szCs w:val="20"/>
    </w:rPr>
  </w:style>
  <w:style w:type="character" w:customStyle="1" w:styleId="pmterms12">
    <w:name w:val="pmterms12"/>
    <w:rsid w:val="006764B8"/>
    <w:rPr>
      <w:b/>
      <w:bCs/>
      <w:i w:val="0"/>
      <w:iCs w:val="0"/>
      <w:color w:val="000000"/>
    </w:rPr>
  </w:style>
  <w:style w:type="paragraph" w:customStyle="1" w:styleId="lact">
    <w:name w:val="lact"/>
    <w:basedOn w:val="Normal"/>
    <w:qFormat/>
    <w:rsid w:val="006764B8"/>
    <w:pPr>
      <w:spacing w:before="100" w:beforeAutospacing="1" w:after="100" w:afterAutospacing="1"/>
    </w:pPr>
    <w:rPr>
      <w:rFonts w:eastAsia="Arial Unicode MS"/>
      <w:b/>
      <w:bCs/>
      <w:color w:val="000000"/>
      <w:szCs w:val="20"/>
    </w:rPr>
  </w:style>
  <w:style w:type="paragraph" w:styleId="BlockText">
    <w:name w:val="Block Text"/>
    <w:basedOn w:val="Normal"/>
    <w:rsid w:val="006764B8"/>
    <w:pPr>
      <w:ind w:left="229" w:right="229"/>
    </w:pPr>
    <w:rPr>
      <w:rFonts w:ascii="Verdana" w:eastAsia="Times New Roman" w:hAnsi="Verdana"/>
      <w:sz w:val="16"/>
      <w:szCs w:val="20"/>
    </w:rPr>
  </w:style>
  <w:style w:type="paragraph" w:styleId="NormalIndent">
    <w:name w:val="Normal Indent"/>
    <w:basedOn w:val="Normal"/>
    <w:rsid w:val="006764B8"/>
    <w:pPr>
      <w:ind w:left="720"/>
    </w:pPr>
    <w:rPr>
      <w:rFonts w:eastAsia="Times New Roman"/>
      <w:szCs w:val="20"/>
    </w:rPr>
  </w:style>
  <w:style w:type="character" w:customStyle="1" w:styleId="ToReadChar">
    <w:name w:val="To Read Char"/>
    <w:rsid w:val="006764B8"/>
    <w:rPr>
      <w:rFonts w:ascii="Verdana" w:hAnsi="Verdana"/>
      <w:b/>
      <w:szCs w:val="24"/>
      <w:u w:val="single"/>
      <w:lang w:val="en-US" w:eastAsia="en-US" w:bidi="ar-SA"/>
    </w:rPr>
  </w:style>
  <w:style w:type="character" w:customStyle="1" w:styleId="ToReadCharChar">
    <w:name w:val="To Read Char Char"/>
    <w:rsid w:val="006764B8"/>
    <w:rPr>
      <w:rFonts w:ascii="Verdana" w:hAnsi="Verdana"/>
      <w:b/>
      <w:szCs w:val="24"/>
      <w:u w:val="single"/>
      <w:lang w:val="en-US" w:eastAsia="en-US" w:bidi="ar-SA"/>
    </w:rPr>
  </w:style>
  <w:style w:type="paragraph" w:customStyle="1" w:styleId="BLOCKTITLE0">
    <w:name w:val="BLOCK TITLE"/>
    <w:basedOn w:val="Heading1"/>
    <w:qFormat/>
    <w:rsid w:val="006764B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6764B8"/>
    <w:rPr>
      <w:rFonts w:eastAsia="Times New Roman"/>
      <w:sz w:val="24"/>
      <w:szCs w:val="20"/>
    </w:rPr>
  </w:style>
  <w:style w:type="paragraph" w:styleId="EnvelopeAddress">
    <w:name w:val="envelope address"/>
    <w:basedOn w:val="Normal"/>
    <w:rsid w:val="006764B8"/>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6764B8"/>
  </w:style>
  <w:style w:type="character" w:customStyle="1" w:styleId="storytextstyle">
    <w:name w:val="storytextstyle"/>
    <w:basedOn w:val="DefaultParagraphFont"/>
    <w:rsid w:val="006764B8"/>
  </w:style>
  <w:style w:type="character" w:customStyle="1" w:styleId="cardunderlinedCharChar">
    <w:name w:val="card underlined Char Char"/>
    <w:rsid w:val="006764B8"/>
    <w:rPr>
      <w:rFonts w:ascii="Arial" w:hAnsi="Arial"/>
      <w:sz w:val="22"/>
      <w:szCs w:val="24"/>
      <w:u w:val="single"/>
      <w:lang w:val="en-US" w:eastAsia="en-US" w:bidi="ar-SA"/>
    </w:rPr>
  </w:style>
  <w:style w:type="character" w:customStyle="1" w:styleId="Style2Char1">
    <w:name w:val="Style2 Char1"/>
    <w:rsid w:val="006764B8"/>
    <w:rPr>
      <w:rFonts w:ascii="Book Antiqua" w:hAnsi="Book Antiqua"/>
      <w:szCs w:val="24"/>
      <w:u w:val="thick"/>
      <w:lang w:val="en-US" w:eastAsia="en-US" w:bidi="ar-SA"/>
    </w:rPr>
  </w:style>
  <w:style w:type="character" w:customStyle="1" w:styleId="articlehead21">
    <w:name w:val="articlehead21"/>
    <w:rsid w:val="006764B8"/>
    <w:rPr>
      <w:rFonts w:ascii="Arial" w:hAnsi="Arial" w:cs="Arial" w:hint="default"/>
      <w:b/>
      <w:bCs/>
      <w:color w:val="660000"/>
      <w:sz w:val="20"/>
      <w:szCs w:val="20"/>
    </w:rPr>
  </w:style>
  <w:style w:type="paragraph" w:customStyle="1" w:styleId="shellscontentions">
    <w:name w:val="shells/contentions"/>
    <w:basedOn w:val="TagCite0"/>
    <w:qFormat/>
    <w:rsid w:val="006764B8"/>
    <w:pPr>
      <w:widowControl w:val="0"/>
      <w:autoSpaceDE w:val="0"/>
      <w:autoSpaceDN w:val="0"/>
      <w:adjustRightInd w:val="0"/>
    </w:pPr>
    <w:rPr>
      <w:rFonts w:eastAsia="Times New Roman" w:cs="Calibri"/>
      <w:szCs w:val="20"/>
    </w:rPr>
  </w:style>
  <w:style w:type="character" w:customStyle="1" w:styleId="TagCiteChar1">
    <w:name w:val="Tag/Cite Char1"/>
    <w:rsid w:val="006764B8"/>
    <w:rPr>
      <w:b/>
      <w:lang w:val="en-US" w:eastAsia="en-US" w:bidi="ar-SA"/>
    </w:rPr>
  </w:style>
  <w:style w:type="character" w:customStyle="1" w:styleId="goohl2">
    <w:name w:val="goohl2"/>
    <w:basedOn w:val="DefaultParagraphFont"/>
    <w:rsid w:val="006764B8"/>
  </w:style>
  <w:style w:type="paragraph" w:customStyle="1" w:styleId="BriefTitle1">
    <w:name w:val="Brief Title 1"/>
    <w:basedOn w:val="Normal"/>
    <w:qFormat/>
    <w:rsid w:val="006764B8"/>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6764B8"/>
    <w:rPr>
      <w:b/>
      <w:u w:val="single"/>
      <w:lang w:val="en-US" w:eastAsia="en-US" w:bidi="ar-SA"/>
    </w:rPr>
  </w:style>
  <w:style w:type="character" w:customStyle="1" w:styleId="TagCiteCharChar">
    <w:name w:val="Tag/Cite Char Char"/>
    <w:rsid w:val="006764B8"/>
    <w:rPr>
      <w:b/>
      <w:lang w:val="en-US" w:eastAsia="en-US" w:bidi="ar-SA"/>
    </w:rPr>
  </w:style>
  <w:style w:type="paragraph" w:customStyle="1" w:styleId="ShellTitles">
    <w:name w:val="ShellTitles"/>
    <w:basedOn w:val="Normal"/>
    <w:qFormat/>
    <w:rsid w:val="006764B8"/>
    <w:pPr>
      <w:widowControl w:val="0"/>
      <w:autoSpaceDE w:val="0"/>
      <w:autoSpaceDN w:val="0"/>
      <w:adjustRightInd w:val="0"/>
    </w:pPr>
    <w:rPr>
      <w:rFonts w:eastAsia="Times New Roman"/>
      <w:b/>
      <w:szCs w:val="20"/>
    </w:rPr>
  </w:style>
  <w:style w:type="paragraph" w:customStyle="1" w:styleId="maintext">
    <w:name w:val="maintext"/>
    <w:basedOn w:val="Normal"/>
    <w:qFormat/>
    <w:rsid w:val="006764B8"/>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6764B8"/>
    <w:pPr>
      <w:spacing w:before="100" w:beforeAutospacing="1" w:after="100" w:afterAutospacing="1"/>
    </w:pPr>
    <w:rPr>
      <w:rFonts w:eastAsia="Times New Roman"/>
      <w:szCs w:val="24"/>
    </w:rPr>
  </w:style>
  <w:style w:type="character" w:customStyle="1" w:styleId="btx">
    <w:name w:val="btx"/>
    <w:basedOn w:val="DefaultParagraphFont"/>
    <w:rsid w:val="006764B8"/>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6764B8"/>
    <w:rPr>
      <w:lang w:val="en-US" w:eastAsia="en-US" w:bidi="ar-SA"/>
    </w:rPr>
  </w:style>
  <w:style w:type="character" w:customStyle="1" w:styleId="prodgeneral1">
    <w:name w:val="prodgeneral1"/>
    <w:rsid w:val="006764B8"/>
    <w:rPr>
      <w:rFonts w:ascii="Verdana" w:hAnsi="Verdana" w:hint="default"/>
      <w:b w:val="0"/>
      <w:bCs w:val="0"/>
      <w:caps w:val="0"/>
      <w:color w:val="000000"/>
      <w:spacing w:val="0"/>
      <w:sz w:val="16"/>
      <w:szCs w:val="16"/>
    </w:rPr>
  </w:style>
  <w:style w:type="character" w:customStyle="1" w:styleId="summary1">
    <w:name w:val="summary1"/>
    <w:rsid w:val="006764B8"/>
    <w:rPr>
      <w:rFonts w:ascii="Arial" w:hAnsi="Arial" w:cs="Arial" w:hint="default"/>
      <w:sz w:val="18"/>
      <w:szCs w:val="18"/>
    </w:rPr>
  </w:style>
  <w:style w:type="paragraph" w:customStyle="1" w:styleId="ToRead">
    <w:name w:val="To Read"/>
    <w:basedOn w:val="Normal"/>
    <w:qFormat/>
    <w:rsid w:val="006764B8"/>
    <w:pPr>
      <w:ind w:left="720"/>
    </w:pPr>
    <w:rPr>
      <w:rFonts w:ascii="Verdana" w:eastAsia="Times New Roman" w:hAnsi="Verdana"/>
      <w:b/>
      <w:szCs w:val="24"/>
      <w:u w:val="single"/>
    </w:rPr>
  </w:style>
  <w:style w:type="character" w:customStyle="1" w:styleId="text3">
    <w:name w:val="text3"/>
    <w:basedOn w:val="DefaultParagraphFont"/>
    <w:rsid w:val="006764B8"/>
  </w:style>
  <w:style w:type="paragraph" w:customStyle="1" w:styleId="Style10">
    <w:name w:val="Style 1"/>
    <w:basedOn w:val="Normal"/>
    <w:qFormat/>
    <w:rsid w:val="006764B8"/>
    <w:pPr>
      <w:widowControl w:val="0"/>
      <w:ind w:firstLine="216"/>
    </w:pPr>
    <w:rPr>
      <w:rFonts w:eastAsia="Times New Roman"/>
      <w:noProof/>
      <w:color w:val="000000"/>
      <w:szCs w:val="20"/>
    </w:rPr>
  </w:style>
  <w:style w:type="paragraph" w:customStyle="1" w:styleId="Style40">
    <w:name w:val="Style 4"/>
    <w:basedOn w:val="Normal"/>
    <w:qFormat/>
    <w:rsid w:val="006764B8"/>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6764B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6764B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6764B8"/>
  </w:style>
  <w:style w:type="paragraph" w:customStyle="1" w:styleId="PageNumber1">
    <w:name w:val="Page Number1"/>
    <w:basedOn w:val="Normal"/>
    <w:next w:val="Normal"/>
    <w:qFormat/>
    <w:rsid w:val="006764B8"/>
    <w:rPr>
      <w:rFonts w:eastAsia="Times New Roman"/>
      <w:szCs w:val="24"/>
    </w:rPr>
  </w:style>
  <w:style w:type="paragraph" w:customStyle="1" w:styleId="Card1">
    <w:name w:val="Card1"/>
    <w:qFormat/>
    <w:rsid w:val="006764B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6764B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6764B8"/>
    <w:pPr>
      <w:ind w:left="288" w:right="288"/>
    </w:pPr>
    <w:rPr>
      <w:rFonts w:eastAsia="Times New Roman"/>
      <w:szCs w:val="24"/>
    </w:rPr>
  </w:style>
  <w:style w:type="paragraph" w:customStyle="1" w:styleId="cite21">
    <w:name w:val="cite2"/>
    <w:qFormat/>
    <w:rsid w:val="006764B8"/>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6764B8"/>
    <w:rPr>
      <w:rFonts w:ascii="Arial Narrow" w:hAnsi="Arial Narrow"/>
      <w:sz w:val="16"/>
      <w:szCs w:val="24"/>
      <w:lang w:val="en-US" w:eastAsia="en-US" w:bidi="ar-SA"/>
    </w:rPr>
  </w:style>
  <w:style w:type="paragraph" w:customStyle="1" w:styleId="CaseListNormal">
    <w:name w:val="Case List Normal"/>
    <w:basedOn w:val="Normal"/>
    <w:qFormat/>
    <w:rsid w:val="006764B8"/>
    <w:rPr>
      <w:rFonts w:ascii="Times" w:eastAsia="Times New Roman" w:hAnsi="Times"/>
      <w:szCs w:val="26"/>
    </w:rPr>
  </w:style>
  <w:style w:type="paragraph" w:customStyle="1" w:styleId="Body">
    <w:name w:val="Body"/>
    <w:basedOn w:val="Normal"/>
    <w:qFormat/>
    <w:rsid w:val="006764B8"/>
    <w:pPr>
      <w:outlineLvl w:val="3"/>
    </w:pPr>
    <w:rPr>
      <w:rFonts w:eastAsia="Times New Roman"/>
      <w:szCs w:val="20"/>
    </w:rPr>
  </w:style>
  <w:style w:type="paragraph" w:customStyle="1" w:styleId="3text">
    <w:name w:val="3text"/>
    <w:basedOn w:val="Normal"/>
    <w:qFormat/>
    <w:rsid w:val="006764B8"/>
    <w:pPr>
      <w:spacing w:before="100" w:beforeAutospacing="1" w:after="100" w:afterAutospacing="1"/>
    </w:pPr>
    <w:rPr>
      <w:rFonts w:eastAsia="Times New Roman"/>
      <w:sz w:val="24"/>
      <w:szCs w:val="24"/>
    </w:rPr>
  </w:style>
  <w:style w:type="character" w:customStyle="1" w:styleId="countrytitle1">
    <w:name w:val="countrytitle1"/>
    <w:rsid w:val="006764B8"/>
    <w:rPr>
      <w:rFonts w:ascii="Verdana" w:hAnsi="Verdana" w:hint="default"/>
      <w:b/>
      <w:bCs/>
      <w:color w:val="293643"/>
      <w:sz w:val="24"/>
      <w:szCs w:val="24"/>
    </w:rPr>
  </w:style>
  <w:style w:type="character" w:customStyle="1" w:styleId="storyheader1">
    <w:name w:val="storyheader1"/>
    <w:rsid w:val="006764B8"/>
    <w:rPr>
      <w:rFonts w:ascii="Verdana" w:hAnsi="Verdana" w:hint="default"/>
      <w:b/>
      <w:bCs/>
      <w:color w:val="000000"/>
      <w:sz w:val="21"/>
      <w:szCs w:val="21"/>
    </w:rPr>
  </w:style>
  <w:style w:type="paragraph" w:customStyle="1" w:styleId="TimesNewRoman12">
    <w:name w:val="TimesNewRoman12"/>
    <w:qFormat/>
    <w:rsid w:val="006764B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6764B8"/>
    <w:pPr>
      <w:spacing w:before="100" w:beforeAutospacing="1" w:after="100" w:afterAutospacing="1"/>
    </w:pPr>
    <w:rPr>
      <w:rFonts w:eastAsia="Times New Roman"/>
      <w:sz w:val="24"/>
      <w:szCs w:val="24"/>
    </w:rPr>
  </w:style>
  <w:style w:type="character" w:customStyle="1" w:styleId="cardunderlinedChar0">
    <w:name w:val="card underlined Char"/>
    <w:rsid w:val="006764B8"/>
    <w:rPr>
      <w:rFonts w:ascii="Arial" w:hAnsi="Arial"/>
      <w:sz w:val="22"/>
      <w:szCs w:val="24"/>
      <w:u w:val="single"/>
      <w:lang w:val="en-US" w:eastAsia="en-US" w:bidi="ar-SA"/>
    </w:rPr>
  </w:style>
  <w:style w:type="paragraph" w:customStyle="1" w:styleId="medium-normal">
    <w:name w:val="medium-normal"/>
    <w:basedOn w:val="Normal"/>
    <w:qFormat/>
    <w:rsid w:val="006764B8"/>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6764B8"/>
    <w:rPr>
      <w:rFonts w:eastAsia="Times New Roman"/>
      <w:color w:val="000000"/>
      <w:sz w:val="18"/>
      <w:szCs w:val="24"/>
    </w:rPr>
  </w:style>
  <w:style w:type="paragraph" w:customStyle="1" w:styleId="text1">
    <w:name w:val="text1"/>
    <w:basedOn w:val="Normal"/>
    <w:autoRedefine/>
    <w:qFormat/>
    <w:rsid w:val="006764B8"/>
    <w:rPr>
      <w:rFonts w:eastAsia="Times New Roman"/>
      <w:szCs w:val="20"/>
    </w:rPr>
  </w:style>
  <w:style w:type="character" w:customStyle="1" w:styleId="article1">
    <w:name w:val="article1"/>
    <w:rsid w:val="006764B8"/>
    <w:rPr>
      <w:rFonts w:ascii="Verdana" w:hAnsi="Verdana" w:hint="default"/>
      <w:color w:val="333333"/>
      <w:sz w:val="16"/>
      <w:szCs w:val="16"/>
    </w:rPr>
  </w:style>
  <w:style w:type="paragraph" w:customStyle="1" w:styleId="RepeatBlockHeading">
    <w:name w:val="Repeat Block Heading"/>
    <w:basedOn w:val="Normal"/>
    <w:autoRedefine/>
    <w:qFormat/>
    <w:rsid w:val="006764B8"/>
    <w:pPr>
      <w:jc w:val="center"/>
    </w:pPr>
    <w:rPr>
      <w:rFonts w:eastAsia="Times New Roman"/>
      <w:b/>
      <w:smallCaps/>
      <w:color w:val="000000"/>
      <w:sz w:val="24"/>
      <w:szCs w:val="24"/>
      <w:u w:val="thick"/>
    </w:rPr>
  </w:style>
  <w:style w:type="paragraph" w:customStyle="1" w:styleId="story-headline">
    <w:name w:val="story-headline"/>
    <w:basedOn w:val="Normal"/>
    <w:qFormat/>
    <w:rsid w:val="006764B8"/>
    <w:pPr>
      <w:spacing w:before="72" w:after="72"/>
    </w:pPr>
    <w:rPr>
      <w:rFonts w:eastAsia="Times New Roman"/>
      <w:b/>
      <w:bCs/>
      <w:sz w:val="26"/>
      <w:szCs w:val="26"/>
    </w:rPr>
  </w:style>
  <w:style w:type="paragraph" w:customStyle="1" w:styleId="story-body">
    <w:name w:val="story-body"/>
    <w:basedOn w:val="Normal"/>
    <w:qFormat/>
    <w:rsid w:val="006764B8"/>
    <w:pPr>
      <w:spacing w:before="100" w:beforeAutospacing="1" w:after="100" w:afterAutospacing="1"/>
    </w:pPr>
    <w:rPr>
      <w:rFonts w:eastAsia="Times New Roman"/>
    </w:rPr>
  </w:style>
  <w:style w:type="character" w:customStyle="1" w:styleId="story-posted-date1">
    <w:name w:val="story-posted-date1"/>
    <w:rsid w:val="006764B8"/>
    <w:rPr>
      <w:rFonts w:ascii="Arial" w:hAnsi="Arial" w:cs="Arial" w:hint="default"/>
      <w:b w:val="0"/>
      <w:bCs w:val="0"/>
      <w:sz w:val="19"/>
      <w:szCs w:val="19"/>
    </w:rPr>
  </w:style>
  <w:style w:type="paragraph" w:customStyle="1" w:styleId="story-dateline">
    <w:name w:val="story-dateline"/>
    <w:basedOn w:val="Normal"/>
    <w:qFormat/>
    <w:rsid w:val="006764B8"/>
    <w:rPr>
      <w:rFonts w:eastAsia="Times New Roman"/>
      <w:b/>
      <w:bCs/>
    </w:rPr>
  </w:style>
  <w:style w:type="paragraph" w:customStyle="1" w:styleId="TextofCards">
    <w:name w:val="Text of Cards"/>
    <w:basedOn w:val="Normal"/>
    <w:qFormat/>
    <w:rsid w:val="006764B8"/>
    <w:rPr>
      <w:rFonts w:eastAsia="Times New Roman"/>
      <w:color w:val="000000"/>
      <w:spacing w:val="6"/>
      <w:szCs w:val="23"/>
    </w:rPr>
  </w:style>
  <w:style w:type="paragraph" w:customStyle="1" w:styleId="Corpotesto">
    <w:name w:val="Corpo testo"/>
    <w:basedOn w:val="Normal"/>
    <w:qFormat/>
    <w:rsid w:val="006764B8"/>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6764B8"/>
    <w:rPr>
      <w:rFonts w:eastAsia="SimSun" w:cs="Arial"/>
      <w:b/>
      <w:bCs/>
      <w:iCs/>
      <w:sz w:val="24"/>
      <w:szCs w:val="28"/>
      <w:lang w:val="en-US" w:eastAsia="zh-CN" w:bidi="ar-SA"/>
    </w:rPr>
  </w:style>
  <w:style w:type="paragraph" w:customStyle="1" w:styleId="PageHeading">
    <w:name w:val="Page Heading"/>
    <w:basedOn w:val="Heading2"/>
    <w:qFormat/>
    <w:rsid w:val="006764B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764B8"/>
  </w:style>
  <w:style w:type="paragraph" w:customStyle="1" w:styleId="tagCharChar1Char">
    <w:name w:val="tag Char Char1 Char"/>
    <w:qFormat/>
    <w:rsid w:val="006764B8"/>
    <w:rPr>
      <w:rFonts w:eastAsia="Times New Roman"/>
      <w:b/>
      <w:bCs/>
      <w:sz w:val="24"/>
      <w:szCs w:val="24"/>
    </w:rPr>
  </w:style>
  <w:style w:type="character" w:customStyle="1" w:styleId="textmedium">
    <w:name w:val="textmedium"/>
    <w:basedOn w:val="DefaultParagraphFont"/>
    <w:rsid w:val="006764B8"/>
  </w:style>
  <w:style w:type="character" w:customStyle="1" w:styleId="citation10">
    <w:name w:val="citation1"/>
    <w:rsid w:val="006764B8"/>
    <w:rPr>
      <w:rFonts w:ascii="Verdana" w:hAnsi="Verdana" w:hint="default"/>
      <w:sz w:val="17"/>
      <w:szCs w:val="17"/>
    </w:rPr>
  </w:style>
  <w:style w:type="character" w:customStyle="1" w:styleId="articlecontent">
    <w:name w:val="articlecontent"/>
    <w:basedOn w:val="DefaultParagraphFont"/>
    <w:rsid w:val="006764B8"/>
  </w:style>
  <w:style w:type="paragraph" w:customStyle="1" w:styleId="OmniPage1">
    <w:name w:val="OmniPage #1"/>
    <w:basedOn w:val="Normal"/>
    <w:qFormat/>
    <w:rsid w:val="006764B8"/>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6764B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6764B8"/>
  </w:style>
  <w:style w:type="paragraph" w:customStyle="1" w:styleId="ProjectTitleLine">
    <w:name w:val="Project Title Line"/>
    <w:basedOn w:val="Normal"/>
    <w:next w:val="Normal"/>
    <w:autoRedefine/>
    <w:qFormat/>
    <w:rsid w:val="006764B8"/>
    <w:pPr>
      <w:jc w:val="center"/>
    </w:pPr>
    <w:rPr>
      <w:rFonts w:eastAsia="Times New Roman"/>
      <w:caps/>
      <w:szCs w:val="20"/>
    </w:rPr>
  </w:style>
  <w:style w:type="character" w:customStyle="1" w:styleId="fource1">
    <w:name w:val="fource1"/>
    <w:rsid w:val="006764B8"/>
    <w:rPr>
      <w:sz w:val="34"/>
      <w:szCs w:val="34"/>
    </w:rPr>
  </w:style>
  <w:style w:type="paragraph" w:customStyle="1" w:styleId="LanguageStrike">
    <w:name w:val="Language Strike"/>
    <w:basedOn w:val="Normal"/>
    <w:next w:val="Normal"/>
    <w:qFormat/>
    <w:rsid w:val="006764B8"/>
    <w:rPr>
      <w:rFonts w:ascii="Arial Narrow" w:eastAsia="Times New Roman" w:hAnsi="Arial Narrow"/>
      <w:strike/>
      <w:szCs w:val="24"/>
    </w:rPr>
  </w:style>
  <w:style w:type="character" w:customStyle="1" w:styleId="LanguageStrikeChar">
    <w:name w:val="Language Strike Char"/>
    <w:rsid w:val="006764B8"/>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6764B8"/>
    <w:rPr>
      <w:rFonts w:eastAsia="Times New Roman"/>
      <w:szCs w:val="20"/>
      <w:u w:val="single"/>
    </w:rPr>
  </w:style>
  <w:style w:type="paragraph" w:customStyle="1" w:styleId="Normal10pt">
    <w:name w:val="Normal + 10 pt"/>
    <w:basedOn w:val="Normal"/>
    <w:qFormat/>
    <w:rsid w:val="006764B8"/>
    <w:rPr>
      <w:rFonts w:eastAsia="Times New Roman"/>
      <w:szCs w:val="20"/>
    </w:rPr>
  </w:style>
  <w:style w:type="paragraph" w:customStyle="1" w:styleId="cardChar1Char">
    <w:name w:val="card Char1 Char"/>
    <w:basedOn w:val="Normal"/>
    <w:qFormat/>
    <w:rsid w:val="006764B8"/>
    <w:pPr>
      <w:ind w:left="288" w:right="288"/>
    </w:pPr>
    <w:rPr>
      <w:rFonts w:eastAsia="Times New Roman"/>
      <w:szCs w:val="20"/>
    </w:rPr>
  </w:style>
  <w:style w:type="character" w:customStyle="1" w:styleId="normal11">
    <w:name w:val="normal1"/>
    <w:basedOn w:val="DefaultParagraphFont"/>
    <w:rsid w:val="006764B8"/>
  </w:style>
  <w:style w:type="character" w:customStyle="1" w:styleId="ds">
    <w:name w:val="ds"/>
    <w:basedOn w:val="DefaultParagraphFont"/>
    <w:rsid w:val="006764B8"/>
  </w:style>
  <w:style w:type="character" w:customStyle="1" w:styleId="UnderliningChar1">
    <w:name w:val="Underlining Char1"/>
    <w:rsid w:val="006764B8"/>
    <w:rPr>
      <w:rFonts w:ascii="Arial Narrow" w:hAnsi="Arial Narrow"/>
      <w:szCs w:val="24"/>
      <w:u w:val="single"/>
      <w:lang w:val="en-US" w:eastAsia="en-US" w:bidi="ar-SA"/>
    </w:rPr>
  </w:style>
  <w:style w:type="character" w:customStyle="1" w:styleId="UnderliningChar2">
    <w:name w:val="Underlining Char2"/>
    <w:rsid w:val="006764B8"/>
    <w:rPr>
      <w:rFonts w:ascii="Arial Narrow" w:hAnsi="Arial Narrow"/>
      <w:szCs w:val="24"/>
      <w:u w:val="single"/>
      <w:lang w:val="en-US" w:eastAsia="en-US" w:bidi="ar-SA"/>
    </w:rPr>
  </w:style>
  <w:style w:type="character" w:customStyle="1" w:styleId="MicroTextChar1">
    <w:name w:val="MicroText Char1"/>
    <w:rsid w:val="006764B8"/>
    <w:rPr>
      <w:rFonts w:ascii="Arial Narrow" w:hAnsi="Arial Narrow"/>
      <w:sz w:val="12"/>
      <w:szCs w:val="24"/>
      <w:lang w:val="en-US" w:eastAsia="en-US" w:bidi="ar-SA"/>
    </w:rPr>
  </w:style>
  <w:style w:type="paragraph" w:customStyle="1" w:styleId="CM12">
    <w:name w:val="CM12"/>
    <w:basedOn w:val="Default"/>
    <w:next w:val="Default"/>
    <w:qFormat/>
    <w:rsid w:val="006764B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6764B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6764B8"/>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6764B8"/>
    <w:rPr>
      <w:rFonts w:ascii="Arial Narrow" w:eastAsia="Times New Roman" w:hAnsi="Arial Narrow"/>
      <w:strike/>
      <w:szCs w:val="20"/>
    </w:rPr>
  </w:style>
  <w:style w:type="paragraph" w:customStyle="1" w:styleId="textbodyblack">
    <w:name w:val="textbodyblack"/>
    <w:basedOn w:val="Normal"/>
    <w:qFormat/>
    <w:rsid w:val="006764B8"/>
    <w:pPr>
      <w:spacing w:before="100" w:beforeAutospacing="1" w:after="100" w:afterAutospacing="1"/>
    </w:pPr>
    <w:rPr>
      <w:rFonts w:eastAsia="Times New Roman"/>
      <w:sz w:val="24"/>
      <w:szCs w:val="24"/>
    </w:rPr>
  </w:style>
  <w:style w:type="character" w:customStyle="1" w:styleId="DefaultPara">
    <w:name w:val="Default Para"/>
    <w:rsid w:val="006764B8"/>
    <w:rPr>
      <w:sz w:val="20"/>
    </w:rPr>
  </w:style>
  <w:style w:type="character" w:customStyle="1" w:styleId="SYSHYPERTEXT">
    <w:name w:val="SYS_HYPERTEXT"/>
    <w:rsid w:val="006764B8"/>
    <w:rPr>
      <w:color w:val="0000FF"/>
      <w:u w:val="single"/>
    </w:rPr>
  </w:style>
  <w:style w:type="character" w:customStyle="1" w:styleId="cardtextsmallCharCharCharCharCharCharCharCharCharCharCharChar">
    <w:name w:val="card text small Char Char Char Char Char Char Char Char Char Char Char Char"/>
    <w:rsid w:val="006764B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764B8"/>
    <w:rPr>
      <w:rFonts w:ascii="Arial Narrow" w:hAnsi="Arial Narrow"/>
      <w:noProof w:val="0"/>
      <w:szCs w:val="24"/>
      <w:u w:val="single"/>
      <w:lang w:val="en-US" w:eastAsia="en-US" w:bidi="ar-SA"/>
    </w:rPr>
  </w:style>
  <w:style w:type="paragraph" w:customStyle="1" w:styleId="BlockHeading1">
    <w:name w:val="Block Heading 1"/>
    <w:basedOn w:val="Normal"/>
    <w:qFormat/>
    <w:rsid w:val="006764B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764B8"/>
    <w:rPr>
      <w:rFonts w:ascii="Georgia" w:hAnsi="Georgia"/>
      <w:b/>
      <w:emboss/>
      <w:color w:val="000000"/>
      <w:sz w:val="48"/>
      <w:szCs w:val="48"/>
      <w:lang w:val="en-US" w:eastAsia="en-US" w:bidi="ar-SA"/>
    </w:rPr>
  </w:style>
  <w:style w:type="character" w:customStyle="1" w:styleId="StyleTagTimesNewRomanChar">
    <w:name w:val="Style Tag + Times New Roman Char"/>
    <w:rsid w:val="006764B8"/>
    <w:rPr>
      <w:b/>
      <w:bCs/>
      <w:noProof w:val="0"/>
      <w:sz w:val="24"/>
      <w:szCs w:val="24"/>
      <w:lang w:val="en-US" w:eastAsia="en-US" w:bidi="ar-SA"/>
    </w:rPr>
  </w:style>
  <w:style w:type="paragraph" w:customStyle="1" w:styleId="SmallCard">
    <w:name w:val="Small Card"/>
    <w:basedOn w:val="Normal"/>
    <w:qFormat/>
    <w:rsid w:val="006764B8"/>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764B8"/>
    <w:rPr>
      <w:rFonts w:ascii="Arial Narrow" w:hAnsi="Arial Narrow" w:cs="Arial"/>
      <w:b/>
      <w:bCs/>
      <w:iCs/>
      <w:sz w:val="24"/>
      <w:szCs w:val="28"/>
      <w:lang w:val="en-US" w:eastAsia="en-US" w:bidi="ar-SA"/>
    </w:rPr>
  </w:style>
  <w:style w:type="character" w:customStyle="1" w:styleId="UnderliningCharChar">
    <w:name w:val="Underlining Char Char"/>
    <w:rsid w:val="006764B8"/>
    <w:rPr>
      <w:rFonts w:ascii="Arial Narrow" w:hAnsi="Arial Narrow"/>
      <w:szCs w:val="24"/>
      <w:u w:val="single"/>
      <w:lang w:val="en-US" w:eastAsia="en-US" w:bidi="ar-SA"/>
    </w:rPr>
  </w:style>
  <w:style w:type="character" w:customStyle="1" w:styleId="StyleArialNarrow12ptBold">
    <w:name w:val="Style Arial Narrow 12 pt Bold"/>
    <w:rsid w:val="006764B8"/>
    <w:rPr>
      <w:rFonts w:ascii="Arial Narrow" w:hAnsi="Arial Narrow"/>
      <w:b/>
      <w:bCs/>
      <w:sz w:val="24"/>
    </w:rPr>
  </w:style>
  <w:style w:type="character" w:customStyle="1" w:styleId="Style1CharChar">
    <w:name w:val="Style1 Char Char"/>
    <w:rsid w:val="006764B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764B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764B8"/>
    <w:rPr>
      <w:u w:val="single"/>
    </w:rPr>
  </w:style>
  <w:style w:type="character" w:customStyle="1" w:styleId="UnderlinedCharChar1">
    <w:name w:val="Underlined Char Char1"/>
    <w:rsid w:val="006764B8"/>
    <w:rPr>
      <w:rFonts w:ascii="Bell MT" w:eastAsia="Times New Roman" w:hAnsi="Bell MT"/>
      <w:bCs/>
      <w:iCs/>
      <w:sz w:val="22"/>
      <w:u w:val="single"/>
    </w:rPr>
  </w:style>
  <w:style w:type="character" w:customStyle="1" w:styleId="Heading2CharChar2">
    <w:name w:val="Heading 2 Char Char2"/>
    <w:rsid w:val="006764B8"/>
    <w:rPr>
      <w:rFonts w:cs="Arial"/>
      <w:b/>
      <w:bCs/>
      <w:iCs/>
      <w:sz w:val="22"/>
      <w:szCs w:val="28"/>
      <w:lang w:val="en-US" w:eastAsia="en-US" w:bidi="ar-SA"/>
    </w:rPr>
  </w:style>
  <w:style w:type="character" w:customStyle="1" w:styleId="doctitle">
    <w:name w:val="doctitle"/>
    <w:rsid w:val="006764B8"/>
  </w:style>
  <w:style w:type="paragraph" w:customStyle="1" w:styleId="CiteCorrected">
    <w:name w:val="Cite Corrected"/>
    <w:basedOn w:val="Normal"/>
    <w:link w:val="CiteCorrectedChar"/>
    <w:qFormat/>
    <w:rsid w:val="006764B8"/>
    <w:rPr>
      <w:rFonts w:eastAsia="Times New Roman"/>
      <w:b/>
      <w:bCs/>
      <w:sz w:val="24"/>
      <w:szCs w:val="16"/>
      <w:u w:val="single"/>
    </w:rPr>
  </w:style>
  <w:style w:type="character" w:customStyle="1" w:styleId="CiteCorrectedChar">
    <w:name w:val="Cite Corrected Char"/>
    <w:link w:val="CiteCorrected"/>
    <w:rsid w:val="006764B8"/>
    <w:rPr>
      <w:rFonts w:ascii="Arial" w:eastAsia="Times New Roman" w:hAnsi="Arial" w:cs="Arial"/>
      <w:b/>
      <w:bCs/>
      <w:sz w:val="24"/>
      <w:szCs w:val="16"/>
      <w:u w:val="single"/>
    </w:rPr>
  </w:style>
  <w:style w:type="character" w:customStyle="1" w:styleId="cardtext-underlined0">
    <w:name w:val="card text- underlined"/>
    <w:rsid w:val="006764B8"/>
    <w:rPr>
      <w:rFonts w:ascii="Garamond" w:hAnsi="Garamond"/>
      <w:u w:val="single"/>
    </w:rPr>
  </w:style>
  <w:style w:type="numbering" w:customStyle="1" w:styleId="NoList6">
    <w:name w:val="No List6"/>
    <w:next w:val="NoList"/>
    <w:uiPriority w:val="99"/>
    <w:semiHidden/>
    <w:unhideWhenUsed/>
    <w:rsid w:val="006764B8"/>
  </w:style>
  <w:style w:type="numbering" w:customStyle="1" w:styleId="NoList7">
    <w:name w:val="No List7"/>
    <w:next w:val="NoList"/>
    <w:semiHidden/>
    <w:unhideWhenUsed/>
    <w:rsid w:val="006764B8"/>
  </w:style>
  <w:style w:type="character" w:customStyle="1" w:styleId="styleboldunderline">
    <w:name w:val="styleboldunderline"/>
    <w:basedOn w:val="DefaultParagraphFont"/>
    <w:rsid w:val="006764B8"/>
  </w:style>
  <w:style w:type="paragraph" w:customStyle="1" w:styleId="story-body-text">
    <w:name w:val="story-body-text"/>
    <w:basedOn w:val="Normal"/>
    <w:uiPriority w:val="99"/>
    <w:qFormat/>
    <w:rsid w:val="006764B8"/>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6764B8"/>
  </w:style>
  <w:style w:type="character" w:customStyle="1" w:styleId="BriefTitleChar">
    <w:name w:val="Brief Title Char"/>
    <w:basedOn w:val="DefaultParagraphFont"/>
    <w:rsid w:val="006764B8"/>
    <w:rPr>
      <w:b/>
      <w:sz w:val="24"/>
      <w:szCs w:val="24"/>
      <w:u w:val="single"/>
      <w:lang w:val="en-US" w:eastAsia="en-US" w:bidi="ar-SA"/>
    </w:rPr>
  </w:style>
  <w:style w:type="paragraph" w:customStyle="1" w:styleId="BriefTitle2">
    <w:name w:val="Brief Title 2"/>
    <w:basedOn w:val="Heading1"/>
    <w:uiPriority w:val="99"/>
    <w:qFormat/>
    <w:rsid w:val="006764B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764B8"/>
    <w:rPr>
      <w:b/>
      <w:sz w:val="24"/>
      <w:szCs w:val="24"/>
      <w:u w:val="single"/>
      <w:lang w:val="en-US" w:eastAsia="en-US" w:bidi="ar-SA"/>
    </w:rPr>
  </w:style>
  <w:style w:type="character" w:customStyle="1" w:styleId="StyleCardText11ptUnderlineChar">
    <w:name w:val="Style Card Text + 11 pt Underline Char"/>
    <w:link w:val="StyleCardText11ptUnderline"/>
    <w:locked/>
    <w:rsid w:val="006764B8"/>
    <w:rPr>
      <w:szCs w:val="24"/>
      <w:u w:val="single"/>
    </w:rPr>
  </w:style>
  <w:style w:type="paragraph" w:customStyle="1" w:styleId="StyleCardText11ptUnderline">
    <w:name w:val="Style Card Text + 11 pt Underline"/>
    <w:link w:val="StyleCardText11ptUnderlineChar"/>
    <w:qFormat/>
    <w:rsid w:val="006764B8"/>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6764B8"/>
    <w:rPr>
      <w:rFonts w:ascii="Georgia" w:hAnsi="Georgia"/>
      <w:sz w:val="16"/>
      <w:szCs w:val="24"/>
    </w:rPr>
  </w:style>
  <w:style w:type="paragraph" w:customStyle="1" w:styleId="StyleMinimizedText11pt1">
    <w:name w:val="Style Minimized Text + 11 pt1"/>
    <w:basedOn w:val="Normal"/>
    <w:link w:val="StyleMinimizedText11pt1Char"/>
    <w:qFormat/>
    <w:rsid w:val="006764B8"/>
    <w:rPr>
      <w:rFonts w:ascii="Georgia" w:hAnsi="Georgia" w:cstheme="minorBidi"/>
      <w:sz w:val="16"/>
      <w:szCs w:val="24"/>
    </w:rPr>
  </w:style>
  <w:style w:type="paragraph" w:customStyle="1" w:styleId="emactive">
    <w:name w:val="emactive"/>
    <w:basedOn w:val="Normal"/>
    <w:uiPriority w:val="99"/>
    <w:qFormat/>
    <w:rsid w:val="006764B8"/>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6764B8"/>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6764B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764B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6764B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6764B8"/>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6764B8"/>
    <w:rPr>
      <w:rFonts w:eastAsia="MS Gothic" w:cs="Arial"/>
      <w:sz w:val="24"/>
    </w:rPr>
  </w:style>
  <w:style w:type="character" w:customStyle="1" w:styleId="Emphasis20">
    <w:name w:val="Emphasis 2"/>
    <w:uiPriority w:val="1"/>
    <w:qFormat/>
    <w:rsid w:val="006764B8"/>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6764B8"/>
  </w:style>
  <w:style w:type="character" w:customStyle="1" w:styleId="metaorigin">
    <w:name w:val="meta_origin"/>
    <w:rsid w:val="006764B8"/>
  </w:style>
  <w:style w:type="character" w:customStyle="1" w:styleId="mandelbrotrefrag">
    <w:name w:val="mandelbrot_refrag"/>
    <w:rsid w:val="006764B8"/>
  </w:style>
  <w:style w:type="character" w:customStyle="1" w:styleId="eminfo">
    <w:name w:val="eminfo"/>
    <w:rsid w:val="006764B8"/>
  </w:style>
  <w:style w:type="character" w:customStyle="1" w:styleId="emhighlight">
    <w:name w:val="emhighlight"/>
    <w:rsid w:val="006764B8"/>
  </w:style>
  <w:style w:type="character" w:customStyle="1" w:styleId="tkrname">
    <w:name w:val="tkrname"/>
    <w:rsid w:val="006764B8"/>
  </w:style>
  <w:style w:type="character" w:customStyle="1" w:styleId="tkrchange">
    <w:name w:val="tkrchange"/>
    <w:rsid w:val="006764B8"/>
  </w:style>
  <w:style w:type="character" w:customStyle="1" w:styleId="source-org">
    <w:name w:val="source-org"/>
    <w:rsid w:val="006764B8"/>
  </w:style>
  <w:style w:type="character" w:customStyle="1" w:styleId="last">
    <w:name w:val="last"/>
    <w:rsid w:val="006764B8"/>
  </w:style>
  <w:style w:type="character" w:customStyle="1" w:styleId="institution">
    <w:name w:val="institution"/>
    <w:rsid w:val="006764B8"/>
  </w:style>
  <w:style w:type="character" w:customStyle="1" w:styleId="mainheading">
    <w:name w:val="mainheading"/>
    <w:basedOn w:val="DefaultParagraphFont"/>
    <w:rsid w:val="006764B8"/>
  </w:style>
  <w:style w:type="character" w:customStyle="1" w:styleId="StyleStyleunderlineBold11pt">
    <w:name w:val="Style Style underline + Bold + 11 pt"/>
    <w:rsid w:val="006764B8"/>
    <w:rPr>
      <w:bCs/>
      <w:sz w:val="20"/>
      <w:u w:val="single"/>
    </w:rPr>
  </w:style>
  <w:style w:type="character" w:customStyle="1" w:styleId="StyleunderlineAsianTimesNewRomanBold">
    <w:name w:val="Style underline + (Asian) Times New Roman Bold"/>
    <w:rsid w:val="006764B8"/>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764B8"/>
    <w:rPr>
      <w:b/>
      <w:bCs/>
      <w:sz w:val="20"/>
      <w:u w:val="single"/>
      <w:bdr w:val="single" w:sz="4" w:space="0" w:color="auto" w:frame="1"/>
    </w:rPr>
  </w:style>
  <w:style w:type="character" w:customStyle="1" w:styleId="quotepeekbase">
    <w:name w:val="quotepeekbase"/>
    <w:rsid w:val="006764B8"/>
  </w:style>
  <w:style w:type="character" w:customStyle="1" w:styleId="NormalCard">
    <w:name w:val="Normal Card"/>
    <w:uiPriority w:val="1"/>
    <w:qFormat/>
    <w:rsid w:val="006764B8"/>
    <w:rPr>
      <w:rFonts w:ascii="Times New Roman" w:hAnsi="Times New Roman" w:cs="Times New Roman" w:hint="default"/>
      <w:sz w:val="24"/>
    </w:rPr>
  </w:style>
  <w:style w:type="character" w:customStyle="1" w:styleId="HighlightedUnderline0">
    <w:name w:val="Highlighted Underline"/>
    <w:uiPriority w:val="1"/>
    <w:qFormat/>
    <w:rsid w:val="006764B8"/>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6764B8"/>
  </w:style>
  <w:style w:type="character" w:customStyle="1" w:styleId="Heading2Subtext">
    <w:name w:val="Heading 2 Subtext"/>
    <w:rsid w:val="006764B8"/>
    <w:rPr>
      <w:rFonts w:ascii="Times New Roman" w:hAnsi="Times New Roman" w:cs="Times New Roman" w:hint="default"/>
      <w:sz w:val="16"/>
    </w:rPr>
  </w:style>
  <w:style w:type="paragraph" w:customStyle="1" w:styleId="nromal">
    <w:name w:val="nromal"/>
    <w:basedOn w:val="Normal"/>
    <w:uiPriority w:val="99"/>
    <w:qFormat/>
    <w:rsid w:val="006764B8"/>
    <w:pPr>
      <w:keepNext/>
      <w:keepLines/>
      <w:spacing w:before="200"/>
      <w:outlineLvl w:val="3"/>
    </w:pPr>
    <w:rPr>
      <w:rFonts w:eastAsia="Times New Roman" w:cs="Cambria"/>
      <w:b/>
      <w:iCs/>
    </w:rPr>
  </w:style>
  <w:style w:type="paragraph" w:customStyle="1" w:styleId="natural">
    <w:name w:val="natural"/>
    <w:basedOn w:val="Normal"/>
    <w:uiPriority w:val="99"/>
    <w:qFormat/>
    <w:rsid w:val="006764B8"/>
    <w:pPr>
      <w:keepNext/>
      <w:keepLines/>
      <w:spacing w:before="200"/>
      <w:outlineLvl w:val="3"/>
    </w:pPr>
    <w:rPr>
      <w:rFonts w:eastAsia="Times New Roman"/>
      <w:b/>
      <w:iCs/>
    </w:rPr>
  </w:style>
  <w:style w:type="paragraph" w:customStyle="1" w:styleId="nroaml">
    <w:name w:val="nroaml"/>
    <w:basedOn w:val="Normal"/>
    <w:uiPriority w:val="99"/>
    <w:qFormat/>
    <w:rsid w:val="006764B8"/>
    <w:pPr>
      <w:keepNext/>
      <w:keepLines/>
      <w:spacing w:before="200"/>
      <w:outlineLvl w:val="3"/>
    </w:pPr>
    <w:rPr>
      <w:rFonts w:eastAsia="Times New Roman"/>
      <w:b/>
      <w:iCs/>
    </w:rPr>
  </w:style>
  <w:style w:type="paragraph" w:customStyle="1" w:styleId="noraml">
    <w:name w:val="noraml"/>
    <w:basedOn w:val="Normal"/>
    <w:uiPriority w:val="99"/>
    <w:qFormat/>
    <w:rsid w:val="006764B8"/>
    <w:pPr>
      <w:keepNext/>
      <w:keepLines/>
      <w:spacing w:before="200"/>
      <w:outlineLvl w:val="3"/>
    </w:pPr>
    <w:rPr>
      <w:rFonts w:eastAsia="Times New Roman"/>
      <w:b/>
      <w:iCs/>
      <w:sz w:val="24"/>
    </w:rPr>
  </w:style>
  <w:style w:type="table" w:styleId="MediumGrid1">
    <w:name w:val="Medium Grid 1"/>
    <w:basedOn w:val="TableNormal"/>
    <w:uiPriority w:val="67"/>
    <w:rsid w:val="006764B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764B8"/>
    <w:rPr>
      <w:rFonts w:eastAsia="Calibri"/>
      <w:sz w:val="16"/>
      <w:szCs w:val="16"/>
    </w:rPr>
  </w:style>
  <w:style w:type="character" w:customStyle="1" w:styleId="SmallSizeParagraphChar">
    <w:name w:val="Small Size Paragraph Char"/>
    <w:link w:val="SmallSizeParagraph"/>
    <w:rsid w:val="006764B8"/>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6764B8"/>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6764B8"/>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6764B8"/>
    <w:pPr>
      <w:spacing w:after="200"/>
    </w:pPr>
    <w:rPr>
      <w:rFonts w:eastAsia="Calibri"/>
    </w:rPr>
  </w:style>
  <w:style w:type="character" w:customStyle="1" w:styleId="StyleCardText9ptChar">
    <w:name w:val="Style Card Text + 9 pt Char"/>
    <w:basedOn w:val="DefaultParagraphFont"/>
    <w:link w:val="StyleCardText9pt"/>
    <w:rsid w:val="006764B8"/>
    <w:rPr>
      <w:rFonts w:ascii="Arial" w:eastAsia="Calibri" w:hAnsi="Arial" w:cs="Arial"/>
    </w:rPr>
  </w:style>
  <w:style w:type="character" w:customStyle="1" w:styleId="QuoteChar1">
    <w:name w:val="Quote Char1"/>
    <w:basedOn w:val="DefaultParagraphFont"/>
    <w:uiPriority w:val="29"/>
    <w:rsid w:val="006764B8"/>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764B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764B8"/>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6764B8"/>
    <w:rPr>
      <w:rFonts w:ascii="Century Gothic" w:hAnsi="Century Gothic"/>
      <w:sz w:val="24"/>
      <w:u w:val="thick"/>
    </w:rPr>
  </w:style>
  <w:style w:type="character" w:customStyle="1" w:styleId="FontStyle477">
    <w:name w:val="Font Style477"/>
    <w:basedOn w:val="DefaultParagraphFont"/>
    <w:uiPriority w:val="99"/>
    <w:rsid w:val="006764B8"/>
    <w:rPr>
      <w:rFonts w:ascii="Times New Roman" w:hAnsi="Times New Roman" w:cs="Times New Roman"/>
      <w:sz w:val="18"/>
      <w:szCs w:val="18"/>
    </w:rPr>
  </w:style>
  <w:style w:type="character" w:customStyle="1" w:styleId="FontStyle505">
    <w:name w:val="Font Style505"/>
    <w:basedOn w:val="DefaultParagraphFont"/>
    <w:uiPriority w:val="99"/>
    <w:rsid w:val="006764B8"/>
    <w:rPr>
      <w:rFonts w:ascii="Times New Roman" w:hAnsi="Times New Roman" w:cs="Times New Roman"/>
      <w:sz w:val="18"/>
      <w:szCs w:val="18"/>
    </w:rPr>
  </w:style>
  <w:style w:type="character" w:customStyle="1" w:styleId="FontStyle514">
    <w:name w:val="Font Style514"/>
    <w:basedOn w:val="DefaultParagraphFont"/>
    <w:uiPriority w:val="99"/>
    <w:rsid w:val="006764B8"/>
    <w:rPr>
      <w:rFonts w:ascii="Times New Roman" w:hAnsi="Times New Roman" w:cs="Times New Roman"/>
      <w:sz w:val="14"/>
      <w:szCs w:val="14"/>
    </w:rPr>
  </w:style>
  <w:style w:type="character" w:customStyle="1" w:styleId="FontStyle500">
    <w:name w:val="Font Style500"/>
    <w:basedOn w:val="DefaultParagraphFont"/>
    <w:uiPriority w:val="99"/>
    <w:rsid w:val="006764B8"/>
    <w:rPr>
      <w:rFonts w:ascii="Times New Roman" w:hAnsi="Times New Roman" w:cs="Times New Roman"/>
      <w:b/>
      <w:bCs/>
      <w:sz w:val="16"/>
      <w:szCs w:val="16"/>
    </w:rPr>
  </w:style>
  <w:style w:type="character" w:customStyle="1" w:styleId="LanguageEditingChar">
    <w:name w:val="Language Editing Char"/>
    <w:link w:val="LanguageEditing"/>
    <w:locked/>
    <w:rsid w:val="006764B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764B8"/>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6764B8"/>
    <w:rPr>
      <w:rFonts w:ascii="Times New Roman" w:hAnsi="Times New Roman" w:cs="Times New Roman"/>
      <w:b/>
      <w:bCs/>
      <w:sz w:val="18"/>
      <w:szCs w:val="18"/>
    </w:rPr>
  </w:style>
  <w:style w:type="character" w:customStyle="1" w:styleId="FontStyle275">
    <w:name w:val="Font Style275"/>
    <w:basedOn w:val="DefaultParagraphFont"/>
    <w:uiPriority w:val="99"/>
    <w:rsid w:val="006764B8"/>
    <w:rPr>
      <w:rFonts w:ascii="Times New Roman" w:hAnsi="Times New Roman" w:cs="Times New Roman"/>
      <w:b/>
      <w:bCs/>
      <w:sz w:val="22"/>
      <w:szCs w:val="22"/>
    </w:rPr>
  </w:style>
  <w:style w:type="character" w:customStyle="1" w:styleId="CharacterStyle3">
    <w:name w:val="Character Style 3"/>
    <w:rsid w:val="006764B8"/>
    <w:rPr>
      <w:rFonts w:ascii="Bookman Old Style" w:hAnsi="Bookman Old Style" w:cs="Bookman Old Style"/>
      <w:spacing w:val="-5"/>
      <w:sz w:val="18"/>
      <w:szCs w:val="18"/>
    </w:rPr>
  </w:style>
  <w:style w:type="paragraph" w:customStyle="1" w:styleId="p0">
    <w:name w:val="p0"/>
    <w:basedOn w:val="Normal"/>
    <w:uiPriority w:val="99"/>
    <w:qFormat/>
    <w:rsid w:val="006764B8"/>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6764B8"/>
    <w:rPr>
      <w:rFonts w:ascii="Georgia" w:hAnsi="Georgia"/>
    </w:rPr>
  </w:style>
  <w:style w:type="paragraph" w:customStyle="1" w:styleId="StyleStyle49pt6">
    <w:name w:val="Style Style4 + 9 pt6"/>
    <w:basedOn w:val="Style4"/>
    <w:link w:val="StyleStyle49pt6Char"/>
    <w:qFormat/>
    <w:rsid w:val="006764B8"/>
    <w:rPr>
      <w:rFonts w:ascii="Calibri" w:hAnsi="Calibri"/>
    </w:rPr>
  </w:style>
  <w:style w:type="character" w:customStyle="1" w:styleId="StyleStyle49pt6Char">
    <w:name w:val="Style Style4 + 9 pt6 Char"/>
    <w:basedOn w:val="Style4Char"/>
    <w:link w:val="StyleStyle49pt6"/>
    <w:rsid w:val="006764B8"/>
    <w:rPr>
      <w:rFonts w:ascii="Calibri" w:eastAsia="Times New Roman" w:hAnsi="Calibri" w:cs="Arial"/>
      <w:szCs w:val="24"/>
      <w:u w:val="single"/>
    </w:rPr>
  </w:style>
  <w:style w:type="character" w:customStyle="1" w:styleId="CharChar31">
    <w:name w:val="Char Char31"/>
    <w:rsid w:val="006764B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764B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764B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764B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764B8"/>
    <w:rPr>
      <w:rFonts w:ascii="Georgia" w:hAnsi="Georgia" w:cs="Calibri"/>
      <w:b/>
      <w:bCs/>
      <w:szCs w:val="24"/>
      <w:u w:val="single"/>
    </w:rPr>
  </w:style>
  <w:style w:type="character" w:customStyle="1" w:styleId="Subtitle2">
    <w:name w:val="Subtitle2"/>
    <w:rsid w:val="006764B8"/>
  </w:style>
  <w:style w:type="character" w:customStyle="1" w:styleId="drop">
    <w:name w:val="drop"/>
    <w:rsid w:val="006764B8"/>
  </w:style>
  <w:style w:type="character" w:customStyle="1" w:styleId="bioline">
    <w:name w:val="bioline"/>
    <w:rsid w:val="006764B8"/>
  </w:style>
  <w:style w:type="character" w:customStyle="1" w:styleId="articletitle0">
    <w:name w:val="article_title"/>
    <w:rsid w:val="006764B8"/>
  </w:style>
  <w:style w:type="character" w:customStyle="1" w:styleId="A4">
    <w:name w:val="A4"/>
    <w:rsid w:val="006764B8"/>
    <w:rPr>
      <w:color w:val="000000"/>
    </w:rPr>
  </w:style>
  <w:style w:type="character" w:customStyle="1" w:styleId="DebatenoramlChar">
    <w:name w:val="Debatenoraml Char"/>
    <w:link w:val="Debatenoraml"/>
    <w:locked/>
    <w:rsid w:val="006764B8"/>
    <w:rPr>
      <w:rFonts w:ascii="Times New Roman" w:hAnsi="Times New Roman"/>
    </w:rPr>
  </w:style>
  <w:style w:type="paragraph" w:customStyle="1" w:styleId="Debatenoraml">
    <w:name w:val="Debatenoraml"/>
    <w:basedOn w:val="NoSpacing"/>
    <w:link w:val="DebatenoramlChar"/>
    <w:qFormat/>
    <w:rsid w:val="006764B8"/>
    <w:rPr>
      <w:rFonts w:ascii="Times New Roman" w:eastAsiaTheme="minorHAnsi" w:hAnsi="Times New Roman" w:cstheme="minorBidi"/>
    </w:rPr>
  </w:style>
  <w:style w:type="character" w:customStyle="1" w:styleId="s2">
    <w:name w:val="s2"/>
    <w:rsid w:val="006764B8"/>
  </w:style>
  <w:style w:type="character" w:customStyle="1" w:styleId="s4">
    <w:name w:val="s4"/>
    <w:rsid w:val="006764B8"/>
  </w:style>
  <w:style w:type="character" w:customStyle="1" w:styleId="s5">
    <w:name w:val="s5"/>
    <w:rsid w:val="006764B8"/>
  </w:style>
  <w:style w:type="paragraph" w:customStyle="1" w:styleId="Quals">
    <w:name w:val="Quals"/>
    <w:basedOn w:val="Normal"/>
    <w:link w:val="QualsChar"/>
    <w:qFormat/>
    <w:rsid w:val="006764B8"/>
    <w:rPr>
      <w:rFonts w:eastAsia="Calibri"/>
      <w:sz w:val="18"/>
    </w:rPr>
  </w:style>
  <w:style w:type="character" w:customStyle="1" w:styleId="QualsChar">
    <w:name w:val="Quals Char"/>
    <w:link w:val="Quals"/>
    <w:rsid w:val="006764B8"/>
    <w:rPr>
      <w:rFonts w:ascii="Arial" w:eastAsia="Calibri" w:hAnsi="Arial" w:cs="Arial"/>
      <w:sz w:val="18"/>
    </w:rPr>
  </w:style>
  <w:style w:type="character" w:customStyle="1" w:styleId="cap">
    <w:name w:val="cap"/>
    <w:rsid w:val="006764B8"/>
  </w:style>
  <w:style w:type="character" w:customStyle="1" w:styleId="rightsnotice">
    <w:name w:val="rightsnotice"/>
    <w:rsid w:val="006764B8"/>
  </w:style>
  <w:style w:type="character" w:customStyle="1" w:styleId="scaps">
    <w:name w:val="scaps"/>
    <w:rsid w:val="006764B8"/>
  </w:style>
  <w:style w:type="character" w:customStyle="1" w:styleId="current-article">
    <w:name w:val="current-article"/>
    <w:rsid w:val="006764B8"/>
  </w:style>
  <w:style w:type="character" w:customStyle="1" w:styleId="related-current-indicator">
    <w:name w:val="related-current-indicator"/>
    <w:rsid w:val="006764B8"/>
  </w:style>
  <w:style w:type="character" w:customStyle="1" w:styleId="bylclear">
    <w:name w:val="bylclear"/>
    <w:rsid w:val="006764B8"/>
  </w:style>
  <w:style w:type="character" w:customStyle="1" w:styleId="comments">
    <w:name w:val="comments"/>
    <w:rsid w:val="006764B8"/>
  </w:style>
  <w:style w:type="character" w:customStyle="1" w:styleId="essaytext">
    <w:name w:val="essaytext"/>
    <w:rsid w:val="006764B8"/>
  </w:style>
  <w:style w:type="character" w:customStyle="1" w:styleId="username">
    <w:name w:val="username"/>
    <w:rsid w:val="006764B8"/>
  </w:style>
  <w:style w:type="character" w:customStyle="1" w:styleId="toplinks">
    <w:name w:val="toplinks"/>
    <w:rsid w:val="006764B8"/>
  </w:style>
  <w:style w:type="paragraph" w:customStyle="1" w:styleId="BodyA">
    <w:name w:val="Body A"/>
    <w:qFormat/>
    <w:rsid w:val="006764B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764B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764B8"/>
    <w:rPr>
      <w:rFonts w:ascii="Arial" w:eastAsia="Times New Roman" w:hAnsi="Arial" w:cs="Arial"/>
      <w:b/>
      <w:caps/>
      <w:szCs w:val="28"/>
      <w:u w:val="single"/>
    </w:rPr>
  </w:style>
  <w:style w:type="paragraph" w:customStyle="1" w:styleId="NotStarred">
    <w:name w:val="NotStarred"/>
    <w:basedOn w:val="Normal"/>
    <w:link w:val="NotStarredChar"/>
    <w:qFormat/>
    <w:rsid w:val="006764B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764B8"/>
    <w:rPr>
      <w:rFonts w:ascii="Arial" w:eastAsia="Times New Roman" w:hAnsi="Arial" w:cs="Arial"/>
      <w:b/>
      <w:caps/>
      <w:szCs w:val="28"/>
      <w:u w:val="single"/>
    </w:rPr>
  </w:style>
  <w:style w:type="character" w:customStyle="1" w:styleId="see">
    <w:name w:val="see"/>
    <w:rsid w:val="006764B8"/>
  </w:style>
  <w:style w:type="character" w:customStyle="1" w:styleId="first-letter">
    <w:name w:val="first-letter"/>
    <w:rsid w:val="006764B8"/>
  </w:style>
  <w:style w:type="character" w:customStyle="1" w:styleId="focusparagraph">
    <w:name w:val="focusparagraph"/>
    <w:rsid w:val="006764B8"/>
  </w:style>
  <w:style w:type="character" w:customStyle="1" w:styleId="lightblue">
    <w:name w:val="lightblue"/>
    <w:rsid w:val="006764B8"/>
  </w:style>
  <w:style w:type="character" w:customStyle="1" w:styleId="tagCharCharChar">
    <w:name w:val="tag Char Char Char"/>
    <w:rsid w:val="006764B8"/>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764B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764B8"/>
    <w:rPr>
      <w:rFonts w:ascii="Calibri" w:hAnsi="Calibri" w:cs="Arial"/>
      <w:szCs w:val="24"/>
      <w:u w:val="single"/>
      <w:bdr w:val="single" w:sz="4" w:space="0" w:color="auto"/>
    </w:rPr>
  </w:style>
  <w:style w:type="paragraph" w:customStyle="1" w:styleId="H4Tag">
    <w:name w:val="H4 (Tag)"/>
    <w:basedOn w:val="Normal"/>
    <w:link w:val="H4TagChar1"/>
    <w:qFormat/>
    <w:rsid w:val="006764B8"/>
    <w:rPr>
      <w:rFonts w:eastAsia="Calibri"/>
      <w:b/>
    </w:rPr>
  </w:style>
  <w:style w:type="character" w:customStyle="1" w:styleId="H4TagChar1">
    <w:name w:val="H4 (Tag) Char1"/>
    <w:link w:val="H4Tag"/>
    <w:rsid w:val="006764B8"/>
    <w:rPr>
      <w:rFonts w:ascii="Arial" w:eastAsia="Calibri" w:hAnsi="Arial" w:cs="Arial"/>
      <w:b/>
    </w:rPr>
  </w:style>
  <w:style w:type="character" w:customStyle="1" w:styleId="citationgenerated">
    <w:name w:val="citation generated"/>
    <w:rsid w:val="006764B8"/>
  </w:style>
  <w:style w:type="character" w:customStyle="1" w:styleId="BoldandUnderlineCharCharCharChar">
    <w:name w:val="Bold and Underline Char Char Char Char"/>
    <w:rsid w:val="006764B8"/>
    <w:rPr>
      <w:b/>
      <w:noProof w:val="0"/>
      <w:u w:val="single"/>
      <w:lang w:val="en-US" w:eastAsia="en-US" w:bidi="ar-SA"/>
    </w:rPr>
  </w:style>
  <w:style w:type="character" w:customStyle="1" w:styleId="FontStyle29">
    <w:name w:val="Font Style29"/>
    <w:uiPriority w:val="99"/>
    <w:rsid w:val="006764B8"/>
    <w:rPr>
      <w:rFonts w:ascii="Arial" w:hAnsi="Arial" w:cs="Arial"/>
      <w:sz w:val="14"/>
      <w:szCs w:val="14"/>
    </w:rPr>
  </w:style>
  <w:style w:type="paragraph" w:customStyle="1" w:styleId="NewHeading2">
    <w:name w:val="NewHeading2"/>
    <w:basedOn w:val="Normal"/>
    <w:link w:val="NewHeading2Char"/>
    <w:qFormat/>
    <w:rsid w:val="006764B8"/>
    <w:pPr>
      <w:spacing w:before="240" w:after="60"/>
    </w:pPr>
    <w:rPr>
      <w:rFonts w:eastAsia="Times New Roman"/>
      <w:b/>
      <w:szCs w:val="28"/>
      <w:u w:val="single"/>
    </w:rPr>
  </w:style>
  <w:style w:type="character" w:customStyle="1" w:styleId="NewHeading2Char">
    <w:name w:val="NewHeading2 Char"/>
    <w:link w:val="NewHeading2"/>
    <w:rsid w:val="006764B8"/>
    <w:rPr>
      <w:rFonts w:ascii="Arial" w:eastAsia="Times New Roman" w:hAnsi="Arial" w:cs="Arial"/>
      <w:b/>
      <w:szCs w:val="28"/>
      <w:u w:val="single"/>
    </w:rPr>
  </w:style>
  <w:style w:type="paragraph" w:customStyle="1" w:styleId="CM32">
    <w:name w:val="CM3+2"/>
    <w:basedOn w:val="Normal"/>
    <w:next w:val="Normal"/>
    <w:uiPriority w:val="99"/>
    <w:qFormat/>
    <w:rsid w:val="006764B8"/>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6764B8"/>
    <w:rPr>
      <w:rFonts w:ascii="Arial Narrow" w:eastAsia="Times New Roman" w:hAnsi="Arial Narrow"/>
      <w:b/>
      <w:sz w:val="28"/>
    </w:rPr>
  </w:style>
  <w:style w:type="paragraph" w:customStyle="1" w:styleId="msolistparagraphcxspfirst">
    <w:name w:val="msolistparagraphcxspfirst"/>
    <w:basedOn w:val="Normal"/>
    <w:uiPriority w:val="99"/>
    <w:qFormat/>
    <w:rsid w:val="006764B8"/>
    <w:pPr>
      <w:spacing w:before="100" w:beforeAutospacing="1" w:after="100" w:afterAutospacing="1"/>
    </w:pPr>
    <w:rPr>
      <w:rFonts w:eastAsia="Times New Roman"/>
      <w:sz w:val="24"/>
    </w:rPr>
  </w:style>
  <w:style w:type="paragraph" w:customStyle="1" w:styleId="Card6pt">
    <w:name w:val="Card 6pt"/>
    <w:basedOn w:val="Normal"/>
    <w:qFormat/>
    <w:rsid w:val="006764B8"/>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6764B8"/>
    <w:rPr>
      <w:rFonts w:eastAsia="Times New Roman"/>
      <w:color w:val="000000"/>
      <w:szCs w:val="24"/>
      <w:u w:val="single"/>
    </w:rPr>
  </w:style>
  <w:style w:type="character" w:customStyle="1" w:styleId="StyleCardStyleBlackUnderlineChar">
    <w:name w:val="Style Card Style + Black Underline Char"/>
    <w:link w:val="StyleCardStyleBlackUnderline"/>
    <w:rsid w:val="006764B8"/>
    <w:rPr>
      <w:rFonts w:ascii="Arial" w:eastAsia="Times New Roman" w:hAnsi="Arial" w:cs="Arial"/>
      <w:color w:val="000000"/>
      <w:szCs w:val="24"/>
      <w:u w:val="single"/>
    </w:rPr>
  </w:style>
  <w:style w:type="character" w:customStyle="1" w:styleId="titles">
    <w:name w:val="titles"/>
    <w:rsid w:val="006764B8"/>
  </w:style>
  <w:style w:type="paragraph" w:customStyle="1" w:styleId="StyleHeading2LatinArialMT13pt">
    <w:name w:val="Style Heading 2 + (Latin) ArialMT 13 pt"/>
    <w:basedOn w:val="Heading2"/>
    <w:next w:val="Heading2"/>
    <w:qFormat/>
    <w:rsid w:val="006764B8"/>
    <w:pPr>
      <w:keepLines w:val="0"/>
      <w:pageBreakBefore w:val="0"/>
      <w:jc w:val="left"/>
    </w:pPr>
    <w:rPr>
      <w:rFonts w:eastAsia="SimSun" w:cs="Arial"/>
      <w:b w:val="0"/>
      <w:bCs/>
      <w:iCs/>
      <w:caps/>
      <w:sz w:val="24"/>
      <w:szCs w:val="28"/>
      <w:lang w:eastAsia="zh-CN"/>
    </w:rPr>
  </w:style>
  <w:style w:type="character" w:customStyle="1" w:styleId="contentauthor">
    <w:name w:val="contentauthor"/>
    <w:rsid w:val="006764B8"/>
  </w:style>
  <w:style w:type="character" w:customStyle="1" w:styleId="subarticleheader">
    <w:name w:val="subarticleheader"/>
    <w:rsid w:val="006764B8"/>
  </w:style>
  <w:style w:type="paragraph" w:customStyle="1" w:styleId="NotUnderlined">
    <w:name w:val="Not Underlined"/>
    <w:basedOn w:val="Normal"/>
    <w:uiPriority w:val="99"/>
    <w:qFormat/>
    <w:rsid w:val="006764B8"/>
    <w:rPr>
      <w:rFonts w:ascii="Century Gothic" w:eastAsia="Times New Roman" w:hAnsi="Century Gothic"/>
      <w:sz w:val="16"/>
    </w:rPr>
  </w:style>
  <w:style w:type="character" w:customStyle="1" w:styleId="spelle">
    <w:name w:val="spelle"/>
    <w:rsid w:val="006764B8"/>
  </w:style>
  <w:style w:type="character" w:customStyle="1" w:styleId="grame">
    <w:name w:val="grame"/>
    <w:rsid w:val="006764B8"/>
  </w:style>
  <w:style w:type="character" w:customStyle="1" w:styleId="CardStyleChar">
    <w:name w:val="Card Style Char"/>
    <w:link w:val="CardStyle"/>
    <w:rsid w:val="006764B8"/>
    <w:rPr>
      <w:rFonts w:ascii="Arial" w:hAnsi="Arial" w:cs="Arial"/>
      <w:szCs w:val="24"/>
    </w:rPr>
  </w:style>
  <w:style w:type="character" w:customStyle="1" w:styleId="newstitle1">
    <w:name w:val="newstitle1"/>
    <w:rsid w:val="006764B8"/>
  </w:style>
  <w:style w:type="character" w:customStyle="1" w:styleId="copy">
    <w:name w:val="copy"/>
    <w:rsid w:val="006764B8"/>
  </w:style>
  <w:style w:type="character" w:customStyle="1" w:styleId="topheadline">
    <w:name w:val="topheadline"/>
    <w:rsid w:val="006764B8"/>
  </w:style>
  <w:style w:type="paragraph" w:customStyle="1" w:styleId="StylecardThickunderline">
    <w:name w:val="Style card + Thick underline"/>
    <w:basedOn w:val="Normal"/>
    <w:link w:val="StylecardThickunderlineChar"/>
    <w:qFormat/>
    <w:rsid w:val="006764B8"/>
    <w:pPr>
      <w:ind w:left="288" w:right="288"/>
    </w:pPr>
    <w:rPr>
      <w:rFonts w:eastAsia="SimSun"/>
      <w:szCs w:val="24"/>
      <w:lang w:eastAsia="zh-CN"/>
    </w:rPr>
  </w:style>
  <w:style w:type="character" w:customStyle="1" w:styleId="StylecardThickunderlineChar">
    <w:name w:val="Style card + Thick underline Char"/>
    <w:link w:val="StylecardThickunderline"/>
    <w:rsid w:val="006764B8"/>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6764B8"/>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6764B8"/>
    <w:rPr>
      <w:rFonts w:ascii="Arial" w:eastAsia="SimSun" w:hAnsi="Arial" w:cs="Arial"/>
      <w:b/>
      <w:bCs/>
      <w:szCs w:val="24"/>
      <w:lang w:eastAsia="zh-CN"/>
    </w:rPr>
  </w:style>
  <w:style w:type="character" w:customStyle="1" w:styleId="Stylereduce27pt">
    <w:name w:val="Style reduce2 + 7 pt"/>
    <w:rsid w:val="006764B8"/>
    <w:rPr>
      <w:rFonts w:ascii="Times New Roman" w:hAnsi="Times New Roman" w:cs="Arial"/>
      <w:color w:val="000000"/>
      <w:sz w:val="14"/>
      <w:szCs w:val="22"/>
    </w:rPr>
  </w:style>
  <w:style w:type="character" w:customStyle="1" w:styleId="srtitle">
    <w:name w:val="srtitle"/>
    <w:rsid w:val="006764B8"/>
  </w:style>
  <w:style w:type="character" w:customStyle="1" w:styleId="st1">
    <w:name w:val="st1"/>
    <w:rsid w:val="006764B8"/>
  </w:style>
  <w:style w:type="character" w:customStyle="1" w:styleId="StyleStyleGaramond">
    <w:name w:val="Style Style Garamond +"/>
    <w:rsid w:val="006764B8"/>
    <w:rPr>
      <w:rFonts w:ascii="Garamond" w:hAnsi="Garamond" w:cs="Times New Roman"/>
      <w:sz w:val="20"/>
    </w:rPr>
  </w:style>
  <w:style w:type="character" w:customStyle="1" w:styleId="boldunderline0">
    <w:name w:val="boldunderline"/>
    <w:rsid w:val="006764B8"/>
  </w:style>
  <w:style w:type="paragraph" w:customStyle="1" w:styleId="font-null">
    <w:name w:val="font-null"/>
    <w:basedOn w:val="Normal"/>
    <w:uiPriority w:val="99"/>
    <w:qFormat/>
    <w:rsid w:val="006764B8"/>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6764B8"/>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6764B8"/>
    <w:pPr>
      <w:spacing w:line="191" w:lineRule="atLeast"/>
    </w:pPr>
    <w:rPr>
      <w:rFonts w:ascii="Scala" w:eastAsia="Calibri" w:hAnsi="Scala" w:cs="Times New Roman"/>
    </w:rPr>
  </w:style>
  <w:style w:type="character" w:customStyle="1" w:styleId="Date11">
    <w:name w:val="Date11"/>
    <w:rsid w:val="006764B8"/>
  </w:style>
  <w:style w:type="paragraph" w:customStyle="1" w:styleId="introduction">
    <w:name w:val="introduction"/>
    <w:basedOn w:val="Normal"/>
    <w:qFormat/>
    <w:rsid w:val="006764B8"/>
    <w:pPr>
      <w:spacing w:before="100" w:beforeAutospacing="1" w:after="100" w:afterAutospacing="1"/>
    </w:pPr>
    <w:rPr>
      <w:rFonts w:eastAsia="Times New Roman"/>
      <w:sz w:val="24"/>
      <w:szCs w:val="24"/>
    </w:rPr>
  </w:style>
  <w:style w:type="character" w:customStyle="1" w:styleId="Boxout">
    <w:name w:val="Box out"/>
    <w:uiPriority w:val="1"/>
    <w:qFormat/>
    <w:rsid w:val="006764B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764B8"/>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6764B8"/>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6764B8"/>
    <w:pPr>
      <w:spacing w:before="100" w:beforeAutospacing="1" w:after="100" w:afterAutospacing="1"/>
    </w:pPr>
    <w:rPr>
      <w:rFonts w:eastAsia="Times New Roman"/>
      <w:sz w:val="24"/>
      <w:szCs w:val="24"/>
    </w:rPr>
  </w:style>
  <w:style w:type="character" w:customStyle="1" w:styleId="metad">
    <w:name w:val="metad"/>
    <w:rsid w:val="006764B8"/>
  </w:style>
  <w:style w:type="paragraph" w:customStyle="1" w:styleId="class">
    <w:name w:val="class"/>
    <w:basedOn w:val="Normal"/>
    <w:uiPriority w:val="99"/>
    <w:qFormat/>
    <w:rsid w:val="006764B8"/>
    <w:pPr>
      <w:spacing w:before="100" w:beforeAutospacing="1" w:after="100" w:afterAutospacing="1"/>
    </w:pPr>
    <w:rPr>
      <w:rFonts w:eastAsia="Times New Roman"/>
      <w:sz w:val="24"/>
      <w:szCs w:val="24"/>
    </w:rPr>
  </w:style>
  <w:style w:type="character" w:customStyle="1" w:styleId="sifr-alternate">
    <w:name w:val="sifr-alternate"/>
    <w:rsid w:val="006764B8"/>
  </w:style>
  <w:style w:type="character" w:customStyle="1" w:styleId="justify1">
    <w:name w:val="justify1"/>
    <w:rsid w:val="006764B8"/>
  </w:style>
  <w:style w:type="character" w:customStyle="1" w:styleId="artbody1">
    <w:name w:val="art_body1"/>
    <w:rsid w:val="006764B8"/>
    <w:rPr>
      <w:rFonts w:ascii="Arial" w:hAnsi="Arial" w:cs="Arial" w:hint="default"/>
    </w:rPr>
  </w:style>
  <w:style w:type="character" w:customStyle="1" w:styleId="UnderlineStyleChar">
    <w:name w:val="Underline Style Char"/>
    <w:link w:val="UnderlineStyle0"/>
    <w:rsid w:val="006764B8"/>
    <w:rPr>
      <w:rFonts w:ascii="Arial" w:eastAsia="Times New Roman" w:hAnsi="Arial" w:cs="Arial"/>
      <w:b/>
      <w:sz w:val="24"/>
      <w:szCs w:val="24"/>
      <w:u w:val="single"/>
    </w:rPr>
  </w:style>
  <w:style w:type="paragraph" w:customStyle="1" w:styleId="blocktitle1">
    <w:name w:val="block title"/>
    <w:basedOn w:val="Normal"/>
    <w:qFormat/>
    <w:rsid w:val="006764B8"/>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6764B8"/>
    <w:rPr>
      <w:rFonts w:ascii="Times New Roman" w:hAnsi="Times New Roman"/>
      <w:iCs/>
      <w:color w:val="000000"/>
      <w:sz w:val="16"/>
    </w:rPr>
  </w:style>
  <w:style w:type="table" w:styleId="ColorfulGrid-Accent1">
    <w:name w:val="Colorful Grid Accent 1"/>
    <w:basedOn w:val="TableNormal"/>
    <w:link w:val="ColorfulGrid-Accent1Char"/>
    <w:uiPriority w:val="29"/>
    <w:rsid w:val="006764B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764B8"/>
    <w:rPr>
      <w:rFonts w:ascii="Calibri" w:hAnsi="Calibri"/>
      <w:b/>
      <w:bCs/>
      <w:i w:val="0"/>
      <w:iCs/>
      <w:color w:val="auto"/>
      <w:sz w:val="20"/>
      <w:u w:val="single"/>
      <w:bdr w:val="none" w:sz="0" w:space="0" w:color="auto"/>
      <w:shd w:val="clear" w:color="auto" w:fill="00FF00"/>
    </w:rPr>
  </w:style>
  <w:style w:type="character" w:customStyle="1" w:styleId="storydate">
    <w:name w:val="storydate"/>
    <w:rsid w:val="006764B8"/>
  </w:style>
  <w:style w:type="character" w:customStyle="1" w:styleId="preloadwrap">
    <w:name w:val="preloadwrap"/>
    <w:rsid w:val="006764B8"/>
  </w:style>
  <w:style w:type="paragraph" w:customStyle="1" w:styleId="summary">
    <w:name w:val="summary"/>
    <w:basedOn w:val="Normal"/>
    <w:qFormat/>
    <w:rsid w:val="006764B8"/>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6764B8"/>
    <w:pPr>
      <w:spacing w:before="100" w:beforeAutospacing="1" w:after="100" w:afterAutospacing="1"/>
    </w:pPr>
    <w:rPr>
      <w:rFonts w:eastAsia="Times New Roman"/>
      <w:sz w:val="24"/>
      <w:szCs w:val="24"/>
    </w:rPr>
  </w:style>
  <w:style w:type="character" w:customStyle="1" w:styleId="creditwrap">
    <w:name w:val="creditwrap"/>
    <w:rsid w:val="006764B8"/>
  </w:style>
  <w:style w:type="character" w:customStyle="1" w:styleId="DefaultChar1">
    <w:name w:val="Default Char1"/>
    <w:rsid w:val="006764B8"/>
    <w:rPr>
      <w:noProof w:val="0"/>
      <w:color w:val="000000"/>
      <w:lang w:val="en-US" w:eastAsia="en-US" w:bidi="ar-SA"/>
    </w:rPr>
  </w:style>
  <w:style w:type="paragraph" w:customStyle="1" w:styleId="MTDisplayEquation">
    <w:name w:val="MTDisplayEquation"/>
    <w:basedOn w:val="Normal"/>
    <w:next w:val="Normal"/>
    <w:link w:val="MTDisplayEquationChar"/>
    <w:qFormat/>
    <w:rsid w:val="006764B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764B8"/>
    <w:rPr>
      <w:rFonts w:ascii="Arial" w:eastAsia="Times New Roman" w:hAnsi="Arial" w:cs="Arial"/>
      <w:bCs/>
      <w:lang w:bidi="he-IL"/>
    </w:rPr>
  </w:style>
  <w:style w:type="character" w:customStyle="1" w:styleId="textunderlineChar0">
    <w:name w:val="text underline Char"/>
    <w:rsid w:val="006764B8"/>
    <w:rPr>
      <w:sz w:val="24"/>
      <w:szCs w:val="22"/>
      <w:u w:val="thick"/>
      <w:lang w:val="en-US" w:eastAsia="en-US" w:bidi="ar-SA"/>
    </w:rPr>
  </w:style>
  <w:style w:type="character" w:customStyle="1" w:styleId="pmterms31">
    <w:name w:val="pmterms31"/>
    <w:rsid w:val="006764B8"/>
    <w:rPr>
      <w:b/>
      <w:bCs/>
      <w:i w:val="0"/>
      <w:iCs w:val="0"/>
      <w:color w:val="000000"/>
    </w:rPr>
  </w:style>
  <w:style w:type="character" w:customStyle="1" w:styleId="copyrightdescription">
    <w:name w:val="copyrightdescription"/>
    <w:rsid w:val="006764B8"/>
  </w:style>
  <w:style w:type="paragraph" w:customStyle="1" w:styleId="DebateFile">
    <w:name w:val="Debate File"/>
    <w:basedOn w:val="Normal"/>
    <w:uiPriority w:val="99"/>
    <w:qFormat/>
    <w:rsid w:val="006764B8"/>
    <w:pPr>
      <w:jc w:val="center"/>
    </w:pPr>
    <w:rPr>
      <w:rFonts w:ascii="Book Antiqua" w:eastAsia="Times New Roman" w:hAnsi="Book Antiqua"/>
      <w:b/>
      <w:sz w:val="28"/>
      <w:szCs w:val="24"/>
    </w:rPr>
  </w:style>
  <w:style w:type="character" w:customStyle="1" w:styleId="ft01">
    <w:name w:val="ft01"/>
    <w:rsid w:val="006764B8"/>
    <w:rPr>
      <w:rFonts w:ascii="Times" w:hAnsi="Times" w:cs="Times" w:hint="default"/>
      <w:color w:val="000000"/>
      <w:sz w:val="14"/>
      <w:szCs w:val="14"/>
    </w:rPr>
  </w:style>
  <w:style w:type="character" w:customStyle="1" w:styleId="ft11">
    <w:name w:val="ft11"/>
    <w:rsid w:val="006764B8"/>
    <w:rPr>
      <w:rFonts w:ascii="Times" w:hAnsi="Times" w:cs="Times" w:hint="default"/>
      <w:color w:val="000000"/>
      <w:sz w:val="17"/>
      <w:szCs w:val="17"/>
    </w:rPr>
  </w:style>
  <w:style w:type="character" w:customStyle="1" w:styleId="ft21">
    <w:name w:val="ft21"/>
    <w:rsid w:val="006764B8"/>
    <w:rPr>
      <w:rFonts w:ascii="Times" w:hAnsi="Times" w:cs="Times" w:hint="default"/>
      <w:color w:val="000000"/>
      <w:sz w:val="15"/>
      <w:szCs w:val="15"/>
    </w:rPr>
  </w:style>
  <w:style w:type="character" w:customStyle="1" w:styleId="ft31">
    <w:name w:val="ft31"/>
    <w:rsid w:val="006764B8"/>
    <w:rPr>
      <w:rFonts w:ascii="Times" w:hAnsi="Times" w:cs="Times" w:hint="default"/>
      <w:color w:val="000000"/>
      <w:sz w:val="15"/>
      <w:szCs w:val="15"/>
    </w:rPr>
  </w:style>
  <w:style w:type="paragraph" w:customStyle="1" w:styleId="AAAcard">
    <w:name w:val="AAAcard"/>
    <w:basedOn w:val="Normal"/>
    <w:link w:val="AAAcardChar"/>
    <w:qFormat/>
    <w:rsid w:val="006764B8"/>
    <w:pPr>
      <w:ind w:left="288" w:right="288"/>
    </w:pPr>
    <w:rPr>
      <w:rFonts w:eastAsia="Times New Roman"/>
    </w:rPr>
  </w:style>
  <w:style w:type="character" w:customStyle="1" w:styleId="dquo">
    <w:name w:val="dquo"/>
    <w:rsid w:val="006764B8"/>
  </w:style>
  <w:style w:type="character" w:customStyle="1" w:styleId="caps2">
    <w:name w:val="caps2"/>
    <w:rsid w:val="006764B8"/>
  </w:style>
  <w:style w:type="character" w:customStyle="1" w:styleId="CardsFont12ptCharCharCharChar">
    <w:name w:val="Cards + Font: 12 pt Char Char Char Char"/>
    <w:rsid w:val="006764B8"/>
    <w:rPr>
      <w:sz w:val="24"/>
      <w:szCs w:val="24"/>
      <w:u w:val="thick"/>
      <w:lang w:val="en-US" w:eastAsia="en-US" w:bidi="ar-SA"/>
    </w:rPr>
  </w:style>
  <w:style w:type="character" w:customStyle="1" w:styleId="ccs">
    <w:name w:val="c cs"/>
    <w:rsid w:val="006764B8"/>
  </w:style>
  <w:style w:type="character" w:customStyle="1" w:styleId="UnderlinedEvChar">
    <w:name w:val="Underlined Ev Char"/>
    <w:link w:val="UnderlinedEv"/>
    <w:rsid w:val="006764B8"/>
    <w:rPr>
      <w:rFonts w:ascii="Times New Roman" w:eastAsia="Times New Roman" w:hAnsi="Times New Roman"/>
      <w:szCs w:val="24"/>
      <w:u w:val="single"/>
    </w:rPr>
  </w:style>
  <w:style w:type="character" w:customStyle="1" w:styleId="dropshadow">
    <w:name w:val="dropshadow"/>
    <w:rsid w:val="006764B8"/>
  </w:style>
  <w:style w:type="character" w:customStyle="1" w:styleId="d05ws">
    <w:name w:val="d05ws"/>
    <w:rsid w:val="006764B8"/>
  </w:style>
  <w:style w:type="character" w:customStyle="1" w:styleId="rzibod">
    <w:name w:val="rzibod"/>
    <w:rsid w:val="006764B8"/>
  </w:style>
  <w:style w:type="paragraph" w:customStyle="1" w:styleId="Caption3">
    <w:name w:val="Caption3"/>
    <w:basedOn w:val="Normal"/>
    <w:qFormat/>
    <w:rsid w:val="006764B8"/>
    <w:pPr>
      <w:spacing w:before="100" w:beforeAutospacing="1" w:after="100" w:afterAutospacing="1"/>
    </w:pPr>
    <w:rPr>
      <w:rFonts w:eastAsia="Times New Roman"/>
      <w:sz w:val="24"/>
      <w:szCs w:val="24"/>
    </w:rPr>
  </w:style>
  <w:style w:type="character" w:customStyle="1" w:styleId="headertext">
    <w:name w:val="headertext"/>
    <w:rsid w:val="006764B8"/>
  </w:style>
  <w:style w:type="paragraph" w:customStyle="1" w:styleId="body-12-5">
    <w:name w:val="body-12-5"/>
    <w:basedOn w:val="Normal"/>
    <w:uiPriority w:val="99"/>
    <w:qFormat/>
    <w:rsid w:val="006764B8"/>
    <w:pPr>
      <w:spacing w:before="100" w:beforeAutospacing="1" w:after="100" w:afterAutospacing="1"/>
    </w:pPr>
    <w:rPr>
      <w:rFonts w:eastAsia="Times New Roman"/>
      <w:sz w:val="24"/>
      <w:szCs w:val="24"/>
    </w:rPr>
  </w:style>
  <w:style w:type="character" w:customStyle="1" w:styleId="endnote-reference">
    <w:name w:val="endnote-reference"/>
    <w:rsid w:val="006764B8"/>
  </w:style>
  <w:style w:type="character" w:customStyle="1" w:styleId="officialsname">
    <w:name w:val="official_s_name"/>
    <w:rsid w:val="006764B8"/>
  </w:style>
  <w:style w:type="character" w:customStyle="1" w:styleId="audience">
    <w:name w:val="audience"/>
    <w:rsid w:val="006764B8"/>
  </w:style>
  <w:style w:type="character" w:customStyle="1" w:styleId="normalchar0">
    <w:name w:val="normal__char"/>
    <w:rsid w:val="006764B8"/>
  </w:style>
  <w:style w:type="character" w:customStyle="1" w:styleId="hyperlink002cheading0020100200028block0020title0029char">
    <w:name w:val="hyperlink_002cheading_00201_0020_0028block_0020title_0029__char"/>
    <w:rsid w:val="006764B8"/>
  </w:style>
  <w:style w:type="character" w:customStyle="1" w:styleId="underline002cstyle0020bold0020underlinechar">
    <w:name w:val="underline_002cstyle_0020bold_0020underline__char"/>
    <w:rsid w:val="006764B8"/>
  </w:style>
  <w:style w:type="character" w:customStyle="1" w:styleId="copyboldblack">
    <w:name w:val="copyboldblack"/>
    <w:rsid w:val="006764B8"/>
  </w:style>
  <w:style w:type="character" w:customStyle="1" w:styleId="copybold">
    <w:name w:val="copybold"/>
    <w:rsid w:val="006764B8"/>
  </w:style>
  <w:style w:type="character" w:customStyle="1" w:styleId="author-date0">
    <w:name w:val="author-date"/>
    <w:rsid w:val="006764B8"/>
  </w:style>
  <w:style w:type="paragraph" w:customStyle="1" w:styleId="infuse">
    <w:name w:val="infuse"/>
    <w:basedOn w:val="Normal"/>
    <w:uiPriority w:val="99"/>
    <w:qFormat/>
    <w:rsid w:val="006764B8"/>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6764B8"/>
    <w:pPr>
      <w:spacing w:before="100" w:beforeAutospacing="1" w:after="100" w:afterAutospacing="1"/>
    </w:pPr>
    <w:rPr>
      <w:rFonts w:eastAsia="Times New Roman"/>
      <w:sz w:val="24"/>
      <w:szCs w:val="24"/>
    </w:rPr>
  </w:style>
  <w:style w:type="character" w:customStyle="1" w:styleId="articlebegin">
    <w:name w:val="articlebegin"/>
    <w:rsid w:val="006764B8"/>
  </w:style>
  <w:style w:type="character" w:customStyle="1" w:styleId="mediaoverlay">
    <w:name w:val="mediaoverlay"/>
    <w:rsid w:val="006764B8"/>
  </w:style>
  <w:style w:type="paragraph" w:customStyle="1" w:styleId="CITEF3">
    <w:name w:val="CITE F3"/>
    <w:uiPriority w:val="99"/>
    <w:qFormat/>
    <w:rsid w:val="006764B8"/>
    <w:pPr>
      <w:spacing w:after="0" w:line="240" w:lineRule="auto"/>
    </w:pPr>
    <w:rPr>
      <w:rFonts w:ascii="Georgia" w:eastAsia="SimSun" w:hAnsi="Georgia" w:cs="Times New Roman"/>
      <w:b/>
      <w:sz w:val="24"/>
      <w:szCs w:val="24"/>
      <w:lang w:eastAsia="zh-CN"/>
    </w:rPr>
  </w:style>
  <w:style w:type="character" w:customStyle="1" w:styleId="blogcaption">
    <w:name w:val="blog_caption"/>
    <w:rsid w:val="006764B8"/>
  </w:style>
  <w:style w:type="paragraph" w:customStyle="1" w:styleId="StyleBoldUnderlineTimesNewRoman">
    <w:name w:val="Style Bold Underline + Times New Roman"/>
    <w:link w:val="StyleBoldUnderlineTimesNewRomanChar"/>
    <w:qFormat/>
    <w:rsid w:val="006764B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764B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764B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764B8"/>
    <w:rPr>
      <w:rFonts w:ascii="Calibri" w:eastAsia="Calibri" w:hAnsi="Calibri" w:cs="Times New Roman"/>
      <w:sz w:val="20"/>
      <w:szCs w:val="20"/>
      <w:u w:val="single"/>
    </w:rPr>
  </w:style>
  <w:style w:type="character" w:customStyle="1" w:styleId="commnet-abuzz">
    <w:name w:val="commnet-abuzz"/>
    <w:rsid w:val="006764B8"/>
  </w:style>
  <w:style w:type="character" w:customStyle="1" w:styleId="fbconnectbuttontext">
    <w:name w:val="fbconnectbutton_text"/>
    <w:rsid w:val="006764B8"/>
  </w:style>
  <w:style w:type="character" w:customStyle="1" w:styleId="fbsharecountinner">
    <w:name w:val="fb_share_count_inner"/>
    <w:rsid w:val="006764B8"/>
  </w:style>
  <w:style w:type="character" w:customStyle="1" w:styleId="stbuttontext">
    <w:name w:val="stbuttontext"/>
    <w:rsid w:val="006764B8"/>
  </w:style>
  <w:style w:type="character" w:customStyle="1" w:styleId="source">
    <w:name w:val="source"/>
    <w:rsid w:val="006764B8"/>
  </w:style>
  <w:style w:type="character" w:customStyle="1" w:styleId="Normal2">
    <w:name w:val="Normal2"/>
    <w:rsid w:val="006764B8"/>
  </w:style>
  <w:style w:type="character" w:customStyle="1" w:styleId="pubdate">
    <w:name w:val="pubdate"/>
    <w:rsid w:val="006764B8"/>
  </w:style>
  <w:style w:type="numbering" w:customStyle="1" w:styleId="NoList111">
    <w:name w:val="No List111"/>
    <w:next w:val="NoList"/>
    <w:uiPriority w:val="99"/>
    <w:semiHidden/>
    <w:unhideWhenUsed/>
    <w:rsid w:val="006764B8"/>
  </w:style>
  <w:style w:type="numbering" w:customStyle="1" w:styleId="NoList1111">
    <w:name w:val="No List1111"/>
    <w:next w:val="NoList"/>
    <w:uiPriority w:val="99"/>
    <w:semiHidden/>
    <w:unhideWhenUsed/>
    <w:rsid w:val="006764B8"/>
  </w:style>
  <w:style w:type="numbering" w:customStyle="1" w:styleId="NoList11111">
    <w:name w:val="No List11111"/>
    <w:next w:val="NoList"/>
    <w:uiPriority w:val="99"/>
    <w:semiHidden/>
    <w:unhideWhenUsed/>
    <w:rsid w:val="006764B8"/>
  </w:style>
  <w:style w:type="numbering" w:customStyle="1" w:styleId="NoList111111">
    <w:name w:val="No List111111"/>
    <w:next w:val="NoList"/>
    <w:uiPriority w:val="99"/>
    <w:semiHidden/>
    <w:unhideWhenUsed/>
    <w:rsid w:val="006764B8"/>
  </w:style>
  <w:style w:type="numbering" w:customStyle="1" w:styleId="NoList1111111">
    <w:name w:val="No List1111111"/>
    <w:next w:val="NoList"/>
    <w:uiPriority w:val="99"/>
    <w:semiHidden/>
    <w:unhideWhenUsed/>
    <w:rsid w:val="006764B8"/>
  </w:style>
  <w:style w:type="numbering" w:customStyle="1" w:styleId="NoList11111111">
    <w:name w:val="No List11111111"/>
    <w:next w:val="NoList"/>
    <w:uiPriority w:val="99"/>
    <w:semiHidden/>
    <w:unhideWhenUsed/>
    <w:rsid w:val="006764B8"/>
  </w:style>
  <w:style w:type="numbering" w:customStyle="1" w:styleId="NoList111111111">
    <w:name w:val="No List111111111"/>
    <w:next w:val="NoList"/>
    <w:uiPriority w:val="99"/>
    <w:semiHidden/>
    <w:unhideWhenUsed/>
    <w:rsid w:val="006764B8"/>
  </w:style>
  <w:style w:type="numbering" w:customStyle="1" w:styleId="NoList1111111111">
    <w:name w:val="No List1111111111"/>
    <w:next w:val="NoList"/>
    <w:uiPriority w:val="99"/>
    <w:semiHidden/>
    <w:unhideWhenUsed/>
    <w:rsid w:val="006764B8"/>
  </w:style>
  <w:style w:type="numbering" w:customStyle="1" w:styleId="NoList11111111111">
    <w:name w:val="No List11111111111"/>
    <w:next w:val="NoList"/>
    <w:uiPriority w:val="99"/>
    <w:semiHidden/>
    <w:unhideWhenUsed/>
    <w:rsid w:val="006764B8"/>
  </w:style>
  <w:style w:type="numbering" w:customStyle="1" w:styleId="NoList111111111111">
    <w:name w:val="No List111111111111"/>
    <w:next w:val="NoList"/>
    <w:uiPriority w:val="99"/>
    <w:semiHidden/>
    <w:unhideWhenUsed/>
    <w:rsid w:val="006764B8"/>
  </w:style>
  <w:style w:type="numbering" w:customStyle="1" w:styleId="NoList1111111111111">
    <w:name w:val="No List1111111111111"/>
    <w:next w:val="NoList"/>
    <w:uiPriority w:val="99"/>
    <w:semiHidden/>
    <w:unhideWhenUsed/>
    <w:rsid w:val="006764B8"/>
  </w:style>
  <w:style w:type="numbering" w:customStyle="1" w:styleId="NoList11111111111111">
    <w:name w:val="No List11111111111111"/>
    <w:next w:val="NoList"/>
    <w:uiPriority w:val="99"/>
    <w:semiHidden/>
    <w:unhideWhenUsed/>
    <w:rsid w:val="006764B8"/>
  </w:style>
  <w:style w:type="numbering" w:customStyle="1" w:styleId="NoList111111111111111">
    <w:name w:val="No List111111111111111"/>
    <w:next w:val="NoList"/>
    <w:uiPriority w:val="99"/>
    <w:semiHidden/>
    <w:unhideWhenUsed/>
    <w:rsid w:val="006764B8"/>
  </w:style>
  <w:style w:type="numbering" w:customStyle="1" w:styleId="NoList1111111111111111">
    <w:name w:val="No List1111111111111111"/>
    <w:next w:val="NoList"/>
    <w:uiPriority w:val="99"/>
    <w:semiHidden/>
    <w:unhideWhenUsed/>
    <w:rsid w:val="006764B8"/>
  </w:style>
  <w:style w:type="numbering" w:customStyle="1" w:styleId="NoList11111111111111111">
    <w:name w:val="No List11111111111111111"/>
    <w:next w:val="NoList"/>
    <w:uiPriority w:val="99"/>
    <w:semiHidden/>
    <w:unhideWhenUsed/>
    <w:rsid w:val="006764B8"/>
  </w:style>
  <w:style w:type="paragraph" w:customStyle="1" w:styleId="FreeFormA">
    <w:name w:val="Free Form A"/>
    <w:autoRedefine/>
    <w:qFormat/>
    <w:rsid w:val="006764B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764B8"/>
  </w:style>
  <w:style w:type="character" w:customStyle="1" w:styleId="postby">
    <w:name w:val="post_by"/>
    <w:rsid w:val="006764B8"/>
  </w:style>
  <w:style w:type="character" w:customStyle="1" w:styleId="postdate">
    <w:name w:val="post_date"/>
    <w:rsid w:val="006764B8"/>
  </w:style>
  <w:style w:type="character" w:customStyle="1" w:styleId="bdx">
    <w:name w:val="bdx"/>
    <w:rsid w:val="006764B8"/>
  </w:style>
  <w:style w:type="character" w:customStyle="1" w:styleId="bdl">
    <w:name w:val="bdl"/>
    <w:rsid w:val="006764B8"/>
  </w:style>
  <w:style w:type="character" w:customStyle="1" w:styleId="CardNotUnderlinedChar1">
    <w:name w:val="Card Not Underlined Char1"/>
    <w:link w:val="CardNotUnderlined"/>
    <w:rsid w:val="006764B8"/>
    <w:rPr>
      <w:rFonts w:ascii="Bell MT" w:eastAsia="Calibri" w:hAnsi="Bell MT" w:cs="Arial"/>
      <w:szCs w:val="20"/>
    </w:rPr>
  </w:style>
  <w:style w:type="character" w:customStyle="1" w:styleId="breadcrumbitemcurrent">
    <w:name w:val="breadcrumbitemcurrent"/>
    <w:rsid w:val="006764B8"/>
  </w:style>
  <w:style w:type="character" w:customStyle="1" w:styleId="bbl">
    <w:name w:val="bbl"/>
    <w:rsid w:val="006764B8"/>
  </w:style>
  <w:style w:type="character" w:customStyle="1" w:styleId="Date2">
    <w:name w:val="Date2"/>
    <w:rsid w:val="006764B8"/>
  </w:style>
  <w:style w:type="character" w:customStyle="1" w:styleId="itxtnewhookspan">
    <w:name w:val="itxtnewhookspan"/>
    <w:rsid w:val="006764B8"/>
  </w:style>
  <w:style w:type="character" w:customStyle="1" w:styleId="gstxthlt">
    <w:name w:val="gstxt_hlt"/>
    <w:rsid w:val="006764B8"/>
  </w:style>
  <w:style w:type="paragraph" w:customStyle="1" w:styleId="bodytextfp">
    <w:name w:val="bodytextfp"/>
    <w:basedOn w:val="Normal"/>
    <w:uiPriority w:val="99"/>
    <w:qFormat/>
    <w:rsid w:val="006764B8"/>
    <w:pPr>
      <w:spacing w:before="100" w:beforeAutospacing="1" w:after="100" w:afterAutospacing="1"/>
    </w:pPr>
    <w:rPr>
      <w:rFonts w:eastAsia="Times New Roman"/>
      <w:sz w:val="24"/>
      <w:szCs w:val="24"/>
    </w:rPr>
  </w:style>
  <w:style w:type="character" w:styleId="SubtleEmphasis">
    <w:name w:val="Subtle Emphasis"/>
    <w:uiPriority w:val="1"/>
    <w:qFormat/>
    <w:rsid w:val="006764B8"/>
    <w:rPr>
      <w:rFonts w:ascii="Georgia" w:hAnsi="Georgia"/>
      <w:i/>
      <w:iCs/>
      <w:color w:val="808080"/>
    </w:rPr>
  </w:style>
  <w:style w:type="character" w:customStyle="1" w:styleId="SubtleEmphasis1">
    <w:name w:val="Subtle Emphasis1"/>
    <w:uiPriority w:val="19"/>
    <w:qFormat/>
    <w:rsid w:val="006764B8"/>
    <w:rPr>
      <w:rFonts w:ascii="Times New Roman" w:hAnsi="Times New Roman"/>
      <w:b/>
      <w:iCs/>
      <w:color w:val="auto"/>
      <w:sz w:val="22"/>
    </w:rPr>
  </w:style>
  <w:style w:type="character" w:customStyle="1" w:styleId="StyleBoldRed">
    <w:name w:val="Style Bold Red"/>
    <w:rsid w:val="006764B8"/>
    <w:rPr>
      <w:b/>
      <w:bCs/>
      <w:color w:val="auto"/>
    </w:rPr>
  </w:style>
  <w:style w:type="character" w:customStyle="1" w:styleId="StyleTimesNewRoman8pt">
    <w:name w:val="Style Times New Roman 8 pt"/>
    <w:rsid w:val="006764B8"/>
    <w:rPr>
      <w:rFonts w:ascii="Georgia" w:hAnsi="Georgia"/>
      <w:sz w:val="16"/>
    </w:rPr>
  </w:style>
  <w:style w:type="character" w:customStyle="1" w:styleId="StyleStyle7pt8pt">
    <w:name w:val="Style Style 7 pt + 8 pt"/>
    <w:rsid w:val="006764B8"/>
    <w:rPr>
      <w:sz w:val="16"/>
    </w:rPr>
  </w:style>
  <w:style w:type="character" w:customStyle="1" w:styleId="StyleStyleThickunderlineBold1">
    <w:name w:val="Style Style Thick underline + Bold1"/>
    <w:rsid w:val="006764B8"/>
    <w:rPr>
      <w:b/>
      <w:bCs/>
      <w:u w:val="thick"/>
    </w:rPr>
  </w:style>
  <w:style w:type="character" w:customStyle="1" w:styleId="StyleUnderline2">
    <w:name w:val="Style Underline2"/>
    <w:rsid w:val="006764B8"/>
    <w:rPr>
      <w:u w:val="single"/>
    </w:rPr>
  </w:style>
  <w:style w:type="character" w:customStyle="1" w:styleId="goldbldtext">
    <w:name w:val="goldbldtext"/>
    <w:rsid w:val="006764B8"/>
  </w:style>
  <w:style w:type="character" w:customStyle="1" w:styleId="PageHeaderLine2Char">
    <w:name w:val="PageHeaderLine2 Char"/>
    <w:link w:val="PageHeaderLine2"/>
    <w:rsid w:val="006764B8"/>
    <w:rPr>
      <w:rFonts w:ascii="Verdana" w:eastAsia="Verdana" w:hAnsi="Verdana" w:cs="Cambria"/>
      <w:b/>
    </w:rPr>
  </w:style>
  <w:style w:type="paragraph" w:customStyle="1" w:styleId="firstletter">
    <w:name w:val="firstletter"/>
    <w:basedOn w:val="Normal"/>
    <w:qFormat/>
    <w:rsid w:val="006764B8"/>
    <w:pPr>
      <w:spacing w:before="100" w:beforeAutospacing="1" w:after="100" w:afterAutospacing="1"/>
    </w:pPr>
    <w:rPr>
      <w:rFonts w:eastAsia="Times New Roman"/>
      <w:sz w:val="24"/>
      <w:szCs w:val="24"/>
    </w:rPr>
  </w:style>
  <w:style w:type="character" w:customStyle="1" w:styleId="cardshighlight0">
    <w:name w:val="cardshighlight"/>
    <w:rsid w:val="006764B8"/>
  </w:style>
  <w:style w:type="character" w:customStyle="1" w:styleId="cardsfont12pt1">
    <w:name w:val="cardsfont12pt"/>
    <w:rsid w:val="006764B8"/>
  </w:style>
  <w:style w:type="character" w:customStyle="1" w:styleId="ft1">
    <w:name w:val="ft1"/>
    <w:rsid w:val="006764B8"/>
  </w:style>
  <w:style w:type="character" w:customStyle="1" w:styleId="ft6">
    <w:name w:val="ft6"/>
    <w:rsid w:val="006764B8"/>
  </w:style>
  <w:style w:type="paragraph" w:customStyle="1" w:styleId="H1numbered">
    <w:name w:val="H1 numbered"/>
    <w:basedOn w:val="Normal"/>
    <w:qFormat/>
    <w:rsid w:val="006764B8"/>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6764B8"/>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6764B8"/>
  </w:style>
  <w:style w:type="character" w:customStyle="1" w:styleId="backcontent">
    <w:name w:val="backcontent"/>
    <w:rsid w:val="006764B8"/>
  </w:style>
  <w:style w:type="character" w:customStyle="1" w:styleId="daystmp">
    <w:name w:val="daystmp"/>
    <w:rsid w:val="006764B8"/>
  </w:style>
  <w:style w:type="paragraph" w:customStyle="1" w:styleId="in">
    <w:name w:val="in"/>
    <w:basedOn w:val="Normal"/>
    <w:qFormat/>
    <w:rsid w:val="006764B8"/>
    <w:pPr>
      <w:spacing w:before="100" w:beforeAutospacing="1" w:after="100" w:afterAutospacing="1"/>
    </w:pPr>
    <w:rPr>
      <w:rFonts w:eastAsia="Times New Roman"/>
      <w:sz w:val="24"/>
      <w:szCs w:val="24"/>
    </w:rPr>
  </w:style>
  <w:style w:type="character" w:customStyle="1" w:styleId="cardsfont12ptchar">
    <w:name w:val="cardsfont12ptchar"/>
    <w:rsid w:val="006764B8"/>
  </w:style>
  <w:style w:type="paragraph" w:customStyle="1" w:styleId="image-caption">
    <w:name w:val="image-caption"/>
    <w:basedOn w:val="Normal"/>
    <w:qFormat/>
    <w:rsid w:val="006764B8"/>
    <w:pPr>
      <w:spacing w:before="100" w:beforeAutospacing="1" w:after="100" w:afterAutospacing="1"/>
    </w:pPr>
    <w:rPr>
      <w:rFonts w:eastAsia="Times New Roman"/>
      <w:sz w:val="24"/>
      <w:szCs w:val="24"/>
    </w:rPr>
  </w:style>
  <w:style w:type="character" w:customStyle="1" w:styleId="gal">
    <w:name w:val="gal"/>
    <w:rsid w:val="006764B8"/>
  </w:style>
  <w:style w:type="paragraph" w:customStyle="1" w:styleId="imagecontain">
    <w:name w:val="imagecontain"/>
    <w:basedOn w:val="Normal"/>
    <w:qFormat/>
    <w:rsid w:val="006764B8"/>
    <w:pPr>
      <w:spacing w:before="100" w:beforeAutospacing="1" w:after="100" w:afterAutospacing="1"/>
    </w:pPr>
    <w:rPr>
      <w:rFonts w:eastAsia="Times New Roman"/>
      <w:sz w:val="24"/>
      <w:szCs w:val="24"/>
    </w:rPr>
  </w:style>
  <w:style w:type="character" w:customStyle="1" w:styleId="imagedateline">
    <w:name w:val="image_dateline"/>
    <w:rsid w:val="006764B8"/>
  </w:style>
  <w:style w:type="character" w:customStyle="1" w:styleId="authordatecharchar">
    <w:name w:val="authordatecharchar"/>
    <w:rsid w:val="006764B8"/>
  </w:style>
  <w:style w:type="character" w:customStyle="1" w:styleId="style1char0">
    <w:name w:val="style1char"/>
    <w:rsid w:val="006764B8"/>
  </w:style>
  <w:style w:type="character" w:customStyle="1" w:styleId="tagcharchar0">
    <w:name w:val="tagcharchar"/>
    <w:rsid w:val="006764B8"/>
  </w:style>
  <w:style w:type="character" w:customStyle="1" w:styleId="underlinedcharchar2">
    <w:name w:val="underlinedcharchar"/>
    <w:rsid w:val="006764B8"/>
  </w:style>
  <w:style w:type="paragraph" w:customStyle="1" w:styleId="CM62">
    <w:name w:val="CM62"/>
    <w:basedOn w:val="Normal"/>
    <w:next w:val="Normal"/>
    <w:qFormat/>
    <w:rsid w:val="006764B8"/>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6764B8"/>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6764B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6764B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6764B8"/>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6764B8"/>
    <w:rPr>
      <w:sz w:val="20"/>
      <w:u w:val="single"/>
    </w:rPr>
  </w:style>
  <w:style w:type="character" w:customStyle="1" w:styleId="Style11ptBoldUnderline2">
    <w:name w:val="Style 11 pt Bold Underline2"/>
    <w:rsid w:val="006764B8"/>
    <w:rPr>
      <w:b/>
      <w:bCs/>
      <w:sz w:val="20"/>
      <w:u w:val="single"/>
    </w:rPr>
  </w:style>
  <w:style w:type="character" w:customStyle="1" w:styleId="nw">
    <w:name w:val="nw"/>
    <w:rsid w:val="006764B8"/>
  </w:style>
  <w:style w:type="paragraph" w:customStyle="1" w:styleId="StylecardCharCharChar11pt">
    <w:name w:val="Style card Char Char Char + 11 pt"/>
    <w:link w:val="StylecardCharCharChar11ptChar"/>
    <w:qFormat/>
    <w:rsid w:val="006764B8"/>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6764B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764B8"/>
    <w:rPr>
      <w:rFonts w:ascii="Georgia" w:hAnsi="Georgia"/>
      <w:sz w:val="22"/>
      <w:szCs w:val="24"/>
      <w:lang w:val="x-none" w:eastAsia="x-none"/>
    </w:rPr>
  </w:style>
  <w:style w:type="character" w:customStyle="1" w:styleId="StyleCards11ptChar">
    <w:name w:val="Style Cards + 11 pt Char"/>
    <w:link w:val="StyleCards11pt"/>
    <w:rsid w:val="006764B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764B8"/>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6764B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764B8"/>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6764B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764B8"/>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764B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6764B8"/>
    <w:pPr>
      <w:ind w:left="288" w:right="288"/>
    </w:pPr>
    <w:rPr>
      <w:rFonts w:ascii="Georgia" w:eastAsia="Times New Roman" w:hAnsi="Georgia"/>
      <w:szCs w:val="20"/>
      <w:lang w:val="x-none" w:eastAsia="x-none"/>
    </w:rPr>
  </w:style>
  <w:style w:type="character" w:customStyle="1" w:styleId="cardCharCharChar1">
    <w:name w:val="card Char Char Char1"/>
    <w:rsid w:val="006764B8"/>
    <w:rPr>
      <w:lang w:val="en-US" w:eastAsia="en-US" w:bidi="ar-SA"/>
    </w:rPr>
  </w:style>
  <w:style w:type="character" w:customStyle="1" w:styleId="StylecardCharChar11ptChar">
    <w:name w:val="Style card Char Char + 11 pt Char"/>
    <w:link w:val="StylecardCharChar11pt"/>
    <w:rsid w:val="006764B8"/>
    <w:rPr>
      <w:rFonts w:ascii="Georgia" w:eastAsia="Times New Roman" w:hAnsi="Georgia"/>
      <w:szCs w:val="20"/>
      <w:lang w:val="x-none" w:eastAsia="x-none"/>
    </w:rPr>
  </w:style>
  <w:style w:type="paragraph" w:customStyle="1" w:styleId="NormalFont">
    <w:name w:val="Normal Font"/>
    <w:link w:val="NormalFontChar"/>
    <w:qFormat/>
    <w:rsid w:val="006764B8"/>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6764B8"/>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6764B8"/>
    <w:rPr>
      <w:u w:val="single"/>
      <w:lang w:val="x-none" w:eastAsia="x-none"/>
    </w:rPr>
  </w:style>
  <w:style w:type="character" w:customStyle="1" w:styleId="NormalFontChar">
    <w:name w:val="Normal Font Char"/>
    <w:link w:val="NormalFont"/>
    <w:rsid w:val="006764B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764B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764B8"/>
    <w:rPr>
      <w:b/>
      <w:bCs/>
      <w:u w:val="single"/>
      <w:lang w:val="x-none" w:eastAsia="x-none"/>
    </w:rPr>
  </w:style>
  <w:style w:type="character" w:customStyle="1" w:styleId="StyleNormalFont11ptBoldUnderlineChar">
    <w:name w:val="Style Normal Font + 11 pt Bold Underline Char"/>
    <w:link w:val="StyleNormalFont11ptBoldUnderline"/>
    <w:rsid w:val="006764B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6764B8"/>
    <w:rPr>
      <w:rFonts w:eastAsia="Times New Roman"/>
      <w:sz w:val="15"/>
    </w:rPr>
  </w:style>
  <w:style w:type="character" w:customStyle="1" w:styleId="authors1">
    <w:name w:val="authors1"/>
    <w:rsid w:val="006764B8"/>
    <w:rPr>
      <w:rFonts w:ascii="Verdana" w:hAnsi="Verdana" w:hint="default"/>
      <w:b/>
      <w:bCs/>
      <w:color w:val="006699"/>
      <w:sz w:val="20"/>
      <w:szCs w:val="20"/>
    </w:rPr>
  </w:style>
  <w:style w:type="character" w:customStyle="1" w:styleId="headlinesectionlarge">
    <w:name w:val="headline_section_large"/>
    <w:rsid w:val="006764B8"/>
  </w:style>
  <w:style w:type="paragraph" w:customStyle="1" w:styleId="formatvorlage2">
    <w:name w:val="formatvorlage2"/>
    <w:basedOn w:val="Normal"/>
    <w:qFormat/>
    <w:rsid w:val="006764B8"/>
    <w:pPr>
      <w:spacing w:before="100" w:beforeAutospacing="1" w:after="100" w:afterAutospacing="1"/>
    </w:pPr>
    <w:rPr>
      <w:rFonts w:eastAsia="Calibri"/>
      <w:sz w:val="24"/>
    </w:rPr>
  </w:style>
  <w:style w:type="character" w:customStyle="1" w:styleId="Styleunderline11ptBlack">
    <w:name w:val="Style underline + 11 pt Black"/>
    <w:rsid w:val="006764B8"/>
    <w:rPr>
      <w:color w:val="000000"/>
      <w:sz w:val="20"/>
      <w:u w:val="single"/>
    </w:rPr>
  </w:style>
  <w:style w:type="character" w:customStyle="1" w:styleId="Styleunderline11ptBoldBlack">
    <w:name w:val="Style underline + 11 pt Bold Black"/>
    <w:rsid w:val="006764B8"/>
    <w:rPr>
      <w:b/>
      <w:bCs/>
      <w:color w:val="000000"/>
      <w:sz w:val="20"/>
      <w:u w:val="single"/>
    </w:rPr>
  </w:style>
  <w:style w:type="paragraph" w:customStyle="1" w:styleId="StyleTitle11ptNotBold">
    <w:name w:val="Style Title + 11 pt Not Bold"/>
    <w:basedOn w:val="Title"/>
    <w:link w:val="StyleTitle11ptNotBoldChar"/>
    <w:qFormat/>
    <w:rsid w:val="006764B8"/>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6764B8"/>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6764B8"/>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6764B8"/>
    <w:rPr>
      <w:rFonts w:ascii="Georgia" w:eastAsia="Times New Roman" w:hAnsi="Georgia" w:cs="Calibri"/>
      <w:u w:val="single"/>
      <w:lang w:val="x-none" w:eastAsia="x-none"/>
    </w:rPr>
  </w:style>
  <w:style w:type="character" w:customStyle="1" w:styleId="Style11ptBoldBlackUnderline">
    <w:name w:val="Style 11 pt Bold Black Underline"/>
    <w:rsid w:val="006764B8"/>
    <w:rPr>
      <w:b/>
      <w:bCs/>
      <w:color w:val="000000"/>
      <w:sz w:val="20"/>
      <w:u w:val="single"/>
    </w:rPr>
  </w:style>
  <w:style w:type="character" w:customStyle="1" w:styleId="Style11ptBoldBlackUnderlineBorderSinglesolidline">
    <w:name w:val="Style 11 pt Bold Black Underline Border: : (Single solid line ..."/>
    <w:rsid w:val="006764B8"/>
    <w:rPr>
      <w:b/>
      <w:bCs/>
      <w:color w:val="000000"/>
      <w:sz w:val="20"/>
      <w:u w:val="single"/>
      <w:bdr w:val="single" w:sz="4" w:space="0" w:color="auto"/>
    </w:rPr>
  </w:style>
  <w:style w:type="character" w:customStyle="1" w:styleId="StyleLatinMeridien-Italic11ptItalicUnderline">
    <w:name w:val="Style (Latin) Meridien-Italic 11 pt Italic Underline"/>
    <w:rsid w:val="006764B8"/>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6764B8"/>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6764B8"/>
    <w:rPr>
      <w:rFonts w:ascii="Arial" w:eastAsia="Times New Roman" w:hAnsi="Arial" w:cs="Arial"/>
      <w:szCs w:val="24"/>
      <w:lang w:val="x-none" w:eastAsia="x-none"/>
    </w:rPr>
  </w:style>
  <w:style w:type="character" w:customStyle="1" w:styleId="underlinestylechar0">
    <w:name w:val="underlinestylechar"/>
    <w:rsid w:val="006764B8"/>
  </w:style>
  <w:style w:type="character" w:customStyle="1" w:styleId="highlight0">
    <w:name w:val="highlight"/>
    <w:rsid w:val="006764B8"/>
  </w:style>
  <w:style w:type="character" w:customStyle="1" w:styleId="BlockHeaderHiddenChar">
    <w:name w:val="Block Header Hidden Char"/>
    <w:link w:val="BlockHeaderHidden"/>
    <w:locked/>
    <w:rsid w:val="006764B8"/>
    <w:rPr>
      <w:rFonts w:ascii="Georgia" w:eastAsia="Times New Roman" w:hAnsi="Georgia" w:cs="Times New Roman"/>
      <w:b/>
      <w:bCs/>
      <w:sz w:val="32"/>
      <w:szCs w:val="26"/>
      <w:u w:val="single"/>
    </w:rPr>
  </w:style>
  <w:style w:type="character" w:customStyle="1" w:styleId="CardsFont6ptCharChar">
    <w:name w:val="Cards + Font: 6 pt Char Char"/>
    <w:rsid w:val="006764B8"/>
    <w:rPr>
      <w:sz w:val="8"/>
      <w:lang w:val="en-US" w:eastAsia="en-US" w:bidi="ar-SA"/>
    </w:rPr>
  </w:style>
  <w:style w:type="character" w:customStyle="1" w:styleId="titleauthoretc">
    <w:name w:val="titleauthoretc"/>
    <w:rsid w:val="006764B8"/>
  </w:style>
  <w:style w:type="paragraph" w:customStyle="1" w:styleId="deck">
    <w:name w:val="deck"/>
    <w:basedOn w:val="Normal"/>
    <w:uiPriority w:val="99"/>
    <w:qFormat/>
    <w:rsid w:val="006764B8"/>
    <w:pPr>
      <w:spacing w:before="100" w:beforeAutospacing="1" w:after="100" w:afterAutospacing="1"/>
    </w:pPr>
    <w:rPr>
      <w:rFonts w:eastAsia="Times New Roman"/>
      <w:sz w:val="24"/>
      <w:szCs w:val="24"/>
    </w:rPr>
  </w:style>
  <w:style w:type="paragraph" w:customStyle="1" w:styleId="i1">
    <w:name w:val="i1"/>
    <w:basedOn w:val="Normal"/>
    <w:qFormat/>
    <w:rsid w:val="006764B8"/>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6764B8"/>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6764B8"/>
    <w:pPr>
      <w:spacing w:before="100" w:beforeAutospacing="1" w:after="100" w:afterAutospacing="1"/>
    </w:pPr>
    <w:rPr>
      <w:rFonts w:eastAsia="Times New Roman"/>
      <w:sz w:val="24"/>
      <w:szCs w:val="24"/>
    </w:rPr>
  </w:style>
  <w:style w:type="character" w:customStyle="1" w:styleId="labeltext">
    <w:name w:val="labeltext"/>
    <w:rsid w:val="006764B8"/>
  </w:style>
  <w:style w:type="character" w:customStyle="1" w:styleId="viewlink">
    <w:name w:val="viewlink"/>
    <w:rsid w:val="006764B8"/>
  </w:style>
  <w:style w:type="character" w:customStyle="1" w:styleId="inlinkchart">
    <w:name w:val="inlink_chart"/>
    <w:rsid w:val="006764B8"/>
  </w:style>
  <w:style w:type="character" w:customStyle="1" w:styleId="underLight">
    <w:name w:val="underLight"/>
    <w:uiPriority w:val="1"/>
    <w:qFormat/>
    <w:rsid w:val="006764B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764B8"/>
  </w:style>
  <w:style w:type="character" w:customStyle="1" w:styleId="author-rss">
    <w:name w:val="author-rss"/>
    <w:rsid w:val="006764B8"/>
  </w:style>
  <w:style w:type="character" w:customStyle="1" w:styleId="fbsharecountwrapper">
    <w:name w:val="fb_share_count_wrapper"/>
    <w:rsid w:val="006764B8"/>
  </w:style>
  <w:style w:type="character" w:customStyle="1" w:styleId="fbbuttontext">
    <w:name w:val="fb_button_text"/>
    <w:rsid w:val="006764B8"/>
  </w:style>
  <w:style w:type="character" w:customStyle="1" w:styleId="hw">
    <w:name w:val="hw"/>
    <w:rsid w:val="006764B8"/>
  </w:style>
  <w:style w:type="character" w:customStyle="1" w:styleId="linktotop">
    <w:name w:val="linktotop"/>
    <w:rsid w:val="006764B8"/>
  </w:style>
  <w:style w:type="character" w:customStyle="1" w:styleId="maintextbldleft">
    <w:name w:val="maintextbldleft"/>
    <w:rsid w:val="006764B8"/>
  </w:style>
  <w:style w:type="character" w:customStyle="1" w:styleId="maintextleft">
    <w:name w:val="maintextleft"/>
    <w:rsid w:val="006764B8"/>
  </w:style>
  <w:style w:type="character" w:customStyle="1" w:styleId="descriptionstyle1block">
    <w:name w:val="description style1 block"/>
    <w:rsid w:val="006764B8"/>
  </w:style>
  <w:style w:type="character" w:customStyle="1" w:styleId="gutter-right-1">
    <w:name w:val="gutter-right-1"/>
    <w:basedOn w:val="DefaultParagraphFont"/>
    <w:rsid w:val="006764B8"/>
  </w:style>
  <w:style w:type="character" w:customStyle="1" w:styleId="ssl3">
    <w:name w:val="ss_l3"/>
    <w:rsid w:val="006764B8"/>
  </w:style>
  <w:style w:type="paragraph" w:customStyle="1" w:styleId="NoteLevel22">
    <w:name w:val="Note Level 22"/>
    <w:basedOn w:val="Normal"/>
    <w:next w:val="Normal"/>
    <w:uiPriority w:val="99"/>
    <w:qFormat/>
    <w:rsid w:val="006764B8"/>
    <w:pPr>
      <w:keepNext/>
      <w:ind w:left="288" w:right="288"/>
    </w:pPr>
    <w:rPr>
      <w:rFonts w:eastAsia="MS Gothic"/>
      <w:szCs w:val="20"/>
    </w:rPr>
  </w:style>
  <w:style w:type="character" w:customStyle="1" w:styleId="Mention1">
    <w:name w:val="Mention1"/>
    <w:basedOn w:val="DefaultParagraphFont"/>
    <w:uiPriority w:val="99"/>
    <w:semiHidden/>
    <w:unhideWhenUsed/>
    <w:rsid w:val="006764B8"/>
    <w:rPr>
      <w:color w:val="2B579A"/>
      <w:shd w:val="clear" w:color="auto" w:fill="E6E6E6"/>
    </w:rPr>
  </w:style>
  <w:style w:type="character" w:customStyle="1" w:styleId="UnresolvedMention2">
    <w:name w:val="Unresolved Mention2"/>
    <w:basedOn w:val="DefaultParagraphFont"/>
    <w:uiPriority w:val="99"/>
    <w:unhideWhenUsed/>
    <w:rsid w:val="006764B8"/>
    <w:rPr>
      <w:color w:val="808080"/>
      <w:shd w:val="clear" w:color="auto" w:fill="E6E6E6"/>
    </w:rPr>
  </w:style>
  <w:style w:type="character" w:customStyle="1" w:styleId="BodyTextFirstIndentChar1">
    <w:name w:val="Body Text First Indent Char1"/>
    <w:basedOn w:val="BodyTextChar"/>
    <w:rsid w:val="006764B8"/>
    <w:rPr>
      <w:rFonts w:ascii="Calibri" w:eastAsia="Calibri" w:hAnsi="Calibri" w:cs="Calibri"/>
      <w:sz w:val="24"/>
      <w:szCs w:val="24"/>
    </w:rPr>
  </w:style>
  <w:style w:type="character" w:customStyle="1" w:styleId="Header11">
    <w:name w:val="Header11"/>
    <w:rsid w:val="006764B8"/>
  </w:style>
  <w:style w:type="paragraph" w:customStyle="1" w:styleId="canvas-atom">
    <w:name w:val="canvas-atom"/>
    <w:basedOn w:val="Normal"/>
    <w:uiPriority w:val="99"/>
    <w:qFormat/>
    <w:rsid w:val="006764B8"/>
    <w:pPr>
      <w:spacing w:before="100" w:beforeAutospacing="1" w:after="100" w:afterAutospacing="1"/>
    </w:pPr>
    <w:rPr>
      <w:sz w:val="24"/>
    </w:rPr>
  </w:style>
  <w:style w:type="character" w:customStyle="1" w:styleId="posa">
    <w:name w:val="pos(a)"/>
    <w:basedOn w:val="DefaultParagraphFont"/>
    <w:rsid w:val="006764B8"/>
  </w:style>
  <w:style w:type="character" w:customStyle="1" w:styleId="u-hiddeninnarrowenv">
    <w:name w:val="u-hiddeninnarrowenv"/>
    <w:basedOn w:val="DefaultParagraphFont"/>
    <w:rsid w:val="006764B8"/>
  </w:style>
  <w:style w:type="character" w:customStyle="1" w:styleId="followbutton-bird">
    <w:name w:val="followbutton-bird"/>
    <w:basedOn w:val="DefaultParagraphFont"/>
    <w:rsid w:val="006764B8"/>
  </w:style>
  <w:style w:type="character" w:customStyle="1" w:styleId="tweetauthor-name">
    <w:name w:val="tweetauthor-name"/>
    <w:basedOn w:val="DefaultParagraphFont"/>
    <w:rsid w:val="006764B8"/>
  </w:style>
  <w:style w:type="character" w:customStyle="1" w:styleId="tweetauthor-verifiedbadge">
    <w:name w:val="tweetauthor-verifiedbadge"/>
    <w:basedOn w:val="DefaultParagraphFont"/>
    <w:rsid w:val="006764B8"/>
  </w:style>
  <w:style w:type="character" w:customStyle="1" w:styleId="tweetauthor-screenname">
    <w:name w:val="tweetauthor-screenname"/>
    <w:basedOn w:val="DefaultParagraphFont"/>
    <w:rsid w:val="006764B8"/>
  </w:style>
  <w:style w:type="paragraph" w:customStyle="1" w:styleId="tweet-text">
    <w:name w:val="tweet-text"/>
    <w:basedOn w:val="Normal"/>
    <w:uiPriority w:val="99"/>
    <w:qFormat/>
    <w:rsid w:val="006764B8"/>
    <w:pPr>
      <w:spacing w:before="100" w:beforeAutospacing="1" w:after="100" w:afterAutospacing="1"/>
    </w:pPr>
  </w:style>
  <w:style w:type="character" w:customStyle="1" w:styleId="u-hiddenvisually">
    <w:name w:val="u-hiddenvisually"/>
    <w:basedOn w:val="DefaultParagraphFont"/>
    <w:rsid w:val="006764B8"/>
  </w:style>
  <w:style w:type="character" w:customStyle="1" w:styleId="tweetaction-stat">
    <w:name w:val="tweetaction-stat"/>
    <w:basedOn w:val="DefaultParagraphFont"/>
    <w:rsid w:val="006764B8"/>
  </w:style>
  <w:style w:type="character" w:customStyle="1" w:styleId="related">
    <w:name w:val="related"/>
    <w:basedOn w:val="DefaultParagraphFont"/>
    <w:rsid w:val="006764B8"/>
  </w:style>
  <w:style w:type="character" w:customStyle="1" w:styleId="related-content">
    <w:name w:val="related-content"/>
    <w:basedOn w:val="DefaultParagraphFont"/>
    <w:rsid w:val="006764B8"/>
  </w:style>
  <w:style w:type="character" w:customStyle="1" w:styleId="name-of-author">
    <w:name w:val="name-of-author"/>
    <w:basedOn w:val="DefaultParagraphFont"/>
    <w:rsid w:val="006764B8"/>
  </w:style>
  <w:style w:type="character" w:customStyle="1" w:styleId="first-name">
    <w:name w:val="first-name"/>
    <w:basedOn w:val="DefaultParagraphFont"/>
    <w:rsid w:val="006764B8"/>
  </w:style>
  <w:style w:type="character" w:customStyle="1" w:styleId="last-name">
    <w:name w:val="last-name"/>
    <w:basedOn w:val="DefaultParagraphFont"/>
    <w:rsid w:val="006764B8"/>
  </w:style>
  <w:style w:type="paragraph" w:customStyle="1" w:styleId="description">
    <w:name w:val="description"/>
    <w:basedOn w:val="Normal"/>
    <w:qFormat/>
    <w:rsid w:val="006764B8"/>
    <w:pPr>
      <w:spacing w:before="100" w:beforeAutospacing="1" w:after="100" w:afterAutospacing="1"/>
    </w:pPr>
  </w:style>
  <w:style w:type="paragraph" w:customStyle="1" w:styleId="graf">
    <w:name w:val="graf"/>
    <w:basedOn w:val="Normal"/>
    <w:uiPriority w:val="99"/>
    <w:qFormat/>
    <w:rsid w:val="006764B8"/>
    <w:pPr>
      <w:spacing w:before="100" w:beforeAutospacing="1" w:after="100" w:afterAutospacing="1"/>
    </w:pPr>
  </w:style>
  <w:style w:type="character" w:customStyle="1" w:styleId="caption10">
    <w:name w:val="caption1"/>
    <w:basedOn w:val="DefaultParagraphFont"/>
    <w:rsid w:val="006764B8"/>
  </w:style>
  <w:style w:type="paragraph" w:customStyle="1" w:styleId="column">
    <w:name w:val="column"/>
    <w:basedOn w:val="Normal"/>
    <w:uiPriority w:val="99"/>
    <w:qFormat/>
    <w:rsid w:val="006764B8"/>
    <w:pPr>
      <w:spacing w:before="100" w:beforeAutospacing="1" w:after="100" w:afterAutospacing="1"/>
    </w:pPr>
  </w:style>
  <w:style w:type="paragraph" w:customStyle="1" w:styleId="recirc-container">
    <w:name w:val="recirc-container"/>
    <w:basedOn w:val="Normal"/>
    <w:uiPriority w:val="99"/>
    <w:qFormat/>
    <w:rsid w:val="006764B8"/>
    <w:pPr>
      <w:spacing w:before="100" w:beforeAutospacing="1" w:after="100" w:afterAutospacing="1"/>
    </w:pPr>
    <w:rPr>
      <w:sz w:val="24"/>
    </w:rPr>
  </w:style>
  <w:style w:type="character" w:customStyle="1" w:styleId="recirc-text">
    <w:name w:val="&quot;recirc-text”"/>
    <w:basedOn w:val="DefaultParagraphFont"/>
    <w:rsid w:val="006764B8"/>
  </w:style>
  <w:style w:type="character" w:customStyle="1" w:styleId="video-icon">
    <w:name w:val="video-icon"/>
    <w:basedOn w:val="DefaultParagraphFont"/>
    <w:rsid w:val="006764B8"/>
  </w:style>
  <w:style w:type="paragraph" w:customStyle="1" w:styleId="selectionshareable">
    <w:name w:val="selectionshareable"/>
    <w:basedOn w:val="Normal"/>
    <w:uiPriority w:val="99"/>
    <w:qFormat/>
    <w:rsid w:val="006764B8"/>
    <w:pPr>
      <w:spacing w:before="100" w:beforeAutospacing="1" w:after="100" w:afterAutospacing="1"/>
    </w:pPr>
    <w:rPr>
      <w:sz w:val="24"/>
    </w:rPr>
  </w:style>
  <w:style w:type="character" w:customStyle="1" w:styleId="powa-shot-play-btn-text">
    <w:name w:val="powa-shot-play-btn-text"/>
    <w:basedOn w:val="DefaultParagraphFont"/>
    <w:rsid w:val="006764B8"/>
  </w:style>
  <w:style w:type="character" w:customStyle="1" w:styleId="powa-shot-click">
    <w:name w:val="powa-shot-click"/>
    <w:basedOn w:val="DefaultParagraphFont"/>
    <w:rsid w:val="006764B8"/>
  </w:style>
  <w:style w:type="character" w:customStyle="1" w:styleId="wpv-blurb">
    <w:name w:val="wpv-blurb"/>
    <w:basedOn w:val="DefaultParagraphFont"/>
    <w:rsid w:val="006764B8"/>
  </w:style>
  <w:style w:type="paragraph" w:customStyle="1" w:styleId="interstitial-link">
    <w:name w:val="interstitial-link"/>
    <w:basedOn w:val="Normal"/>
    <w:uiPriority w:val="99"/>
    <w:qFormat/>
    <w:rsid w:val="006764B8"/>
    <w:pPr>
      <w:spacing w:before="100" w:beforeAutospacing="1" w:after="100" w:afterAutospacing="1"/>
    </w:pPr>
    <w:rPr>
      <w:sz w:val="24"/>
    </w:rPr>
  </w:style>
  <w:style w:type="character" w:customStyle="1" w:styleId="pb-caption">
    <w:name w:val="pb-caption"/>
    <w:basedOn w:val="DefaultParagraphFont"/>
    <w:rsid w:val="006764B8"/>
  </w:style>
  <w:style w:type="paragraph" w:customStyle="1" w:styleId="see-also">
    <w:name w:val="see-also"/>
    <w:basedOn w:val="Normal"/>
    <w:uiPriority w:val="99"/>
    <w:qFormat/>
    <w:rsid w:val="006764B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764B8"/>
  </w:style>
  <w:style w:type="character" w:customStyle="1" w:styleId="m-2745674872889869693gmail-styleunderline">
    <w:name w:val="m_-2745674872889869693gmail-styleunderline"/>
    <w:basedOn w:val="DefaultParagraphFont"/>
    <w:rsid w:val="006764B8"/>
  </w:style>
  <w:style w:type="character" w:customStyle="1" w:styleId="UnresolvedMention3">
    <w:name w:val="Unresolved Mention3"/>
    <w:basedOn w:val="DefaultParagraphFont"/>
    <w:uiPriority w:val="99"/>
    <w:unhideWhenUsed/>
    <w:rsid w:val="006764B8"/>
    <w:rPr>
      <w:color w:val="808080"/>
      <w:shd w:val="clear" w:color="auto" w:fill="E6E6E6"/>
    </w:rPr>
  </w:style>
  <w:style w:type="character" w:customStyle="1" w:styleId="UnresolvedMention4">
    <w:name w:val="Unresolved Mention4"/>
    <w:basedOn w:val="DefaultParagraphFont"/>
    <w:uiPriority w:val="99"/>
    <w:semiHidden/>
    <w:unhideWhenUsed/>
    <w:rsid w:val="006764B8"/>
    <w:rPr>
      <w:color w:val="808080"/>
      <w:shd w:val="clear" w:color="auto" w:fill="E6E6E6"/>
    </w:rPr>
  </w:style>
  <w:style w:type="character" w:customStyle="1" w:styleId="m-8082899869479211226gmail-styleunderline">
    <w:name w:val="m_-8082899869479211226gmail-styleunderline"/>
    <w:basedOn w:val="DefaultParagraphFont"/>
    <w:rsid w:val="006764B8"/>
  </w:style>
  <w:style w:type="paragraph" w:customStyle="1" w:styleId="NoteLevel23">
    <w:name w:val="Note Level 23"/>
    <w:basedOn w:val="Normal"/>
    <w:next w:val="Normal"/>
    <w:uiPriority w:val="99"/>
    <w:qFormat/>
    <w:rsid w:val="006764B8"/>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6764B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764B8"/>
    <w:rPr>
      <w:rFonts w:ascii="Georgia" w:hAnsi="Georgia"/>
    </w:rPr>
  </w:style>
  <w:style w:type="paragraph" w:customStyle="1" w:styleId="NoteLevel24">
    <w:name w:val="Note Level 24"/>
    <w:basedOn w:val="Normal"/>
    <w:next w:val="Normal"/>
    <w:uiPriority w:val="99"/>
    <w:qFormat/>
    <w:rsid w:val="006764B8"/>
    <w:pPr>
      <w:keepNext/>
      <w:ind w:left="288" w:right="288"/>
    </w:pPr>
    <w:rPr>
      <w:rFonts w:eastAsia="MS Gothic"/>
      <w:sz w:val="24"/>
      <w:szCs w:val="20"/>
    </w:rPr>
  </w:style>
  <w:style w:type="paragraph" w:customStyle="1" w:styleId="NoteLevel25">
    <w:name w:val="Note Level 25"/>
    <w:basedOn w:val="Normal"/>
    <w:next w:val="Normal"/>
    <w:uiPriority w:val="99"/>
    <w:qFormat/>
    <w:rsid w:val="006764B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764B8"/>
  </w:style>
  <w:style w:type="character" w:customStyle="1" w:styleId="m-4768620939706884080gmail-style13ptbold">
    <w:name w:val="m_-4768620939706884080gmail-style13ptbold"/>
    <w:basedOn w:val="DefaultParagraphFont"/>
    <w:rsid w:val="006764B8"/>
  </w:style>
  <w:style w:type="character" w:customStyle="1" w:styleId="m-4007627453485596929gmail-style13ptbold">
    <w:name w:val="m_-4007627453485596929gmail-style13ptbold"/>
    <w:basedOn w:val="DefaultParagraphFont"/>
    <w:rsid w:val="006764B8"/>
  </w:style>
  <w:style w:type="paragraph" w:customStyle="1" w:styleId="analytic0">
    <w:name w:val="analytic"/>
    <w:basedOn w:val="Normal"/>
    <w:link w:val="analyticChar0"/>
    <w:uiPriority w:val="4"/>
    <w:qFormat/>
    <w:rsid w:val="006764B8"/>
    <w:rPr>
      <w:b/>
      <w:sz w:val="27"/>
    </w:rPr>
  </w:style>
  <w:style w:type="character" w:customStyle="1" w:styleId="analyticChar0">
    <w:name w:val="analytic Char"/>
    <w:basedOn w:val="DefaultParagraphFont"/>
    <w:link w:val="analytic0"/>
    <w:uiPriority w:val="4"/>
    <w:rsid w:val="006764B8"/>
    <w:rPr>
      <w:rFonts w:ascii="Arial" w:hAnsi="Arial" w:cs="Arial"/>
      <w:b/>
      <w:sz w:val="27"/>
    </w:rPr>
  </w:style>
  <w:style w:type="paragraph" w:customStyle="1" w:styleId="hword2">
    <w:name w:val="hword2"/>
    <w:basedOn w:val="Normal"/>
    <w:rsid w:val="006764B8"/>
    <w:pPr>
      <w:spacing w:before="100" w:beforeAutospacing="1" w:after="100" w:afterAutospacing="1"/>
    </w:pPr>
    <w:rPr>
      <w:rFonts w:eastAsia="Times New Roman"/>
      <w:sz w:val="24"/>
      <w:szCs w:val="24"/>
    </w:rPr>
  </w:style>
  <w:style w:type="paragraph" w:customStyle="1" w:styleId="sense">
    <w:name w:val="sense"/>
    <w:basedOn w:val="Normal"/>
    <w:rsid w:val="006764B8"/>
    <w:pPr>
      <w:spacing w:before="100" w:beforeAutospacing="1" w:after="100" w:afterAutospacing="1"/>
    </w:pPr>
    <w:rPr>
      <w:rFonts w:eastAsia="Times New Roman"/>
      <w:sz w:val="24"/>
      <w:szCs w:val="24"/>
    </w:rPr>
  </w:style>
  <w:style w:type="character" w:customStyle="1" w:styleId="dttext">
    <w:name w:val="dttext"/>
    <w:basedOn w:val="DefaultParagraphFont"/>
    <w:rsid w:val="006764B8"/>
  </w:style>
  <w:style w:type="character" w:customStyle="1" w:styleId="style13ptbold0">
    <w:name w:val="style13ptbold"/>
    <w:basedOn w:val="DefaultParagraphFont"/>
    <w:rsid w:val="006764B8"/>
  </w:style>
  <w:style w:type="paragraph" w:customStyle="1" w:styleId="m5562427531322223799gmail-msolistparagraph">
    <w:name w:val="m_5562427531322223799gmail-msolistparagraph"/>
    <w:basedOn w:val="Normal"/>
    <w:rsid w:val="006764B8"/>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6764B8"/>
  </w:style>
  <w:style w:type="paragraph" w:customStyle="1" w:styleId="BreakTag">
    <w:name w:val="Break Tag"/>
    <w:basedOn w:val="Normal"/>
    <w:autoRedefine/>
    <w:uiPriority w:val="4"/>
    <w:qFormat/>
    <w:rsid w:val="006764B8"/>
    <w:pPr>
      <w:spacing w:before="240"/>
    </w:pPr>
    <w:rPr>
      <w:b/>
      <w:sz w:val="26"/>
    </w:rPr>
  </w:style>
  <w:style w:type="paragraph" w:customStyle="1" w:styleId="BreakBlock">
    <w:name w:val="Break Block"/>
    <w:basedOn w:val="Normal"/>
    <w:link w:val="BreakBlockChar"/>
    <w:autoRedefine/>
    <w:qFormat/>
    <w:rsid w:val="006764B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764B8"/>
    <w:rPr>
      <w:rFonts w:ascii="Arial Bold" w:hAnsi="Arial Bold" w:cs="Arial"/>
      <w:b/>
      <w:caps/>
      <w:sz w:val="32"/>
      <w:u w:val="single"/>
    </w:rPr>
  </w:style>
  <w:style w:type="character" w:customStyle="1" w:styleId="CiteCharChar">
    <w:name w:val="Cite Char Char"/>
    <w:basedOn w:val="DefaultParagraphFont"/>
    <w:rsid w:val="006764B8"/>
    <w:rPr>
      <w:rFonts w:ascii="Cambria" w:hAnsi="Cambria" w:cs="Times New Roman"/>
      <w:b/>
      <w:bCs/>
      <w:sz w:val="26"/>
      <w:szCs w:val="26"/>
    </w:rPr>
  </w:style>
  <w:style w:type="character" w:customStyle="1" w:styleId="CardCharChar1">
    <w:name w:val="Card Char Char1"/>
    <w:basedOn w:val="DefaultParagraphFont"/>
    <w:rsid w:val="006764B8"/>
    <w:rPr>
      <w:rFonts w:cs="Times New Roman"/>
      <w:b/>
      <w:bCs/>
      <w:sz w:val="28"/>
      <w:szCs w:val="28"/>
    </w:rPr>
  </w:style>
  <w:style w:type="character" w:customStyle="1" w:styleId="CircleChar1">
    <w:name w:val="Circle Char1"/>
    <w:basedOn w:val="DefaultParagraphFont"/>
    <w:rsid w:val="006764B8"/>
    <w:rPr>
      <w:rFonts w:cs="Times New Roman"/>
      <w:b/>
      <w:i/>
      <w:sz w:val="18"/>
      <w:szCs w:val="18"/>
      <w:u w:val="single"/>
      <w:lang w:val="en-US" w:eastAsia="en-US" w:bidi="ar-SA"/>
    </w:rPr>
  </w:style>
  <w:style w:type="character" w:customStyle="1" w:styleId="hit1">
    <w:name w:val="hit1"/>
    <w:basedOn w:val="DefaultParagraphFont"/>
    <w:rsid w:val="006764B8"/>
    <w:rPr>
      <w:b/>
      <w:bCs/>
      <w:color w:val="CC0033"/>
    </w:rPr>
  </w:style>
  <w:style w:type="character" w:customStyle="1" w:styleId="upper">
    <w:name w:val="upper"/>
    <w:basedOn w:val="DefaultParagraphFont"/>
    <w:rsid w:val="006764B8"/>
  </w:style>
  <w:style w:type="character" w:customStyle="1" w:styleId="SmallFont7pt">
    <w:name w:val="Small Font (7 pt)"/>
    <w:basedOn w:val="DefaultParagraphFont"/>
    <w:qFormat/>
    <w:rsid w:val="006764B8"/>
    <w:rPr>
      <w:sz w:val="14"/>
    </w:rPr>
  </w:style>
  <w:style w:type="character" w:customStyle="1" w:styleId="style65">
    <w:name w:val="style65"/>
    <w:basedOn w:val="DefaultParagraphFont"/>
    <w:rsid w:val="006764B8"/>
    <w:rPr>
      <w:rFonts w:cs="Times New Roman"/>
    </w:rPr>
  </w:style>
  <w:style w:type="character" w:customStyle="1" w:styleId="StyleStyleBoldUnderlineIntenseEmphasisUnderlineapple-style-s">
    <w:name w:val="Style Style Bold UnderlineIntense EmphasisUnderlineapple-style-s..."/>
    <w:basedOn w:val="DefaultParagraphFont"/>
    <w:rsid w:val="006764B8"/>
    <w:rPr>
      <w:b w:val="0"/>
      <w:bCs w:val="0"/>
      <w:sz w:val="22"/>
      <w:u w:val="single"/>
      <w:bdr w:val="none" w:sz="0" w:space="0" w:color="auto"/>
    </w:rPr>
  </w:style>
  <w:style w:type="paragraph" w:customStyle="1" w:styleId="type">
    <w:name w:val="type"/>
    <w:basedOn w:val="Normal"/>
    <w:qFormat/>
    <w:rsid w:val="006764B8"/>
    <w:pPr>
      <w:spacing w:before="100" w:beforeAutospacing="1" w:after="100" w:afterAutospacing="1"/>
    </w:pPr>
    <w:rPr>
      <w:rFonts w:eastAsia="Times New Roman"/>
    </w:rPr>
  </w:style>
  <w:style w:type="character" w:customStyle="1" w:styleId="abodyblack3">
    <w:name w:val="abodyblack3"/>
    <w:basedOn w:val="DefaultParagraphFont"/>
    <w:rsid w:val="006764B8"/>
  </w:style>
  <w:style w:type="character" w:customStyle="1" w:styleId="FontStyle177">
    <w:name w:val="Font Style177"/>
    <w:basedOn w:val="DefaultParagraphFont"/>
    <w:uiPriority w:val="99"/>
    <w:rsid w:val="006764B8"/>
    <w:rPr>
      <w:rFonts w:ascii="Times New Roman" w:hAnsi="Times New Roman" w:cs="Times New Roman"/>
      <w:sz w:val="20"/>
      <w:szCs w:val="20"/>
    </w:rPr>
  </w:style>
  <w:style w:type="character" w:customStyle="1" w:styleId="FontStyle173">
    <w:name w:val="Font Style173"/>
    <w:basedOn w:val="DefaultParagraphFont"/>
    <w:uiPriority w:val="99"/>
    <w:rsid w:val="006764B8"/>
    <w:rPr>
      <w:rFonts w:ascii="Times New Roman" w:hAnsi="Times New Roman" w:cs="Times New Roman"/>
      <w:sz w:val="14"/>
      <w:szCs w:val="14"/>
    </w:rPr>
  </w:style>
  <w:style w:type="character" w:customStyle="1" w:styleId="FontStyle151">
    <w:name w:val="Font Style151"/>
    <w:basedOn w:val="DefaultParagraphFont"/>
    <w:uiPriority w:val="99"/>
    <w:rsid w:val="006764B8"/>
    <w:rPr>
      <w:rFonts w:ascii="Arial Narrow" w:hAnsi="Arial Narrow" w:cs="Arial Narrow"/>
      <w:b/>
      <w:bCs/>
      <w:sz w:val="12"/>
      <w:szCs w:val="12"/>
    </w:rPr>
  </w:style>
  <w:style w:type="character" w:customStyle="1" w:styleId="FontStyle156">
    <w:name w:val="Font Style156"/>
    <w:basedOn w:val="DefaultParagraphFont"/>
    <w:uiPriority w:val="99"/>
    <w:rsid w:val="006764B8"/>
    <w:rPr>
      <w:rFonts w:ascii="Arial Narrow" w:hAnsi="Arial Narrow" w:cs="Arial Narrow"/>
      <w:sz w:val="8"/>
      <w:szCs w:val="8"/>
    </w:rPr>
  </w:style>
  <w:style w:type="character" w:customStyle="1" w:styleId="FontStyle160">
    <w:name w:val="Font Style160"/>
    <w:basedOn w:val="DefaultParagraphFont"/>
    <w:uiPriority w:val="99"/>
    <w:rsid w:val="006764B8"/>
    <w:rPr>
      <w:rFonts w:ascii="Times New Roman" w:hAnsi="Times New Roman" w:cs="Times New Roman"/>
      <w:b/>
      <w:bCs/>
      <w:sz w:val="20"/>
      <w:szCs w:val="20"/>
    </w:rPr>
  </w:style>
  <w:style w:type="character" w:customStyle="1" w:styleId="FontStyle178">
    <w:name w:val="Font Style178"/>
    <w:basedOn w:val="DefaultParagraphFont"/>
    <w:uiPriority w:val="99"/>
    <w:rsid w:val="006764B8"/>
    <w:rPr>
      <w:rFonts w:ascii="Times New Roman" w:hAnsi="Times New Roman" w:cs="Times New Roman"/>
      <w:sz w:val="18"/>
      <w:szCs w:val="18"/>
    </w:rPr>
  </w:style>
  <w:style w:type="paragraph" w:customStyle="1" w:styleId="Style14">
    <w:name w:val="Style14"/>
    <w:basedOn w:val="Normal"/>
    <w:uiPriority w:val="99"/>
    <w:qFormat/>
    <w:rsid w:val="006764B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6764B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6764B8"/>
    <w:rPr>
      <w:rFonts w:ascii="Times New Roman" w:hAnsi="Times New Roman" w:cs="Times New Roman"/>
      <w:sz w:val="12"/>
      <w:szCs w:val="12"/>
    </w:rPr>
  </w:style>
  <w:style w:type="paragraph" w:customStyle="1" w:styleId="Style9">
    <w:name w:val="Style9"/>
    <w:basedOn w:val="Normal"/>
    <w:uiPriority w:val="99"/>
    <w:qFormat/>
    <w:rsid w:val="006764B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6764B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6764B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6764B8"/>
    <w:rPr>
      <w:rFonts w:ascii="Times New Roman" w:hAnsi="Times New Roman" w:cs="Times New Roman"/>
      <w:sz w:val="16"/>
      <w:szCs w:val="16"/>
    </w:rPr>
  </w:style>
  <w:style w:type="character" w:customStyle="1" w:styleId="FontStyle172">
    <w:name w:val="Font Style172"/>
    <w:basedOn w:val="DefaultParagraphFont"/>
    <w:uiPriority w:val="99"/>
    <w:rsid w:val="006764B8"/>
    <w:rPr>
      <w:rFonts w:ascii="Times New Roman" w:hAnsi="Times New Roman" w:cs="Times New Roman"/>
      <w:b/>
      <w:bCs/>
      <w:sz w:val="16"/>
      <w:szCs w:val="16"/>
    </w:rPr>
  </w:style>
  <w:style w:type="paragraph" w:customStyle="1" w:styleId="Style18">
    <w:name w:val="Style18"/>
    <w:basedOn w:val="Normal"/>
    <w:uiPriority w:val="99"/>
    <w:qFormat/>
    <w:rsid w:val="006764B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6764B8"/>
    <w:rPr>
      <w:rFonts w:ascii="Times New Roman" w:hAnsi="Times New Roman" w:cs="Times New Roman"/>
      <w:i/>
      <w:iCs/>
      <w:sz w:val="16"/>
      <w:szCs w:val="16"/>
    </w:rPr>
  </w:style>
  <w:style w:type="character" w:customStyle="1" w:styleId="FontStyle162">
    <w:name w:val="Font Style162"/>
    <w:basedOn w:val="DefaultParagraphFont"/>
    <w:uiPriority w:val="99"/>
    <w:rsid w:val="006764B8"/>
    <w:rPr>
      <w:rFonts w:ascii="Times New Roman" w:hAnsi="Times New Roman" w:cs="Times New Roman"/>
      <w:b/>
      <w:bCs/>
      <w:sz w:val="18"/>
      <w:szCs w:val="18"/>
    </w:rPr>
  </w:style>
  <w:style w:type="character" w:customStyle="1" w:styleId="FontStyle167">
    <w:name w:val="Font Style167"/>
    <w:basedOn w:val="DefaultParagraphFont"/>
    <w:uiPriority w:val="99"/>
    <w:rsid w:val="006764B8"/>
    <w:rPr>
      <w:rFonts w:ascii="Times New Roman" w:hAnsi="Times New Roman" w:cs="Times New Roman"/>
      <w:sz w:val="10"/>
      <w:szCs w:val="10"/>
    </w:rPr>
  </w:style>
  <w:style w:type="character" w:customStyle="1" w:styleId="FontStyle174">
    <w:name w:val="Font Style174"/>
    <w:basedOn w:val="DefaultParagraphFont"/>
    <w:uiPriority w:val="99"/>
    <w:rsid w:val="006764B8"/>
    <w:rPr>
      <w:rFonts w:ascii="Arial Narrow" w:hAnsi="Arial Narrow" w:cs="Arial Narrow"/>
      <w:b/>
      <w:bCs/>
      <w:sz w:val="18"/>
      <w:szCs w:val="18"/>
    </w:rPr>
  </w:style>
  <w:style w:type="paragraph" w:customStyle="1" w:styleId="Style47">
    <w:name w:val="Style47"/>
    <w:basedOn w:val="Normal"/>
    <w:uiPriority w:val="99"/>
    <w:qFormat/>
    <w:rsid w:val="006764B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6764B8"/>
    <w:rPr>
      <w:rFonts w:ascii="Times New Roman" w:hAnsi="Times New Roman" w:cs="Times New Roman"/>
      <w:sz w:val="12"/>
      <w:szCs w:val="12"/>
    </w:rPr>
  </w:style>
  <w:style w:type="paragraph" w:customStyle="1" w:styleId="Style24">
    <w:name w:val="Style24"/>
    <w:basedOn w:val="Normal"/>
    <w:uiPriority w:val="99"/>
    <w:qFormat/>
    <w:rsid w:val="006764B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6764B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6764B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6764B8"/>
    <w:rPr>
      <w:rFonts w:ascii="Times New Roman" w:hAnsi="Times New Roman" w:cs="Times New Roman"/>
      <w:b/>
      <w:bCs/>
      <w:sz w:val="18"/>
      <w:szCs w:val="18"/>
    </w:rPr>
  </w:style>
  <w:style w:type="paragraph" w:customStyle="1" w:styleId="Style21">
    <w:name w:val="Style21"/>
    <w:basedOn w:val="Normal"/>
    <w:uiPriority w:val="99"/>
    <w:qFormat/>
    <w:rsid w:val="006764B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6764B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6764B8"/>
  </w:style>
  <w:style w:type="character" w:customStyle="1" w:styleId="StyleThickunderline1">
    <w:name w:val="Style Thick underline1"/>
    <w:basedOn w:val="DefaultParagraphFont"/>
    <w:rsid w:val="006764B8"/>
    <w:rPr>
      <w:u w:val="single"/>
    </w:rPr>
  </w:style>
  <w:style w:type="paragraph" w:customStyle="1" w:styleId="TableParagraph">
    <w:name w:val="Table Paragraph"/>
    <w:basedOn w:val="Normal"/>
    <w:uiPriority w:val="1"/>
    <w:qFormat/>
    <w:rsid w:val="006764B8"/>
    <w:pPr>
      <w:widowControl w:val="0"/>
    </w:pPr>
  </w:style>
  <w:style w:type="character" w:customStyle="1" w:styleId="UnderlineChar5">
    <w:name w:val="UnderlineChar"/>
    <w:rsid w:val="006764B8"/>
    <w:rPr>
      <w:sz w:val="24"/>
      <w:u w:val="single"/>
      <w:shd w:val="clear" w:color="auto" w:fill="auto"/>
    </w:rPr>
  </w:style>
  <w:style w:type="paragraph" w:customStyle="1" w:styleId="StyleCircled11pt">
    <w:name w:val="Style Circled + 11 pt"/>
    <w:basedOn w:val="Normal"/>
    <w:link w:val="StyleCircled11ptChar"/>
    <w:qFormat/>
    <w:rsid w:val="006764B8"/>
    <w:rPr>
      <w:rFonts w:eastAsia="Times New Roman"/>
      <w:b/>
      <w:bCs/>
      <w:u w:val="single"/>
    </w:rPr>
  </w:style>
  <w:style w:type="character" w:customStyle="1" w:styleId="StyleCircled11ptChar">
    <w:name w:val="Style Circled + 11 pt Char"/>
    <w:link w:val="StyleCircled11pt"/>
    <w:rsid w:val="006764B8"/>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6764B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764B8"/>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6764B8"/>
    <w:rPr>
      <w:sz w:val="20"/>
      <w:bdr w:val="single" w:sz="4" w:space="0" w:color="auto" w:frame="1"/>
    </w:rPr>
  </w:style>
  <w:style w:type="character" w:customStyle="1" w:styleId="StyleUnderlineChar6CharCharCharCharCharCharCharChar11">
    <w:name w:val="Style Underline Char6 Char Char Char Char Char Char Char Char + 11 ..."/>
    <w:rsid w:val="006764B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764B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764B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764B8"/>
    <w:rPr>
      <w:sz w:val="20"/>
      <w:szCs w:val="24"/>
      <w:u w:val="single"/>
      <w:bdr w:val="single" w:sz="4" w:space="0" w:color="auto"/>
      <w:lang w:val="en-US" w:eastAsia="en-US" w:bidi="ar-SA"/>
    </w:rPr>
  </w:style>
  <w:style w:type="character" w:customStyle="1" w:styleId="StyleLatinGaramondUnderline">
    <w:name w:val="Style (Latin) Garamond Underline"/>
    <w:rsid w:val="006764B8"/>
    <w:rPr>
      <w:rFonts w:ascii="Times New Roman" w:hAnsi="Times New Roman"/>
      <w:sz w:val="20"/>
      <w:u w:val="single"/>
    </w:rPr>
  </w:style>
  <w:style w:type="character" w:customStyle="1" w:styleId="StyleLatinGaramond">
    <w:name w:val="Style (Latin) Garamond"/>
    <w:rsid w:val="006764B8"/>
    <w:rPr>
      <w:rFonts w:ascii="Times New Roman" w:hAnsi="Times New Roman"/>
      <w:sz w:val="20"/>
    </w:rPr>
  </w:style>
  <w:style w:type="character" w:customStyle="1" w:styleId="styletimesnewroman12ptbold0">
    <w:name w:val="styletimesnewroman12ptbold"/>
    <w:basedOn w:val="DefaultParagraphFont"/>
    <w:rsid w:val="006764B8"/>
  </w:style>
  <w:style w:type="paragraph" w:customStyle="1" w:styleId="BoldandUnderlineChar2CharChar">
    <w:name w:val="Bold and Underline Char2 Char Char"/>
    <w:basedOn w:val="Normal"/>
    <w:link w:val="BoldandUnderlineChar2CharCharChar"/>
    <w:qFormat/>
    <w:rsid w:val="006764B8"/>
    <w:rPr>
      <w:rFonts w:asciiTheme="minorHAnsi" w:hAnsiTheme="minorHAnsi" w:cstheme="minorBidi"/>
      <w:b/>
      <w:szCs w:val="24"/>
      <w:u w:val="single"/>
    </w:rPr>
  </w:style>
  <w:style w:type="character" w:customStyle="1" w:styleId="Reduce8ptCharChar">
    <w:name w:val="Reduce 8pt Char Char"/>
    <w:basedOn w:val="DefaultParagraphFont"/>
    <w:link w:val="Reduce8pt"/>
    <w:rsid w:val="006764B8"/>
    <w:rPr>
      <w:sz w:val="16"/>
    </w:rPr>
  </w:style>
  <w:style w:type="paragraph" w:customStyle="1" w:styleId="Reduce8pt">
    <w:name w:val="Reduce 8pt"/>
    <w:basedOn w:val="Normal"/>
    <w:link w:val="Reduce8ptCharChar"/>
    <w:qFormat/>
    <w:rsid w:val="006764B8"/>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6764B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6764B8"/>
  </w:style>
  <w:style w:type="paragraph" w:customStyle="1" w:styleId="Footnote2">
    <w:name w:val="Footnote2"/>
    <w:basedOn w:val="Normal"/>
    <w:next w:val="Normal"/>
    <w:link w:val="Footnote2Char"/>
    <w:autoRedefine/>
    <w:qFormat/>
    <w:rsid w:val="006764B8"/>
    <w:pPr>
      <w:spacing w:after="120" w:line="480" w:lineRule="auto"/>
    </w:pPr>
    <w:rPr>
      <w:rFonts w:asciiTheme="minorHAnsi" w:hAnsiTheme="minorHAnsi" w:cstheme="minorBidi"/>
    </w:rPr>
  </w:style>
  <w:style w:type="character" w:customStyle="1" w:styleId="red">
    <w:name w:val="red"/>
    <w:basedOn w:val="DefaultParagraphFont"/>
    <w:rsid w:val="006764B8"/>
  </w:style>
  <w:style w:type="character" w:customStyle="1" w:styleId="Mention11">
    <w:name w:val="Mention11"/>
    <w:basedOn w:val="DefaultParagraphFont"/>
    <w:uiPriority w:val="99"/>
    <w:semiHidden/>
    <w:unhideWhenUsed/>
    <w:rsid w:val="006764B8"/>
    <w:rPr>
      <w:color w:val="2B579A"/>
      <w:shd w:val="clear" w:color="auto" w:fill="E6E6E6"/>
    </w:rPr>
  </w:style>
  <w:style w:type="character" w:customStyle="1" w:styleId="m6370699461968006786gmail-styleunderline">
    <w:name w:val="m_6370699461968006786gmail-styleunderline"/>
    <w:basedOn w:val="DefaultParagraphFont"/>
    <w:rsid w:val="006764B8"/>
  </w:style>
  <w:style w:type="character" w:customStyle="1" w:styleId="Mention2">
    <w:name w:val="Mention2"/>
    <w:basedOn w:val="DefaultParagraphFont"/>
    <w:uiPriority w:val="99"/>
    <w:semiHidden/>
    <w:unhideWhenUsed/>
    <w:rsid w:val="006764B8"/>
    <w:rPr>
      <w:color w:val="2B579A"/>
      <w:shd w:val="clear" w:color="auto" w:fill="E6E6E6"/>
    </w:rPr>
  </w:style>
  <w:style w:type="paragraph" w:customStyle="1" w:styleId="FlashTag">
    <w:name w:val="FlashTag"/>
    <w:basedOn w:val="Normal"/>
    <w:link w:val="FlashTagChar"/>
    <w:autoRedefine/>
    <w:uiPriority w:val="4"/>
    <w:qFormat/>
    <w:rsid w:val="006764B8"/>
    <w:rPr>
      <w:rFonts w:asciiTheme="majorHAnsi" w:hAnsiTheme="majorHAnsi"/>
      <w:b/>
      <w:sz w:val="28"/>
    </w:rPr>
  </w:style>
  <w:style w:type="character" w:customStyle="1" w:styleId="FlashTagChar">
    <w:name w:val="FlashTag Char"/>
    <w:basedOn w:val="DefaultParagraphFont"/>
    <w:link w:val="FlashTag"/>
    <w:uiPriority w:val="4"/>
    <w:rsid w:val="006764B8"/>
    <w:rPr>
      <w:rFonts w:asciiTheme="majorHAnsi" w:hAnsiTheme="majorHAnsi" w:cs="Arial"/>
      <w:b/>
      <w:sz w:val="28"/>
    </w:rPr>
  </w:style>
  <w:style w:type="paragraph" w:customStyle="1" w:styleId="Warrant">
    <w:name w:val="Warrant"/>
    <w:autoRedefine/>
    <w:uiPriority w:val="4"/>
    <w:qFormat/>
    <w:rsid w:val="006764B8"/>
    <w:pPr>
      <w:ind w:left="720"/>
    </w:pPr>
    <w:rPr>
      <w:rFonts w:ascii="Calibri" w:hAnsi="Calibri" w:cs="Arial"/>
    </w:rPr>
  </w:style>
  <w:style w:type="character" w:customStyle="1" w:styleId="m-8793234324905335251gmail-style13ptbold">
    <w:name w:val="m_-8793234324905335251gmail-style13ptbold"/>
    <w:basedOn w:val="DefaultParagraphFont"/>
    <w:rsid w:val="006764B8"/>
  </w:style>
  <w:style w:type="character" w:customStyle="1" w:styleId="m3965771245576658108gmail-styleunderline">
    <w:name w:val="m_3965771245576658108gmail-styleunderline"/>
    <w:basedOn w:val="DefaultParagraphFont"/>
    <w:rsid w:val="006764B8"/>
  </w:style>
  <w:style w:type="character" w:customStyle="1" w:styleId="FontStyle220">
    <w:name w:val="Font Style220"/>
    <w:basedOn w:val="DefaultParagraphFont"/>
    <w:uiPriority w:val="99"/>
    <w:rsid w:val="006764B8"/>
    <w:rPr>
      <w:rFonts w:ascii="Candara" w:hAnsi="Candara" w:cs="Candara" w:hint="default"/>
      <w:i/>
      <w:iCs/>
      <w:sz w:val="18"/>
      <w:szCs w:val="18"/>
    </w:rPr>
  </w:style>
  <w:style w:type="character" w:customStyle="1" w:styleId="FontStyle290">
    <w:name w:val="Font Style290"/>
    <w:basedOn w:val="DefaultParagraphFont"/>
    <w:uiPriority w:val="99"/>
    <w:rsid w:val="006764B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764B8"/>
    <w:rPr>
      <w:rFonts w:ascii="Arial" w:hAnsi="Arial" w:cs="Arial"/>
      <w:b/>
      <w:bCs/>
      <w:sz w:val="16"/>
      <w:szCs w:val="16"/>
    </w:rPr>
  </w:style>
  <w:style w:type="character" w:customStyle="1" w:styleId="m-5498913268213319940gmail-styleunderline">
    <w:name w:val="m_-5498913268213319940gmail-styleunderline"/>
    <w:basedOn w:val="DefaultParagraphFont"/>
    <w:rsid w:val="006764B8"/>
  </w:style>
  <w:style w:type="paragraph" w:customStyle="1" w:styleId="speakable">
    <w:name w:val="speakable"/>
    <w:basedOn w:val="Normal"/>
    <w:uiPriority w:val="99"/>
    <w:qFormat/>
    <w:rsid w:val="006764B8"/>
    <w:pPr>
      <w:spacing w:before="100" w:beforeAutospacing="1" w:after="100" w:afterAutospacing="1"/>
    </w:pPr>
    <w:rPr>
      <w:rFonts w:eastAsia="Times New Roman"/>
      <w:sz w:val="24"/>
    </w:rPr>
  </w:style>
  <w:style w:type="character" w:customStyle="1" w:styleId="overlay">
    <w:name w:val="overlay"/>
    <w:basedOn w:val="DefaultParagraphFont"/>
    <w:rsid w:val="006764B8"/>
  </w:style>
  <w:style w:type="character" w:customStyle="1" w:styleId="copyright">
    <w:name w:val="copyright"/>
    <w:basedOn w:val="DefaultParagraphFont"/>
    <w:rsid w:val="006764B8"/>
  </w:style>
  <w:style w:type="paragraph" w:customStyle="1" w:styleId="g-body">
    <w:name w:val="g-body"/>
    <w:basedOn w:val="Normal"/>
    <w:uiPriority w:val="99"/>
    <w:qFormat/>
    <w:rsid w:val="006764B8"/>
    <w:pPr>
      <w:spacing w:before="100" w:beforeAutospacing="1" w:after="100" w:afterAutospacing="1"/>
    </w:pPr>
    <w:rPr>
      <w:rFonts w:eastAsia="Times New Roman"/>
      <w:sz w:val="24"/>
    </w:rPr>
  </w:style>
  <w:style w:type="paragraph" w:customStyle="1" w:styleId="g-pstyle0">
    <w:name w:val="g-pstyle0"/>
    <w:basedOn w:val="Normal"/>
    <w:uiPriority w:val="99"/>
    <w:qFormat/>
    <w:rsid w:val="006764B8"/>
    <w:pPr>
      <w:spacing w:before="100" w:beforeAutospacing="1" w:after="100" w:afterAutospacing="1"/>
    </w:pPr>
    <w:rPr>
      <w:rFonts w:eastAsia="Times New Roman"/>
      <w:sz w:val="24"/>
    </w:rPr>
  </w:style>
  <w:style w:type="paragraph" w:customStyle="1" w:styleId="g-pstyle1">
    <w:name w:val="g-pstyle1"/>
    <w:basedOn w:val="Normal"/>
    <w:uiPriority w:val="99"/>
    <w:qFormat/>
    <w:rsid w:val="006764B8"/>
    <w:pPr>
      <w:spacing w:before="100" w:beforeAutospacing="1" w:after="100" w:afterAutospacing="1"/>
    </w:pPr>
    <w:rPr>
      <w:rFonts w:eastAsia="Times New Roman"/>
      <w:sz w:val="24"/>
    </w:rPr>
  </w:style>
  <w:style w:type="paragraph" w:customStyle="1" w:styleId="g-asset-hed">
    <w:name w:val="g-asset-hed"/>
    <w:basedOn w:val="Normal"/>
    <w:uiPriority w:val="99"/>
    <w:qFormat/>
    <w:rsid w:val="006764B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6764B8"/>
    <w:pPr>
      <w:spacing w:before="100" w:beforeAutospacing="1" w:after="100" w:afterAutospacing="1"/>
    </w:pPr>
    <w:rPr>
      <w:sz w:val="24"/>
    </w:rPr>
  </w:style>
  <w:style w:type="paragraph" w:customStyle="1" w:styleId="style41">
    <w:name w:val="style4"/>
    <w:basedOn w:val="Normal"/>
    <w:uiPriority w:val="99"/>
    <w:qFormat/>
    <w:rsid w:val="006764B8"/>
    <w:pPr>
      <w:spacing w:before="100" w:beforeAutospacing="1" w:after="100" w:afterAutospacing="1"/>
    </w:pPr>
    <w:rPr>
      <w:sz w:val="24"/>
    </w:rPr>
  </w:style>
  <w:style w:type="paragraph" w:customStyle="1" w:styleId="speech">
    <w:name w:val="speech"/>
    <w:basedOn w:val="Normal"/>
    <w:uiPriority w:val="99"/>
    <w:qFormat/>
    <w:rsid w:val="006764B8"/>
    <w:pPr>
      <w:spacing w:before="100" w:beforeAutospacing="1" w:after="100" w:afterAutospacing="1"/>
    </w:pPr>
    <w:rPr>
      <w:sz w:val="24"/>
    </w:rPr>
  </w:style>
  <w:style w:type="character" w:customStyle="1" w:styleId="adtext">
    <w:name w:val="adtext"/>
    <w:basedOn w:val="DefaultParagraphFont"/>
    <w:rsid w:val="006764B8"/>
  </w:style>
  <w:style w:type="character" w:customStyle="1" w:styleId="UL-Bold">
    <w:name w:val="UL-Bold"/>
    <w:basedOn w:val="DefaultParagraphFont"/>
    <w:rsid w:val="006764B8"/>
    <w:rPr>
      <w:u w:val="thick"/>
    </w:rPr>
  </w:style>
  <w:style w:type="character" w:customStyle="1" w:styleId="gl">
    <w:name w:val="gl"/>
    <w:basedOn w:val="DefaultParagraphFont"/>
    <w:rsid w:val="006764B8"/>
  </w:style>
  <w:style w:type="character" w:customStyle="1" w:styleId="qu730rj69h">
    <w:name w:val="qu730rj69h"/>
    <w:basedOn w:val="DefaultParagraphFont"/>
    <w:rsid w:val="006764B8"/>
  </w:style>
  <w:style w:type="paragraph" w:customStyle="1" w:styleId="optext">
    <w:name w:val="optext"/>
    <w:basedOn w:val="Normal"/>
    <w:uiPriority w:val="99"/>
    <w:qFormat/>
    <w:rsid w:val="006764B8"/>
    <w:pPr>
      <w:spacing w:before="100" w:beforeAutospacing="1" w:after="100" w:afterAutospacing="1"/>
    </w:pPr>
    <w:rPr>
      <w:sz w:val="24"/>
    </w:rPr>
  </w:style>
  <w:style w:type="character" w:customStyle="1" w:styleId="lmy74qr12z">
    <w:name w:val="lmy74qr12z"/>
    <w:basedOn w:val="DefaultParagraphFont"/>
    <w:rsid w:val="006764B8"/>
  </w:style>
  <w:style w:type="character" w:customStyle="1" w:styleId="icr880">
    <w:name w:val="icr880"/>
    <w:basedOn w:val="DefaultParagraphFont"/>
    <w:rsid w:val="006764B8"/>
  </w:style>
  <w:style w:type="character" w:customStyle="1" w:styleId="hx23q54">
    <w:name w:val="hx23q54"/>
    <w:basedOn w:val="DefaultParagraphFont"/>
    <w:rsid w:val="006764B8"/>
  </w:style>
  <w:style w:type="character" w:customStyle="1" w:styleId="m-5348258726587825636gmail-style13ptbold">
    <w:name w:val="m_-5348258726587825636gmail-style13ptbold"/>
    <w:basedOn w:val="DefaultParagraphFont"/>
    <w:rsid w:val="006764B8"/>
  </w:style>
  <w:style w:type="character" w:customStyle="1" w:styleId="m-5348258726587825636gmail-styleunderline">
    <w:name w:val="m_-5348258726587825636gmail-styleunderline"/>
    <w:basedOn w:val="DefaultParagraphFont"/>
    <w:rsid w:val="006764B8"/>
  </w:style>
  <w:style w:type="paragraph" w:customStyle="1" w:styleId="useless">
    <w:name w:val="useless"/>
    <w:basedOn w:val="Normal"/>
    <w:uiPriority w:val="99"/>
    <w:qFormat/>
    <w:rsid w:val="006764B8"/>
    <w:rPr>
      <w:rFonts w:eastAsia="Times New Roman"/>
      <w:sz w:val="12"/>
    </w:rPr>
  </w:style>
  <w:style w:type="character" w:customStyle="1" w:styleId="DDIUnderline">
    <w:name w:val="DDI Underline"/>
    <w:qFormat/>
    <w:rsid w:val="006764B8"/>
    <w:rPr>
      <w:rFonts w:ascii="Times New Roman" w:hAnsi="Times New Roman"/>
      <w:sz w:val="24"/>
      <w:u w:val="single"/>
    </w:rPr>
  </w:style>
  <w:style w:type="character" w:customStyle="1" w:styleId="Char1">
    <w:name w:val="Char1"/>
    <w:basedOn w:val="DefaultParagraphFont"/>
    <w:rsid w:val="006764B8"/>
    <w:rPr>
      <w:rFonts w:cs="Arial"/>
      <w:b/>
      <w:bCs/>
      <w:iCs/>
      <w:sz w:val="24"/>
      <w:szCs w:val="28"/>
      <w:lang w:val="en-US" w:eastAsia="en-US" w:bidi="ar-SA"/>
    </w:rPr>
  </w:style>
  <w:style w:type="paragraph" w:customStyle="1" w:styleId="ALLCAPS">
    <w:name w:val="ALL CAPS"/>
    <w:basedOn w:val="Normal"/>
    <w:link w:val="ALLCAPSChar"/>
    <w:qFormat/>
    <w:rsid w:val="006764B8"/>
    <w:rPr>
      <w:rFonts w:eastAsia="Times New Roman"/>
      <w:b/>
      <w:caps/>
    </w:rPr>
  </w:style>
  <w:style w:type="character" w:customStyle="1" w:styleId="ALLCAPSChar">
    <w:name w:val="ALL CAPS Char"/>
    <w:basedOn w:val="DefaultParagraphFont"/>
    <w:link w:val="ALLCAPS"/>
    <w:rsid w:val="006764B8"/>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6764B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6764B8"/>
    <w:rPr>
      <w:rFonts w:ascii="Arial" w:eastAsia="Times New Roman" w:hAnsi="Arial" w:cs="Arial"/>
      <w:b/>
      <w:sz w:val="24"/>
    </w:rPr>
  </w:style>
  <w:style w:type="character" w:customStyle="1" w:styleId="10ptnotbold">
    <w:name w:val="10ptnotbold"/>
    <w:basedOn w:val="DefaultParagraphFont"/>
    <w:rsid w:val="006764B8"/>
    <w:rPr>
      <w:sz w:val="20"/>
    </w:rPr>
  </w:style>
  <w:style w:type="character" w:customStyle="1" w:styleId="Cites-AuthorDate">
    <w:name w:val="Cites-Author/Date"/>
    <w:qFormat/>
    <w:rsid w:val="006764B8"/>
    <w:rPr>
      <w:rFonts w:ascii="Helvetica" w:hAnsi="Helvetica"/>
      <w:b/>
      <w:sz w:val="22"/>
      <w:szCs w:val="24"/>
      <w:u w:val="thick"/>
    </w:rPr>
  </w:style>
  <w:style w:type="paragraph" w:customStyle="1" w:styleId="CiteTag">
    <w:name w:val="Cite/Tag"/>
    <w:basedOn w:val="Normal"/>
    <w:qFormat/>
    <w:rsid w:val="006764B8"/>
    <w:rPr>
      <w:rFonts w:eastAsia="Cambria"/>
      <w:b/>
    </w:rPr>
  </w:style>
  <w:style w:type="character" w:customStyle="1" w:styleId="m489902567989944824gmail-style13ptbold">
    <w:name w:val="m_489902567989944824gmail-style13ptbold"/>
    <w:basedOn w:val="DefaultParagraphFont"/>
    <w:rsid w:val="006764B8"/>
  </w:style>
  <w:style w:type="character" w:customStyle="1" w:styleId="m489902567989944824gmail-styleunderline">
    <w:name w:val="m_489902567989944824gmail-styleunderline"/>
    <w:basedOn w:val="DefaultParagraphFont"/>
    <w:rsid w:val="006764B8"/>
  </w:style>
  <w:style w:type="character" w:customStyle="1" w:styleId="Mention3">
    <w:name w:val="Mention3"/>
    <w:basedOn w:val="DefaultParagraphFont"/>
    <w:uiPriority w:val="99"/>
    <w:semiHidden/>
    <w:unhideWhenUsed/>
    <w:rsid w:val="006764B8"/>
    <w:rPr>
      <w:color w:val="2B579A"/>
      <w:shd w:val="clear" w:color="auto" w:fill="E6E6E6"/>
    </w:rPr>
  </w:style>
  <w:style w:type="character" w:customStyle="1" w:styleId="m-5251091010484660064gmail-style13ptbold">
    <w:name w:val="m_-5251091010484660064gmail-style13ptbold"/>
    <w:basedOn w:val="DefaultParagraphFont"/>
    <w:rsid w:val="006764B8"/>
  </w:style>
  <w:style w:type="character" w:customStyle="1" w:styleId="m-5251091010484660064gmail-styleunderline">
    <w:name w:val="m_-5251091010484660064gmail-styleunderline"/>
    <w:basedOn w:val="DefaultParagraphFont"/>
    <w:rsid w:val="006764B8"/>
  </w:style>
  <w:style w:type="character" w:customStyle="1" w:styleId="tablecaption">
    <w:name w:val="tablecaption"/>
    <w:basedOn w:val="DefaultParagraphFont"/>
    <w:rsid w:val="006764B8"/>
  </w:style>
  <w:style w:type="character" w:customStyle="1" w:styleId="StyleLatinHelvetica105ptBlack">
    <w:name w:val="Style (Latin) Helvetica 10.5 pt Black"/>
    <w:basedOn w:val="DefaultParagraphFont"/>
    <w:rsid w:val="006764B8"/>
    <w:rPr>
      <w:rFonts w:ascii="Times New Roman" w:hAnsi="Times New Roman"/>
      <w:color w:val="000000"/>
      <w:sz w:val="21"/>
    </w:rPr>
  </w:style>
  <w:style w:type="character" w:customStyle="1" w:styleId="m-413333960618644972gmail-style13ptbold">
    <w:name w:val="m_-413333960618644972gmail-style13ptbold"/>
    <w:basedOn w:val="DefaultParagraphFont"/>
    <w:rsid w:val="006764B8"/>
  </w:style>
  <w:style w:type="character" w:customStyle="1" w:styleId="m-413333960618644972gmail-styleunderline">
    <w:name w:val="m_-413333960618644972gmail-styleunderline"/>
    <w:basedOn w:val="DefaultParagraphFont"/>
    <w:rsid w:val="006764B8"/>
  </w:style>
  <w:style w:type="character" w:customStyle="1" w:styleId="m8314098763611656848gmail-stylestylebold12pt">
    <w:name w:val="m_8314098763611656848gmail-stylestylebold12pt"/>
    <w:basedOn w:val="DefaultParagraphFont"/>
    <w:rsid w:val="006764B8"/>
  </w:style>
  <w:style w:type="character" w:customStyle="1" w:styleId="m8314098763611656848gmail-styleboldunderline">
    <w:name w:val="m_8314098763611656848gmail-styleboldunderline"/>
    <w:basedOn w:val="DefaultParagraphFont"/>
    <w:rsid w:val="006764B8"/>
  </w:style>
  <w:style w:type="paragraph" w:customStyle="1" w:styleId="Spacer">
    <w:name w:val="Spacer"/>
    <w:basedOn w:val="Heading1"/>
    <w:link w:val="SpacerChar"/>
    <w:autoRedefine/>
    <w:uiPriority w:val="4"/>
    <w:qFormat/>
    <w:rsid w:val="006764B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764B8"/>
    <w:rPr>
      <w:rFonts w:ascii="Arial" w:eastAsiaTheme="majorEastAsia" w:hAnsi="Arial" w:cstheme="majorBidi"/>
      <w:b/>
      <w:sz w:val="24"/>
      <w:szCs w:val="32"/>
    </w:rPr>
  </w:style>
  <w:style w:type="paragraph" w:customStyle="1" w:styleId="msonormal0">
    <w:name w:val="msonormal"/>
    <w:basedOn w:val="Normal"/>
    <w:uiPriority w:val="99"/>
    <w:qFormat/>
    <w:rsid w:val="006764B8"/>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6764B8"/>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6764B8"/>
  </w:style>
  <w:style w:type="character" w:customStyle="1" w:styleId="DateTimeChar">
    <w:name w:val="DateTime Char"/>
    <w:basedOn w:val="DefaultParagraphFont"/>
    <w:link w:val="DateTime"/>
    <w:uiPriority w:val="4"/>
    <w:rsid w:val="006764B8"/>
    <w:rPr>
      <w:rFonts w:ascii="Arial" w:hAnsi="Arial" w:cs="Arial"/>
    </w:rPr>
  </w:style>
  <w:style w:type="paragraph" w:customStyle="1" w:styleId="Lecture">
    <w:name w:val="Lecture"/>
    <w:next w:val="BodyText"/>
    <w:link w:val="LectureChar"/>
    <w:autoRedefine/>
    <w:uiPriority w:val="4"/>
    <w:qFormat/>
    <w:rsid w:val="006764B8"/>
    <w:pPr>
      <w:spacing w:after="0"/>
      <w:outlineLvl w:val="5"/>
    </w:pPr>
    <w:rPr>
      <w:rFonts w:ascii="Arial" w:hAnsi="Arial" w:cs="Arial"/>
      <w:spacing w:val="-10"/>
    </w:rPr>
  </w:style>
  <w:style w:type="character" w:customStyle="1" w:styleId="LectureChar">
    <w:name w:val="Lecture Char"/>
    <w:basedOn w:val="DateTimeChar"/>
    <w:link w:val="Lecture"/>
    <w:uiPriority w:val="4"/>
    <w:rsid w:val="006764B8"/>
    <w:rPr>
      <w:rFonts w:ascii="Arial" w:hAnsi="Arial" w:cs="Arial"/>
      <w:spacing w:val="-10"/>
    </w:rPr>
  </w:style>
  <w:style w:type="character" w:customStyle="1" w:styleId="m3262662096238345512gmail-style13ptbold">
    <w:name w:val="m_3262662096238345512gmail-style13ptbold"/>
    <w:basedOn w:val="DefaultParagraphFont"/>
    <w:rsid w:val="006764B8"/>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6764B8"/>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6764B8"/>
  </w:style>
  <w:style w:type="character" w:customStyle="1" w:styleId="m-6886276173800023131gmail-styleunderline">
    <w:name w:val="m_-6886276173800023131gmail-styleunderline"/>
    <w:basedOn w:val="DefaultParagraphFont"/>
    <w:rsid w:val="006764B8"/>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6764B8"/>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6764B8"/>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6764B8"/>
    <w:rPr>
      <w:rFonts w:ascii="Cambria" w:hAnsi="Cambria"/>
      <w:b/>
    </w:rPr>
  </w:style>
  <w:style w:type="character" w:customStyle="1" w:styleId="CitationChar">
    <w:name w:val="Citation Char"/>
    <w:aliases w:val="cites Char Char,Block Writing Char,Index Headers Char"/>
    <w:link w:val="Citation0"/>
    <w:uiPriority w:val="99"/>
    <w:qFormat/>
    <w:rsid w:val="006764B8"/>
    <w:rPr>
      <w:rFonts w:ascii="Cambria" w:hAnsi="Cambria" w:cs="Arial"/>
      <w:b/>
    </w:rPr>
  </w:style>
  <w:style w:type="paragraph" w:customStyle="1" w:styleId="CardChar1">
    <w:name w:val="Card Char"/>
    <w:basedOn w:val="Normal"/>
    <w:link w:val="CardCharChar0"/>
    <w:autoRedefine/>
    <w:rsid w:val="006764B8"/>
    <w:pPr>
      <w:ind w:right="360"/>
    </w:pPr>
    <w:rPr>
      <w:rFonts w:eastAsia="Times New Roman"/>
      <w:sz w:val="20"/>
      <w:szCs w:val="20"/>
    </w:rPr>
  </w:style>
  <w:style w:type="character" w:customStyle="1" w:styleId="CardUpSize-LightChar">
    <w:name w:val="CardUpSize - Light Char"/>
    <w:basedOn w:val="DefaultParagraphFont"/>
    <w:link w:val="CardUpSize-Light"/>
    <w:locked/>
    <w:rsid w:val="006764B8"/>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6764B8"/>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6764B8"/>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6764B8"/>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6764B8"/>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764B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6764B8"/>
  </w:style>
  <w:style w:type="character" w:customStyle="1" w:styleId="m5577519854659992616gmail-styleunderline">
    <w:name w:val="m_5577519854659992616gmail-styleunderline"/>
    <w:basedOn w:val="DefaultParagraphFont"/>
    <w:rsid w:val="006764B8"/>
  </w:style>
  <w:style w:type="paragraph" w:customStyle="1" w:styleId="analytics0">
    <w:name w:val="analytics"/>
    <w:basedOn w:val="Normal"/>
    <w:link w:val="analyticsChar0"/>
    <w:uiPriority w:val="4"/>
    <w:qFormat/>
    <w:rsid w:val="006764B8"/>
    <w:rPr>
      <w:b/>
      <w:color w:val="C00000"/>
      <w:sz w:val="26"/>
    </w:rPr>
  </w:style>
  <w:style w:type="character" w:customStyle="1" w:styleId="analyticsChar0">
    <w:name w:val="analytics Char"/>
    <w:basedOn w:val="DefaultParagraphFont"/>
    <w:link w:val="analytics0"/>
    <w:uiPriority w:val="4"/>
    <w:rsid w:val="006764B8"/>
    <w:rPr>
      <w:rFonts w:ascii="Arial" w:hAnsi="Arial" w:cs="Arial"/>
      <w:b/>
      <w:color w:val="C00000"/>
      <w:sz w:val="26"/>
    </w:rPr>
  </w:style>
  <w:style w:type="paragraph" w:customStyle="1" w:styleId="PhoTag">
    <w:name w:val="PhoTag"/>
    <w:basedOn w:val="Normal"/>
    <w:next w:val="Normal"/>
    <w:autoRedefine/>
    <w:qFormat/>
    <w:rsid w:val="006764B8"/>
    <w:rPr>
      <w:b/>
    </w:rPr>
  </w:style>
  <w:style w:type="character" w:customStyle="1" w:styleId="boldunderlineChar4">
    <w:name w:val="bold underline Char"/>
    <w:basedOn w:val="DefaultParagraphFont"/>
    <w:rsid w:val="006764B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764B8"/>
    <w:rPr>
      <w:rFonts w:eastAsia="Times New Roman"/>
      <w:sz w:val="16"/>
      <w:szCs w:val="20"/>
    </w:rPr>
  </w:style>
  <w:style w:type="character" w:customStyle="1" w:styleId="ReallySmallChar">
    <w:name w:val="Really Small Char"/>
    <w:basedOn w:val="DefaultParagraphFont"/>
    <w:link w:val="ReallySmall"/>
    <w:rsid w:val="006764B8"/>
    <w:rPr>
      <w:rFonts w:ascii="Arial" w:eastAsia="Times New Roman" w:hAnsi="Arial" w:cs="Arial"/>
      <w:sz w:val="16"/>
      <w:szCs w:val="20"/>
    </w:rPr>
  </w:style>
  <w:style w:type="paragraph" w:customStyle="1" w:styleId="Heading4Cite">
    <w:name w:val="Heading 4 Cite"/>
    <w:basedOn w:val="Normal"/>
    <w:link w:val="Heading4CiteChar"/>
    <w:autoRedefine/>
    <w:qFormat/>
    <w:rsid w:val="006764B8"/>
    <w:rPr>
      <w:rFonts w:eastAsia="Calibri"/>
      <w:color w:val="000000"/>
      <w:szCs w:val="24"/>
    </w:rPr>
  </w:style>
  <w:style w:type="character" w:customStyle="1" w:styleId="Heading4CiteChar">
    <w:name w:val="Heading 4 Cite Char"/>
    <w:link w:val="Heading4Cite"/>
    <w:rsid w:val="006764B8"/>
    <w:rPr>
      <w:rFonts w:ascii="Arial" w:eastAsia="Calibri" w:hAnsi="Arial" w:cs="Arial"/>
      <w:color w:val="000000"/>
      <w:szCs w:val="24"/>
    </w:rPr>
  </w:style>
  <w:style w:type="paragraph" w:customStyle="1" w:styleId="PageTitle0">
    <w:name w:val="Page Title"/>
    <w:basedOn w:val="Normal"/>
    <w:next w:val="Normal"/>
    <w:qFormat/>
    <w:rsid w:val="006764B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6764B8"/>
    <w:rPr>
      <w:rFonts w:eastAsia="Calibri"/>
      <w:b/>
      <w:color w:val="000000"/>
      <w:u w:val="single"/>
    </w:rPr>
  </w:style>
  <w:style w:type="character" w:customStyle="1" w:styleId="UnderlineEmphasisChar">
    <w:name w:val="Underline + Emphasis Char"/>
    <w:link w:val="UnderlineEmphasis"/>
    <w:rsid w:val="006764B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764B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764B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764B8"/>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764B8"/>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6764B8"/>
    <w:rPr>
      <w:rFonts w:eastAsia="Times New Roman"/>
      <w:color w:val="000000"/>
      <w:szCs w:val="20"/>
      <w:u w:val="single"/>
    </w:rPr>
  </w:style>
  <w:style w:type="character" w:customStyle="1" w:styleId="StyleUnderline9pt2Char">
    <w:name w:val="Style Underline + 9 pt2 Char"/>
    <w:link w:val="StyleUnderline9pt2"/>
    <w:rsid w:val="006764B8"/>
    <w:rPr>
      <w:rFonts w:ascii="Arial" w:eastAsia="Times New Roman" w:hAnsi="Arial" w:cs="Arial"/>
      <w:color w:val="000000"/>
      <w:szCs w:val="20"/>
      <w:u w:val="single"/>
    </w:rPr>
  </w:style>
  <w:style w:type="paragraph" w:customStyle="1" w:styleId="TxBr5p1">
    <w:name w:val="TxBr_5p1"/>
    <w:basedOn w:val="Normal"/>
    <w:rsid w:val="006764B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764B8"/>
    <w:pPr>
      <w:ind w:left="400"/>
    </w:pPr>
    <w:rPr>
      <w:rFonts w:eastAsia="Calibri"/>
      <w:color w:val="000000"/>
    </w:rPr>
  </w:style>
  <w:style w:type="numbering" w:customStyle="1" w:styleId="NoList12">
    <w:name w:val="No List12"/>
    <w:next w:val="NoList"/>
    <w:semiHidden/>
    <w:unhideWhenUsed/>
    <w:rsid w:val="006764B8"/>
  </w:style>
  <w:style w:type="numbering" w:customStyle="1" w:styleId="NoList21">
    <w:name w:val="No List21"/>
    <w:next w:val="NoList"/>
    <w:semiHidden/>
    <w:unhideWhenUsed/>
    <w:rsid w:val="006764B8"/>
  </w:style>
  <w:style w:type="numbering" w:customStyle="1" w:styleId="NoList211">
    <w:name w:val="No List211"/>
    <w:next w:val="NoList"/>
    <w:uiPriority w:val="99"/>
    <w:semiHidden/>
    <w:unhideWhenUsed/>
    <w:rsid w:val="006764B8"/>
  </w:style>
  <w:style w:type="character" w:customStyle="1" w:styleId="A11">
    <w:name w:val="A11"/>
    <w:rsid w:val="006764B8"/>
    <w:rPr>
      <w:rFonts w:ascii="Minion Pro" w:hAnsi="Minion Pro" w:cs="Minion Pro" w:hint="default"/>
      <w:color w:val="211D1E"/>
      <w:sz w:val="12"/>
      <w:szCs w:val="12"/>
    </w:rPr>
  </w:style>
  <w:style w:type="character" w:customStyle="1" w:styleId="A12">
    <w:name w:val="A12"/>
    <w:uiPriority w:val="99"/>
    <w:rsid w:val="006764B8"/>
    <w:rPr>
      <w:rFonts w:ascii="Minion Pro" w:hAnsi="Minion Pro" w:cs="Minion Pro" w:hint="default"/>
      <w:color w:val="211D1E"/>
      <w:sz w:val="22"/>
      <w:szCs w:val="22"/>
    </w:rPr>
  </w:style>
  <w:style w:type="character" w:customStyle="1" w:styleId="bold-italic-sub-c">
    <w:name w:val="bold-italic-sub-c"/>
    <w:basedOn w:val="DefaultParagraphFont"/>
    <w:rsid w:val="006764B8"/>
  </w:style>
  <w:style w:type="character" w:customStyle="1" w:styleId="charoverride-4">
    <w:name w:val="charoverride-4"/>
    <w:basedOn w:val="DefaultParagraphFont"/>
    <w:rsid w:val="006764B8"/>
  </w:style>
  <w:style w:type="character" w:customStyle="1" w:styleId="charoverride-3">
    <w:name w:val="charoverride-3"/>
    <w:basedOn w:val="DefaultParagraphFont"/>
    <w:rsid w:val="006764B8"/>
  </w:style>
  <w:style w:type="character" w:customStyle="1" w:styleId="BlockTitle2Char">
    <w:name w:val="Block Title2 Char"/>
    <w:link w:val="BlockTitle2"/>
    <w:rsid w:val="006764B8"/>
    <w:rPr>
      <w:rFonts w:ascii="Palatino Linotype" w:hAnsi="Palatino Linotype" w:cs="Arial"/>
      <w:b/>
      <w:sz w:val="28"/>
      <w:szCs w:val="24"/>
    </w:rPr>
  </w:style>
  <w:style w:type="paragraph" w:customStyle="1" w:styleId="tag1">
    <w:name w:val="tag1"/>
    <w:basedOn w:val="Normal"/>
    <w:qFormat/>
    <w:rsid w:val="006764B8"/>
    <w:rPr>
      <w:rFonts w:eastAsia="Times New Roman"/>
      <w:b/>
      <w:szCs w:val="20"/>
    </w:rPr>
  </w:style>
  <w:style w:type="paragraph" w:customStyle="1" w:styleId="tagcite1">
    <w:name w:val="tagcite"/>
    <w:basedOn w:val="Normal"/>
    <w:qFormat/>
    <w:rsid w:val="006764B8"/>
    <w:rPr>
      <w:rFonts w:eastAsia="Times New Roman"/>
      <w:b/>
    </w:rPr>
  </w:style>
  <w:style w:type="paragraph" w:customStyle="1" w:styleId="SmallFontCharCharChar">
    <w:name w:val="Small Font Char Char Char"/>
    <w:basedOn w:val="Normal"/>
    <w:uiPriority w:val="99"/>
    <w:qFormat/>
    <w:rsid w:val="006764B8"/>
    <w:rPr>
      <w:rFonts w:eastAsia="Times New Roman"/>
      <w:sz w:val="12"/>
    </w:rPr>
  </w:style>
  <w:style w:type="paragraph" w:customStyle="1" w:styleId="Regular">
    <w:name w:val="Regular"/>
    <w:qFormat/>
    <w:rsid w:val="006764B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764B8"/>
    <w:rPr>
      <w:bCs/>
      <w:kern w:val="28"/>
      <w:szCs w:val="32"/>
      <w:u w:val="single"/>
    </w:rPr>
  </w:style>
  <w:style w:type="character" w:customStyle="1" w:styleId="tag1Char">
    <w:name w:val="tag1 Char"/>
    <w:rsid w:val="006764B8"/>
    <w:rPr>
      <w:b/>
      <w:bCs w:val="0"/>
      <w:sz w:val="24"/>
    </w:rPr>
  </w:style>
  <w:style w:type="character" w:customStyle="1" w:styleId="SmallFontCharCharCharChar">
    <w:name w:val="Small Font Char Char Char Char"/>
    <w:rsid w:val="006764B8"/>
    <w:rPr>
      <w:rFonts w:ascii="Arial" w:hAnsi="Arial" w:cs="Arial" w:hint="default"/>
      <w:sz w:val="12"/>
      <w:szCs w:val="24"/>
    </w:rPr>
  </w:style>
  <w:style w:type="character" w:customStyle="1" w:styleId="TagCiteChar2">
    <w:name w:val="TagCite Char"/>
    <w:rsid w:val="006764B8"/>
    <w:rPr>
      <w:rFonts w:ascii="Garamond" w:hAnsi="Garamond" w:hint="default"/>
      <w:b/>
      <w:bCs w:val="0"/>
      <w:sz w:val="24"/>
      <w:szCs w:val="24"/>
    </w:rPr>
  </w:style>
  <w:style w:type="character" w:customStyle="1" w:styleId="heading2char2charchar1">
    <w:name w:val="heading2char2charchar1"/>
    <w:rsid w:val="006764B8"/>
  </w:style>
  <w:style w:type="character" w:customStyle="1" w:styleId="charchar60">
    <w:name w:val="charchar6"/>
    <w:rsid w:val="006764B8"/>
  </w:style>
  <w:style w:type="character" w:customStyle="1" w:styleId="searchtermbold">
    <w:name w:val="searchtermbold"/>
    <w:rsid w:val="006764B8"/>
  </w:style>
  <w:style w:type="character" w:customStyle="1" w:styleId="regtext">
    <w:name w:val="regtext"/>
    <w:uiPriority w:val="99"/>
    <w:rsid w:val="006764B8"/>
  </w:style>
  <w:style w:type="character" w:customStyle="1" w:styleId="bps-topic-ident">
    <w:name w:val="bps-topic-ident"/>
    <w:rsid w:val="006764B8"/>
  </w:style>
  <w:style w:type="character" w:customStyle="1" w:styleId="RegularChar">
    <w:name w:val="Regular Char"/>
    <w:rsid w:val="006764B8"/>
    <w:rPr>
      <w:rFonts w:ascii="Garamond" w:hAnsi="Garamond" w:cs="Arial" w:hint="default"/>
      <w:bCs/>
      <w:kern w:val="20"/>
      <w:szCs w:val="32"/>
      <w:lang w:val="en-US" w:eastAsia="en-US" w:bidi="ar-SA"/>
    </w:rPr>
  </w:style>
  <w:style w:type="character" w:customStyle="1" w:styleId="BoldunderlineChar5">
    <w:name w:val="Bold underline Char"/>
    <w:rsid w:val="006764B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764B8"/>
    <w:rPr>
      <w:b/>
      <w:lang w:val="en-US" w:eastAsia="en-US"/>
    </w:rPr>
  </w:style>
  <w:style w:type="paragraph" w:customStyle="1" w:styleId="FreeForm">
    <w:name w:val="Free Form"/>
    <w:qFormat/>
    <w:rsid w:val="006764B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764B8"/>
    <w:rPr>
      <w:rFonts w:cs="Calibri"/>
      <w:b/>
      <w:u w:val="single"/>
    </w:rPr>
  </w:style>
  <w:style w:type="paragraph" w:customStyle="1" w:styleId="AuthorDate2">
    <w:name w:val="Author/Date"/>
    <w:basedOn w:val="Normal"/>
    <w:link w:val="AuthorDateChar0"/>
    <w:qFormat/>
    <w:rsid w:val="006764B8"/>
    <w:rPr>
      <w:rFonts w:asciiTheme="minorHAnsi" w:hAnsiTheme="minorHAnsi" w:cs="Calibri"/>
      <w:b/>
      <w:u w:val="single"/>
    </w:rPr>
  </w:style>
  <w:style w:type="character" w:customStyle="1" w:styleId="HilightChar">
    <w:name w:val="Hilight Char"/>
    <w:rsid w:val="006764B8"/>
    <w:rPr>
      <w:rFonts w:eastAsia="Calibri"/>
      <w:b/>
      <w:noProof w:val="0"/>
      <w:sz w:val="22"/>
      <w:szCs w:val="22"/>
      <w:u w:val="single"/>
      <w:lang w:val="en-US" w:eastAsia="ar-SA" w:bidi="ar-SA"/>
    </w:rPr>
  </w:style>
  <w:style w:type="paragraph" w:customStyle="1" w:styleId="TagCite2">
    <w:name w:val="Tag &amp; Cite"/>
    <w:basedOn w:val="Normal"/>
    <w:link w:val="TagCiteChar3"/>
    <w:qFormat/>
    <w:rsid w:val="006764B8"/>
    <w:pPr>
      <w:jc w:val="both"/>
    </w:pPr>
    <w:rPr>
      <w:rFonts w:eastAsia="Times New Roman"/>
      <w:b/>
    </w:rPr>
  </w:style>
  <w:style w:type="character" w:customStyle="1" w:styleId="TagCiteChar3">
    <w:name w:val="Tag &amp; Cite Char"/>
    <w:link w:val="TagCite2"/>
    <w:rsid w:val="006764B8"/>
    <w:rPr>
      <w:rFonts w:ascii="Arial" w:eastAsia="Times New Roman" w:hAnsi="Arial" w:cs="Arial"/>
      <w:b/>
    </w:rPr>
  </w:style>
  <w:style w:type="paragraph" w:customStyle="1" w:styleId="HighlightedText">
    <w:name w:val="Highlighted Text"/>
    <w:basedOn w:val="Normal"/>
    <w:link w:val="HighlightedTextChar"/>
    <w:qFormat/>
    <w:rsid w:val="006764B8"/>
    <w:pPr>
      <w:jc w:val="both"/>
    </w:pPr>
    <w:rPr>
      <w:rFonts w:eastAsia="Times New Roman"/>
      <w:u w:val="thick"/>
    </w:rPr>
  </w:style>
  <w:style w:type="character" w:customStyle="1" w:styleId="HighlightedTextChar">
    <w:name w:val="Highlighted Text Char"/>
    <w:link w:val="HighlightedText"/>
    <w:rsid w:val="006764B8"/>
    <w:rPr>
      <w:rFonts w:ascii="Arial" w:eastAsia="Times New Roman" w:hAnsi="Arial" w:cs="Arial"/>
      <w:u w:val="thick"/>
    </w:rPr>
  </w:style>
  <w:style w:type="character" w:customStyle="1" w:styleId="StyleUnderlineCharChar">
    <w:name w:val="Style Underline Char Char"/>
    <w:rsid w:val="006764B8"/>
    <w:rPr>
      <w:rFonts w:ascii="Times New Roman" w:eastAsia="Times New Roman" w:hAnsi="Times New Roman" w:cs="Times New Roman"/>
      <w:sz w:val="20"/>
      <w:szCs w:val="20"/>
      <w:u w:val="single"/>
    </w:rPr>
  </w:style>
  <w:style w:type="character" w:customStyle="1" w:styleId="c1">
    <w:name w:val="c1"/>
    <w:rsid w:val="006764B8"/>
  </w:style>
  <w:style w:type="paragraph" w:customStyle="1" w:styleId="TagStyle0">
    <w:name w:val="Tag Style"/>
    <w:basedOn w:val="Normal"/>
    <w:qFormat/>
    <w:rsid w:val="006764B8"/>
    <w:rPr>
      <w:rFonts w:eastAsia="Times New Roman"/>
      <w:b/>
    </w:rPr>
  </w:style>
  <w:style w:type="paragraph" w:customStyle="1" w:styleId="Hat2">
    <w:name w:val="Hat2"/>
    <w:basedOn w:val="Heading2"/>
    <w:next w:val="Heading2"/>
    <w:autoRedefine/>
    <w:uiPriority w:val="99"/>
    <w:qFormat/>
    <w:rsid w:val="006764B8"/>
    <w:pPr>
      <w:keepNext w:val="0"/>
      <w:keepLines w:val="0"/>
      <w:pageBreakBefore w:val="0"/>
      <w:jc w:val="left"/>
    </w:pPr>
    <w:rPr>
      <w:rFonts w:eastAsia="Calibri" w:cs="Times New Roman"/>
      <w:caps/>
      <w:sz w:val="20"/>
      <w:u w:val="none"/>
    </w:rPr>
  </w:style>
  <w:style w:type="character" w:customStyle="1" w:styleId="Highlight1">
    <w:name w:val="Highlight"/>
    <w:qFormat/>
    <w:rsid w:val="006764B8"/>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6764B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764B8"/>
    <w:pPr>
      <w:spacing w:after="200" w:line="276" w:lineRule="auto"/>
    </w:pPr>
    <w:rPr>
      <w:rFonts w:ascii="Cambria" w:eastAsia="Times New Roman" w:hAnsi="Cambria" w:cs="Times New Roman"/>
      <w:u w:val="thick"/>
      <w:lang w:eastAsia="ko-KR"/>
    </w:rPr>
  </w:style>
  <w:style w:type="character" w:customStyle="1" w:styleId="Underline4">
    <w:name w:val="*Underline*"/>
    <w:rsid w:val="006764B8"/>
    <w:rPr>
      <w:rFonts w:ascii="Times New Roman" w:hAnsi="Times New Roman"/>
      <w:b/>
      <w:sz w:val="24"/>
      <w:u w:val="single"/>
    </w:rPr>
  </w:style>
  <w:style w:type="paragraph" w:customStyle="1" w:styleId="TxBr33p1">
    <w:name w:val="TxBr_33p1"/>
    <w:basedOn w:val="Normal"/>
    <w:uiPriority w:val="99"/>
    <w:qFormat/>
    <w:rsid w:val="006764B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764B8"/>
    <w:rPr>
      <w:rFonts w:eastAsia="SimSun"/>
      <w:lang w:eastAsia="zh-CN"/>
    </w:rPr>
  </w:style>
  <w:style w:type="character" w:customStyle="1" w:styleId="Heading51">
    <w:name w:val="Heading 51"/>
    <w:aliases w:val="Heading 5 Char Char Char"/>
    <w:rsid w:val="006764B8"/>
    <w:rPr>
      <w:b/>
      <w:bCs/>
      <w:iCs/>
      <w:szCs w:val="26"/>
      <w:lang w:val="en-US" w:eastAsia="en-US" w:bidi="ar-SA"/>
    </w:rPr>
  </w:style>
  <w:style w:type="character" w:customStyle="1" w:styleId="comments-post">
    <w:name w:val="comments-post"/>
    <w:rsid w:val="006764B8"/>
  </w:style>
  <w:style w:type="paragraph" w:customStyle="1" w:styleId="Irrelevant6font">
    <w:name w:val="Irrelevant (6 font)"/>
    <w:basedOn w:val="Normal"/>
    <w:link w:val="Irrelevant6fontChar"/>
    <w:qFormat/>
    <w:rsid w:val="006764B8"/>
    <w:pPr>
      <w:ind w:left="547" w:right="648"/>
      <w:jc w:val="both"/>
    </w:pPr>
    <w:rPr>
      <w:rFonts w:eastAsia="Calibri"/>
      <w:sz w:val="12"/>
      <w:szCs w:val="12"/>
    </w:rPr>
  </w:style>
  <w:style w:type="character" w:customStyle="1" w:styleId="Irrelevant5fontChar">
    <w:name w:val="Irrelevant (5 font) Char"/>
    <w:rsid w:val="006764B8"/>
    <w:rPr>
      <w:sz w:val="10"/>
      <w:szCs w:val="10"/>
      <w:lang w:val="en-US" w:eastAsia="en-US" w:bidi="ar-SA"/>
    </w:rPr>
  </w:style>
  <w:style w:type="character" w:customStyle="1" w:styleId="Hyperlink13">
    <w:name w:val="Hyperlink13"/>
    <w:rsid w:val="006764B8"/>
    <w:rPr>
      <w:b w:val="0"/>
      <w:bCs w:val="0"/>
      <w:strike w:val="0"/>
      <w:dstrike w:val="0"/>
      <w:color w:val="008000"/>
      <w:sz w:val="20"/>
      <w:szCs w:val="20"/>
      <w:u w:val="none"/>
      <w:effect w:val="none"/>
    </w:rPr>
  </w:style>
  <w:style w:type="character" w:customStyle="1" w:styleId="standardcontent1">
    <w:name w:val="standardcontent1"/>
    <w:rsid w:val="006764B8"/>
    <w:rPr>
      <w:rFonts w:ascii="Arial" w:hAnsi="Arial" w:cs="Arial" w:hint="default"/>
      <w:strike w:val="0"/>
      <w:dstrike w:val="0"/>
      <w:sz w:val="24"/>
      <w:szCs w:val="24"/>
      <w:u w:val="none"/>
      <w:effect w:val="none"/>
    </w:rPr>
  </w:style>
  <w:style w:type="character" w:customStyle="1" w:styleId="Hyperlink4">
    <w:name w:val="Hyperlink4"/>
    <w:rsid w:val="006764B8"/>
    <w:rPr>
      <w:color w:val="000066"/>
      <w:u w:val="single"/>
    </w:rPr>
  </w:style>
  <w:style w:type="paragraph" w:customStyle="1" w:styleId="rddateline">
    <w:name w:val="rddateline"/>
    <w:basedOn w:val="Normal"/>
    <w:uiPriority w:val="99"/>
    <w:qFormat/>
    <w:rsid w:val="006764B8"/>
    <w:rPr>
      <w:rFonts w:eastAsia="Calibri"/>
      <w:szCs w:val="20"/>
    </w:rPr>
  </w:style>
  <w:style w:type="paragraph" w:customStyle="1" w:styleId="rdheadline">
    <w:name w:val="rdheadline"/>
    <w:basedOn w:val="Normal"/>
    <w:uiPriority w:val="99"/>
    <w:qFormat/>
    <w:rsid w:val="006764B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764B8"/>
    <w:pPr>
      <w:spacing w:after="100" w:afterAutospacing="1"/>
    </w:pPr>
    <w:rPr>
      <w:rFonts w:ascii="Verdana" w:eastAsia="Calibri" w:hAnsi="Verdana"/>
      <w:szCs w:val="20"/>
    </w:rPr>
  </w:style>
  <w:style w:type="character" w:customStyle="1" w:styleId="rddeckline1">
    <w:name w:val="rddeckline1"/>
    <w:rsid w:val="006764B8"/>
    <w:rPr>
      <w:rFonts w:ascii="Verdana" w:hAnsi="Verdana" w:hint="default"/>
      <w:b/>
      <w:bCs/>
      <w:sz w:val="22"/>
      <w:szCs w:val="22"/>
    </w:rPr>
  </w:style>
  <w:style w:type="character" w:customStyle="1" w:styleId="contact1">
    <w:name w:val="contact1"/>
    <w:rsid w:val="006764B8"/>
    <w:rPr>
      <w:rFonts w:ascii="Tahoma" w:hAnsi="Tahoma" w:cs="Tahoma" w:hint="default"/>
      <w:color w:val="999999"/>
      <w:sz w:val="20"/>
      <w:szCs w:val="20"/>
    </w:rPr>
  </w:style>
  <w:style w:type="character" w:customStyle="1" w:styleId="credits1">
    <w:name w:val="credits1"/>
    <w:rsid w:val="006764B8"/>
    <w:rPr>
      <w:rFonts w:ascii="Tahoma" w:hAnsi="Tahoma" w:cs="Tahoma" w:hint="default"/>
      <w:color w:val="999999"/>
      <w:sz w:val="16"/>
      <w:szCs w:val="16"/>
    </w:rPr>
  </w:style>
  <w:style w:type="paragraph" w:customStyle="1" w:styleId="Heading20">
    <w:name w:val="Heading2"/>
    <w:basedOn w:val="Normal"/>
    <w:link w:val="Heading2Char0"/>
    <w:qFormat/>
    <w:rsid w:val="006764B8"/>
    <w:pPr>
      <w:jc w:val="center"/>
    </w:pPr>
    <w:rPr>
      <w:rFonts w:eastAsia="Times New Roman"/>
      <w:b/>
      <w:caps/>
    </w:rPr>
  </w:style>
  <w:style w:type="character" w:customStyle="1" w:styleId="Heading2Char0">
    <w:name w:val="Heading2 Char"/>
    <w:link w:val="Heading20"/>
    <w:rsid w:val="006764B8"/>
    <w:rPr>
      <w:rFonts w:ascii="Arial" w:eastAsia="Times New Roman" w:hAnsi="Arial" w:cs="Arial"/>
      <w:b/>
      <w:caps/>
    </w:rPr>
  </w:style>
  <w:style w:type="paragraph" w:customStyle="1" w:styleId="Header2">
    <w:name w:val="Header2"/>
    <w:basedOn w:val="Heading20"/>
    <w:link w:val="Header2Char"/>
    <w:qFormat/>
    <w:rsid w:val="006764B8"/>
  </w:style>
  <w:style w:type="character" w:customStyle="1" w:styleId="Header2Char">
    <w:name w:val="Header2 Char"/>
    <w:link w:val="Header2"/>
    <w:rsid w:val="006764B8"/>
    <w:rPr>
      <w:rFonts w:ascii="Arial" w:eastAsia="Times New Roman" w:hAnsi="Arial" w:cs="Arial"/>
      <w:b/>
      <w:caps/>
    </w:rPr>
  </w:style>
  <w:style w:type="paragraph" w:customStyle="1" w:styleId="Underlinedcard1">
    <w:name w:val="Underlined card"/>
    <w:basedOn w:val="Normal"/>
    <w:link w:val="UnderlinedcardChar1"/>
    <w:autoRedefine/>
    <w:qFormat/>
    <w:rsid w:val="006764B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764B8"/>
    <w:rPr>
      <w:rFonts w:ascii="Arial" w:eastAsia="Times New Roman" w:hAnsi="Arial" w:cs="Arial"/>
      <w:u w:val="thick"/>
    </w:rPr>
  </w:style>
  <w:style w:type="paragraph" w:customStyle="1" w:styleId="StyleHeading212pt">
    <w:name w:val="Style Heading2 + 12 pt"/>
    <w:basedOn w:val="Heading20"/>
    <w:link w:val="StyleHeading212ptChar"/>
    <w:qFormat/>
    <w:rsid w:val="006764B8"/>
    <w:rPr>
      <w:bCs/>
    </w:rPr>
  </w:style>
  <w:style w:type="character" w:customStyle="1" w:styleId="StyleHeading212ptChar">
    <w:name w:val="Style Heading2 + 12 pt Char"/>
    <w:link w:val="StyleHeading212pt"/>
    <w:rsid w:val="006764B8"/>
    <w:rPr>
      <w:rFonts w:ascii="Arial" w:eastAsia="Times New Roman" w:hAnsi="Arial" w:cs="Arial"/>
      <w:b/>
      <w:bCs/>
      <w:caps/>
    </w:rPr>
  </w:style>
  <w:style w:type="paragraph" w:customStyle="1" w:styleId="Heading212pt">
    <w:name w:val="Heading2 + 12 pt"/>
    <w:basedOn w:val="StyleHeading212pt"/>
    <w:link w:val="Heading212ptChar"/>
    <w:qFormat/>
    <w:rsid w:val="006764B8"/>
  </w:style>
  <w:style w:type="character" w:customStyle="1" w:styleId="Heading212ptChar">
    <w:name w:val="Heading2 + 12 pt Char"/>
    <w:link w:val="Heading212pt"/>
    <w:rsid w:val="006764B8"/>
    <w:rPr>
      <w:rFonts w:ascii="Arial" w:eastAsia="Times New Roman" w:hAnsi="Arial" w:cs="Arial"/>
      <w:b/>
      <w:bCs/>
      <w:caps/>
    </w:rPr>
  </w:style>
  <w:style w:type="character" w:customStyle="1" w:styleId="StyleBoldText12pt10ptNotBoldKernat16pt">
    <w:name w:val="Style Bold Text 12 pt + 10 pt Not Bold Kern at 16 pt"/>
    <w:rsid w:val="006764B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764B8"/>
  </w:style>
  <w:style w:type="paragraph" w:customStyle="1" w:styleId="highlightcardtext">
    <w:name w:val="highlight card text"/>
    <w:basedOn w:val="evidencetext"/>
    <w:uiPriority w:val="99"/>
    <w:qFormat/>
    <w:rsid w:val="006764B8"/>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6764B8"/>
    <w:pPr>
      <w:ind w:left="1440" w:right="2016"/>
    </w:pPr>
    <w:rPr>
      <w:rFonts w:eastAsia="Calibri"/>
      <w:sz w:val="18"/>
      <w:u w:val="single"/>
    </w:rPr>
  </w:style>
  <w:style w:type="paragraph" w:customStyle="1" w:styleId="underlinecard1">
    <w:name w:val="underline card"/>
    <w:basedOn w:val="Normal"/>
    <w:uiPriority w:val="99"/>
    <w:qFormat/>
    <w:rsid w:val="006764B8"/>
    <w:pPr>
      <w:ind w:left="1728" w:right="1728"/>
    </w:pPr>
    <w:rPr>
      <w:rFonts w:eastAsia="Calibri"/>
      <w:sz w:val="18"/>
      <w:u w:val="single"/>
    </w:rPr>
  </w:style>
  <w:style w:type="paragraph" w:customStyle="1" w:styleId="CardsChar2">
    <w:name w:val="Cards Char2"/>
    <w:basedOn w:val="Normal"/>
    <w:uiPriority w:val="99"/>
    <w:qFormat/>
    <w:rsid w:val="006764B8"/>
    <w:pPr>
      <w:autoSpaceDE w:val="0"/>
      <w:autoSpaceDN w:val="0"/>
      <w:adjustRightInd w:val="0"/>
      <w:ind w:left="432" w:right="432"/>
      <w:jc w:val="both"/>
    </w:pPr>
    <w:rPr>
      <w:rFonts w:eastAsia="Calibri"/>
      <w:szCs w:val="20"/>
    </w:rPr>
  </w:style>
  <w:style w:type="character" w:customStyle="1" w:styleId="UnderlinedCards">
    <w:name w:val="Underlined Cards"/>
    <w:rsid w:val="006764B8"/>
    <w:rPr>
      <w:sz w:val="24"/>
      <w:szCs w:val="24"/>
      <w:u w:val="thick"/>
      <w:lang w:val="en-US" w:eastAsia="en-US" w:bidi="ar-SA"/>
    </w:rPr>
  </w:style>
  <w:style w:type="character" w:customStyle="1" w:styleId="highlightcardtextChar">
    <w:name w:val="highlight card text Char"/>
    <w:rsid w:val="006764B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764B8"/>
    <w:pPr>
      <w:ind w:left="1728" w:right="1728"/>
    </w:pPr>
    <w:rPr>
      <w:rFonts w:eastAsia="Times New Roman"/>
      <w:sz w:val="18"/>
    </w:rPr>
  </w:style>
  <w:style w:type="character" w:customStyle="1" w:styleId="CardTextCharCharCharCharChar">
    <w:name w:val="Card Text Char Char Char Char Char"/>
    <w:link w:val="CardTextCharCharCharChar"/>
    <w:rsid w:val="006764B8"/>
    <w:rPr>
      <w:rFonts w:ascii="Arial" w:eastAsia="Times New Roman" w:hAnsi="Arial" w:cs="Arial"/>
      <w:sz w:val="18"/>
    </w:rPr>
  </w:style>
  <w:style w:type="character" w:customStyle="1" w:styleId="TagsChar4">
    <w:name w:val="Tags Char4"/>
    <w:rsid w:val="006764B8"/>
    <w:rPr>
      <w:b/>
      <w:lang w:val="en-US" w:eastAsia="en-US" w:bidi="ar-SA"/>
    </w:rPr>
  </w:style>
  <w:style w:type="character" w:customStyle="1" w:styleId="tightinline1">
    <w:name w:val="tightinline1"/>
    <w:rsid w:val="006764B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764B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764B8"/>
    <w:rPr>
      <w:rFonts w:eastAsia="Calibri"/>
      <w:b/>
    </w:rPr>
  </w:style>
  <w:style w:type="character" w:customStyle="1" w:styleId="blsp-spelling-corrected">
    <w:name w:val="blsp-spelling-corrected"/>
    <w:rsid w:val="006764B8"/>
  </w:style>
  <w:style w:type="character" w:customStyle="1" w:styleId="blsp-spelling-error">
    <w:name w:val="blsp-spelling-error"/>
    <w:rsid w:val="006764B8"/>
  </w:style>
  <w:style w:type="character" w:customStyle="1" w:styleId="sup">
    <w:name w:val="sup"/>
    <w:rsid w:val="006764B8"/>
  </w:style>
  <w:style w:type="character" w:customStyle="1" w:styleId="pgnum">
    <w:name w:val="pgnum"/>
    <w:rsid w:val="006764B8"/>
  </w:style>
  <w:style w:type="character" w:customStyle="1" w:styleId="SmallFontCharChar">
    <w:name w:val="Small Font Char Char"/>
    <w:rsid w:val="006764B8"/>
    <w:rPr>
      <w:rFonts w:ascii="Arial" w:hAnsi="Arial"/>
      <w:sz w:val="12"/>
      <w:szCs w:val="24"/>
      <w:lang w:val="en-US" w:eastAsia="en-US" w:bidi="ar-SA"/>
    </w:rPr>
  </w:style>
  <w:style w:type="paragraph" w:customStyle="1" w:styleId="textmargin">
    <w:name w:val="textmargin"/>
    <w:basedOn w:val="Normal"/>
    <w:uiPriority w:val="99"/>
    <w:qFormat/>
    <w:rsid w:val="006764B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764B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764B8"/>
    <w:rPr>
      <w:rFonts w:eastAsia="Calibri"/>
      <w:color w:val="000000"/>
    </w:rPr>
  </w:style>
  <w:style w:type="paragraph" w:customStyle="1" w:styleId="bc2">
    <w:name w:val="bc_2"/>
    <w:basedOn w:val="Normal"/>
    <w:uiPriority w:val="99"/>
    <w:qFormat/>
    <w:rsid w:val="006764B8"/>
    <w:pPr>
      <w:spacing w:before="100" w:beforeAutospacing="1" w:after="100" w:afterAutospacing="1"/>
    </w:pPr>
    <w:rPr>
      <w:rFonts w:eastAsia="Calibri"/>
      <w:color w:val="000000"/>
    </w:rPr>
  </w:style>
  <w:style w:type="character" w:customStyle="1" w:styleId="bc21">
    <w:name w:val="bc_21"/>
    <w:rsid w:val="006764B8"/>
  </w:style>
  <w:style w:type="paragraph" w:customStyle="1" w:styleId="style22">
    <w:name w:val="style2"/>
    <w:basedOn w:val="Normal"/>
    <w:uiPriority w:val="99"/>
    <w:qFormat/>
    <w:rsid w:val="006764B8"/>
    <w:rPr>
      <w:rFonts w:ascii="Verdana" w:eastAsia="Calibri" w:hAnsi="Verdana"/>
      <w:szCs w:val="20"/>
    </w:rPr>
  </w:style>
  <w:style w:type="paragraph" w:customStyle="1" w:styleId="quote2">
    <w:name w:val="quote2"/>
    <w:basedOn w:val="Normal"/>
    <w:uiPriority w:val="99"/>
    <w:qFormat/>
    <w:rsid w:val="006764B8"/>
    <w:rPr>
      <w:rFonts w:ascii="Verdana" w:eastAsia="Calibri" w:hAnsi="Verdana"/>
      <w:szCs w:val="20"/>
    </w:rPr>
  </w:style>
  <w:style w:type="character" w:customStyle="1" w:styleId="copystyle">
    <w:name w:val="copystyle"/>
    <w:rsid w:val="006764B8"/>
  </w:style>
  <w:style w:type="paragraph" w:customStyle="1" w:styleId="BlockTitle10">
    <w:name w:val="Block Title #1"/>
    <w:basedOn w:val="Heading1"/>
    <w:qFormat/>
    <w:rsid w:val="006764B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764B8"/>
    <w:rPr>
      <w:rFonts w:ascii="Arial" w:hAnsi="Arial" w:cs="Arial"/>
      <w:b/>
      <w:bCs/>
      <w:kern w:val="32"/>
      <w:sz w:val="24"/>
      <w:szCs w:val="24"/>
      <w:lang w:val="en-US" w:eastAsia="en-US" w:bidi="ar-SA"/>
    </w:rPr>
  </w:style>
  <w:style w:type="character" w:customStyle="1" w:styleId="ReadUnderline">
    <w:name w:val="Read Underline"/>
    <w:rsid w:val="006764B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764B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764B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764B8"/>
    <w:rPr>
      <w:rFonts w:eastAsia="Times New Roman"/>
      <w:sz w:val="18"/>
    </w:rPr>
  </w:style>
  <w:style w:type="paragraph" w:customStyle="1" w:styleId="F4">
    <w:name w:val="F4"/>
    <w:basedOn w:val="Normal"/>
    <w:link w:val="F4Char"/>
    <w:qFormat/>
    <w:rsid w:val="006764B8"/>
    <w:pPr>
      <w:ind w:left="288" w:right="288"/>
    </w:pPr>
    <w:rPr>
      <w:rFonts w:eastAsia="Times New Roman"/>
      <w:szCs w:val="20"/>
      <w:u w:val="single"/>
    </w:rPr>
  </w:style>
  <w:style w:type="character" w:customStyle="1" w:styleId="F4Char">
    <w:name w:val="F4 Char"/>
    <w:link w:val="F4"/>
    <w:rsid w:val="006764B8"/>
    <w:rPr>
      <w:rFonts w:ascii="Arial" w:eastAsia="Times New Roman" w:hAnsi="Arial" w:cs="Arial"/>
      <w:szCs w:val="20"/>
      <w:u w:val="single"/>
    </w:rPr>
  </w:style>
  <w:style w:type="paragraph" w:customStyle="1" w:styleId="StyleCARD">
    <w:name w:val="Style CARD +"/>
    <w:basedOn w:val="Normal"/>
    <w:link w:val="StyleCARDChar"/>
    <w:qFormat/>
    <w:rsid w:val="006764B8"/>
    <w:pPr>
      <w:ind w:left="300" w:right="288"/>
    </w:pPr>
    <w:rPr>
      <w:rFonts w:eastAsia="Times New Roman"/>
      <w:szCs w:val="20"/>
    </w:rPr>
  </w:style>
  <w:style w:type="character" w:customStyle="1" w:styleId="StyleCARDChar">
    <w:name w:val="Style CARD + Char"/>
    <w:link w:val="StyleCARD"/>
    <w:rsid w:val="006764B8"/>
    <w:rPr>
      <w:rFonts w:ascii="Arial" w:eastAsia="Times New Roman" w:hAnsi="Arial" w:cs="Arial"/>
      <w:szCs w:val="20"/>
    </w:rPr>
  </w:style>
  <w:style w:type="character" w:customStyle="1" w:styleId="noiconheadline">
    <w:name w:val="noicon_headline"/>
    <w:rsid w:val="006764B8"/>
  </w:style>
  <w:style w:type="paragraph" w:styleId="MacroText">
    <w:name w:val="macro"/>
    <w:link w:val="MacroTextChar"/>
    <w:rsid w:val="006764B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764B8"/>
    <w:rPr>
      <w:rFonts w:ascii="Courier New" w:eastAsia="Times New Roman" w:hAnsi="Courier New" w:cs="Courier New"/>
      <w:sz w:val="20"/>
      <w:szCs w:val="20"/>
    </w:rPr>
  </w:style>
  <w:style w:type="character" w:customStyle="1" w:styleId="pp1">
    <w:name w:val="pp1"/>
    <w:rsid w:val="006764B8"/>
    <w:rPr>
      <w:rFonts w:ascii="Times New Roman" w:hAnsi="Times New Roman" w:cs="Times New Roman" w:hint="default"/>
      <w:i w:val="0"/>
      <w:iCs w:val="0"/>
      <w:smallCaps w:val="0"/>
      <w:sz w:val="30"/>
      <w:szCs w:val="30"/>
    </w:rPr>
  </w:style>
  <w:style w:type="character" w:customStyle="1" w:styleId="prbodytext1">
    <w:name w:val="pr_bodytext1"/>
    <w:rsid w:val="006764B8"/>
    <w:rPr>
      <w:rFonts w:ascii="Arial" w:hAnsi="Arial" w:cs="Arial" w:hint="default"/>
      <w:sz w:val="20"/>
      <w:szCs w:val="20"/>
    </w:rPr>
  </w:style>
  <w:style w:type="character" w:customStyle="1" w:styleId="marrontitulobig">
    <w:name w:val="marron_titulo_big"/>
    <w:rsid w:val="006764B8"/>
  </w:style>
  <w:style w:type="character" w:customStyle="1" w:styleId="articlehead">
    <w:name w:val="articlehead"/>
    <w:rsid w:val="006764B8"/>
  </w:style>
  <w:style w:type="character" w:customStyle="1" w:styleId="lead">
    <w:name w:val="lead"/>
    <w:rsid w:val="006764B8"/>
  </w:style>
  <w:style w:type="character" w:customStyle="1" w:styleId="manchettebig2">
    <w:name w:val="manchettebig2"/>
    <w:rsid w:val="006764B8"/>
  </w:style>
  <w:style w:type="character" w:customStyle="1" w:styleId="blue3">
    <w:name w:val="blue3"/>
    <w:rsid w:val="006764B8"/>
  </w:style>
  <w:style w:type="paragraph" w:customStyle="1" w:styleId="issuedetails">
    <w:name w:val="issue_details"/>
    <w:basedOn w:val="Normal"/>
    <w:uiPriority w:val="99"/>
    <w:qFormat/>
    <w:rsid w:val="006764B8"/>
    <w:pPr>
      <w:spacing w:before="100" w:beforeAutospacing="1" w:after="100" w:afterAutospacing="1"/>
    </w:pPr>
    <w:rPr>
      <w:rFonts w:eastAsia="Times New Roman"/>
    </w:rPr>
  </w:style>
  <w:style w:type="character" w:customStyle="1" w:styleId="over-title">
    <w:name w:val="over-title"/>
    <w:rsid w:val="006764B8"/>
  </w:style>
  <w:style w:type="character" w:customStyle="1" w:styleId="contentheader">
    <w:name w:val="contentheader"/>
    <w:rsid w:val="006764B8"/>
  </w:style>
  <w:style w:type="paragraph" w:customStyle="1" w:styleId="TxBrp2">
    <w:name w:val="TxBr_p2"/>
    <w:basedOn w:val="Normal"/>
    <w:qFormat/>
    <w:rsid w:val="006764B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764B8"/>
    <w:rPr>
      <w:rFonts w:eastAsia="SimSun"/>
      <w:szCs w:val="24"/>
      <w:lang w:val="en-US" w:eastAsia="zh-CN" w:bidi="ar-SA"/>
    </w:rPr>
  </w:style>
  <w:style w:type="character" w:customStyle="1" w:styleId="tagscharchar0">
    <w:name w:val="tagscharchar"/>
    <w:rsid w:val="006764B8"/>
  </w:style>
  <w:style w:type="character" w:customStyle="1" w:styleId="FontStyle16">
    <w:name w:val="Font Style16"/>
    <w:uiPriority w:val="99"/>
    <w:rsid w:val="006764B8"/>
    <w:rPr>
      <w:rFonts w:ascii="Times New Roman" w:hAnsi="Times New Roman" w:cs="Times New Roman"/>
      <w:b/>
      <w:bCs/>
      <w:spacing w:val="-20"/>
      <w:sz w:val="16"/>
      <w:szCs w:val="16"/>
    </w:rPr>
  </w:style>
  <w:style w:type="character" w:customStyle="1" w:styleId="in-widget">
    <w:name w:val="in-widget"/>
    <w:rsid w:val="006764B8"/>
  </w:style>
  <w:style w:type="paragraph" w:customStyle="1" w:styleId="bodycopyindent">
    <w:name w:val="bodycopyindent"/>
    <w:basedOn w:val="Normal"/>
    <w:uiPriority w:val="99"/>
    <w:qFormat/>
    <w:rsid w:val="006764B8"/>
    <w:pPr>
      <w:spacing w:before="100" w:beforeAutospacing="1" w:after="100" w:afterAutospacing="1"/>
    </w:pPr>
    <w:rPr>
      <w:rFonts w:eastAsia="Times New Roman"/>
    </w:rPr>
  </w:style>
  <w:style w:type="character" w:customStyle="1" w:styleId="spanstyle">
    <w:name w:val="spanstyle"/>
    <w:rsid w:val="006764B8"/>
  </w:style>
  <w:style w:type="paragraph" w:customStyle="1" w:styleId="tussenkop">
    <w:name w:val="tussenkop"/>
    <w:basedOn w:val="Normal"/>
    <w:uiPriority w:val="99"/>
    <w:qFormat/>
    <w:rsid w:val="006764B8"/>
    <w:pPr>
      <w:spacing w:before="100" w:beforeAutospacing="1" w:after="100" w:afterAutospacing="1"/>
    </w:pPr>
    <w:rPr>
      <w:rFonts w:eastAsia="Times New Roman"/>
    </w:rPr>
  </w:style>
  <w:style w:type="character" w:customStyle="1" w:styleId="docnumbertitle">
    <w:name w:val="doc_number_title"/>
    <w:basedOn w:val="DefaultParagraphFont"/>
    <w:rsid w:val="006764B8"/>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764B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764B8"/>
    <w:rPr>
      <w:rFonts w:asciiTheme="minorHAnsi" w:hAnsiTheme="minorHAnsi" w:cstheme="minorBidi"/>
      <w:b/>
      <w:u w:val="single"/>
    </w:rPr>
  </w:style>
  <w:style w:type="character" w:customStyle="1" w:styleId="erasure">
    <w:name w:val="erasure"/>
    <w:rsid w:val="006764B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764B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764B8"/>
    <w:rPr>
      <w:rFonts w:ascii="Consolas" w:hAnsi="Consolas" w:cs="Consolas"/>
      <w:sz w:val="20"/>
      <w:szCs w:val="20"/>
    </w:rPr>
  </w:style>
  <w:style w:type="paragraph" w:customStyle="1" w:styleId="StyleHeading3BlockLatinBodyCalibri">
    <w:name w:val="Style Heading 3Block + (Latin) +Body (Calibri)"/>
    <w:basedOn w:val="Heading3"/>
    <w:rsid w:val="006764B8"/>
    <w:rPr>
      <w:caps/>
    </w:rPr>
  </w:style>
  <w:style w:type="paragraph" w:customStyle="1" w:styleId="StyleHeading4Tagheading2Heading2Char2CharHeading2Char1">
    <w:name w:val="Style Heading 4Tagheading 2Heading 2 Char2 CharHeading 2 Char1 ..."/>
    <w:basedOn w:val="Heading4"/>
    <w:rsid w:val="006764B8"/>
    <w:rPr>
      <w:iCs w:val="0"/>
    </w:rPr>
  </w:style>
  <w:style w:type="character" w:customStyle="1" w:styleId="StyleStyleBoldUnderlineIntenseEmphasisUnderlineStyleapple-s1">
    <w:name w:val="Style Style Bold UnderlineIntense EmphasisUnderlineStyleapple-s...1"/>
    <w:basedOn w:val="DefaultParagraphFont"/>
    <w:rsid w:val="006764B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764B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764B8"/>
    <w:pPr>
      <w:ind w:left="720"/>
      <w:contextualSpacing/>
    </w:pPr>
  </w:style>
  <w:style w:type="paragraph" w:customStyle="1" w:styleId="HeaderCharCharCharCharCharCharCharCha">
    <w:name w:val="Header Char Char Char Char Char Char Char Cha"/>
    <w:aliases w:val="Char Char Char Cha"/>
    <w:basedOn w:val="Normal"/>
    <w:qFormat/>
    <w:rsid w:val="006764B8"/>
    <w:pPr>
      <w:spacing w:before="100" w:beforeAutospacing="1" w:after="100" w:afterAutospacing="1"/>
    </w:pPr>
    <w:rPr>
      <w:rFonts w:eastAsia="Times New Roman"/>
    </w:rPr>
  </w:style>
  <w:style w:type="paragraph" w:customStyle="1" w:styleId="10ptfont">
    <w:name w:val="10pt font"/>
    <w:basedOn w:val="Normal"/>
    <w:link w:val="10ptfontChar"/>
    <w:autoRedefine/>
    <w:rsid w:val="006764B8"/>
    <w:rPr>
      <w:rFonts w:eastAsia="Times New Roman"/>
      <w:szCs w:val="24"/>
    </w:rPr>
  </w:style>
  <w:style w:type="character" w:customStyle="1" w:styleId="10ptfontChar">
    <w:name w:val="10pt font Char"/>
    <w:link w:val="10ptfont"/>
    <w:rsid w:val="006764B8"/>
    <w:rPr>
      <w:rFonts w:ascii="Arial" w:eastAsia="Times New Roman" w:hAnsi="Arial" w:cs="Arial"/>
      <w:szCs w:val="24"/>
    </w:rPr>
  </w:style>
  <w:style w:type="paragraph" w:customStyle="1" w:styleId="western">
    <w:name w:val="western"/>
    <w:basedOn w:val="Normal"/>
    <w:qFormat/>
    <w:rsid w:val="006764B8"/>
    <w:pPr>
      <w:suppressAutoHyphens/>
      <w:spacing w:before="280" w:after="280"/>
    </w:pPr>
    <w:rPr>
      <w:color w:val="000000"/>
    </w:rPr>
  </w:style>
  <w:style w:type="character" w:customStyle="1" w:styleId="StyleIntenseReferenceGaramond">
    <w:name w:val="Style Intense Reference + Garamond"/>
    <w:rsid w:val="006764B8"/>
    <w:rPr>
      <w:rFonts w:ascii="Garamond" w:hAnsi="Garamond"/>
      <w:bCs/>
      <w:color w:val="auto"/>
      <w:spacing w:val="5"/>
      <w:sz w:val="20"/>
      <w:u w:val="single"/>
    </w:rPr>
  </w:style>
  <w:style w:type="character" w:customStyle="1" w:styleId="StyleIntenseReferenceGaramondBold">
    <w:name w:val="Style Intense Reference + Garamond Bold"/>
    <w:rsid w:val="006764B8"/>
    <w:rPr>
      <w:rFonts w:ascii="Garamond" w:hAnsi="Garamond"/>
      <w:b/>
      <w:bCs/>
      <w:color w:val="auto"/>
      <w:spacing w:val="5"/>
      <w:sz w:val="20"/>
      <w:u w:val="single"/>
    </w:rPr>
  </w:style>
  <w:style w:type="character" w:customStyle="1" w:styleId="newstime">
    <w:name w:val="newstime"/>
    <w:basedOn w:val="DefaultParagraphFont"/>
    <w:rsid w:val="006764B8"/>
  </w:style>
  <w:style w:type="character" w:customStyle="1" w:styleId="IntenseReference1">
    <w:name w:val="Intense Reference1"/>
    <w:qFormat/>
    <w:rsid w:val="006764B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764B8"/>
    <w:rPr>
      <w:rFonts w:ascii="Garamond" w:hAnsi="Garamond"/>
      <w:b/>
      <w:sz w:val="24"/>
      <w:szCs w:val="26"/>
      <w:bdr w:val="none" w:sz="0" w:space="0" w:color="auto"/>
      <w:shd w:val="clear" w:color="auto" w:fill="FFFF00"/>
    </w:rPr>
  </w:style>
  <w:style w:type="character" w:customStyle="1" w:styleId="ilad1">
    <w:name w:val="il_ad1"/>
    <w:rsid w:val="006764B8"/>
    <w:rPr>
      <w:vanish/>
      <w:webHidden w:val="0"/>
      <w:color w:val="000000"/>
      <w:u w:val="single"/>
      <w:specVanish/>
    </w:rPr>
  </w:style>
  <w:style w:type="character" w:customStyle="1" w:styleId="ThickUnderlineCharChar">
    <w:name w:val="Thick Underline Char Char"/>
    <w:rsid w:val="006764B8"/>
    <w:rPr>
      <w:sz w:val="24"/>
      <w:szCs w:val="24"/>
      <w:u w:val="thick"/>
      <w:lang w:val="en-US" w:eastAsia="en-US" w:bidi="ar-SA"/>
    </w:rPr>
  </w:style>
  <w:style w:type="character" w:customStyle="1" w:styleId="Underline21">
    <w:name w:val="Underline 2"/>
    <w:basedOn w:val="DefaultParagraphFont"/>
    <w:uiPriority w:val="1"/>
    <w:qFormat/>
    <w:rsid w:val="006764B8"/>
    <w:rPr>
      <w:b/>
      <w:u w:val="single"/>
    </w:rPr>
  </w:style>
  <w:style w:type="paragraph" w:customStyle="1" w:styleId="first">
    <w:name w:val="first"/>
    <w:basedOn w:val="Normal"/>
    <w:qFormat/>
    <w:rsid w:val="006764B8"/>
    <w:pPr>
      <w:spacing w:before="100" w:beforeAutospacing="1" w:after="100" w:afterAutospacing="1"/>
    </w:pPr>
    <w:rPr>
      <w:rFonts w:eastAsia="Times New Roman"/>
      <w:sz w:val="24"/>
      <w:szCs w:val="24"/>
    </w:rPr>
  </w:style>
  <w:style w:type="character" w:customStyle="1" w:styleId="tx">
    <w:name w:val="tx"/>
    <w:basedOn w:val="DefaultParagraphFont"/>
    <w:rsid w:val="006764B8"/>
  </w:style>
  <w:style w:type="character" w:customStyle="1" w:styleId="oneclick-link">
    <w:name w:val="oneclick-link"/>
    <w:basedOn w:val="DefaultParagraphFont"/>
    <w:rsid w:val="006764B8"/>
  </w:style>
  <w:style w:type="paragraph" w:customStyle="1" w:styleId="StyleHeading4TagsmalltextBigcardbodyNormalTagNotBold">
    <w:name w:val="Style Heading 4Tagsmall textBig cardbodyNormal Tag + Not Bold"/>
    <w:basedOn w:val="Heading4"/>
    <w:qFormat/>
    <w:rsid w:val="006764B8"/>
    <w:rPr>
      <w:bCs/>
    </w:rPr>
  </w:style>
  <w:style w:type="character" w:customStyle="1" w:styleId="BlockHeadingsCharCharChar">
    <w:name w:val="Block Headings Char Char Char"/>
    <w:locked/>
    <w:rsid w:val="006764B8"/>
  </w:style>
  <w:style w:type="paragraph" w:customStyle="1" w:styleId="BlockHeadingsCharChar">
    <w:name w:val="Block Headings Char Char"/>
    <w:basedOn w:val="Normal"/>
    <w:qFormat/>
    <w:rsid w:val="006764B8"/>
  </w:style>
  <w:style w:type="character" w:customStyle="1" w:styleId="CitesCharCharCharChar">
    <w:name w:val="Cites Char Char Char Char"/>
    <w:locked/>
    <w:rsid w:val="006764B8"/>
  </w:style>
  <w:style w:type="character" w:customStyle="1" w:styleId="TagsChar1CharChar">
    <w:name w:val="Tags Char1 Char Char"/>
    <w:locked/>
    <w:rsid w:val="006764B8"/>
  </w:style>
  <w:style w:type="paragraph" w:customStyle="1" w:styleId="TagsChar1Char">
    <w:name w:val="Tags Char1 Char"/>
    <w:basedOn w:val="Normal"/>
    <w:qFormat/>
    <w:rsid w:val="006764B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764B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764B8"/>
  </w:style>
  <w:style w:type="character" w:customStyle="1" w:styleId="CardsFont6ptCharCharChar">
    <w:name w:val="Cards + Font: 6 pt Char Char Char"/>
    <w:locked/>
    <w:rsid w:val="006764B8"/>
  </w:style>
  <w:style w:type="character" w:customStyle="1" w:styleId="CardsUnderlineChar">
    <w:name w:val="Cards + Underline Char"/>
    <w:locked/>
    <w:rsid w:val="006764B8"/>
  </w:style>
  <w:style w:type="paragraph" w:customStyle="1" w:styleId="CardsUnderline">
    <w:name w:val="Cards + Underline"/>
    <w:basedOn w:val="Normal"/>
    <w:next w:val="Style3"/>
    <w:qFormat/>
    <w:rsid w:val="006764B8"/>
  </w:style>
  <w:style w:type="paragraph" w:customStyle="1" w:styleId="StyleNormalWebNormalWebChar1CharNormalWebCharCharC">
    <w:name w:val="Style Normal (Web)Normal (Web) Char1 CharNormal (Web) Char Char C..."/>
    <w:basedOn w:val="Title"/>
    <w:qFormat/>
    <w:rsid w:val="006764B8"/>
    <w:pPr>
      <w:spacing w:before="0" w:after="0"/>
      <w:ind w:left="0"/>
      <w:jc w:val="left"/>
      <w:outlineLvl w:val="9"/>
    </w:pPr>
    <w:rPr>
      <w:rFonts w:ascii="Georgia" w:hAnsi="Georgia" w:cs="Arial"/>
      <w:b w:val="0"/>
      <w:bCs w:val="0"/>
      <w:u w:val="none"/>
    </w:rPr>
  </w:style>
  <w:style w:type="paragraph" w:customStyle="1" w:styleId="Reference">
    <w:name w:val="Reference"/>
    <w:qFormat/>
    <w:rsid w:val="006764B8"/>
    <w:pPr>
      <w:spacing w:after="200" w:line="276" w:lineRule="auto"/>
    </w:pPr>
  </w:style>
  <w:style w:type="paragraph" w:customStyle="1" w:styleId="StyleHeading2Heading2Char2CharHeading2Char1CharCharHead">
    <w:name w:val="Style Heading 2Heading 2 Char2 CharHeading 2 Char1 Char CharHead..."/>
    <w:basedOn w:val="Heading2"/>
    <w:qFormat/>
    <w:rsid w:val="006764B8"/>
    <w:rPr>
      <w:bCs/>
      <w:caps/>
    </w:rPr>
  </w:style>
  <w:style w:type="paragraph" w:customStyle="1" w:styleId="Blocktitle3">
    <w:name w:val="Block title"/>
    <w:basedOn w:val="Heading1"/>
    <w:next w:val="Debate-EmphasizedText-F5"/>
    <w:autoRedefine/>
    <w:qFormat/>
    <w:rsid w:val="006764B8"/>
    <w:rPr>
      <w:bCs/>
      <w:caps/>
    </w:rPr>
  </w:style>
  <w:style w:type="paragraph" w:customStyle="1" w:styleId="SmallCite">
    <w:name w:val="Small Cite"/>
    <w:basedOn w:val="Normal"/>
    <w:next w:val="BlockHeading1"/>
    <w:qFormat/>
    <w:rsid w:val="006764B8"/>
  </w:style>
  <w:style w:type="paragraph" w:customStyle="1" w:styleId="links1">
    <w:name w:val="links1"/>
    <w:basedOn w:val="Normal"/>
    <w:qFormat/>
    <w:rsid w:val="006764B8"/>
  </w:style>
  <w:style w:type="paragraph" w:customStyle="1" w:styleId="endtext">
    <w:name w:val="endtext"/>
    <w:basedOn w:val="Normal"/>
    <w:next w:val="CardTag"/>
    <w:qFormat/>
    <w:rsid w:val="006764B8"/>
  </w:style>
  <w:style w:type="paragraph" w:customStyle="1" w:styleId="g">
    <w:name w:val="g"/>
    <w:basedOn w:val="Normal"/>
    <w:next w:val="Paste"/>
    <w:qFormat/>
    <w:rsid w:val="006764B8"/>
  </w:style>
  <w:style w:type="paragraph" w:customStyle="1" w:styleId="Repeatheader">
    <w:name w:val="Repeat header"/>
    <w:basedOn w:val="Normal"/>
    <w:next w:val="noindent0"/>
    <w:autoRedefine/>
    <w:qFormat/>
    <w:rsid w:val="006764B8"/>
  </w:style>
  <w:style w:type="paragraph" w:customStyle="1" w:styleId="StyleCardNotUnderlined8pt">
    <w:name w:val="Style Card Not Underlined + 8 pt"/>
    <w:basedOn w:val="Debate-CardTextUnderlined-F3"/>
    <w:next w:val="endtext"/>
    <w:qFormat/>
    <w:rsid w:val="006764B8"/>
    <w:pPr>
      <w:spacing w:after="160"/>
    </w:pPr>
    <w:rPr>
      <w:rFonts w:ascii="Arial" w:hAnsi="Arial" w:cs="Arial"/>
      <w:sz w:val="22"/>
      <w:u w:val="none"/>
    </w:rPr>
  </w:style>
  <w:style w:type="paragraph" w:customStyle="1" w:styleId="CardNotUnderlined3">
    <w:name w:val="Card Not Underlined 3"/>
    <w:basedOn w:val="Debate-CardTextUnderlined-F3"/>
    <w:qFormat/>
    <w:rsid w:val="006764B8"/>
    <w:pPr>
      <w:spacing w:after="160"/>
    </w:pPr>
    <w:rPr>
      <w:rFonts w:ascii="Arial" w:hAnsi="Arial" w:cs="Arial"/>
      <w:sz w:val="22"/>
      <w:u w:val="none"/>
    </w:rPr>
  </w:style>
  <w:style w:type="paragraph" w:customStyle="1" w:styleId="CardNotUnderlinedFinal">
    <w:name w:val="Card Not Underlined Final"/>
    <w:next w:val="g"/>
    <w:qFormat/>
    <w:rsid w:val="006764B8"/>
  </w:style>
  <w:style w:type="paragraph" w:customStyle="1" w:styleId="Numbering">
    <w:name w:val="Numbering"/>
    <w:basedOn w:val="Normal"/>
    <w:next w:val="Normal"/>
    <w:qFormat/>
    <w:rsid w:val="006764B8"/>
  </w:style>
  <w:style w:type="paragraph" w:customStyle="1" w:styleId="Un-IndexedHeading">
    <w:name w:val="Un-Indexed Heading"/>
    <w:basedOn w:val="Heading1"/>
    <w:next w:val="Normal"/>
    <w:qFormat/>
    <w:rsid w:val="006764B8"/>
    <w:rPr>
      <w:bCs/>
      <w:caps/>
    </w:rPr>
  </w:style>
  <w:style w:type="paragraph" w:customStyle="1" w:styleId="Circle">
    <w:name w:val="Circle"/>
    <w:basedOn w:val="Normal"/>
    <w:next w:val="Normal"/>
    <w:qFormat/>
    <w:rsid w:val="006764B8"/>
  </w:style>
  <w:style w:type="paragraph" w:customStyle="1" w:styleId="PageHeader">
    <w:name w:val="Page Header"/>
    <w:basedOn w:val="Normal"/>
    <w:next w:val="CardNotUnderlined3"/>
    <w:link w:val="PageHeaderChar"/>
    <w:qFormat/>
    <w:rsid w:val="006764B8"/>
  </w:style>
  <w:style w:type="paragraph" w:customStyle="1" w:styleId="IndentedLettering">
    <w:name w:val="Indented Lettering"/>
    <w:next w:val="Normal"/>
    <w:qFormat/>
    <w:rsid w:val="006764B8"/>
    <w:pPr>
      <w:spacing w:after="0" w:line="240" w:lineRule="auto"/>
    </w:pPr>
  </w:style>
  <w:style w:type="paragraph" w:customStyle="1" w:styleId="Lettering">
    <w:name w:val="Lettering"/>
    <w:next w:val="Normal"/>
    <w:qFormat/>
    <w:rsid w:val="006764B8"/>
    <w:pPr>
      <w:spacing w:after="0" w:line="240" w:lineRule="auto"/>
    </w:pPr>
  </w:style>
  <w:style w:type="paragraph" w:customStyle="1" w:styleId="FileName">
    <w:name w:val="File Name"/>
    <w:basedOn w:val="Normal"/>
    <w:next w:val="Normal"/>
    <w:qFormat/>
    <w:rsid w:val="006764B8"/>
  </w:style>
  <w:style w:type="paragraph" w:customStyle="1" w:styleId="Pagination">
    <w:name w:val="Pagination"/>
    <w:basedOn w:val="Normal"/>
    <w:next w:val="Normal"/>
    <w:qFormat/>
    <w:rsid w:val="006764B8"/>
  </w:style>
  <w:style w:type="paragraph" w:customStyle="1" w:styleId="IndentedNumbering">
    <w:name w:val="Indented Numbering"/>
    <w:basedOn w:val="CardNotUnderlinedFinal"/>
    <w:next w:val="Normal"/>
    <w:qFormat/>
    <w:rsid w:val="006764B8"/>
  </w:style>
  <w:style w:type="paragraph" w:customStyle="1" w:styleId="CardContinued1">
    <w:name w:val="Card Continued 1"/>
    <w:basedOn w:val="Normal"/>
    <w:next w:val="Normal"/>
    <w:qFormat/>
    <w:rsid w:val="006764B8"/>
  </w:style>
  <w:style w:type="paragraph" w:customStyle="1" w:styleId="CardContinued2">
    <w:name w:val="Card Continued 2"/>
    <w:basedOn w:val="Circle"/>
    <w:next w:val="Normal"/>
    <w:qFormat/>
    <w:rsid w:val="006764B8"/>
  </w:style>
  <w:style w:type="paragraph" w:customStyle="1" w:styleId="Clearformatting">
    <w:name w:val="Clear formatting"/>
    <w:basedOn w:val="Normal"/>
    <w:next w:val="IndentedLettering"/>
    <w:qFormat/>
    <w:rsid w:val="006764B8"/>
  </w:style>
  <w:style w:type="paragraph" w:customStyle="1" w:styleId="SmallCardText">
    <w:name w:val="Small Card Text"/>
    <w:basedOn w:val="Lettering"/>
    <w:next w:val="FileName"/>
    <w:qFormat/>
    <w:rsid w:val="006764B8"/>
  </w:style>
  <w:style w:type="paragraph" w:customStyle="1" w:styleId="TAGFONT">
    <w:name w:val="TAG FONT"/>
    <w:basedOn w:val="Normal"/>
    <w:next w:val="Pagination"/>
    <w:autoRedefine/>
    <w:qFormat/>
    <w:rsid w:val="006764B8"/>
  </w:style>
  <w:style w:type="paragraph" w:customStyle="1" w:styleId="8point">
    <w:name w:val="8 point"/>
    <w:basedOn w:val="Normal"/>
    <w:next w:val="fullstory"/>
    <w:qFormat/>
    <w:rsid w:val="006764B8"/>
  </w:style>
  <w:style w:type="paragraph" w:customStyle="1" w:styleId="citationunderline">
    <w:name w:val="citation/underline"/>
    <w:autoRedefine/>
    <w:qFormat/>
    <w:rsid w:val="006764B8"/>
    <w:pPr>
      <w:spacing w:after="200" w:line="276" w:lineRule="auto"/>
    </w:pPr>
  </w:style>
  <w:style w:type="paragraph" w:customStyle="1" w:styleId="Style60">
    <w:name w:val="Style 6"/>
    <w:next w:val="8point"/>
    <w:qFormat/>
    <w:rsid w:val="006764B8"/>
    <w:pPr>
      <w:spacing w:after="200" w:line="276" w:lineRule="auto"/>
    </w:pPr>
  </w:style>
  <w:style w:type="character" w:customStyle="1" w:styleId="DateCitesAuthorCharChar">
    <w:name w:val="DateCitesAuthor Char Char"/>
    <w:locked/>
    <w:rsid w:val="006764B8"/>
  </w:style>
  <w:style w:type="paragraph" w:customStyle="1" w:styleId="DateCitesAuthorChar">
    <w:name w:val="DateCitesAuthor Char"/>
    <w:basedOn w:val="Normal"/>
    <w:next w:val="Minimize"/>
    <w:qFormat/>
    <w:rsid w:val="006764B8"/>
  </w:style>
  <w:style w:type="paragraph" w:customStyle="1" w:styleId="articlebodynormaltext">
    <w:name w:val="articlebody_normaltext"/>
    <w:basedOn w:val="Normal"/>
    <w:next w:val="Citation-Complete"/>
    <w:qFormat/>
    <w:rsid w:val="006764B8"/>
  </w:style>
  <w:style w:type="paragraph" w:customStyle="1" w:styleId="targetcaption">
    <w:name w:val="targetcaption"/>
    <w:basedOn w:val="Normal"/>
    <w:next w:val="2909F619802848F09E01365C32F34654"/>
    <w:qFormat/>
    <w:rsid w:val="006764B8"/>
  </w:style>
  <w:style w:type="paragraph" w:customStyle="1" w:styleId="Index">
    <w:name w:val="Index"/>
    <w:basedOn w:val="Normal"/>
    <w:next w:val="western"/>
    <w:qFormat/>
    <w:rsid w:val="006764B8"/>
  </w:style>
  <w:style w:type="paragraph" w:customStyle="1" w:styleId="boldness">
    <w:name w:val="boldness"/>
    <w:basedOn w:val="Normal"/>
    <w:next w:val="TagCite"/>
    <w:qFormat/>
    <w:rsid w:val="006764B8"/>
  </w:style>
  <w:style w:type="paragraph" w:customStyle="1" w:styleId="CM21">
    <w:name w:val="CM21"/>
    <w:basedOn w:val="Normal"/>
    <w:uiPriority w:val="99"/>
    <w:qFormat/>
    <w:rsid w:val="006764B8"/>
  </w:style>
  <w:style w:type="paragraph" w:customStyle="1" w:styleId="Pa31">
    <w:name w:val="Pa3+1"/>
    <w:basedOn w:val="Normal"/>
    <w:uiPriority w:val="99"/>
    <w:qFormat/>
    <w:rsid w:val="006764B8"/>
  </w:style>
  <w:style w:type="paragraph" w:customStyle="1" w:styleId="Pa1">
    <w:name w:val="Pa1"/>
    <w:basedOn w:val="Normal"/>
    <w:uiPriority w:val="99"/>
    <w:qFormat/>
    <w:rsid w:val="006764B8"/>
  </w:style>
  <w:style w:type="character" w:customStyle="1" w:styleId="SmalltextCharCharCharChar0">
    <w:name w:val="Small text Char Char Char Char"/>
    <w:basedOn w:val="DefaultParagraphFont"/>
    <w:locked/>
    <w:rsid w:val="006764B8"/>
  </w:style>
  <w:style w:type="paragraph" w:customStyle="1" w:styleId="SmalltextCharCharChar0">
    <w:name w:val="Small text Char Char Char"/>
    <w:basedOn w:val="Normal"/>
    <w:next w:val="Analytics"/>
    <w:qFormat/>
    <w:rsid w:val="006764B8"/>
  </w:style>
  <w:style w:type="paragraph" w:customStyle="1" w:styleId="Textbody">
    <w:name w:val="Text body"/>
    <w:basedOn w:val="SmalltextCharCharChar0"/>
    <w:next w:val="WW-Default"/>
    <w:qFormat/>
    <w:rsid w:val="006764B8"/>
  </w:style>
  <w:style w:type="paragraph" w:customStyle="1" w:styleId="NFAPWPheader">
    <w:name w:val="NFAP WP header"/>
    <w:basedOn w:val="Normal"/>
    <w:uiPriority w:val="99"/>
    <w:qFormat/>
    <w:rsid w:val="006764B8"/>
  </w:style>
  <w:style w:type="character" w:customStyle="1" w:styleId="CiteCharCharChar">
    <w:name w:val="Cite Char Char Char"/>
    <w:locked/>
    <w:rsid w:val="006764B8"/>
  </w:style>
  <w:style w:type="paragraph" w:customStyle="1" w:styleId="CiteCardCharChar">
    <w:name w:val="Cite_Card Char Char"/>
    <w:autoRedefine/>
    <w:qFormat/>
    <w:rsid w:val="006764B8"/>
    <w:pPr>
      <w:spacing w:after="200" w:line="276" w:lineRule="auto"/>
    </w:pPr>
  </w:style>
  <w:style w:type="character" w:customStyle="1" w:styleId="CiteCardCharCharCharChar">
    <w:name w:val="Cite_Card Char Char Char Char"/>
    <w:locked/>
    <w:rsid w:val="006764B8"/>
  </w:style>
  <w:style w:type="paragraph" w:customStyle="1" w:styleId="CiteCardCharCharChar">
    <w:name w:val="Cite_Card Char Char Char"/>
    <w:qFormat/>
    <w:rsid w:val="006764B8"/>
    <w:pPr>
      <w:spacing w:after="200" w:line="276" w:lineRule="auto"/>
    </w:pPr>
  </w:style>
  <w:style w:type="character" w:customStyle="1" w:styleId="DebateHeaderChar">
    <w:name w:val="Debate Header Char"/>
    <w:locked/>
    <w:rsid w:val="006764B8"/>
  </w:style>
  <w:style w:type="character" w:customStyle="1" w:styleId="UnhighlightedChar">
    <w:name w:val="Unhighlighted Char"/>
    <w:locked/>
    <w:rsid w:val="006764B8"/>
  </w:style>
  <w:style w:type="paragraph" w:customStyle="1" w:styleId="Unhighlighted">
    <w:name w:val="Unhighlighted"/>
    <w:basedOn w:val="Normal"/>
    <w:next w:val="TagCite2"/>
    <w:autoRedefine/>
    <w:qFormat/>
    <w:rsid w:val="006764B8"/>
  </w:style>
  <w:style w:type="character" w:customStyle="1" w:styleId="StylecardUnderlineChar">
    <w:name w:val="Style card + Underline Char"/>
    <w:locked/>
    <w:rsid w:val="006764B8"/>
  </w:style>
  <w:style w:type="paragraph" w:customStyle="1" w:styleId="StylecardUnderline">
    <w:name w:val="Style card + Underline"/>
    <w:basedOn w:val="CiteSpacing"/>
    <w:next w:val="Unhighlighted"/>
    <w:qFormat/>
    <w:rsid w:val="006764B8"/>
  </w:style>
  <w:style w:type="paragraph" w:customStyle="1" w:styleId="TagF3">
    <w:name w:val="Tag (F3)"/>
    <w:qFormat/>
    <w:rsid w:val="006764B8"/>
    <w:pPr>
      <w:spacing w:after="200" w:line="276" w:lineRule="auto"/>
    </w:pPr>
  </w:style>
  <w:style w:type="paragraph" w:customStyle="1" w:styleId="style140">
    <w:name w:val="style14"/>
    <w:basedOn w:val="Normal"/>
    <w:next w:val="Heading1"/>
    <w:qFormat/>
    <w:rsid w:val="006764B8"/>
  </w:style>
  <w:style w:type="paragraph" w:customStyle="1" w:styleId="CardTagCite1Char">
    <w:name w:val="Card Tag + Cite #1 Char"/>
    <w:basedOn w:val="Normal"/>
    <w:qFormat/>
    <w:rsid w:val="006764B8"/>
  </w:style>
  <w:style w:type="paragraph" w:customStyle="1" w:styleId="articlebody">
    <w:name w:val="articlebody"/>
    <w:basedOn w:val="Normal"/>
    <w:next w:val="i1"/>
    <w:qFormat/>
    <w:rsid w:val="006764B8"/>
  </w:style>
  <w:style w:type="character" w:customStyle="1" w:styleId="CiteCardCharCharCharCharCharCharCharChar">
    <w:name w:val="Cite_Card Char Char Char Char Char Char Char Char"/>
    <w:locked/>
    <w:rsid w:val="006764B8"/>
  </w:style>
  <w:style w:type="paragraph" w:customStyle="1" w:styleId="CiteCardCharCharCharCharCharCharChar">
    <w:name w:val="Cite_Card Char Char Char Char Char Char Char"/>
    <w:next w:val="CardTagCite1Char"/>
    <w:autoRedefine/>
    <w:qFormat/>
    <w:rsid w:val="006764B8"/>
    <w:pPr>
      <w:spacing w:after="200" w:line="276" w:lineRule="auto"/>
    </w:pPr>
  </w:style>
  <w:style w:type="paragraph" w:customStyle="1" w:styleId="foldie">
    <w:name w:val="foldie"/>
    <w:next w:val="HotRoute0"/>
    <w:qFormat/>
    <w:rsid w:val="006764B8"/>
  </w:style>
  <w:style w:type="paragraph" w:customStyle="1" w:styleId="billtextsection">
    <w:name w:val="bill_text_section"/>
    <w:basedOn w:val="Normal"/>
    <w:next w:val="articlebody"/>
    <w:qFormat/>
    <w:rsid w:val="006764B8"/>
  </w:style>
  <w:style w:type="character" w:customStyle="1" w:styleId="CiteNormalChar">
    <w:name w:val="Cite Normal Char"/>
    <w:locked/>
    <w:rsid w:val="006764B8"/>
  </w:style>
  <w:style w:type="character" w:customStyle="1" w:styleId="cardChar2">
    <w:name w:val="%card Char"/>
    <w:locked/>
    <w:rsid w:val="006764B8"/>
  </w:style>
  <w:style w:type="paragraph" w:customStyle="1" w:styleId="card2">
    <w:name w:val="%card"/>
    <w:basedOn w:val="Normal"/>
    <w:next w:val="BLOCKTITLE0"/>
    <w:qFormat/>
    <w:rsid w:val="006764B8"/>
  </w:style>
  <w:style w:type="character" w:customStyle="1" w:styleId="UnunderlinedTextChar">
    <w:name w:val="Ununderlined Text Char"/>
    <w:locked/>
    <w:rsid w:val="006764B8"/>
  </w:style>
  <w:style w:type="paragraph" w:customStyle="1" w:styleId="UnunderlinedText">
    <w:name w:val="Ununderlined Text"/>
    <w:basedOn w:val="Normal"/>
    <w:next w:val="card2"/>
    <w:autoRedefine/>
    <w:qFormat/>
    <w:rsid w:val="006764B8"/>
  </w:style>
  <w:style w:type="character" w:customStyle="1" w:styleId="ReallyfuckingsmallCharCharCharChar">
    <w:name w:val="Really fucking small Char Char Char Char"/>
    <w:locked/>
    <w:rsid w:val="006764B8"/>
  </w:style>
  <w:style w:type="paragraph" w:customStyle="1" w:styleId="ReallyfuckingsmallCharCharChar">
    <w:name w:val="Really fucking small Char Char Char"/>
    <w:basedOn w:val="Normal"/>
    <w:next w:val="NoSpacing"/>
    <w:qFormat/>
    <w:rsid w:val="006764B8"/>
  </w:style>
  <w:style w:type="character" w:customStyle="1" w:styleId="CardDownx1Char">
    <w:name w:val="CardDown x1 Char"/>
    <w:locked/>
    <w:rsid w:val="006764B8"/>
  </w:style>
  <w:style w:type="paragraph" w:customStyle="1" w:styleId="CardDownx1">
    <w:name w:val="CardDown x1"/>
    <w:basedOn w:val="Normal"/>
    <w:next w:val="Regular"/>
    <w:qFormat/>
    <w:rsid w:val="006764B8"/>
  </w:style>
  <w:style w:type="paragraph" w:customStyle="1" w:styleId="CardDownx15">
    <w:name w:val="CardDown x1.5"/>
    <w:basedOn w:val="Normal"/>
    <w:qFormat/>
    <w:rsid w:val="006764B8"/>
  </w:style>
  <w:style w:type="paragraph" w:customStyle="1" w:styleId="Heading5SizeDown">
    <w:name w:val="Heading 5 Size Down"/>
    <w:basedOn w:val="Normal"/>
    <w:autoRedefine/>
    <w:qFormat/>
    <w:rsid w:val="006764B8"/>
  </w:style>
  <w:style w:type="character" w:customStyle="1" w:styleId="StyleStyleArialNarrow9ptLeft-075ArialNarrowChar">
    <w:name w:val="Style Style Arial Narrow 9 pt Left:  -0.75&quot; + Arial Narrow Char"/>
    <w:locked/>
    <w:rsid w:val="006764B8"/>
  </w:style>
  <w:style w:type="paragraph" w:customStyle="1" w:styleId="StyleStyleArialNarrow9ptLeft-075ArialNarrow">
    <w:name w:val="Style Style Arial Narrow 9 pt Left:  -0.75&quot; + Arial Narrow"/>
    <w:basedOn w:val="Normal"/>
    <w:next w:val="Heading5SizeDown"/>
    <w:qFormat/>
    <w:rsid w:val="006764B8"/>
  </w:style>
  <w:style w:type="paragraph" w:customStyle="1" w:styleId="ecxmsonormal">
    <w:name w:val="ecxmsonormal"/>
    <w:basedOn w:val="Normal"/>
    <w:qFormat/>
    <w:rsid w:val="006764B8"/>
  </w:style>
  <w:style w:type="paragraph" w:customStyle="1" w:styleId="DebateUnderlineBold">
    <w:name w:val="Debate Underline Bold"/>
    <w:basedOn w:val="Cardtext"/>
    <w:qFormat/>
    <w:rsid w:val="006764B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764B8"/>
  </w:style>
  <w:style w:type="paragraph" w:customStyle="1" w:styleId="StyleArialNarrow12ptBoldLeft-075">
    <w:name w:val="Style Arial Narrow 12 pt Bold Left:  -0.75&quot;"/>
    <w:basedOn w:val="Normal"/>
    <w:next w:val="ecxmsonormal"/>
    <w:qFormat/>
    <w:rsid w:val="006764B8"/>
  </w:style>
  <w:style w:type="character" w:customStyle="1" w:styleId="StyleStyleevidencetextBorderSinglesolidlineAuto05Char">
    <w:name w:val="Style Style evidence text + Border: : (Single solid line Auto  0.5 ... Char"/>
    <w:locked/>
    <w:rsid w:val="006764B8"/>
  </w:style>
  <w:style w:type="paragraph" w:customStyle="1" w:styleId="StyleStyleevidencetextBorderSinglesolidlineAuto05">
    <w:name w:val="Style Style evidence text + Border: : (Single solid line Auto  0.5 ..."/>
    <w:basedOn w:val="Normal"/>
    <w:next w:val="DebateUnderlineBold"/>
    <w:qFormat/>
    <w:rsid w:val="006764B8"/>
  </w:style>
  <w:style w:type="paragraph" w:customStyle="1" w:styleId="CiteCharCharCharChar">
    <w:name w:val="Cite Char Char Char Char"/>
    <w:basedOn w:val="Normal"/>
    <w:next w:val="Normal"/>
    <w:qFormat/>
    <w:rsid w:val="006764B8"/>
  </w:style>
  <w:style w:type="character" w:customStyle="1" w:styleId="UnderliningCharChar1CharCharChar">
    <w:name w:val="Underlining Char Char1 Char Char Char"/>
    <w:locked/>
    <w:rsid w:val="006764B8"/>
  </w:style>
  <w:style w:type="paragraph" w:customStyle="1" w:styleId="UnderliningCharChar1CharChar">
    <w:name w:val="Underlining Char Char1 Char Char"/>
    <w:basedOn w:val="Normal"/>
    <w:next w:val="Normal"/>
    <w:qFormat/>
    <w:rsid w:val="006764B8"/>
  </w:style>
  <w:style w:type="paragraph" w:customStyle="1" w:styleId="CiteCharCharCharCharChar">
    <w:name w:val="Cite Char Char Char Char Char"/>
    <w:basedOn w:val="Normal"/>
    <w:next w:val="Normal"/>
    <w:qFormat/>
    <w:rsid w:val="006764B8"/>
  </w:style>
  <w:style w:type="character" w:customStyle="1" w:styleId="UnderliningCharCharChar">
    <w:name w:val="Underlining Char Char Char"/>
    <w:locked/>
    <w:rsid w:val="006764B8"/>
  </w:style>
  <w:style w:type="paragraph" w:customStyle="1" w:styleId="Style120">
    <w:name w:val="Style 12"/>
    <w:qFormat/>
    <w:rsid w:val="006764B8"/>
    <w:pPr>
      <w:spacing w:after="200" w:line="276" w:lineRule="auto"/>
    </w:pPr>
  </w:style>
  <w:style w:type="paragraph" w:customStyle="1" w:styleId="Style70">
    <w:name w:val="Style 7"/>
    <w:next w:val="CiteCharCharCharCharChar"/>
    <w:qFormat/>
    <w:rsid w:val="006764B8"/>
    <w:pPr>
      <w:spacing w:after="200" w:line="276" w:lineRule="auto"/>
    </w:pPr>
  </w:style>
  <w:style w:type="paragraph" w:customStyle="1" w:styleId="Style90">
    <w:name w:val="Style 9"/>
    <w:qFormat/>
    <w:rsid w:val="006764B8"/>
    <w:pPr>
      <w:spacing w:after="200" w:line="276" w:lineRule="auto"/>
    </w:pPr>
  </w:style>
  <w:style w:type="paragraph" w:customStyle="1" w:styleId="Emphasis3">
    <w:name w:val="Emphasis3"/>
    <w:qFormat/>
    <w:rsid w:val="006764B8"/>
    <w:pPr>
      <w:spacing w:after="200" w:line="276" w:lineRule="auto"/>
    </w:pPr>
  </w:style>
  <w:style w:type="paragraph" w:customStyle="1" w:styleId="formfldssel">
    <w:name w:val="formfldssel"/>
    <w:basedOn w:val="Normal"/>
    <w:qFormat/>
    <w:rsid w:val="006764B8"/>
  </w:style>
  <w:style w:type="paragraph" w:customStyle="1" w:styleId="hpleftlk">
    <w:name w:val="hpleftlk"/>
    <w:basedOn w:val="Normal"/>
    <w:next w:val="SmallCard"/>
    <w:qFormat/>
    <w:rsid w:val="006764B8"/>
  </w:style>
  <w:style w:type="paragraph" w:customStyle="1" w:styleId="lblu">
    <w:name w:val="lblu"/>
    <w:basedOn w:val="Normal"/>
    <w:next w:val="BreifTitle"/>
    <w:qFormat/>
    <w:rsid w:val="006764B8"/>
  </w:style>
  <w:style w:type="paragraph" w:customStyle="1" w:styleId="Underlinestyle1">
    <w:name w:val="Underlinestyle"/>
    <w:basedOn w:val="Normal"/>
    <w:next w:val="Normal10pt"/>
    <w:qFormat/>
    <w:rsid w:val="006764B8"/>
  </w:style>
  <w:style w:type="paragraph" w:customStyle="1" w:styleId="OffensiveLanguage">
    <w:name w:val="Offensive Language"/>
    <w:basedOn w:val="Normal"/>
    <w:next w:val="Normal"/>
    <w:qFormat/>
    <w:rsid w:val="006764B8"/>
  </w:style>
  <w:style w:type="paragraph" w:customStyle="1" w:styleId="clearformatting0">
    <w:name w:val="clear formatting"/>
    <w:basedOn w:val="Normal"/>
    <w:next w:val="Style40"/>
    <w:qFormat/>
    <w:rsid w:val="006764B8"/>
  </w:style>
  <w:style w:type="paragraph" w:customStyle="1" w:styleId="Style180">
    <w:name w:val="Style 18"/>
    <w:next w:val="CM10"/>
    <w:uiPriority w:val="99"/>
    <w:qFormat/>
    <w:rsid w:val="006764B8"/>
    <w:pPr>
      <w:spacing w:after="200" w:line="276" w:lineRule="auto"/>
    </w:pPr>
  </w:style>
  <w:style w:type="paragraph" w:customStyle="1" w:styleId="formfld">
    <w:name w:val="formfld"/>
    <w:basedOn w:val="Normal"/>
    <w:next w:val="OffensiveLanguage"/>
    <w:qFormat/>
    <w:rsid w:val="006764B8"/>
  </w:style>
  <w:style w:type="character" w:styleId="BookTitle">
    <w:name w:val="Book Title"/>
    <w:basedOn w:val="DefaultParagraphFont"/>
    <w:qFormat/>
    <w:rsid w:val="006764B8"/>
    <w:rPr>
      <w:b/>
      <w:bCs/>
      <w:i/>
      <w:iCs/>
      <w:spacing w:val="5"/>
    </w:rPr>
  </w:style>
  <w:style w:type="character" w:customStyle="1" w:styleId="sup1">
    <w:name w:val="sup1"/>
    <w:rsid w:val="006764B8"/>
  </w:style>
  <w:style w:type="character" w:customStyle="1" w:styleId="pgnum1">
    <w:name w:val="pgnum1"/>
    <w:rsid w:val="006764B8"/>
  </w:style>
  <w:style w:type="character" w:customStyle="1" w:styleId="apple">
    <w:name w:val="apple"/>
    <w:rsid w:val="006764B8"/>
  </w:style>
  <w:style w:type="character" w:customStyle="1" w:styleId="inhoud">
    <w:name w:val="inhoud"/>
    <w:rsid w:val="006764B8"/>
  </w:style>
  <w:style w:type="character" w:customStyle="1" w:styleId="StyleCardtextChar10pt">
    <w:name w:val="Style Card text Char + 10 pt"/>
    <w:rsid w:val="006764B8"/>
  </w:style>
  <w:style w:type="character" w:customStyle="1" w:styleId="smcaps">
    <w:name w:val="smcaps"/>
    <w:rsid w:val="006764B8"/>
  </w:style>
  <w:style w:type="character" w:customStyle="1" w:styleId="Style1Char2">
    <w:name w:val="Style1 Char2"/>
    <w:rsid w:val="006764B8"/>
  </w:style>
  <w:style w:type="character" w:customStyle="1" w:styleId="inside-head1">
    <w:name w:val="inside-head1"/>
    <w:rsid w:val="006764B8"/>
  </w:style>
  <w:style w:type="character" w:customStyle="1" w:styleId="datestamp1">
    <w:name w:val="datestamp1"/>
    <w:rsid w:val="006764B8"/>
  </w:style>
  <w:style w:type="character" w:customStyle="1" w:styleId="pagetools1">
    <w:name w:val="pagetools1"/>
    <w:rsid w:val="006764B8"/>
  </w:style>
  <w:style w:type="character" w:customStyle="1" w:styleId="smallredtext">
    <w:name w:val="smallredtext"/>
    <w:rsid w:val="006764B8"/>
  </w:style>
  <w:style w:type="character" w:customStyle="1" w:styleId="storyheading31">
    <w:name w:val="storyheading31"/>
    <w:rsid w:val="006764B8"/>
  </w:style>
  <w:style w:type="character" w:customStyle="1" w:styleId="storydeck31">
    <w:name w:val="storydeck31"/>
    <w:rsid w:val="006764B8"/>
  </w:style>
  <w:style w:type="character" w:customStyle="1" w:styleId="subtitle10">
    <w:name w:val="subtitle1"/>
    <w:rsid w:val="006764B8"/>
  </w:style>
  <w:style w:type="character" w:customStyle="1" w:styleId="clsbiolink">
    <w:name w:val="clsbiolink"/>
    <w:rsid w:val="006764B8"/>
  </w:style>
  <w:style w:type="character" w:customStyle="1" w:styleId="clssmaller">
    <w:name w:val="clssmaller"/>
    <w:rsid w:val="006764B8"/>
  </w:style>
  <w:style w:type="character" w:customStyle="1" w:styleId="sm1">
    <w:name w:val="sm1"/>
    <w:rsid w:val="006764B8"/>
  </w:style>
  <w:style w:type="character" w:customStyle="1" w:styleId="noindentChar">
    <w:name w:val="noindent Char"/>
    <w:rsid w:val="006764B8"/>
  </w:style>
  <w:style w:type="character" w:customStyle="1" w:styleId="SmallChar1">
    <w:name w:val="Small Char1"/>
    <w:rsid w:val="006764B8"/>
  </w:style>
  <w:style w:type="character" w:customStyle="1" w:styleId="fullcite0">
    <w:name w:val="fullcite"/>
    <w:rsid w:val="006764B8"/>
  </w:style>
  <w:style w:type="character" w:customStyle="1" w:styleId="Style9ptThickunderline">
    <w:name w:val="Style 9 pt Thick underline"/>
    <w:rsid w:val="006764B8"/>
  </w:style>
  <w:style w:type="character" w:customStyle="1" w:styleId="CardNotUnderlinedChar">
    <w:name w:val="Card Not Underlined Char"/>
    <w:rsid w:val="006764B8"/>
  </w:style>
  <w:style w:type="character" w:customStyle="1" w:styleId="IndexHeadersCharChar">
    <w:name w:val="Index Headers Char Char"/>
    <w:rsid w:val="006764B8"/>
  </w:style>
  <w:style w:type="character" w:customStyle="1" w:styleId="justify">
    <w:name w:val="justify"/>
    <w:rsid w:val="006764B8"/>
  </w:style>
  <w:style w:type="character" w:customStyle="1" w:styleId="SmallCardTextChar">
    <w:name w:val="Small Card Text Char"/>
    <w:rsid w:val="006764B8"/>
  </w:style>
  <w:style w:type="character" w:customStyle="1" w:styleId="awtw">
    <w:name w:val="awtw"/>
    <w:rsid w:val="006764B8"/>
  </w:style>
  <w:style w:type="character" w:customStyle="1" w:styleId="ld3">
    <w:name w:val="ld3"/>
    <w:rsid w:val="006764B8"/>
  </w:style>
  <w:style w:type="character" w:customStyle="1" w:styleId="externaledithide">
    <w:name w:val="external_edit_hide"/>
    <w:rsid w:val="006764B8"/>
  </w:style>
  <w:style w:type="character" w:customStyle="1" w:styleId="CharacterStyle20">
    <w:name w:val="Character Style 20"/>
    <w:rsid w:val="006764B8"/>
  </w:style>
  <w:style w:type="character" w:customStyle="1" w:styleId="centerheadlines">
    <w:name w:val="centerheadlines"/>
    <w:rsid w:val="006764B8"/>
  </w:style>
  <w:style w:type="character" w:customStyle="1" w:styleId="datetime0">
    <w:name w:val="datetime"/>
    <w:rsid w:val="006764B8"/>
  </w:style>
  <w:style w:type="character" w:customStyle="1" w:styleId="info">
    <w:name w:val="info"/>
    <w:rsid w:val="006764B8"/>
  </w:style>
  <w:style w:type="character" w:customStyle="1" w:styleId="datestory">
    <w:name w:val="datestory"/>
    <w:rsid w:val="006764B8"/>
  </w:style>
  <w:style w:type="character" w:customStyle="1" w:styleId="goohl1">
    <w:name w:val="goohl1"/>
    <w:rsid w:val="006764B8"/>
  </w:style>
  <w:style w:type="character" w:customStyle="1" w:styleId="StyleUnderlineBorderSinglesolidlineAuto05ptLinew">
    <w:name w:val="Style Underline Border: : (Single solid line Auto  0.5 pt Line w..."/>
    <w:basedOn w:val="DefaultParagraphFont"/>
    <w:rsid w:val="006764B8"/>
  </w:style>
  <w:style w:type="character" w:customStyle="1" w:styleId="citeschar10">
    <w:name w:val="citeschar1"/>
    <w:basedOn w:val="DefaultParagraphFont"/>
    <w:rsid w:val="006764B8"/>
  </w:style>
  <w:style w:type="character" w:customStyle="1" w:styleId="cardunderlinedchar1">
    <w:name w:val="cardunderlinedchar"/>
    <w:basedOn w:val="DefaultParagraphFont"/>
    <w:rsid w:val="006764B8"/>
  </w:style>
  <w:style w:type="character" w:customStyle="1" w:styleId="Style1CharCharChar">
    <w:name w:val="Style1 Char Char Char"/>
    <w:locked/>
    <w:rsid w:val="006764B8"/>
  </w:style>
  <w:style w:type="character" w:customStyle="1" w:styleId="provider">
    <w:name w:val="provider"/>
    <w:basedOn w:val="DefaultParagraphFont"/>
    <w:rsid w:val="006764B8"/>
  </w:style>
  <w:style w:type="character" w:customStyle="1" w:styleId="vitstorybyline">
    <w:name w:val="vitstorybyline"/>
    <w:rsid w:val="006764B8"/>
  </w:style>
  <w:style w:type="character" w:customStyle="1" w:styleId="yahoobuzzbadge-form">
    <w:name w:val="yahoobuzzbadge-form"/>
    <w:rsid w:val="006764B8"/>
  </w:style>
  <w:style w:type="character" w:customStyle="1" w:styleId="tickerlinx">
    <w:name w:val="tickerlinx"/>
    <w:rsid w:val="006764B8"/>
  </w:style>
  <w:style w:type="character" w:customStyle="1" w:styleId="post-timestamp">
    <w:name w:val="post-timestamp"/>
    <w:rsid w:val="006764B8"/>
  </w:style>
  <w:style w:type="character" w:customStyle="1" w:styleId="month">
    <w:name w:val="month"/>
    <w:rsid w:val="006764B8"/>
  </w:style>
  <w:style w:type="character" w:customStyle="1" w:styleId="texttitlebigred">
    <w:name w:val="texttitlebigred"/>
    <w:rsid w:val="006764B8"/>
  </w:style>
  <w:style w:type="character" w:customStyle="1" w:styleId="subtitles">
    <w:name w:val="subtitles"/>
    <w:rsid w:val="006764B8"/>
  </w:style>
  <w:style w:type="character" w:customStyle="1" w:styleId="CiteCardChar1">
    <w:name w:val="Cite_Card Char1"/>
    <w:rsid w:val="006764B8"/>
  </w:style>
  <w:style w:type="character" w:customStyle="1" w:styleId="paramv">
    <w:name w:val="paramv"/>
    <w:rsid w:val="006764B8"/>
  </w:style>
  <w:style w:type="character" w:customStyle="1" w:styleId="symbol">
    <w:name w:val="symbol"/>
    <w:rsid w:val="006764B8"/>
  </w:style>
  <w:style w:type="character" w:customStyle="1" w:styleId="data">
    <w:name w:val="data"/>
    <w:rsid w:val="006764B8"/>
  </w:style>
  <w:style w:type="character" w:customStyle="1" w:styleId="pub-date">
    <w:name w:val="pub-date"/>
    <w:rsid w:val="006764B8"/>
  </w:style>
  <w:style w:type="character" w:customStyle="1" w:styleId="AuthorDateF4">
    <w:name w:val="Author Date (F4)"/>
    <w:rsid w:val="006764B8"/>
  </w:style>
  <w:style w:type="character" w:customStyle="1" w:styleId="BoldUnderlineF6">
    <w:name w:val="Bold Underline (F6)"/>
    <w:rsid w:val="006764B8"/>
  </w:style>
  <w:style w:type="character" w:customStyle="1" w:styleId="grouptext">
    <w:name w:val="group_text"/>
    <w:rsid w:val="006764B8"/>
  </w:style>
  <w:style w:type="character" w:customStyle="1" w:styleId="StyleArial12ptBoldItalic">
    <w:name w:val="Style Arial 12 pt Bold Italic"/>
    <w:rsid w:val="006764B8"/>
  </w:style>
  <w:style w:type="character" w:customStyle="1" w:styleId="verdana12grey1">
    <w:name w:val="verdana12grey1"/>
    <w:rsid w:val="006764B8"/>
  </w:style>
  <w:style w:type="character" w:customStyle="1" w:styleId="verdana9grey1a">
    <w:name w:val="verdana9grey1a"/>
    <w:rsid w:val="006764B8"/>
  </w:style>
  <w:style w:type="character" w:customStyle="1" w:styleId="nn-twttr-share-btn">
    <w:name w:val="nn-twttr-share-btn"/>
    <w:rsid w:val="006764B8"/>
  </w:style>
  <w:style w:type="character" w:customStyle="1" w:styleId="comment-count">
    <w:name w:val="comment-count"/>
    <w:rsid w:val="006764B8"/>
  </w:style>
  <w:style w:type="character" w:customStyle="1" w:styleId="comment-count-text">
    <w:name w:val="comment-count-text"/>
    <w:rsid w:val="006764B8"/>
  </w:style>
  <w:style w:type="character" w:customStyle="1" w:styleId="lightheader">
    <w:name w:val="lightheader"/>
    <w:rsid w:val="006764B8"/>
  </w:style>
  <w:style w:type="character" w:customStyle="1" w:styleId="CiteCardCharCharCharCharChar">
    <w:name w:val="Cite_Card Char Char Char Char Char"/>
    <w:rsid w:val="006764B8"/>
  </w:style>
  <w:style w:type="character" w:customStyle="1" w:styleId="CiteCardCharCharCharCharCharChar">
    <w:name w:val="Cite_Card Char Char Char Char Char Char"/>
    <w:rsid w:val="006764B8"/>
  </w:style>
  <w:style w:type="character" w:customStyle="1" w:styleId="yahoobuzzbadge">
    <w:name w:val="yahoobuzzbadge"/>
    <w:rsid w:val="006764B8"/>
  </w:style>
  <w:style w:type="character" w:customStyle="1" w:styleId="StrongEmphasis">
    <w:name w:val="Strong Emphasis"/>
    <w:rsid w:val="006764B8"/>
  </w:style>
  <w:style w:type="character" w:customStyle="1" w:styleId="article-articlebody">
    <w:name w:val="article-articlebody"/>
    <w:basedOn w:val="DefaultParagraphFont"/>
    <w:rsid w:val="006764B8"/>
  </w:style>
  <w:style w:type="character" w:customStyle="1" w:styleId="pageheader0">
    <w:name w:val="pageheader"/>
    <w:basedOn w:val="DefaultParagraphFont"/>
    <w:rsid w:val="006764B8"/>
  </w:style>
  <w:style w:type="character" w:customStyle="1" w:styleId="AuthorCharChar">
    <w:name w:val="Author Char Char"/>
    <w:rsid w:val="006764B8"/>
  </w:style>
  <w:style w:type="character" w:customStyle="1" w:styleId="smallchar2">
    <w:name w:val="smallchar"/>
    <w:basedOn w:val="DefaultParagraphFont"/>
    <w:rsid w:val="006764B8"/>
  </w:style>
  <w:style w:type="character" w:customStyle="1" w:styleId="Shortcite">
    <w:name w:val="Shortcite"/>
    <w:rsid w:val="006764B8"/>
  </w:style>
  <w:style w:type="character" w:customStyle="1" w:styleId="address">
    <w:name w:val="address"/>
    <w:rsid w:val="006764B8"/>
  </w:style>
  <w:style w:type="character" w:customStyle="1" w:styleId="NormalizationChar">
    <w:name w:val="Normalization Char"/>
    <w:rsid w:val="006764B8"/>
  </w:style>
  <w:style w:type="character" w:customStyle="1" w:styleId="Shrinker">
    <w:name w:val="Shrinker"/>
    <w:rsid w:val="006764B8"/>
  </w:style>
  <w:style w:type="character" w:customStyle="1" w:styleId="heading2char1">
    <w:name w:val="heading2char"/>
    <w:basedOn w:val="DefaultParagraphFont"/>
    <w:rsid w:val="006764B8"/>
  </w:style>
  <w:style w:type="character" w:customStyle="1" w:styleId="heading3char10">
    <w:name w:val="heading3char1"/>
    <w:basedOn w:val="DefaultParagraphFont"/>
    <w:rsid w:val="006764B8"/>
  </w:style>
  <w:style w:type="character" w:customStyle="1" w:styleId="underlinea">
    <w:name w:val="underlinea"/>
    <w:basedOn w:val="DefaultParagraphFont"/>
    <w:rsid w:val="006764B8"/>
  </w:style>
  <w:style w:type="character" w:customStyle="1" w:styleId="StyleUnderlineChar9pt2">
    <w:name w:val="Style Underline Char + 9 pt2"/>
    <w:rsid w:val="006764B8"/>
  </w:style>
  <w:style w:type="character" w:customStyle="1" w:styleId="StyleUnderlineChar9ptBold1">
    <w:name w:val="Style Underline Char + 9 pt Bold1"/>
    <w:rsid w:val="006764B8"/>
  </w:style>
  <w:style w:type="character" w:customStyle="1" w:styleId="FontStyle232">
    <w:name w:val="Font Style232"/>
    <w:uiPriority w:val="99"/>
    <w:rsid w:val="006764B8"/>
  </w:style>
  <w:style w:type="character" w:customStyle="1" w:styleId="MicroTextCharChar">
    <w:name w:val="MicroText Char Char"/>
    <w:rsid w:val="006764B8"/>
  </w:style>
  <w:style w:type="character" w:customStyle="1" w:styleId="style61">
    <w:name w:val="style6"/>
    <w:rsid w:val="006764B8"/>
  </w:style>
  <w:style w:type="character" w:customStyle="1" w:styleId="Title2">
    <w:name w:val="Title2"/>
    <w:basedOn w:val="DefaultParagraphFont"/>
    <w:rsid w:val="006764B8"/>
  </w:style>
  <w:style w:type="character" w:customStyle="1" w:styleId="pmterms2">
    <w:name w:val="pmterms2"/>
    <w:basedOn w:val="DefaultParagraphFont"/>
    <w:rsid w:val="006764B8"/>
  </w:style>
  <w:style w:type="character" w:customStyle="1" w:styleId="BoldandUnderlineChar1Char2CharChar">
    <w:name w:val="Bold and Underline Char1 Char2 Char Char"/>
    <w:basedOn w:val="DefaultParagraphFont"/>
    <w:rsid w:val="006764B8"/>
  </w:style>
  <w:style w:type="character" w:customStyle="1" w:styleId="UnderlineChar1Char1">
    <w:name w:val="Underline Char1 Char1"/>
    <w:basedOn w:val="DefaultParagraphFont"/>
    <w:rsid w:val="006764B8"/>
  </w:style>
  <w:style w:type="character" w:customStyle="1" w:styleId="featurecontentgray1">
    <w:name w:val="featurecontentgray1"/>
    <w:basedOn w:val="DefaultParagraphFont"/>
    <w:rsid w:val="006764B8"/>
  </w:style>
  <w:style w:type="character" w:customStyle="1" w:styleId="CardCharCharChar0">
    <w:name w:val="Card Char Char Char"/>
    <w:basedOn w:val="DefaultParagraphFont"/>
    <w:rsid w:val="006764B8"/>
  </w:style>
  <w:style w:type="character" w:customStyle="1" w:styleId="big1">
    <w:name w:val="big1"/>
    <w:basedOn w:val="DefaultParagraphFont"/>
    <w:rsid w:val="006764B8"/>
  </w:style>
  <w:style w:type="character" w:customStyle="1" w:styleId="articletitle1">
    <w:name w:val="articletitle1"/>
    <w:basedOn w:val="DefaultParagraphFont"/>
    <w:rsid w:val="006764B8"/>
  </w:style>
  <w:style w:type="character" w:customStyle="1" w:styleId="prodgeneral">
    <w:name w:val="prodgeneral"/>
    <w:basedOn w:val="DefaultParagraphFont"/>
    <w:rsid w:val="006764B8"/>
  </w:style>
  <w:style w:type="character" w:customStyle="1" w:styleId="Style10pt">
    <w:name w:val="Style 10 pt"/>
    <w:basedOn w:val="DefaultParagraphFont"/>
    <w:rsid w:val="006764B8"/>
  </w:style>
  <w:style w:type="character" w:customStyle="1" w:styleId="StyleUnderlineChar0">
    <w:name w:val="Style Underline + Char"/>
    <w:basedOn w:val="DefaultParagraphFont"/>
    <w:rsid w:val="006764B8"/>
  </w:style>
  <w:style w:type="character" w:customStyle="1" w:styleId="highlightChar">
    <w:name w:val="highlight Char"/>
    <w:basedOn w:val="DefaultParagraphFont"/>
    <w:rsid w:val="006764B8"/>
  </w:style>
  <w:style w:type="character" w:customStyle="1" w:styleId="OffensiveLanguageChar">
    <w:name w:val="Offensive Language Char"/>
    <w:rsid w:val="006764B8"/>
  </w:style>
  <w:style w:type="character" w:customStyle="1" w:styleId="yellowfadeinnerspan">
    <w:name w:val="yellowfadeinnerspan"/>
    <w:rsid w:val="006764B8"/>
  </w:style>
  <w:style w:type="character" w:customStyle="1" w:styleId="ipa">
    <w:name w:val="ipa"/>
    <w:basedOn w:val="DefaultParagraphFont"/>
    <w:rsid w:val="006764B8"/>
  </w:style>
  <w:style w:type="table" w:customStyle="1" w:styleId="TableGrid1">
    <w:name w:val="Table Grid1"/>
    <w:basedOn w:val="TableNormal"/>
    <w:rsid w:val="006764B8"/>
    <w:pPr>
      <w:spacing w:after="200" w:line="276" w:lineRule="auto"/>
    </w:pPr>
    <w:tblPr/>
  </w:style>
  <w:style w:type="character" w:customStyle="1" w:styleId="StyleciteChar">
    <w:name w:val="Style cite + Char"/>
    <w:basedOn w:val="DefaultParagraphFont"/>
    <w:rsid w:val="006764B8"/>
  </w:style>
  <w:style w:type="character" w:customStyle="1" w:styleId="DebateUnderlinedChar">
    <w:name w:val="Debate Underlined Char"/>
    <w:locked/>
    <w:rsid w:val="006764B8"/>
  </w:style>
  <w:style w:type="paragraph" w:customStyle="1" w:styleId="DebateUnderlined">
    <w:name w:val="Debate Underlined"/>
    <w:basedOn w:val="Normal"/>
    <w:next w:val="about"/>
    <w:qFormat/>
    <w:rsid w:val="006764B8"/>
  </w:style>
  <w:style w:type="character" w:customStyle="1" w:styleId="Card10f2Char">
    <w:name w:val="Card.10.f2 Char"/>
    <w:locked/>
    <w:rsid w:val="006764B8"/>
  </w:style>
  <w:style w:type="paragraph" w:customStyle="1" w:styleId="Card10f2">
    <w:name w:val="Card.10.f2"/>
    <w:basedOn w:val="Normal"/>
    <w:next w:val="thumbnail"/>
    <w:autoRedefine/>
    <w:qFormat/>
    <w:rsid w:val="006764B8"/>
  </w:style>
  <w:style w:type="character" w:customStyle="1" w:styleId="Bodytext5">
    <w:name w:val="Body text_"/>
    <w:basedOn w:val="DefaultParagraphFont"/>
    <w:locked/>
    <w:rsid w:val="006764B8"/>
    <w:rPr>
      <w:shd w:val="clear" w:color="auto" w:fill="FFFFFF"/>
    </w:rPr>
  </w:style>
  <w:style w:type="paragraph" w:customStyle="1" w:styleId="BodyText50">
    <w:name w:val="Body Text5"/>
    <w:basedOn w:val="Normal"/>
    <w:next w:val="wallacepara"/>
    <w:qFormat/>
    <w:rsid w:val="006764B8"/>
  </w:style>
  <w:style w:type="paragraph" w:customStyle="1" w:styleId="user">
    <w:name w:val="user"/>
    <w:basedOn w:val="Normal"/>
    <w:next w:val="morelink"/>
    <w:qFormat/>
    <w:rsid w:val="006764B8"/>
  </w:style>
  <w:style w:type="paragraph" w:customStyle="1" w:styleId="about">
    <w:name w:val="about"/>
    <w:basedOn w:val="Normal"/>
    <w:next w:val="audiolink"/>
    <w:qFormat/>
    <w:rsid w:val="006764B8"/>
  </w:style>
  <w:style w:type="paragraph" w:customStyle="1" w:styleId="t6">
    <w:name w:val="t6"/>
    <w:basedOn w:val="Normal"/>
    <w:next w:val="nav1"/>
    <w:qFormat/>
    <w:rsid w:val="006764B8"/>
  </w:style>
  <w:style w:type="paragraph" w:customStyle="1" w:styleId="thumbnail">
    <w:name w:val="thumbnail"/>
    <w:basedOn w:val="Normal"/>
    <w:next w:val="nav2"/>
    <w:qFormat/>
    <w:rsid w:val="006764B8"/>
  </w:style>
  <w:style w:type="paragraph" w:customStyle="1" w:styleId="stand-first-alone">
    <w:name w:val="stand-first-alone"/>
    <w:basedOn w:val="Normal"/>
    <w:next w:val="Pa0"/>
    <w:qFormat/>
    <w:rsid w:val="006764B8"/>
  </w:style>
  <w:style w:type="paragraph" w:customStyle="1" w:styleId="wallacepara">
    <w:name w:val="wallacepara"/>
    <w:basedOn w:val="Normal"/>
    <w:next w:val="CM45"/>
    <w:qFormat/>
    <w:rsid w:val="006764B8"/>
  </w:style>
  <w:style w:type="paragraph" w:customStyle="1" w:styleId="morelink">
    <w:name w:val="morelink"/>
    <w:basedOn w:val="Normal"/>
    <w:next w:val="CM46"/>
    <w:qFormat/>
    <w:rsid w:val="006764B8"/>
  </w:style>
  <w:style w:type="paragraph" w:customStyle="1" w:styleId="audiolink">
    <w:name w:val="audiolink"/>
    <w:basedOn w:val="Normal"/>
    <w:next w:val="F4-NormalText"/>
    <w:qFormat/>
    <w:rsid w:val="006764B8"/>
  </w:style>
  <w:style w:type="paragraph" w:customStyle="1" w:styleId="titlestyle1">
    <w:name w:val="titlestyle1"/>
    <w:basedOn w:val="Normal"/>
    <w:next w:val="FullText"/>
    <w:qFormat/>
    <w:rsid w:val="006764B8"/>
  </w:style>
  <w:style w:type="paragraph" w:customStyle="1" w:styleId="nav1">
    <w:name w:val="nav1"/>
    <w:basedOn w:val="Normal"/>
    <w:next w:val="TagLine0"/>
    <w:qFormat/>
    <w:rsid w:val="006764B8"/>
  </w:style>
  <w:style w:type="paragraph" w:customStyle="1" w:styleId="nav2">
    <w:name w:val="nav2"/>
    <w:basedOn w:val="Normal"/>
    <w:qFormat/>
    <w:rsid w:val="006764B8"/>
  </w:style>
  <w:style w:type="paragraph" w:customStyle="1" w:styleId="CM45">
    <w:name w:val="CM45"/>
    <w:basedOn w:val="Normal"/>
    <w:uiPriority w:val="99"/>
    <w:qFormat/>
    <w:rsid w:val="006764B8"/>
  </w:style>
  <w:style w:type="paragraph" w:customStyle="1" w:styleId="CM46">
    <w:name w:val="CM46"/>
    <w:basedOn w:val="Normal"/>
    <w:uiPriority w:val="99"/>
    <w:qFormat/>
    <w:rsid w:val="006764B8"/>
  </w:style>
  <w:style w:type="character" w:customStyle="1" w:styleId="Heading18">
    <w:name w:val="Heading #18_"/>
    <w:basedOn w:val="DefaultParagraphFont"/>
    <w:locked/>
    <w:rsid w:val="006764B8"/>
  </w:style>
  <w:style w:type="paragraph" w:customStyle="1" w:styleId="Heading180">
    <w:name w:val="Heading #18"/>
    <w:basedOn w:val="Normal"/>
    <w:qFormat/>
    <w:rsid w:val="006764B8"/>
  </w:style>
  <w:style w:type="character" w:customStyle="1" w:styleId="Picturecaption2">
    <w:name w:val="Picture caption (2)_"/>
    <w:basedOn w:val="DefaultParagraphFont"/>
    <w:locked/>
    <w:rsid w:val="006764B8"/>
  </w:style>
  <w:style w:type="paragraph" w:customStyle="1" w:styleId="Picturecaption20">
    <w:name w:val="Picture caption (2)"/>
    <w:basedOn w:val="Normal"/>
    <w:qFormat/>
    <w:rsid w:val="006764B8"/>
  </w:style>
  <w:style w:type="character" w:customStyle="1" w:styleId="Picturecaption">
    <w:name w:val="Picture caption_"/>
    <w:basedOn w:val="DefaultParagraphFont"/>
    <w:locked/>
    <w:rsid w:val="006764B8"/>
  </w:style>
  <w:style w:type="paragraph" w:customStyle="1" w:styleId="Picturecaption0">
    <w:name w:val="Picture caption"/>
    <w:basedOn w:val="Normal"/>
    <w:qFormat/>
    <w:rsid w:val="006764B8"/>
  </w:style>
  <w:style w:type="character" w:customStyle="1" w:styleId="Bodytext31">
    <w:name w:val="Body text (31)_"/>
    <w:basedOn w:val="DefaultParagraphFont"/>
    <w:locked/>
    <w:rsid w:val="006764B8"/>
  </w:style>
  <w:style w:type="paragraph" w:customStyle="1" w:styleId="Bodytext310">
    <w:name w:val="Body text (31)"/>
    <w:basedOn w:val="Normal"/>
    <w:qFormat/>
    <w:rsid w:val="006764B8"/>
  </w:style>
  <w:style w:type="character" w:customStyle="1" w:styleId="Heading22">
    <w:name w:val="Heading #22_"/>
    <w:basedOn w:val="DefaultParagraphFont"/>
    <w:locked/>
    <w:rsid w:val="006764B8"/>
  </w:style>
  <w:style w:type="paragraph" w:customStyle="1" w:styleId="Heading220">
    <w:name w:val="Heading #22"/>
    <w:basedOn w:val="Normal"/>
    <w:qFormat/>
    <w:rsid w:val="006764B8"/>
  </w:style>
  <w:style w:type="character" w:customStyle="1" w:styleId="Bodytext131">
    <w:name w:val="Body text (131)_"/>
    <w:basedOn w:val="DefaultParagraphFont"/>
    <w:locked/>
    <w:rsid w:val="006764B8"/>
  </w:style>
  <w:style w:type="paragraph" w:customStyle="1" w:styleId="Bodytext1310">
    <w:name w:val="Body text (131)"/>
    <w:basedOn w:val="Normal"/>
    <w:qFormat/>
    <w:rsid w:val="006764B8"/>
  </w:style>
  <w:style w:type="character" w:customStyle="1" w:styleId="Bodytext140">
    <w:name w:val="Body text (140)_"/>
    <w:basedOn w:val="DefaultParagraphFont"/>
    <w:locked/>
    <w:rsid w:val="006764B8"/>
  </w:style>
  <w:style w:type="paragraph" w:customStyle="1" w:styleId="Bodytext1400">
    <w:name w:val="Body text (140)"/>
    <w:basedOn w:val="Normal"/>
    <w:qFormat/>
    <w:rsid w:val="006764B8"/>
  </w:style>
  <w:style w:type="character" w:customStyle="1" w:styleId="Bodytext141">
    <w:name w:val="Body text (141)_"/>
    <w:basedOn w:val="DefaultParagraphFont"/>
    <w:locked/>
    <w:rsid w:val="006764B8"/>
  </w:style>
  <w:style w:type="paragraph" w:customStyle="1" w:styleId="Bodytext1410">
    <w:name w:val="Body text (141)"/>
    <w:basedOn w:val="Normal"/>
    <w:qFormat/>
    <w:rsid w:val="006764B8"/>
  </w:style>
  <w:style w:type="character" w:customStyle="1" w:styleId="Tableofcontents20">
    <w:name w:val="Table of contents (20)_"/>
    <w:basedOn w:val="DefaultParagraphFont"/>
    <w:locked/>
    <w:rsid w:val="006764B8"/>
  </w:style>
  <w:style w:type="paragraph" w:customStyle="1" w:styleId="Tableofcontents200">
    <w:name w:val="Table of contents (20)"/>
    <w:basedOn w:val="Normal"/>
    <w:qFormat/>
    <w:rsid w:val="006764B8"/>
  </w:style>
  <w:style w:type="character" w:customStyle="1" w:styleId="Tableofcontents21">
    <w:name w:val="Table of contents (21)_"/>
    <w:basedOn w:val="DefaultParagraphFont"/>
    <w:locked/>
    <w:rsid w:val="006764B8"/>
  </w:style>
  <w:style w:type="paragraph" w:customStyle="1" w:styleId="Tableofcontents210">
    <w:name w:val="Table of contents (21)"/>
    <w:basedOn w:val="Normal"/>
    <w:qFormat/>
    <w:rsid w:val="006764B8"/>
  </w:style>
  <w:style w:type="character" w:customStyle="1" w:styleId="Tableofcontents22">
    <w:name w:val="Table of contents (22)_"/>
    <w:basedOn w:val="DefaultParagraphFont"/>
    <w:locked/>
    <w:rsid w:val="006764B8"/>
  </w:style>
  <w:style w:type="paragraph" w:customStyle="1" w:styleId="Tableofcontents220">
    <w:name w:val="Table of contents (22)"/>
    <w:basedOn w:val="Normal"/>
    <w:qFormat/>
    <w:rsid w:val="006764B8"/>
  </w:style>
  <w:style w:type="character" w:customStyle="1" w:styleId="Bodytext142">
    <w:name w:val="Body text (142)_"/>
    <w:basedOn w:val="DefaultParagraphFont"/>
    <w:locked/>
    <w:rsid w:val="006764B8"/>
  </w:style>
  <w:style w:type="paragraph" w:customStyle="1" w:styleId="Bodytext1420">
    <w:name w:val="Body text (142)"/>
    <w:basedOn w:val="Normal"/>
    <w:qFormat/>
    <w:rsid w:val="006764B8"/>
  </w:style>
  <w:style w:type="character" w:customStyle="1" w:styleId="Bodytext143">
    <w:name w:val="Body text (143)_"/>
    <w:basedOn w:val="DefaultParagraphFont"/>
    <w:locked/>
    <w:rsid w:val="006764B8"/>
  </w:style>
  <w:style w:type="paragraph" w:customStyle="1" w:styleId="Bodytext1430">
    <w:name w:val="Body text (143)"/>
    <w:basedOn w:val="Normal"/>
    <w:qFormat/>
    <w:rsid w:val="006764B8"/>
  </w:style>
  <w:style w:type="character" w:customStyle="1" w:styleId="Bodytext144Exact">
    <w:name w:val="Body text (144) Exact"/>
    <w:basedOn w:val="DefaultParagraphFont"/>
    <w:locked/>
    <w:rsid w:val="006764B8"/>
  </w:style>
  <w:style w:type="paragraph" w:customStyle="1" w:styleId="Bodytext144">
    <w:name w:val="Body text (144)"/>
    <w:basedOn w:val="Normal"/>
    <w:qFormat/>
    <w:rsid w:val="006764B8"/>
  </w:style>
  <w:style w:type="character" w:customStyle="1" w:styleId="Bodytext145Exact">
    <w:name w:val="Body text (145) Exact"/>
    <w:basedOn w:val="DefaultParagraphFont"/>
    <w:locked/>
    <w:rsid w:val="006764B8"/>
  </w:style>
  <w:style w:type="paragraph" w:customStyle="1" w:styleId="Bodytext145">
    <w:name w:val="Body text (145)"/>
    <w:basedOn w:val="Normal"/>
    <w:qFormat/>
    <w:rsid w:val="006764B8"/>
  </w:style>
  <w:style w:type="character" w:customStyle="1" w:styleId="Bodytext146">
    <w:name w:val="Body text (146)_"/>
    <w:basedOn w:val="DefaultParagraphFont"/>
    <w:locked/>
    <w:rsid w:val="006764B8"/>
  </w:style>
  <w:style w:type="paragraph" w:customStyle="1" w:styleId="Bodytext1460">
    <w:name w:val="Body text (146)"/>
    <w:basedOn w:val="Normal"/>
    <w:qFormat/>
    <w:rsid w:val="006764B8"/>
  </w:style>
  <w:style w:type="character" w:customStyle="1" w:styleId="Heading230">
    <w:name w:val="Heading #23_"/>
    <w:basedOn w:val="DefaultParagraphFont"/>
    <w:locked/>
    <w:rsid w:val="006764B8"/>
  </w:style>
  <w:style w:type="paragraph" w:customStyle="1" w:styleId="Heading231">
    <w:name w:val="Heading #23"/>
    <w:basedOn w:val="Normal"/>
    <w:qFormat/>
    <w:rsid w:val="006764B8"/>
  </w:style>
  <w:style w:type="character" w:customStyle="1" w:styleId="Picturecaption36">
    <w:name w:val="Picture caption (36)_"/>
    <w:basedOn w:val="DefaultParagraphFont"/>
    <w:locked/>
    <w:rsid w:val="006764B8"/>
  </w:style>
  <w:style w:type="paragraph" w:customStyle="1" w:styleId="Picturecaption360">
    <w:name w:val="Picture caption (36)"/>
    <w:basedOn w:val="Normal"/>
    <w:qFormat/>
    <w:rsid w:val="006764B8"/>
  </w:style>
  <w:style w:type="character" w:customStyle="1" w:styleId="Picturecaption42">
    <w:name w:val="Picture caption (42)_"/>
    <w:basedOn w:val="DefaultParagraphFont"/>
    <w:locked/>
    <w:rsid w:val="006764B8"/>
  </w:style>
  <w:style w:type="paragraph" w:customStyle="1" w:styleId="Picturecaption420">
    <w:name w:val="Picture caption (42)"/>
    <w:basedOn w:val="Normal"/>
    <w:qFormat/>
    <w:rsid w:val="006764B8"/>
  </w:style>
  <w:style w:type="character" w:customStyle="1" w:styleId="Bodytext154">
    <w:name w:val="Body text (154)_"/>
    <w:basedOn w:val="DefaultParagraphFont"/>
    <w:locked/>
    <w:rsid w:val="006764B8"/>
  </w:style>
  <w:style w:type="paragraph" w:customStyle="1" w:styleId="Bodytext1540">
    <w:name w:val="Body text (154)"/>
    <w:basedOn w:val="Normal"/>
    <w:qFormat/>
    <w:rsid w:val="006764B8"/>
  </w:style>
  <w:style w:type="character" w:customStyle="1" w:styleId="Bodytext155">
    <w:name w:val="Body text (155)_"/>
    <w:basedOn w:val="DefaultParagraphFont"/>
    <w:locked/>
    <w:rsid w:val="006764B8"/>
  </w:style>
  <w:style w:type="paragraph" w:customStyle="1" w:styleId="Bodytext1550">
    <w:name w:val="Body text (155)"/>
    <w:basedOn w:val="Normal"/>
    <w:qFormat/>
    <w:rsid w:val="006764B8"/>
  </w:style>
  <w:style w:type="character" w:customStyle="1" w:styleId="Bodytext156">
    <w:name w:val="Body text (156)_"/>
    <w:basedOn w:val="DefaultParagraphFont"/>
    <w:locked/>
    <w:rsid w:val="006764B8"/>
  </w:style>
  <w:style w:type="paragraph" w:customStyle="1" w:styleId="Bodytext1560">
    <w:name w:val="Body text (156)"/>
    <w:basedOn w:val="Normal"/>
    <w:qFormat/>
    <w:rsid w:val="006764B8"/>
  </w:style>
  <w:style w:type="character" w:customStyle="1" w:styleId="Bodytext60">
    <w:name w:val="Body text (60)_"/>
    <w:basedOn w:val="DefaultParagraphFont"/>
    <w:locked/>
    <w:rsid w:val="006764B8"/>
  </w:style>
  <w:style w:type="paragraph" w:customStyle="1" w:styleId="Bodytext600">
    <w:name w:val="Body text (60)"/>
    <w:basedOn w:val="Normal"/>
    <w:qFormat/>
    <w:rsid w:val="006764B8"/>
  </w:style>
  <w:style w:type="character" w:customStyle="1" w:styleId="Bodytext158">
    <w:name w:val="Body text (158)_"/>
    <w:basedOn w:val="DefaultParagraphFont"/>
    <w:locked/>
    <w:rsid w:val="006764B8"/>
  </w:style>
  <w:style w:type="paragraph" w:customStyle="1" w:styleId="Bodytext1580">
    <w:name w:val="Body text (158)"/>
    <w:basedOn w:val="Normal"/>
    <w:qFormat/>
    <w:rsid w:val="006764B8"/>
  </w:style>
  <w:style w:type="character" w:customStyle="1" w:styleId="Bodytext159">
    <w:name w:val="Body text (159)_"/>
    <w:basedOn w:val="DefaultParagraphFont"/>
    <w:locked/>
    <w:rsid w:val="006764B8"/>
  </w:style>
  <w:style w:type="paragraph" w:customStyle="1" w:styleId="Bodytext1590">
    <w:name w:val="Body text (159)"/>
    <w:basedOn w:val="Normal"/>
    <w:qFormat/>
    <w:rsid w:val="006764B8"/>
  </w:style>
  <w:style w:type="character" w:customStyle="1" w:styleId="Bodytext160">
    <w:name w:val="Body text (160)_"/>
    <w:basedOn w:val="DefaultParagraphFont"/>
    <w:locked/>
    <w:rsid w:val="006764B8"/>
  </w:style>
  <w:style w:type="paragraph" w:customStyle="1" w:styleId="Bodytext1600">
    <w:name w:val="Body text (160)"/>
    <w:basedOn w:val="Normal"/>
    <w:qFormat/>
    <w:rsid w:val="006764B8"/>
  </w:style>
  <w:style w:type="character" w:customStyle="1" w:styleId="Picturecaption4">
    <w:name w:val="Picture caption (4)_"/>
    <w:basedOn w:val="DefaultParagraphFont"/>
    <w:locked/>
    <w:rsid w:val="006764B8"/>
  </w:style>
  <w:style w:type="paragraph" w:customStyle="1" w:styleId="Picturecaption40">
    <w:name w:val="Picture caption (4)"/>
    <w:basedOn w:val="Normal"/>
    <w:qFormat/>
    <w:rsid w:val="006764B8"/>
  </w:style>
  <w:style w:type="character" w:customStyle="1" w:styleId="Heading10">
    <w:name w:val="Heading #10_"/>
    <w:basedOn w:val="DefaultParagraphFont"/>
    <w:locked/>
    <w:rsid w:val="006764B8"/>
  </w:style>
  <w:style w:type="paragraph" w:customStyle="1" w:styleId="Heading100">
    <w:name w:val="Heading #10"/>
    <w:basedOn w:val="Normal"/>
    <w:qFormat/>
    <w:rsid w:val="006764B8"/>
  </w:style>
  <w:style w:type="character" w:customStyle="1" w:styleId="Picturecaption3">
    <w:name w:val="Picture caption (3)_"/>
    <w:basedOn w:val="DefaultParagraphFont"/>
    <w:locked/>
    <w:rsid w:val="006764B8"/>
  </w:style>
  <w:style w:type="paragraph" w:customStyle="1" w:styleId="Picturecaption30">
    <w:name w:val="Picture caption (3)"/>
    <w:basedOn w:val="Normal"/>
    <w:qFormat/>
    <w:rsid w:val="006764B8"/>
  </w:style>
  <w:style w:type="character" w:customStyle="1" w:styleId="Heading13">
    <w:name w:val="Heading #13_"/>
    <w:basedOn w:val="DefaultParagraphFont"/>
    <w:locked/>
    <w:rsid w:val="006764B8"/>
  </w:style>
  <w:style w:type="paragraph" w:customStyle="1" w:styleId="Heading130">
    <w:name w:val="Heading #13"/>
    <w:basedOn w:val="Normal"/>
    <w:qFormat/>
    <w:rsid w:val="006764B8"/>
  </w:style>
  <w:style w:type="character" w:customStyle="1" w:styleId="Heading92">
    <w:name w:val="Heading #9 (2)_"/>
    <w:basedOn w:val="DefaultParagraphFont"/>
    <w:locked/>
    <w:rsid w:val="006764B8"/>
  </w:style>
  <w:style w:type="paragraph" w:customStyle="1" w:styleId="Heading920">
    <w:name w:val="Heading #9 (2)"/>
    <w:basedOn w:val="Normal"/>
    <w:qFormat/>
    <w:rsid w:val="006764B8"/>
  </w:style>
  <w:style w:type="character" w:customStyle="1" w:styleId="Heading15">
    <w:name w:val="Heading #15_"/>
    <w:basedOn w:val="DefaultParagraphFont"/>
    <w:locked/>
    <w:rsid w:val="006764B8"/>
  </w:style>
  <w:style w:type="paragraph" w:customStyle="1" w:styleId="Heading150">
    <w:name w:val="Heading #15"/>
    <w:basedOn w:val="Normal"/>
    <w:qFormat/>
    <w:rsid w:val="006764B8"/>
  </w:style>
  <w:style w:type="character" w:customStyle="1" w:styleId="Bodytext38">
    <w:name w:val="Body text (38)_"/>
    <w:basedOn w:val="DefaultParagraphFont"/>
    <w:locked/>
    <w:rsid w:val="006764B8"/>
  </w:style>
  <w:style w:type="paragraph" w:customStyle="1" w:styleId="Bodytext380">
    <w:name w:val="Body text (38)"/>
    <w:basedOn w:val="Normal"/>
    <w:qFormat/>
    <w:rsid w:val="006764B8"/>
  </w:style>
  <w:style w:type="character" w:customStyle="1" w:styleId="Heading17">
    <w:name w:val="Heading #17_"/>
    <w:basedOn w:val="DefaultParagraphFont"/>
    <w:locked/>
    <w:rsid w:val="006764B8"/>
  </w:style>
  <w:style w:type="paragraph" w:customStyle="1" w:styleId="Heading170">
    <w:name w:val="Heading #17"/>
    <w:basedOn w:val="Normal"/>
    <w:qFormat/>
    <w:rsid w:val="006764B8"/>
  </w:style>
  <w:style w:type="character" w:customStyle="1" w:styleId="Bodytext97Exact">
    <w:name w:val="Body text (97) Exact"/>
    <w:basedOn w:val="DefaultParagraphFont"/>
    <w:locked/>
    <w:rsid w:val="006764B8"/>
  </w:style>
  <w:style w:type="paragraph" w:customStyle="1" w:styleId="Bodytext97">
    <w:name w:val="Body text (97)"/>
    <w:basedOn w:val="Normal"/>
    <w:qFormat/>
    <w:rsid w:val="006764B8"/>
  </w:style>
  <w:style w:type="character" w:customStyle="1" w:styleId="Bodytext42">
    <w:name w:val="Body text (42)_"/>
    <w:basedOn w:val="DefaultParagraphFont"/>
    <w:locked/>
    <w:rsid w:val="006764B8"/>
  </w:style>
  <w:style w:type="paragraph" w:customStyle="1" w:styleId="Bodytext420">
    <w:name w:val="Body text (42)"/>
    <w:basedOn w:val="Normal"/>
    <w:qFormat/>
    <w:rsid w:val="006764B8"/>
  </w:style>
  <w:style w:type="character" w:customStyle="1" w:styleId="Picturecaption9">
    <w:name w:val="Picture caption (9)_"/>
    <w:basedOn w:val="DefaultParagraphFont"/>
    <w:locked/>
    <w:rsid w:val="006764B8"/>
  </w:style>
  <w:style w:type="paragraph" w:customStyle="1" w:styleId="Picturecaption90">
    <w:name w:val="Picture caption (9)"/>
    <w:basedOn w:val="Normal"/>
    <w:qFormat/>
    <w:rsid w:val="006764B8"/>
  </w:style>
  <w:style w:type="character" w:customStyle="1" w:styleId="Bodytext96Exact">
    <w:name w:val="Body text (96) Exact"/>
    <w:basedOn w:val="DefaultParagraphFont"/>
    <w:locked/>
    <w:rsid w:val="006764B8"/>
  </w:style>
  <w:style w:type="paragraph" w:customStyle="1" w:styleId="Bodytext96">
    <w:name w:val="Body text (96)"/>
    <w:basedOn w:val="Normal"/>
    <w:qFormat/>
    <w:rsid w:val="006764B8"/>
  </w:style>
  <w:style w:type="character" w:customStyle="1" w:styleId="Heading142">
    <w:name w:val="Heading #14 (2)_"/>
    <w:basedOn w:val="DefaultParagraphFont"/>
    <w:locked/>
    <w:rsid w:val="006764B8"/>
  </w:style>
  <w:style w:type="paragraph" w:customStyle="1" w:styleId="Heading1420">
    <w:name w:val="Heading #14 (2)"/>
    <w:basedOn w:val="Normal"/>
    <w:qFormat/>
    <w:rsid w:val="006764B8"/>
  </w:style>
  <w:style w:type="character" w:customStyle="1" w:styleId="Picturecaption31">
    <w:name w:val="Picture caption (31)_"/>
    <w:basedOn w:val="DefaultParagraphFont"/>
    <w:locked/>
    <w:rsid w:val="006764B8"/>
  </w:style>
  <w:style w:type="paragraph" w:customStyle="1" w:styleId="Picturecaption310">
    <w:name w:val="Picture caption (31)"/>
    <w:basedOn w:val="Normal"/>
    <w:qFormat/>
    <w:rsid w:val="006764B8"/>
  </w:style>
  <w:style w:type="character" w:customStyle="1" w:styleId="Picturecaption27">
    <w:name w:val="Picture caption (27)_"/>
    <w:basedOn w:val="DefaultParagraphFont"/>
    <w:locked/>
    <w:rsid w:val="006764B8"/>
  </w:style>
  <w:style w:type="paragraph" w:customStyle="1" w:styleId="Picturecaption270">
    <w:name w:val="Picture caption (27)"/>
    <w:basedOn w:val="Normal"/>
    <w:qFormat/>
    <w:rsid w:val="006764B8"/>
  </w:style>
  <w:style w:type="character" w:customStyle="1" w:styleId="Bodytext43Exact">
    <w:name w:val="Body text (43) Exact"/>
    <w:basedOn w:val="DefaultParagraphFont"/>
    <w:locked/>
    <w:rsid w:val="006764B8"/>
  </w:style>
  <w:style w:type="paragraph" w:customStyle="1" w:styleId="Bodytext43">
    <w:name w:val="Body text (43)"/>
    <w:basedOn w:val="Normal"/>
    <w:qFormat/>
    <w:rsid w:val="006764B8"/>
  </w:style>
  <w:style w:type="character" w:customStyle="1" w:styleId="Bodytext109">
    <w:name w:val="Body text (109)_"/>
    <w:basedOn w:val="DefaultParagraphFont"/>
    <w:locked/>
    <w:rsid w:val="006764B8"/>
  </w:style>
  <w:style w:type="paragraph" w:customStyle="1" w:styleId="Bodytext1090">
    <w:name w:val="Body text (109)"/>
    <w:basedOn w:val="Normal"/>
    <w:qFormat/>
    <w:rsid w:val="006764B8"/>
  </w:style>
  <w:style w:type="character" w:customStyle="1" w:styleId="Bodytext110">
    <w:name w:val="Body text (110)_"/>
    <w:basedOn w:val="DefaultParagraphFont"/>
    <w:locked/>
    <w:rsid w:val="006764B8"/>
  </w:style>
  <w:style w:type="paragraph" w:customStyle="1" w:styleId="Bodytext1100">
    <w:name w:val="Body text (110)"/>
    <w:basedOn w:val="Normal"/>
    <w:qFormat/>
    <w:rsid w:val="006764B8"/>
  </w:style>
  <w:style w:type="character" w:customStyle="1" w:styleId="Bodytext111">
    <w:name w:val="Body text (111)_"/>
    <w:basedOn w:val="DefaultParagraphFont"/>
    <w:locked/>
    <w:rsid w:val="006764B8"/>
  </w:style>
  <w:style w:type="paragraph" w:customStyle="1" w:styleId="Bodytext1110">
    <w:name w:val="Body text (111)"/>
    <w:basedOn w:val="Normal"/>
    <w:qFormat/>
    <w:rsid w:val="006764B8"/>
  </w:style>
  <w:style w:type="character" w:customStyle="1" w:styleId="Tablecaption7">
    <w:name w:val="Table caption (7)_"/>
    <w:basedOn w:val="DefaultParagraphFont"/>
    <w:locked/>
    <w:rsid w:val="006764B8"/>
  </w:style>
  <w:style w:type="paragraph" w:customStyle="1" w:styleId="Tablecaption70">
    <w:name w:val="Table caption (7)"/>
    <w:basedOn w:val="Normal"/>
    <w:qFormat/>
    <w:rsid w:val="006764B8"/>
  </w:style>
  <w:style w:type="character" w:customStyle="1" w:styleId="Bodytext112">
    <w:name w:val="Body text (112)_"/>
    <w:basedOn w:val="DefaultParagraphFont"/>
    <w:locked/>
    <w:rsid w:val="006764B8"/>
  </w:style>
  <w:style w:type="paragraph" w:customStyle="1" w:styleId="Bodytext1120">
    <w:name w:val="Body text (112)"/>
    <w:basedOn w:val="Normal"/>
    <w:qFormat/>
    <w:rsid w:val="006764B8"/>
  </w:style>
  <w:style w:type="character" w:customStyle="1" w:styleId="Bodytext113">
    <w:name w:val="Body text (113)_"/>
    <w:basedOn w:val="DefaultParagraphFont"/>
    <w:locked/>
    <w:rsid w:val="006764B8"/>
  </w:style>
  <w:style w:type="paragraph" w:customStyle="1" w:styleId="Bodytext1130">
    <w:name w:val="Body text (113)"/>
    <w:basedOn w:val="Normal"/>
    <w:qFormat/>
    <w:rsid w:val="006764B8"/>
  </w:style>
  <w:style w:type="character" w:customStyle="1" w:styleId="Tableofcontents10">
    <w:name w:val="Table of contents (10)_"/>
    <w:basedOn w:val="DefaultParagraphFont"/>
    <w:locked/>
    <w:rsid w:val="006764B8"/>
  </w:style>
  <w:style w:type="paragraph" w:customStyle="1" w:styleId="Tableofcontents100">
    <w:name w:val="Table of contents (10)"/>
    <w:basedOn w:val="Normal"/>
    <w:qFormat/>
    <w:rsid w:val="006764B8"/>
  </w:style>
  <w:style w:type="character" w:customStyle="1" w:styleId="Tableofcontents12">
    <w:name w:val="Table of contents (12)_"/>
    <w:basedOn w:val="DefaultParagraphFont"/>
    <w:locked/>
    <w:rsid w:val="006764B8"/>
  </w:style>
  <w:style w:type="paragraph" w:customStyle="1" w:styleId="Tableofcontents120">
    <w:name w:val="Table of contents (12)"/>
    <w:basedOn w:val="Normal"/>
    <w:qFormat/>
    <w:rsid w:val="006764B8"/>
  </w:style>
  <w:style w:type="character" w:customStyle="1" w:styleId="Tableofcontents14">
    <w:name w:val="Table of contents (14)_"/>
    <w:basedOn w:val="DefaultParagraphFont"/>
    <w:locked/>
    <w:rsid w:val="006764B8"/>
  </w:style>
  <w:style w:type="paragraph" w:customStyle="1" w:styleId="Tableofcontents140">
    <w:name w:val="Table of contents (14)"/>
    <w:basedOn w:val="Normal"/>
    <w:qFormat/>
    <w:rsid w:val="006764B8"/>
  </w:style>
  <w:style w:type="character" w:customStyle="1" w:styleId="Heading162">
    <w:name w:val="Heading #16 (2)_"/>
    <w:basedOn w:val="DefaultParagraphFont"/>
    <w:locked/>
    <w:rsid w:val="006764B8"/>
  </w:style>
  <w:style w:type="paragraph" w:customStyle="1" w:styleId="Heading1620">
    <w:name w:val="Heading #16 (2)"/>
    <w:basedOn w:val="Normal"/>
    <w:qFormat/>
    <w:rsid w:val="006764B8"/>
  </w:style>
  <w:style w:type="paragraph" w:customStyle="1" w:styleId="txgreen">
    <w:name w:val="txgreen"/>
    <w:basedOn w:val="Normal"/>
    <w:uiPriority w:val="99"/>
    <w:qFormat/>
    <w:rsid w:val="006764B8"/>
  </w:style>
  <w:style w:type="paragraph" w:customStyle="1" w:styleId="rtecenter">
    <w:name w:val="rtecenter"/>
    <w:basedOn w:val="Normal"/>
    <w:uiPriority w:val="99"/>
    <w:qFormat/>
    <w:rsid w:val="006764B8"/>
  </w:style>
  <w:style w:type="paragraph" w:customStyle="1" w:styleId="StyleHeading4TagBigcardNotBold">
    <w:name w:val="Style Heading 4TagBig card + Not Bold"/>
    <w:basedOn w:val="Heading4"/>
    <w:qFormat/>
    <w:rsid w:val="006764B8"/>
    <w:rPr>
      <w:bCs/>
    </w:rPr>
  </w:style>
  <w:style w:type="paragraph" w:customStyle="1" w:styleId="Stylecardtext8pt">
    <w:name w:val="Style card text + 8 pt"/>
    <w:basedOn w:val="Normal"/>
    <w:qFormat/>
    <w:rsid w:val="006764B8"/>
  </w:style>
  <w:style w:type="paragraph" w:customStyle="1" w:styleId="Stylecardtext5pt">
    <w:name w:val="Style card text + 5 pt"/>
    <w:basedOn w:val="Normal"/>
    <w:qFormat/>
    <w:rsid w:val="006764B8"/>
  </w:style>
  <w:style w:type="character" w:customStyle="1" w:styleId="StyleLatinGaramond9ptUnderline">
    <w:name w:val="Style (Latin) Garamond 9 pt Underline"/>
    <w:rsid w:val="006764B8"/>
  </w:style>
  <w:style w:type="character" w:customStyle="1" w:styleId="l9">
    <w:name w:val="l9"/>
    <w:basedOn w:val="DefaultParagraphFont"/>
    <w:rsid w:val="006764B8"/>
  </w:style>
  <w:style w:type="character" w:customStyle="1" w:styleId="l8">
    <w:name w:val="l8"/>
    <w:basedOn w:val="DefaultParagraphFont"/>
    <w:rsid w:val="006764B8"/>
  </w:style>
  <w:style w:type="character" w:customStyle="1" w:styleId="l6">
    <w:name w:val="l6"/>
    <w:basedOn w:val="DefaultParagraphFont"/>
    <w:rsid w:val="006764B8"/>
  </w:style>
  <w:style w:type="character" w:customStyle="1" w:styleId="l7">
    <w:name w:val="l7"/>
    <w:basedOn w:val="DefaultParagraphFont"/>
    <w:rsid w:val="006764B8"/>
  </w:style>
  <w:style w:type="character" w:customStyle="1" w:styleId="ellipsistext">
    <w:name w:val="ellipsis_text"/>
    <w:basedOn w:val="DefaultParagraphFont"/>
    <w:rsid w:val="006764B8"/>
  </w:style>
  <w:style w:type="character" w:customStyle="1" w:styleId="cite00">
    <w:name w:val="cite0"/>
    <w:rsid w:val="006764B8"/>
  </w:style>
  <w:style w:type="character" w:customStyle="1" w:styleId="Aunderline1">
    <w:name w:val="Aunderline"/>
    <w:qFormat/>
    <w:rsid w:val="006764B8"/>
  </w:style>
  <w:style w:type="character" w:customStyle="1" w:styleId="n">
    <w:name w:val="n"/>
    <w:rsid w:val="006764B8"/>
  </w:style>
  <w:style w:type="character" w:customStyle="1" w:styleId="in-top">
    <w:name w:val="in-top"/>
    <w:rsid w:val="006764B8"/>
  </w:style>
  <w:style w:type="character" w:customStyle="1" w:styleId="nukeled">
    <w:name w:val="nukeled"/>
    <w:rsid w:val="006764B8"/>
  </w:style>
  <w:style w:type="character" w:customStyle="1" w:styleId="contextlyrelated">
    <w:name w:val="contextly_related"/>
    <w:rsid w:val="006764B8"/>
  </w:style>
  <w:style w:type="character" w:customStyle="1" w:styleId="in-right">
    <w:name w:val="in-right"/>
    <w:rsid w:val="006764B8"/>
  </w:style>
  <w:style w:type="character" w:customStyle="1" w:styleId="adtext0">
    <w:name w:val="ad_text"/>
    <w:rsid w:val="006764B8"/>
  </w:style>
  <w:style w:type="character" w:customStyle="1" w:styleId="linkrow">
    <w:name w:val="link_row"/>
    <w:rsid w:val="006764B8"/>
  </w:style>
  <w:style w:type="character" w:customStyle="1" w:styleId="revision-date">
    <w:name w:val="revision-date"/>
    <w:rsid w:val="006764B8"/>
  </w:style>
  <w:style w:type="character" w:customStyle="1" w:styleId="facebook-share">
    <w:name w:val="facebook-share"/>
    <w:rsid w:val="006764B8"/>
  </w:style>
  <w:style w:type="character" w:customStyle="1" w:styleId="facebook-share-label">
    <w:name w:val="facebook-share-label"/>
    <w:rsid w:val="006764B8"/>
  </w:style>
  <w:style w:type="character" w:customStyle="1" w:styleId="ata11y">
    <w:name w:val="at_a11y"/>
    <w:rsid w:val="006764B8"/>
  </w:style>
  <w:style w:type="character" w:customStyle="1" w:styleId="tpk">
    <w:name w:val="tpk"/>
    <w:rsid w:val="006764B8"/>
  </w:style>
  <w:style w:type="character" w:customStyle="1" w:styleId="A24">
    <w:name w:val="A24"/>
    <w:uiPriority w:val="99"/>
    <w:rsid w:val="006764B8"/>
  </w:style>
  <w:style w:type="character" w:customStyle="1" w:styleId="A25">
    <w:name w:val="A25"/>
    <w:uiPriority w:val="99"/>
    <w:rsid w:val="006764B8"/>
  </w:style>
  <w:style w:type="character" w:customStyle="1" w:styleId="Headerorfooter">
    <w:name w:val="Header or footer_"/>
    <w:basedOn w:val="DefaultParagraphFont"/>
    <w:rsid w:val="006764B8"/>
  </w:style>
  <w:style w:type="character" w:customStyle="1" w:styleId="Bodytext21">
    <w:name w:val="Body text (2)_"/>
    <w:basedOn w:val="DefaultParagraphFont"/>
    <w:rsid w:val="006764B8"/>
  </w:style>
  <w:style w:type="character" w:customStyle="1" w:styleId="Bodytext22">
    <w:name w:val="Body text (2)"/>
    <w:basedOn w:val="Bodytext32"/>
    <w:rsid w:val="006764B8"/>
  </w:style>
  <w:style w:type="character" w:customStyle="1" w:styleId="Headerorfooter0">
    <w:name w:val="Header or footer"/>
    <w:basedOn w:val="Bodytext100"/>
    <w:rsid w:val="006764B8"/>
  </w:style>
  <w:style w:type="character" w:customStyle="1" w:styleId="Bodytext33">
    <w:name w:val="Body text (3)_"/>
    <w:basedOn w:val="DefaultParagraphFont"/>
    <w:rsid w:val="006764B8"/>
  </w:style>
  <w:style w:type="character" w:customStyle="1" w:styleId="Bodytext31Exact">
    <w:name w:val="Body text (31) Exact"/>
    <w:basedOn w:val="DefaultParagraphFont"/>
    <w:rsid w:val="006764B8"/>
  </w:style>
  <w:style w:type="character" w:customStyle="1" w:styleId="Bodytext100">
    <w:name w:val="Body text (10)_"/>
    <w:basedOn w:val="DefaultParagraphFont"/>
    <w:rsid w:val="006764B8"/>
  </w:style>
  <w:style w:type="character" w:customStyle="1" w:styleId="Bodytext32">
    <w:name w:val="Body text (3)"/>
    <w:basedOn w:val="Bodytext3Spacing0ptExact"/>
    <w:rsid w:val="006764B8"/>
  </w:style>
  <w:style w:type="character" w:customStyle="1" w:styleId="Bodytext46">
    <w:name w:val="Body text (46)_"/>
    <w:basedOn w:val="DefaultParagraphFont"/>
    <w:rsid w:val="006764B8"/>
  </w:style>
  <w:style w:type="character" w:customStyle="1" w:styleId="Bodytext51">
    <w:name w:val="Body text (51)_"/>
    <w:basedOn w:val="DefaultParagraphFont"/>
    <w:rsid w:val="006764B8"/>
  </w:style>
  <w:style w:type="character" w:customStyle="1" w:styleId="Bodytext34">
    <w:name w:val="Body text (34)_"/>
    <w:basedOn w:val="DefaultParagraphFont"/>
    <w:rsid w:val="006764B8"/>
  </w:style>
  <w:style w:type="character" w:customStyle="1" w:styleId="Bodytext3Spacing0ptExact">
    <w:name w:val="Body text (3) + Spacing 0 pt Exact"/>
    <w:rsid w:val="006764B8"/>
  </w:style>
  <w:style w:type="character" w:customStyle="1" w:styleId="Bodytext82">
    <w:name w:val="Body text (82)_"/>
    <w:basedOn w:val="DefaultParagraphFont"/>
    <w:rsid w:val="006764B8"/>
  </w:style>
  <w:style w:type="character" w:customStyle="1" w:styleId="PicturecaptionSpacing0ptExact">
    <w:name w:val="Picture caption + Spacing 0 pt Exact"/>
    <w:basedOn w:val="DefaultParagraphFont"/>
    <w:rsid w:val="006764B8"/>
  </w:style>
  <w:style w:type="character" w:customStyle="1" w:styleId="Tableofcontents13">
    <w:name w:val="Table of contents (13)_"/>
    <w:basedOn w:val="DefaultParagraphFont"/>
    <w:rsid w:val="006764B8"/>
  </w:style>
  <w:style w:type="character" w:customStyle="1" w:styleId="Bodytext114">
    <w:name w:val="Body text (114)_"/>
    <w:basedOn w:val="DefaultParagraphFont"/>
    <w:rsid w:val="006764B8"/>
  </w:style>
  <w:style w:type="character" w:customStyle="1" w:styleId="Bodytext115">
    <w:name w:val="Body text (115)_"/>
    <w:basedOn w:val="DefaultParagraphFont"/>
    <w:rsid w:val="006764B8"/>
  </w:style>
  <w:style w:type="character" w:customStyle="1" w:styleId="Bodytext1150">
    <w:name w:val="Body text (115)"/>
    <w:basedOn w:val="Picturecaption2Spacing0ptExact"/>
    <w:rsid w:val="006764B8"/>
  </w:style>
  <w:style w:type="character" w:customStyle="1" w:styleId="Bodytext820">
    <w:name w:val="Body text (82)"/>
    <w:rsid w:val="006764B8"/>
  </w:style>
  <w:style w:type="character" w:customStyle="1" w:styleId="Bodytext101">
    <w:name w:val="Body text (10)"/>
    <w:basedOn w:val="PicturecaptionSpacing0ptExact"/>
    <w:rsid w:val="006764B8"/>
  </w:style>
  <w:style w:type="character" w:customStyle="1" w:styleId="Bodytext82Spacing0ptExact">
    <w:name w:val="Body text (82) + Spacing 0 pt Exact"/>
    <w:basedOn w:val="Bodytext820"/>
    <w:rsid w:val="006764B8"/>
  </w:style>
  <w:style w:type="character" w:customStyle="1" w:styleId="Bodytext131Exact">
    <w:name w:val="Body text (131) Exact"/>
    <w:basedOn w:val="DefaultParagraphFont"/>
    <w:rsid w:val="006764B8"/>
  </w:style>
  <w:style w:type="character" w:customStyle="1" w:styleId="Picturecaption2Spacing0ptExact">
    <w:name w:val="Picture caption (2) + Spacing 0 pt Exact"/>
    <w:basedOn w:val="DefaultParagraphFont"/>
    <w:rsid w:val="006764B8"/>
  </w:style>
  <w:style w:type="character" w:customStyle="1" w:styleId="Bodytext114Exact">
    <w:name w:val="Body text (114) Exact"/>
    <w:basedOn w:val="Bodytext131Exact"/>
    <w:rsid w:val="006764B8"/>
  </w:style>
  <w:style w:type="character" w:customStyle="1" w:styleId="Bodytext340">
    <w:name w:val="Body text (34)"/>
    <w:basedOn w:val="BodyText4"/>
    <w:rsid w:val="006764B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764B8"/>
  </w:style>
  <w:style w:type="character" w:customStyle="1" w:styleId="Bodytext510">
    <w:name w:val="Body text (51)"/>
    <w:basedOn w:val="Bodytext115"/>
    <w:rsid w:val="006764B8"/>
  </w:style>
  <w:style w:type="character" w:customStyle="1" w:styleId="Bodytext1140">
    <w:name w:val="Body text (114)"/>
    <w:basedOn w:val="Bodytext131Exact"/>
    <w:rsid w:val="006764B8"/>
  </w:style>
  <w:style w:type="character" w:customStyle="1" w:styleId="Tableofcontents130">
    <w:name w:val="Table of contents (13)"/>
    <w:basedOn w:val="Bodytext82Spacing0ptExact"/>
    <w:rsid w:val="006764B8"/>
  </w:style>
  <w:style w:type="character" w:customStyle="1" w:styleId="Bodytext460">
    <w:name w:val="Body text (46)"/>
    <w:basedOn w:val="Bodytext114"/>
    <w:rsid w:val="006764B8"/>
  </w:style>
  <w:style w:type="character" w:customStyle="1" w:styleId="Bodytext46NotBold">
    <w:name w:val="Body text (46) + Not Bold"/>
    <w:basedOn w:val="Bodytext114"/>
    <w:rsid w:val="006764B8"/>
  </w:style>
  <w:style w:type="character" w:customStyle="1" w:styleId="Bodytext46SegoeUI">
    <w:name w:val="Body text (46) + Segoe UI"/>
    <w:basedOn w:val="Bodytext114"/>
    <w:rsid w:val="006764B8"/>
  </w:style>
  <w:style w:type="character" w:customStyle="1" w:styleId="Bodytext115Spacing0ptExact">
    <w:name w:val="Body text (115) + Spacing 0 pt Exact"/>
    <w:basedOn w:val="Picturecaption2Spacing0ptExact"/>
    <w:rsid w:val="006764B8"/>
  </w:style>
  <w:style w:type="character" w:customStyle="1" w:styleId="Picturecaption42SmallCaps">
    <w:name w:val="Picture caption (42) + Small Caps"/>
    <w:basedOn w:val="DefaultParagraphFont"/>
    <w:rsid w:val="006764B8"/>
  </w:style>
  <w:style w:type="character" w:customStyle="1" w:styleId="Bodytext155Exact">
    <w:name w:val="Body text (155) Exact"/>
    <w:basedOn w:val="DefaultParagraphFont"/>
    <w:rsid w:val="006764B8"/>
  </w:style>
  <w:style w:type="character" w:customStyle="1" w:styleId="Bodytext157">
    <w:name w:val="Body text (157)_"/>
    <w:basedOn w:val="DefaultParagraphFont"/>
    <w:rsid w:val="006764B8"/>
  </w:style>
  <w:style w:type="character" w:customStyle="1" w:styleId="Bodytext157Spacing0pt">
    <w:name w:val="Body text (157) + Spacing 0 pt"/>
    <w:basedOn w:val="Bodytext39"/>
    <w:rsid w:val="006764B8"/>
  </w:style>
  <w:style w:type="character" w:customStyle="1" w:styleId="Bodytext1570">
    <w:name w:val="Body text (157)"/>
    <w:basedOn w:val="Bodytext39"/>
    <w:rsid w:val="006764B8"/>
  </w:style>
  <w:style w:type="character" w:customStyle="1" w:styleId="Heading2213pt">
    <w:name w:val="Heading #22 + 13 pt"/>
    <w:basedOn w:val="DefaultParagraphFont"/>
    <w:rsid w:val="006764B8"/>
  </w:style>
  <w:style w:type="character" w:customStyle="1" w:styleId="Heading22125pt">
    <w:name w:val="Heading #22 + 12.5 pt"/>
    <w:basedOn w:val="DefaultParagraphFont"/>
    <w:rsid w:val="006764B8"/>
  </w:style>
  <w:style w:type="character" w:customStyle="1" w:styleId="Bodytext300">
    <w:name w:val="Body text (30)_"/>
    <w:basedOn w:val="DefaultParagraphFont"/>
    <w:rsid w:val="006764B8"/>
  </w:style>
  <w:style w:type="character" w:customStyle="1" w:styleId="Bodytext301">
    <w:name w:val="Body text (30)"/>
    <w:basedOn w:val="Bodytext3TimesNewRoman"/>
    <w:rsid w:val="006764B8"/>
  </w:style>
  <w:style w:type="character" w:customStyle="1" w:styleId="Bodytext39">
    <w:name w:val="Body text (39)_"/>
    <w:basedOn w:val="DefaultParagraphFont"/>
    <w:rsid w:val="006764B8"/>
  </w:style>
  <w:style w:type="character" w:customStyle="1" w:styleId="Bodytext390">
    <w:name w:val="Body text (39)"/>
    <w:basedOn w:val="BodytextExact"/>
    <w:rsid w:val="006764B8"/>
  </w:style>
  <w:style w:type="character" w:customStyle="1" w:styleId="Bodytext159Exact">
    <w:name w:val="Body text (159) Exact"/>
    <w:basedOn w:val="DefaultParagraphFont"/>
    <w:rsid w:val="006764B8"/>
  </w:style>
  <w:style w:type="character" w:customStyle="1" w:styleId="Bodytext60Spacing0pt">
    <w:name w:val="Body text (60) + Spacing 0 pt"/>
    <w:basedOn w:val="DefaultParagraphFont"/>
    <w:rsid w:val="006764B8"/>
  </w:style>
  <w:style w:type="character" w:customStyle="1" w:styleId="Bodytext3Spacing-1pt">
    <w:name w:val="Body text (3) + Spacing -1 pt"/>
    <w:basedOn w:val="Bodytext3Spacing0ptExact"/>
    <w:rsid w:val="006764B8"/>
  </w:style>
  <w:style w:type="character" w:customStyle="1" w:styleId="Bodytext3TimesNewRoman">
    <w:name w:val="Body text (3) + Times New Roman"/>
    <w:aliases w:val="11.5 pt"/>
    <w:basedOn w:val="Bodytext3Spacing0ptExact"/>
    <w:rsid w:val="006764B8"/>
  </w:style>
  <w:style w:type="character" w:customStyle="1" w:styleId="Bodytext2NotBold">
    <w:name w:val="Body text (2) + Not Bold"/>
    <w:basedOn w:val="Bodytext32"/>
    <w:rsid w:val="006764B8"/>
  </w:style>
  <w:style w:type="character" w:customStyle="1" w:styleId="BodytextExact">
    <w:name w:val="Body text Exact"/>
    <w:basedOn w:val="DefaultParagraphFont"/>
    <w:rsid w:val="006764B8"/>
  </w:style>
  <w:style w:type="character" w:customStyle="1" w:styleId="Heading13Italic">
    <w:name w:val="Heading #13 + Italic"/>
    <w:basedOn w:val="DefaultParagraphFont"/>
    <w:rsid w:val="006764B8"/>
  </w:style>
  <w:style w:type="character" w:customStyle="1" w:styleId="Heading92Spacing2pt">
    <w:name w:val="Heading #9 (2) + Spacing 2 pt"/>
    <w:basedOn w:val="DefaultParagraphFont"/>
    <w:rsid w:val="006764B8"/>
  </w:style>
  <w:style w:type="character" w:customStyle="1" w:styleId="Bodytext38Spacing0pt">
    <w:name w:val="Body text (38) + Spacing 0 pt"/>
    <w:basedOn w:val="DefaultParagraphFont"/>
    <w:rsid w:val="006764B8"/>
  </w:style>
  <w:style w:type="character" w:customStyle="1" w:styleId="Bodytext42Spacing-1pt">
    <w:name w:val="Body text (42) + Spacing -1 pt"/>
    <w:basedOn w:val="DefaultParagraphFont"/>
    <w:rsid w:val="006764B8"/>
  </w:style>
  <w:style w:type="character" w:customStyle="1" w:styleId="Bodytext35">
    <w:name w:val="Body text (35)_"/>
    <w:basedOn w:val="DefaultParagraphFont"/>
    <w:rsid w:val="006764B8"/>
  </w:style>
  <w:style w:type="character" w:customStyle="1" w:styleId="Picturecaption19">
    <w:name w:val="Picture caption (19)_"/>
    <w:basedOn w:val="DefaultParagraphFont"/>
    <w:rsid w:val="006764B8"/>
  </w:style>
  <w:style w:type="character" w:customStyle="1" w:styleId="Picturecaption9Exact">
    <w:name w:val="Picture caption (9) Exact"/>
    <w:basedOn w:val="DefaultParagraphFont"/>
    <w:rsid w:val="006764B8"/>
  </w:style>
  <w:style w:type="character" w:customStyle="1" w:styleId="Bodytext87">
    <w:name w:val="Body text (87)_"/>
    <w:basedOn w:val="DefaultParagraphFont"/>
    <w:rsid w:val="006764B8"/>
  </w:style>
  <w:style w:type="character" w:customStyle="1" w:styleId="Bodytext6">
    <w:name w:val="Body text (6)_"/>
    <w:basedOn w:val="DefaultParagraphFont"/>
    <w:rsid w:val="006764B8"/>
  </w:style>
  <w:style w:type="character" w:customStyle="1" w:styleId="Heading142SmallCaps">
    <w:name w:val="Heading #14 (2) + Small Caps"/>
    <w:basedOn w:val="DefaultParagraphFont"/>
    <w:rsid w:val="006764B8"/>
  </w:style>
  <w:style w:type="character" w:customStyle="1" w:styleId="Bodytext350">
    <w:name w:val="Body text (35)"/>
    <w:basedOn w:val="Picturecaption190"/>
    <w:rsid w:val="006764B8"/>
  </w:style>
  <w:style w:type="character" w:customStyle="1" w:styleId="Picturecaption190">
    <w:name w:val="Picture caption (19)"/>
    <w:basedOn w:val="Picturecaption27Spacing0pt"/>
    <w:rsid w:val="006764B8"/>
  </w:style>
  <w:style w:type="character" w:customStyle="1" w:styleId="Picturecaption27Spacing0pt">
    <w:name w:val="Picture caption (27) + Spacing 0 pt"/>
    <w:basedOn w:val="DefaultParagraphFont"/>
    <w:rsid w:val="006764B8"/>
  </w:style>
  <w:style w:type="character" w:customStyle="1" w:styleId="Bodytext43Spacing0ptExact">
    <w:name w:val="Body text (43) + Spacing 0 pt Exact"/>
    <w:basedOn w:val="DefaultParagraphFont"/>
    <w:rsid w:val="006764B8"/>
  </w:style>
  <w:style w:type="character" w:customStyle="1" w:styleId="Bodytext61">
    <w:name w:val="Body text (6)"/>
    <w:basedOn w:val="Bodytext870"/>
    <w:rsid w:val="006764B8"/>
  </w:style>
  <w:style w:type="character" w:customStyle="1" w:styleId="Bodytext870">
    <w:name w:val="Body text (87)"/>
    <w:basedOn w:val="DefaultParagraphFont"/>
    <w:rsid w:val="006764B8"/>
  </w:style>
  <w:style w:type="character" w:customStyle="1" w:styleId="BodytextSegoeUI">
    <w:name w:val="Body text + Segoe UI"/>
    <w:aliases w:val="21.5 pt"/>
    <w:basedOn w:val="DefaultParagraphFont"/>
    <w:rsid w:val="006764B8"/>
  </w:style>
  <w:style w:type="character" w:customStyle="1" w:styleId="Bodytext68">
    <w:name w:val="Body text (68)_"/>
    <w:basedOn w:val="DefaultParagraphFont"/>
    <w:rsid w:val="006764B8"/>
  </w:style>
  <w:style w:type="character" w:customStyle="1" w:styleId="Bodytext112SmallCaps">
    <w:name w:val="Body text (112) + Small Caps"/>
    <w:basedOn w:val="DefaultParagraphFont"/>
    <w:rsid w:val="006764B8"/>
  </w:style>
  <w:style w:type="character" w:customStyle="1" w:styleId="Bodytext680">
    <w:name w:val="Body text (68)"/>
    <w:basedOn w:val="Heading162SmallCaps"/>
    <w:rsid w:val="006764B8"/>
  </w:style>
  <w:style w:type="character" w:customStyle="1" w:styleId="Tableofcontents11">
    <w:name w:val="Table of contents (11)_"/>
    <w:basedOn w:val="DefaultParagraphFont"/>
    <w:rsid w:val="006764B8"/>
  </w:style>
  <w:style w:type="character" w:customStyle="1" w:styleId="Tableofcontents110">
    <w:name w:val="Table of contents (11)"/>
    <w:basedOn w:val="article-quote-right"/>
    <w:rsid w:val="006764B8"/>
  </w:style>
  <w:style w:type="character" w:customStyle="1" w:styleId="Tableofcontents15">
    <w:name w:val="Table of contents (15)_"/>
    <w:basedOn w:val="DefaultParagraphFont"/>
    <w:rsid w:val="006764B8"/>
  </w:style>
  <w:style w:type="character" w:customStyle="1" w:styleId="Tableofcontents150">
    <w:name w:val="Table of contents (15)"/>
    <w:basedOn w:val="StyleBox12pt"/>
    <w:rsid w:val="006764B8"/>
  </w:style>
  <w:style w:type="character" w:customStyle="1" w:styleId="Heading162SmallCaps">
    <w:name w:val="Heading #16 (2) + Small Caps"/>
    <w:basedOn w:val="DefaultParagraphFont"/>
    <w:rsid w:val="006764B8"/>
  </w:style>
  <w:style w:type="character" w:customStyle="1" w:styleId="amp">
    <w:name w:val="amp"/>
    <w:basedOn w:val="DefaultParagraphFont"/>
    <w:rsid w:val="006764B8"/>
  </w:style>
  <w:style w:type="character" w:customStyle="1" w:styleId="article-quote-right">
    <w:name w:val="article-quote-right"/>
    <w:basedOn w:val="DefaultParagraphFont"/>
    <w:rsid w:val="006764B8"/>
  </w:style>
  <w:style w:type="character" w:customStyle="1" w:styleId="StyleBox12ptBold">
    <w:name w:val="Style Box + 12 pt Bold"/>
    <w:basedOn w:val="DefaultParagraphFont"/>
    <w:rsid w:val="006764B8"/>
  </w:style>
  <w:style w:type="character" w:customStyle="1" w:styleId="StyleBox12pt">
    <w:name w:val="Style Box + 12 pt"/>
    <w:basedOn w:val="DefaultParagraphFont"/>
    <w:rsid w:val="006764B8"/>
  </w:style>
  <w:style w:type="character" w:customStyle="1" w:styleId="commentstext0">
    <w:name w:val="commentstext"/>
    <w:rsid w:val="006764B8"/>
  </w:style>
  <w:style w:type="character" w:customStyle="1" w:styleId="wikicreatelink">
    <w:name w:val="wikicreatelink"/>
    <w:basedOn w:val="DefaultParagraphFont"/>
    <w:rsid w:val="006764B8"/>
  </w:style>
  <w:style w:type="character" w:customStyle="1" w:styleId="facebook-share-count">
    <w:name w:val="facebook-share-count"/>
    <w:basedOn w:val="DefaultParagraphFont"/>
    <w:rsid w:val="006764B8"/>
  </w:style>
  <w:style w:type="character" w:customStyle="1" w:styleId="tickerwrap">
    <w:name w:val="ticker_wrap"/>
    <w:basedOn w:val="DefaultParagraphFont"/>
    <w:rsid w:val="006764B8"/>
  </w:style>
  <w:style w:type="character" w:customStyle="1" w:styleId="smallcaps0">
    <w:name w:val="small_caps"/>
    <w:basedOn w:val="DefaultParagraphFont"/>
    <w:rsid w:val="006764B8"/>
  </w:style>
  <w:style w:type="character" w:customStyle="1" w:styleId="StyleGaramondText1">
    <w:name w:val="Style Garamond Text 1"/>
    <w:basedOn w:val="DefaultParagraphFont"/>
    <w:rsid w:val="006764B8"/>
  </w:style>
  <w:style w:type="character" w:customStyle="1" w:styleId="StyleGaramondText1Underline">
    <w:name w:val="Style Garamond Text 1 Underline"/>
    <w:basedOn w:val="DefaultParagraphFont"/>
    <w:rsid w:val="006764B8"/>
  </w:style>
  <w:style w:type="character" w:customStyle="1" w:styleId="StyleBoldUnderlineBorderSinglesolidlineAuto05pt">
    <w:name w:val="Style Bold Underline Border: : (Single solid line Auto  0.5 pt ..."/>
    <w:basedOn w:val="DefaultParagraphFont"/>
    <w:rsid w:val="006764B8"/>
  </w:style>
  <w:style w:type="character" w:customStyle="1" w:styleId="StyleStyleBoldUnderlineUnderlineIntenseEmphasisIntenseEmpha">
    <w:name w:val="Style Style Bold UnderlineUnderlineIntense EmphasisIntense Empha..."/>
    <w:basedOn w:val="DefaultParagraphFont"/>
    <w:rsid w:val="006764B8"/>
  </w:style>
  <w:style w:type="character" w:customStyle="1" w:styleId="Style7ptBold">
    <w:name w:val="Style 7 pt Bold"/>
    <w:basedOn w:val="DefaultParagraphFont"/>
    <w:rsid w:val="006764B8"/>
  </w:style>
  <w:style w:type="character" w:styleId="HTMLAcronym">
    <w:name w:val="HTML Acronym"/>
    <w:basedOn w:val="DefaultParagraphFont"/>
    <w:uiPriority w:val="99"/>
    <w:semiHidden/>
    <w:unhideWhenUsed/>
    <w:rsid w:val="006764B8"/>
  </w:style>
  <w:style w:type="paragraph" w:styleId="HTMLAddress">
    <w:name w:val="HTML Address"/>
    <w:basedOn w:val="Normal"/>
    <w:link w:val="HTMLAddressChar"/>
    <w:uiPriority w:val="99"/>
    <w:unhideWhenUsed/>
    <w:rsid w:val="006764B8"/>
    <w:rPr>
      <w:i/>
      <w:iCs/>
    </w:rPr>
  </w:style>
  <w:style w:type="character" w:customStyle="1" w:styleId="HTMLAddressChar">
    <w:name w:val="HTML Address Char"/>
    <w:basedOn w:val="DefaultParagraphFont"/>
    <w:link w:val="HTMLAddress"/>
    <w:uiPriority w:val="99"/>
    <w:rsid w:val="006764B8"/>
    <w:rPr>
      <w:rFonts w:ascii="Arial" w:hAnsi="Arial" w:cs="Arial"/>
      <w:i/>
      <w:iCs/>
    </w:rPr>
  </w:style>
  <w:style w:type="paragraph" w:styleId="Index1">
    <w:name w:val="index 1"/>
    <w:basedOn w:val="Normal"/>
    <w:next w:val="Normal"/>
    <w:autoRedefine/>
    <w:unhideWhenUsed/>
    <w:rsid w:val="006764B8"/>
    <w:pPr>
      <w:ind w:left="220" w:hanging="220"/>
    </w:pPr>
  </w:style>
  <w:style w:type="character" w:customStyle="1" w:styleId="cardunderlineChar0">
    <w:name w:val="card underline Char"/>
    <w:locked/>
    <w:rsid w:val="006764B8"/>
  </w:style>
  <w:style w:type="paragraph" w:customStyle="1" w:styleId="cardunderline">
    <w:name w:val="card underline"/>
    <w:basedOn w:val="Normal"/>
    <w:next w:val="GAUnderline"/>
    <w:qFormat/>
    <w:rsid w:val="006764B8"/>
  </w:style>
  <w:style w:type="paragraph" w:customStyle="1" w:styleId="Hat1">
    <w:name w:val="Hat1"/>
    <w:basedOn w:val="Normal"/>
    <w:next w:val="Normal"/>
    <w:uiPriority w:val="2"/>
    <w:qFormat/>
    <w:rsid w:val="006764B8"/>
  </w:style>
  <w:style w:type="paragraph" w:customStyle="1" w:styleId="post-subtitle">
    <w:name w:val="post-subtitle"/>
    <w:basedOn w:val="Normal"/>
    <w:qFormat/>
    <w:rsid w:val="006764B8"/>
  </w:style>
  <w:style w:type="paragraph" w:customStyle="1" w:styleId="para">
    <w:name w:val="para"/>
    <w:basedOn w:val="Normal"/>
    <w:next w:val="ReallySamllText"/>
    <w:qFormat/>
    <w:rsid w:val="006764B8"/>
  </w:style>
  <w:style w:type="paragraph" w:customStyle="1" w:styleId="tagline1">
    <w:name w:val="tagline"/>
    <w:basedOn w:val="Normal"/>
    <w:next w:val="cardCharCharCharCharChar"/>
    <w:qFormat/>
    <w:rsid w:val="006764B8"/>
  </w:style>
  <w:style w:type="paragraph" w:customStyle="1" w:styleId="Block1">
    <w:name w:val="Block1"/>
    <w:basedOn w:val="Normal"/>
    <w:next w:val="Normal"/>
    <w:uiPriority w:val="3"/>
    <w:qFormat/>
    <w:rsid w:val="006764B8"/>
  </w:style>
  <w:style w:type="paragraph" w:customStyle="1" w:styleId="TOCHeading1">
    <w:name w:val="TOC Heading1"/>
    <w:basedOn w:val="Heading1"/>
    <w:next w:val="Normal"/>
    <w:uiPriority w:val="39"/>
    <w:qFormat/>
    <w:rsid w:val="006764B8"/>
    <w:rPr>
      <w:bCs/>
      <w:caps/>
    </w:rPr>
  </w:style>
  <w:style w:type="paragraph" w:customStyle="1" w:styleId="NoteLevel11">
    <w:name w:val="Note Level 11"/>
    <w:basedOn w:val="Normal"/>
    <w:next w:val="HeaderFooter"/>
    <w:uiPriority w:val="99"/>
    <w:qFormat/>
    <w:rsid w:val="006764B8"/>
  </w:style>
  <w:style w:type="paragraph" w:customStyle="1" w:styleId="ReallySamllText">
    <w:name w:val="ReallySamllText"/>
    <w:basedOn w:val="Normal"/>
    <w:next w:val="CardTextUnderlined"/>
    <w:autoRedefine/>
    <w:qFormat/>
    <w:rsid w:val="006764B8"/>
  </w:style>
  <w:style w:type="paragraph" w:customStyle="1" w:styleId="NormalWeb3">
    <w:name w:val="Normal (Web)3"/>
    <w:basedOn w:val="Normal"/>
    <w:next w:val="CardTagCharChar"/>
    <w:qFormat/>
    <w:rsid w:val="006764B8"/>
  </w:style>
  <w:style w:type="paragraph" w:customStyle="1" w:styleId="cardCharCharCharCharChar">
    <w:name w:val="card Char Char Char Char Char"/>
    <w:basedOn w:val="Normal"/>
    <w:next w:val="fixed"/>
    <w:qFormat/>
    <w:rsid w:val="006764B8"/>
  </w:style>
  <w:style w:type="paragraph" w:customStyle="1" w:styleId="TagCiteChar4">
    <w:name w:val="Tag / Cite Char"/>
    <w:basedOn w:val="Normal"/>
    <w:next w:val="textonormal"/>
    <w:qFormat/>
    <w:rsid w:val="006764B8"/>
  </w:style>
  <w:style w:type="paragraph" w:customStyle="1" w:styleId="PageNumber2">
    <w:name w:val="Page Number2"/>
    <w:basedOn w:val="Normal"/>
    <w:next w:val="Normal"/>
    <w:qFormat/>
    <w:rsid w:val="006764B8"/>
  </w:style>
  <w:style w:type="paragraph" w:customStyle="1" w:styleId="HeaderFooter">
    <w:name w:val="Header &amp; Footer"/>
    <w:next w:val="ExecutiveSummarytext"/>
    <w:qFormat/>
    <w:rsid w:val="006764B8"/>
    <w:pPr>
      <w:spacing w:after="200" w:line="276" w:lineRule="auto"/>
    </w:pPr>
  </w:style>
  <w:style w:type="paragraph" w:customStyle="1" w:styleId="CardTextSmall0">
    <w:name w:val="Card Text Small"/>
    <w:basedOn w:val="Normal"/>
    <w:qFormat/>
    <w:rsid w:val="006764B8"/>
  </w:style>
  <w:style w:type="paragraph" w:customStyle="1" w:styleId="CardTextUnderlined">
    <w:name w:val="Card Text Underlined"/>
    <w:basedOn w:val="Normal"/>
    <w:next w:val="NormalUnderline"/>
    <w:qFormat/>
    <w:rsid w:val="006764B8"/>
  </w:style>
  <w:style w:type="paragraph" w:customStyle="1" w:styleId="HeaderDebate">
    <w:name w:val="Header Debate"/>
    <w:basedOn w:val="Normal"/>
    <w:next w:val="byline1"/>
    <w:qFormat/>
    <w:rsid w:val="006764B8"/>
  </w:style>
  <w:style w:type="paragraph" w:customStyle="1" w:styleId="NormalWeb1">
    <w:name w:val="Normal (Web)1"/>
    <w:basedOn w:val="Normal"/>
    <w:next w:val="PlaceholderText1"/>
    <w:qFormat/>
    <w:rsid w:val="006764B8"/>
  </w:style>
  <w:style w:type="paragraph" w:customStyle="1" w:styleId="CardTagCharChar">
    <w:name w:val="Card Tag Char Char"/>
    <w:basedOn w:val="Normal"/>
    <w:next w:val="NoteLevel31"/>
    <w:qFormat/>
    <w:rsid w:val="006764B8"/>
  </w:style>
  <w:style w:type="paragraph" w:customStyle="1" w:styleId="fixed">
    <w:name w:val="fixed"/>
    <w:basedOn w:val="Normal"/>
    <w:next w:val="NoteLevel41"/>
    <w:qFormat/>
    <w:rsid w:val="006764B8"/>
  </w:style>
  <w:style w:type="paragraph" w:customStyle="1" w:styleId="textonormal">
    <w:name w:val="textonormal"/>
    <w:basedOn w:val="Normal"/>
    <w:next w:val="NoteLevel51"/>
    <w:qFormat/>
    <w:rsid w:val="006764B8"/>
  </w:style>
  <w:style w:type="paragraph" w:customStyle="1" w:styleId="ExecutiveSummarytext">
    <w:name w:val="Executive Summary text"/>
    <w:basedOn w:val="Normal"/>
    <w:next w:val="Normal"/>
    <w:qFormat/>
    <w:rsid w:val="006764B8"/>
  </w:style>
  <w:style w:type="character" w:customStyle="1" w:styleId="NormalUnderlineChar1">
    <w:name w:val="Normal Underline Char1"/>
    <w:locked/>
    <w:rsid w:val="006764B8"/>
  </w:style>
  <w:style w:type="paragraph" w:customStyle="1" w:styleId="byline1">
    <w:name w:val="byline1"/>
    <w:basedOn w:val="Normal"/>
    <w:qFormat/>
    <w:rsid w:val="006764B8"/>
  </w:style>
  <w:style w:type="paragraph" w:customStyle="1" w:styleId="PlaceholderText1">
    <w:name w:val="Placeholder Text1"/>
    <w:basedOn w:val="Normal"/>
    <w:next w:val="ImportantText"/>
    <w:qFormat/>
    <w:rsid w:val="006764B8"/>
  </w:style>
  <w:style w:type="paragraph" w:customStyle="1" w:styleId="NoteLevel31">
    <w:name w:val="Note Level 31"/>
    <w:basedOn w:val="Normal"/>
    <w:qFormat/>
    <w:rsid w:val="006764B8"/>
  </w:style>
  <w:style w:type="paragraph" w:customStyle="1" w:styleId="NoteLevel41">
    <w:name w:val="Note Level 41"/>
    <w:basedOn w:val="Normal"/>
    <w:next w:val="StyleBodyText11ptBlackUnderline"/>
    <w:qFormat/>
    <w:rsid w:val="006764B8"/>
  </w:style>
  <w:style w:type="paragraph" w:customStyle="1" w:styleId="NoteLevel51">
    <w:name w:val="Note Level 51"/>
    <w:basedOn w:val="Normal"/>
    <w:qFormat/>
    <w:rsid w:val="006764B8"/>
  </w:style>
  <w:style w:type="paragraph" w:customStyle="1" w:styleId="NoteLevel61">
    <w:name w:val="Note Level 61"/>
    <w:basedOn w:val="Normal"/>
    <w:next w:val="StyleBodyText11ptBoldBlack"/>
    <w:qFormat/>
    <w:rsid w:val="006764B8"/>
  </w:style>
  <w:style w:type="paragraph" w:customStyle="1" w:styleId="NoteLevel71">
    <w:name w:val="Note Level 71"/>
    <w:basedOn w:val="Normal"/>
    <w:qFormat/>
    <w:rsid w:val="006764B8"/>
  </w:style>
  <w:style w:type="paragraph" w:customStyle="1" w:styleId="NoteLevel81">
    <w:name w:val="Note Level 81"/>
    <w:basedOn w:val="Normal"/>
    <w:next w:val="StyletinyBold"/>
    <w:qFormat/>
    <w:rsid w:val="006764B8"/>
  </w:style>
  <w:style w:type="paragraph" w:customStyle="1" w:styleId="NoteLevel91">
    <w:name w:val="Note Level 91"/>
    <w:basedOn w:val="Normal"/>
    <w:qFormat/>
    <w:rsid w:val="006764B8"/>
  </w:style>
  <w:style w:type="character" w:customStyle="1" w:styleId="ImportantTextChar">
    <w:name w:val="Important Text Char"/>
    <w:locked/>
    <w:rsid w:val="006764B8"/>
  </w:style>
  <w:style w:type="paragraph" w:customStyle="1" w:styleId="ImportantText">
    <w:name w:val="Important Text"/>
    <w:basedOn w:val="Normal"/>
    <w:next w:val="Normal"/>
    <w:qFormat/>
    <w:rsid w:val="006764B8"/>
  </w:style>
  <w:style w:type="character" w:customStyle="1" w:styleId="StyleBodyText11ptBlackUnderlineChar">
    <w:name w:val="Style Body Text + 11 pt Black Underline Char"/>
    <w:locked/>
    <w:rsid w:val="006764B8"/>
  </w:style>
  <w:style w:type="paragraph" w:customStyle="1" w:styleId="StyleBodyText11ptBlackUnderline">
    <w:name w:val="Style Body Text + 11 pt Black Underline"/>
    <w:basedOn w:val="Normal"/>
    <w:next w:val="ListContents"/>
    <w:qFormat/>
    <w:rsid w:val="006764B8"/>
  </w:style>
  <w:style w:type="character" w:customStyle="1" w:styleId="StyleBodyText11ptBoldBlackChar">
    <w:name w:val="Style Body Text + 11 pt Bold Black Char"/>
    <w:locked/>
    <w:rsid w:val="006764B8"/>
  </w:style>
  <w:style w:type="paragraph" w:customStyle="1" w:styleId="StyleBodyText11ptBoldBlack">
    <w:name w:val="Style Body Text + 11 pt Bold Black"/>
    <w:basedOn w:val="Normal"/>
    <w:next w:val="StyleListContents11ptCustomColorRGB353132Underline"/>
    <w:qFormat/>
    <w:rsid w:val="006764B8"/>
  </w:style>
  <w:style w:type="character" w:customStyle="1" w:styleId="StyletinyBoldChar">
    <w:name w:val="Style tiny + Bold Char"/>
    <w:locked/>
    <w:rsid w:val="006764B8"/>
  </w:style>
  <w:style w:type="paragraph" w:customStyle="1" w:styleId="StyletinyBold">
    <w:name w:val="Style tiny + Bold"/>
    <w:basedOn w:val="TagF3"/>
    <w:qFormat/>
    <w:rsid w:val="006764B8"/>
  </w:style>
  <w:style w:type="character" w:customStyle="1" w:styleId="Heading5SizeDownChar">
    <w:name w:val="Heading 5 Size Down Char"/>
    <w:locked/>
    <w:rsid w:val="006764B8"/>
  </w:style>
  <w:style w:type="character" w:customStyle="1" w:styleId="Normal2BoldChar">
    <w:name w:val="Normal2 + Bold Char"/>
    <w:locked/>
    <w:rsid w:val="006764B8"/>
  </w:style>
  <w:style w:type="paragraph" w:customStyle="1" w:styleId="Normal2Bold">
    <w:name w:val="Normal2 + Bold"/>
    <w:basedOn w:val="Normal"/>
    <w:next w:val="Unimportant"/>
    <w:qFormat/>
    <w:rsid w:val="006764B8"/>
  </w:style>
  <w:style w:type="character" w:customStyle="1" w:styleId="ListContentsChar">
    <w:name w:val="List Contents Char"/>
    <w:locked/>
    <w:rsid w:val="006764B8"/>
  </w:style>
  <w:style w:type="paragraph" w:customStyle="1" w:styleId="ListContents">
    <w:name w:val="List Contents"/>
    <w:basedOn w:val="Normal"/>
    <w:next w:val="Ununderlined"/>
    <w:qFormat/>
    <w:rsid w:val="006764B8"/>
  </w:style>
  <w:style w:type="character" w:customStyle="1" w:styleId="StyleListContents11ptCustomColorRGB353132UnderlineChar">
    <w:name w:val="Style List Contents + 11 pt Custom Color(RGB(353132)) Underline Char"/>
    <w:locked/>
    <w:rsid w:val="006764B8"/>
  </w:style>
  <w:style w:type="paragraph" w:customStyle="1" w:styleId="StyleListContents11ptCustomColorRGB353132Underline">
    <w:name w:val="Style List Contents + 11 pt Custom Color(RGB(353132)) Underline"/>
    <w:basedOn w:val="Ununderlined"/>
    <w:qFormat/>
    <w:rsid w:val="006764B8"/>
    <w:pPr>
      <w:jc w:val="left"/>
    </w:pPr>
    <w:rPr>
      <w:rFonts w:eastAsiaTheme="minorHAnsi"/>
      <w:sz w:val="20"/>
      <w:szCs w:val="22"/>
    </w:rPr>
  </w:style>
  <w:style w:type="character" w:customStyle="1" w:styleId="UnimportantCharChar">
    <w:name w:val="Unimportant Char Char"/>
    <w:locked/>
    <w:rsid w:val="006764B8"/>
  </w:style>
  <w:style w:type="paragraph" w:customStyle="1" w:styleId="Unimportant">
    <w:name w:val="Unimportant"/>
    <w:basedOn w:val="Normal"/>
    <w:next w:val="DebateCite"/>
    <w:qFormat/>
    <w:rsid w:val="006764B8"/>
  </w:style>
  <w:style w:type="paragraph" w:customStyle="1" w:styleId="StyleHeading1Justified">
    <w:name w:val="Style Heading 1 + Justified"/>
    <w:basedOn w:val="Normal"/>
    <w:next w:val="Normal"/>
    <w:qFormat/>
    <w:rsid w:val="006764B8"/>
  </w:style>
  <w:style w:type="paragraph" w:customStyle="1" w:styleId="textunderline0">
    <w:name w:val="text underline"/>
    <w:basedOn w:val="Normal"/>
    <w:next w:val="Heading4Cite"/>
    <w:autoRedefine/>
    <w:qFormat/>
    <w:rsid w:val="006764B8"/>
  </w:style>
  <w:style w:type="character" w:customStyle="1" w:styleId="DebateTagChar">
    <w:name w:val="Debate Tag Char"/>
    <w:locked/>
    <w:rsid w:val="006764B8"/>
  </w:style>
  <w:style w:type="paragraph" w:customStyle="1" w:styleId="DebateTag">
    <w:name w:val="Debate Tag"/>
    <w:basedOn w:val="Normal"/>
    <w:autoRedefine/>
    <w:qFormat/>
    <w:rsid w:val="006764B8"/>
  </w:style>
  <w:style w:type="paragraph" w:customStyle="1" w:styleId="DebateCite">
    <w:name w:val="Debate Cite"/>
    <w:basedOn w:val="Normal"/>
    <w:next w:val="Normaltag"/>
    <w:autoRedefine/>
    <w:qFormat/>
    <w:rsid w:val="006764B8"/>
  </w:style>
  <w:style w:type="paragraph" w:customStyle="1" w:styleId="PreformattedText">
    <w:name w:val="Preformatted Text"/>
    <w:basedOn w:val="Normal"/>
    <w:next w:val="Cardnon-underlined"/>
    <w:qFormat/>
    <w:rsid w:val="006764B8"/>
  </w:style>
  <w:style w:type="paragraph" w:customStyle="1" w:styleId="MaggieTag">
    <w:name w:val="MaggieTag"/>
    <w:basedOn w:val="Heading2"/>
    <w:next w:val="BlockTitle4"/>
    <w:qFormat/>
    <w:rsid w:val="006764B8"/>
    <w:rPr>
      <w:bCs/>
      <w:caps/>
    </w:rPr>
  </w:style>
  <w:style w:type="paragraph" w:customStyle="1" w:styleId="4">
    <w:name w:val="4"/>
    <w:basedOn w:val="Normal"/>
    <w:next w:val="DottedUnderline1"/>
    <w:qFormat/>
    <w:rsid w:val="006764B8"/>
  </w:style>
  <w:style w:type="paragraph" w:customStyle="1" w:styleId="BlockTitle4">
    <w:name w:val="%Block Title"/>
    <w:basedOn w:val="Heading1"/>
    <w:next w:val="PageNumber4"/>
    <w:qFormat/>
    <w:rsid w:val="006764B8"/>
    <w:rPr>
      <w:bCs/>
      <w:caps/>
    </w:rPr>
  </w:style>
  <w:style w:type="paragraph" w:customStyle="1" w:styleId="ThickUnderline">
    <w:name w:val="ThickUnderline"/>
    <w:qFormat/>
    <w:rsid w:val="006764B8"/>
    <w:pPr>
      <w:spacing w:after="200" w:line="276" w:lineRule="auto"/>
    </w:pPr>
  </w:style>
  <w:style w:type="paragraph" w:customStyle="1" w:styleId="DottedUnderline1">
    <w:name w:val="DottedUnderline"/>
    <w:basedOn w:val="Normal"/>
    <w:qFormat/>
    <w:rsid w:val="006764B8"/>
  </w:style>
  <w:style w:type="character" w:customStyle="1" w:styleId="Card-UnderlineChar">
    <w:name w:val="Card-Underline Char"/>
    <w:locked/>
    <w:rsid w:val="006764B8"/>
  </w:style>
  <w:style w:type="paragraph" w:customStyle="1" w:styleId="Card-Underline0">
    <w:name w:val="Card-Underline"/>
    <w:basedOn w:val="Normal"/>
    <w:next w:val="read"/>
    <w:qFormat/>
    <w:rsid w:val="006764B8"/>
  </w:style>
  <w:style w:type="paragraph" w:customStyle="1" w:styleId="PageNumber3">
    <w:name w:val="Page Number3"/>
    <w:basedOn w:val="Normal"/>
    <w:next w:val="Normal"/>
    <w:qFormat/>
    <w:rsid w:val="006764B8"/>
  </w:style>
  <w:style w:type="paragraph" w:customStyle="1" w:styleId="PageNumber4">
    <w:name w:val="Page Number4"/>
    <w:basedOn w:val="Normal"/>
    <w:next w:val="Normal"/>
    <w:qFormat/>
    <w:rsid w:val="006764B8"/>
  </w:style>
  <w:style w:type="paragraph" w:customStyle="1" w:styleId="PageNumber5">
    <w:name w:val="Page Number5"/>
    <w:basedOn w:val="Normal"/>
    <w:next w:val="Normal"/>
    <w:qFormat/>
    <w:rsid w:val="006764B8"/>
  </w:style>
  <w:style w:type="paragraph" w:customStyle="1" w:styleId="smalltext10">
    <w:name w:val="small text1"/>
    <w:basedOn w:val="Normal"/>
    <w:next w:val="Normal"/>
    <w:uiPriority w:val="4"/>
    <w:qFormat/>
    <w:rsid w:val="006764B8"/>
  </w:style>
  <w:style w:type="character" w:customStyle="1" w:styleId="CircleChar">
    <w:name w:val="Circle Char"/>
    <w:locked/>
    <w:rsid w:val="006764B8"/>
  </w:style>
  <w:style w:type="paragraph" w:customStyle="1" w:styleId="PageNumber6">
    <w:name w:val="Page Number6"/>
    <w:basedOn w:val="Normal"/>
    <w:next w:val="Normal"/>
    <w:qFormat/>
    <w:rsid w:val="006764B8"/>
  </w:style>
  <w:style w:type="paragraph" w:customStyle="1" w:styleId="lastupdated">
    <w:name w:val="lastupdated"/>
    <w:basedOn w:val="Normal"/>
    <w:qFormat/>
    <w:rsid w:val="006764B8"/>
  </w:style>
  <w:style w:type="paragraph" w:customStyle="1" w:styleId="hn-byline">
    <w:name w:val="hn-byline"/>
    <w:basedOn w:val="Normal"/>
    <w:next w:val="bodyintro"/>
    <w:qFormat/>
    <w:rsid w:val="006764B8"/>
  </w:style>
  <w:style w:type="paragraph" w:customStyle="1" w:styleId="articleinfo">
    <w:name w:val="articleinfo"/>
    <w:basedOn w:val="Normal"/>
    <w:next w:val="indent"/>
    <w:qFormat/>
    <w:rsid w:val="006764B8"/>
  </w:style>
  <w:style w:type="character" w:customStyle="1" w:styleId="StyleStyle16ptChar">
    <w:name w:val="Style Style1 + 6 pt Char"/>
    <w:locked/>
    <w:rsid w:val="006764B8"/>
  </w:style>
  <w:style w:type="paragraph" w:customStyle="1" w:styleId="StyleStyle16pt">
    <w:name w:val="Style Style1 + 6 pt"/>
    <w:basedOn w:val="Normal"/>
    <w:qFormat/>
    <w:rsid w:val="006764B8"/>
  </w:style>
  <w:style w:type="paragraph" w:customStyle="1" w:styleId="PageNumber7">
    <w:name w:val="Page Number7"/>
    <w:basedOn w:val="Normal"/>
    <w:next w:val="Normal"/>
    <w:qFormat/>
    <w:rsid w:val="006764B8"/>
  </w:style>
  <w:style w:type="paragraph" w:customStyle="1" w:styleId="OmniPage4">
    <w:name w:val="OmniPage #4"/>
    <w:basedOn w:val="Normal"/>
    <w:qFormat/>
    <w:rsid w:val="006764B8"/>
  </w:style>
  <w:style w:type="paragraph" w:customStyle="1" w:styleId="OmniPage10">
    <w:name w:val="OmniPage #10"/>
    <w:basedOn w:val="Normal"/>
    <w:qFormat/>
    <w:rsid w:val="006764B8"/>
  </w:style>
  <w:style w:type="paragraph" w:customStyle="1" w:styleId="PageNumber8">
    <w:name w:val="Page Number8"/>
    <w:basedOn w:val="Normal"/>
    <w:next w:val="Normal"/>
    <w:qFormat/>
    <w:rsid w:val="006764B8"/>
  </w:style>
  <w:style w:type="paragraph" w:customStyle="1" w:styleId="bodyintro">
    <w:name w:val="bodyintro"/>
    <w:basedOn w:val="Normal"/>
    <w:uiPriority w:val="99"/>
    <w:qFormat/>
    <w:rsid w:val="006764B8"/>
  </w:style>
  <w:style w:type="character" w:customStyle="1" w:styleId="Style8ptChar">
    <w:name w:val="Style 8 pt Char"/>
    <w:rsid w:val="006764B8"/>
  </w:style>
  <w:style w:type="character" w:customStyle="1" w:styleId="message-item">
    <w:name w:val="message-item"/>
    <w:rsid w:val="006764B8"/>
  </w:style>
  <w:style w:type="character" w:customStyle="1" w:styleId="datestamp">
    <w:name w:val="datestamp"/>
    <w:rsid w:val="006764B8"/>
  </w:style>
  <w:style w:type="character" w:customStyle="1" w:styleId="forenames">
    <w:name w:val="forenames"/>
    <w:rsid w:val="006764B8"/>
  </w:style>
  <w:style w:type="character" w:customStyle="1" w:styleId="surname">
    <w:name w:val="surname"/>
    <w:rsid w:val="006764B8"/>
  </w:style>
  <w:style w:type="character" w:customStyle="1" w:styleId="refpreview">
    <w:name w:val="refpreview"/>
    <w:rsid w:val="006764B8"/>
  </w:style>
  <w:style w:type="character" w:customStyle="1" w:styleId="loose1">
    <w:name w:val="loose1"/>
    <w:rsid w:val="006764B8"/>
  </w:style>
  <w:style w:type="character" w:customStyle="1" w:styleId="gsa">
    <w:name w:val="gs_a"/>
    <w:rsid w:val="006764B8"/>
  </w:style>
  <w:style w:type="character" w:customStyle="1" w:styleId="mainarttitle">
    <w:name w:val="mainarttitle"/>
    <w:rsid w:val="006764B8"/>
  </w:style>
  <w:style w:type="character" w:customStyle="1" w:styleId="mainartauthor">
    <w:name w:val="mainartauthor"/>
    <w:rsid w:val="006764B8"/>
  </w:style>
  <w:style w:type="character" w:customStyle="1" w:styleId="mainartdate">
    <w:name w:val="mainartdate"/>
    <w:rsid w:val="006764B8"/>
  </w:style>
  <w:style w:type="character" w:customStyle="1" w:styleId="gsggs">
    <w:name w:val="gs_ggs"/>
    <w:rsid w:val="006764B8"/>
  </w:style>
  <w:style w:type="character" w:customStyle="1" w:styleId="ahead">
    <w:name w:val="a_head"/>
    <w:rsid w:val="006764B8"/>
  </w:style>
  <w:style w:type="character" w:customStyle="1" w:styleId="footnote">
    <w:name w:val="footnote"/>
    <w:rsid w:val="006764B8"/>
  </w:style>
  <w:style w:type="character" w:customStyle="1" w:styleId="docbody">
    <w:name w:val="docbody"/>
    <w:rsid w:val="006764B8"/>
  </w:style>
  <w:style w:type="character" w:customStyle="1" w:styleId="bwxsm">
    <w:name w:val="b w xsm"/>
    <w:rsid w:val="006764B8"/>
  </w:style>
  <w:style w:type="character" w:customStyle="1" w:styleId="fstd">
    <w:name w:val="f std"/>
    <w:rsid w:val="006764B8"/>
  </w:style>
  <w:style w:type="character" w:customStyle="1" w:styleId="bio1">
    <w:name w:val="bio1"/>
    <w:rsid w:val="006764B8"/>
  </w:style>
  <w:style w:type="character" w:customStyle="1" w:styleId="cardCharCharCharCharCharChar">
    <w:name w:val="card Char Char Char Char Char Char"/>
    <w:rsid w:val="006764B8"/>
  </w:style>
  <w:style w:type="character" w:customStyle="1" w:styleId="Style24ptBoldUnderlineCenteredCharChar">
    <w:name w:val="Style 24 pt Bold Underline Centered Char Char"/>
    <w:rsid w:val="006764B8"/>
  </w:style>
  <w:style w:type="character" w:customStyle="1" w:styleId="TagCiteCharChar0">
    <w:name w:val="Tag / Cite Char Char"/>
    <w:rsid w:val="006764B8"/>
  </w:style>
  <w:style w:type="character" w:customStyle="1" w:styleId="CardTextUnderlinedCharChar">
    <w:name w:val="Card Text Underlined Char Char"/>
    <w:rsid w:val="006764B8"/>
  </w:style>
  <w:style w:type="character" w:customStyle="1" w:styleId="CardTagCharCharChar">
    <w:name w:val="Card Tag Char Char Char"/>
    <w:rsid w:val="006764B8"/>
  </w:style>
  <w:style w:type="character" w:customStyle="1" w:styleId="mainbody">
    <w:name w:val="mainbody"/>
    <w:basedOn w:val="DefaultParagraphFont"/>
    <w:rsid w:val="006764B8"/>
  </w:style>
  <w:style w:type="character" w:customStyle="1" w:styleId="UnderlineStyleChar20">
    <w:name w:val="Underline Style Char2"/>
    <w:rsid w:val="006764B8"/>
  </w:style>
  <w:style w:type="character" w:customStyle="1" w:styleId="t13">
    <w:name w:val="t13"/>
    <w:basedOn w:val="DefaultParagraphFont"/>
    <w:rsid w:val="006764B8"/>
  </w:style>
  <w:style w:type="character" w:customStyle="1" w:styleId="CharChar17">
    <w:name w:val="Char Char17"/>
    <w:locked/>
    <w:rsid w:val="006764B8"/>
  </w:style>
  <w:style w:type="character" w:customStyle="1" w:styleId="ilspan">
    <w:name w:val="il_span"/>
    <w:basedOn w:val="DefaultParagraphFont"/>
    <w:rsid w:val="006764B8"/>
  </w:style>
  <w:style w:type="character" w:customStyle="1" w:styleId="leftidx1">
    <w:name w:val="leftidx1"/>
    <w:rsid w:val="006764B8"/>
  </w:style>
  <w:style w:type="character" w:customStyle="1" w:styleId="blue1">
    <w:name w:val="blue1"/>
    <w:rsid w:val="006764B8"/>
  </w:style>
  <w:style w:type="character" w:customStyle="1" w:styleId="author-link1">
    <w:name w:val="author-link1"/>
    <w:rsid w:val="006764B8"/>
  </w:style>
  <w:style w:type="character" w:customStyle="1" w:styleId="black1">
    <w:name w:val="black1"/>
    <w:rsid w:val="006764B8"/>
  </w:style>
  <w:style w:type="character" w:customStyle="1" w:styleId="StyleunderlinedCharBold">
    <w:name w:val="Style underlined Char + Bold"/>
    <w:rsid w:val="006764B8"/>
  </w:style>
  <w:style w:type="character" w:customStyle="1" w:styleId="CardUnderline0">
    <w:name w:val="Card Underline"/>
    <w:rsid w:val="006764B8"/>
  </w:style>
  <w:style w:type="character" w:customStyle="1" w:styleId="lingoregion">
    <w:name w:val="lingo_region"/>
    <w:basedOn w:val="DefaultParagraphFont"/>
    <w:rsid w:val="006764B8"/>
  </w:style>
  <w:style w:type="character" w:customStyle="1" w:styleId="cite1">
    <w:name w:val="%cite"/>
    <w:rsid w:val="006764B8"/>
  </w:style>
  <w:style w:type="character" w:customStyle="1" w:styleId="Emphasis21">
    <w:name w:val="%Emphasis2"/>
    <w:rsid w:val="006764B8"/>
  </w:style>
  <w:style w:type="character" w:customStyle="1" w:styleId="AAAcite">
    <w:name w:val="AAAcite"/>
    <w:rsid w:val="006764B8"/>
  </w:style>
  <w:style w:type="character" w:customStyle="1" w:styleId="tmplheaderlink">
    <w:name w:val="tmplheaderlink"/>
    <w:rsid w:val="006764B8"/>
  </w:style>
  <w:style w:type="character" w:customStyle="1" w:styleId="StyleStyleUnderlineUnderlineStyleBoldUnderlineIntenseEmphas1">
    <w:name w:val="Style Style UnderlineUnderlineStyle Bold UnderlineIntense Emphas...1"/>
    <w:basedOn w:val="DefaultParagraphFont"/>
    <w:rsid w:val="006764B8"/>
    <w:rPr>
      <w:b w:val="0"/>
      <w:sz w:val="24"/>
      <w:u w:val="single"/>
      <w:bdr w:val="none" w:sz="0" w:space="0" w:color="auto"/>
    </w:rPr>
  </w:style>
  <w:style w:type="character" w:customStyle="1" w:styleId="Bodytext11">
    <w:name w:val="Body text (11)"/>
    <w:rsid w:val="006764B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764B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764B8"/>
  </w:style>
  <w:style w:type="paragraph" w:customStyle="1" w:styleId="StyleJustified">
    <w:name w:val="Style Justified"/>
    <w:basedOn w:val="Normal"/>
    <w:qFormat/>
    <w:rsid w:val="006764B8"/>
    <w:rPr>
      <w:rFonts w:eastAsia="Times New Roman"/>
      <w:szCs w:val="20"/>
    </w:rPr>
  </w:style>
  <w:style w:type="paragraph" w:customStyle="1" w:styleId="Style5">
    <w:name w:val="Style5"/>
    <w:basedOn w:val="Normal"/>
    <w:link w:val="Style5Char"/>
    <w:uiPriority w:val="99"/>
    <w:qFormat/>
    <w:rsid w:val="006764B8"/>
    <w:pPr>
      <w:ind w:left="432" w:right="432"/>
      <w:jc w:val="both"/>
    </w:pPr>
    <w:rPr>
      <w:rFonts w:eastAsia="Times New Roman"/>
      <w:szCs w:val="24"/>
    </w:rPr>
  </w:style>
  <w:style w:type="character" w:customStyle="1" w:styleId="Style5Char">
    <w:name w:val="Style5 Char"/>
    <w:link w:val="Style5"/>
    <w:uiPriority w:val="99"/>
    <w:rsid w:val="006764B8"/>
    <w:rPr>
      <w:rFonts w:ascii="Arial" w:eastAsia="Times New Roman" w:hAnsi="Arial" w:cs="Arial"/>
      <w:szCs w:val="24"/>
    </w:rPr>
  </w:style>
  <w:style w:type="paragraph" w:customStyle="1" w:styleId="Style100">
    <w:name w:val="Style10"/>
    <w:basedOn w:val="Normal"/>
    <w:link w:val="Style10Char"/>
    <w:uiPriority w:val="99"/>
    <w:qFormat/>
    <w:rsid w:val="006764B8"/>
    <w:pPr>
      <w:ind w:right="432"/>
    </w:pPr>
    <w:rPr>
      <w:rFonts w:eastAsia="Times New Roman"/>
      <w:b/>
      <w:sz w:val="24"/>
      <w:szCs w:val="24"/>
    </w:rPr>
  </w:style>
  <w:style w:type="character" w:customStyle="1" w:styleId="Style10Char">
    <w:name w:val="Style10 Char"/>
    <w:link w:val="Style100"/>
    <w:uiPriority w:val="99"/>
    <w:rsid w:val="006764B8"/>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6764B8"/>
    <w:rPr>
      <w:b w:val="0"/>
      <w:bCs w:val="0"/>
      <w:sz w:val="22"/>
      <w:u w:val="single"/>
      <w:bdr w:val="none" w:sz="0" w:space="0" w:color="auto"/>
    </w:rPr>
  </w:style>
  <w:style w:type="paragraph" w:customStyle="1" w:styleId="UnderlinedEv">
    <w:name w:val="Underlined Ev"/>
    <w:basedOn w:val="Normal"/>
    <w:next w:val="Normal"/>
    <w:link w:val="UnderlinedEvChar"/>
    <w:qFormat/>
    <w:rsid w:val="006764B8"/>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6764B8"/>
    <w:rPr>
      <w:u w:val="single"/>
      <w:bdr w:val="none" w:sz="0" w:space="0" w:color="auto"/>
    </w:rPr>
  </w:style>
  <w:style w:type="character" w:customStyle="1" w:styleId="role">
    <w:name w:val="role"/>
    <w:rsid w:val="006764B8"/>
  </w:style>
  <w:style w:type="character" w:customStyle="1" w:styleId="pagination0">
    <w:name w:val="pagination"/>
    <w:basedOn w:val="DefaultParagraphFont"/>
    <w:rsid w:val="006764B8"/>
  </w:style>
  <w:style w:type="character" w:customStyle="1" w:styleId="doi">
    <w:name w:val="doi"/>
    <w:basedOn w:val="DefaultParagraphFont"/>
    <w:rsid w:val="006764B8"/>
  </w:style>
  <w:style w:type="character" w:customStyle="1" w:styleId="bodycontents">
    <w:name w:val="bodycontents"/>
    <w:basedOn w:val="DefaultParagraphFont"/>
    <w:rsid w:val="006764B8"/>
  </w:style>
  <w:style w:type="character" w:customStyle="1" w:styleId="comma">
    <w:name w:val="comma"/>
    <w:basedOn w:val="DefaultParagraphFont"/>
    <w:rsid w:val="006764B8"/>
  </w:style>
  <w:style w:type="character" w:customStyle="1" w:styleId="pad5right">
    <w:name w:val="pad5right"/>
    <w:basedOn w:val="DefaultParagraphFont"/>
    <w:rsid w:val="006764B8"/>
  </w:style>
  <w:style w:type="character" w:customStyle="1" w:styleId="divider">
    <w:name w:val="divider"/>
    <w:basedOn w:val="DefaultParagraphFont"/>
    <w:rsid w:val="006764B8"/>
  </w:style>
  <w:style w:type="character" w:customStyle="1" w:styleId="blogdate">
    <w:name w:val="blogdate"/>
    <w:basedOn w:val="DefaultParagraphFont"/>
    <w:rsid w:val="006764B8"/>
  </w:style>
  <w:style w:type="character" w:customStyle="1" w:styleId="dot">
    <w:name w:val="dot"/>
    <w:basedOn w:val="DefaultParagraphFont"/>
    <w:rsid w:val="006764B8"/>
  </w:style>
  <w:style w:type="character" w:customStyle="1" w:styleId="hn-date">
    <w:name w:val="hn-date"/>
    <w:basedOn w:val="DefaultParagraphFont"/>
    <w:rsid w:val="006764B8"/>
  </w:style>
  <w:style w:type="character" w:customStyle="1" w:styleId="location">
    <w:name w:val="location"/>
    <w:basedOn w:val="DefaultParagraphFont"/>
    <w:rsid w:val="006764B8"/>
  </w:style>
  <w:style w:type="character" w:customStyle="1" w:styleId="dropcap-letter">
    <w:name w:val="dropcap-letter"/>
    <w:basedOn w:val="DefaultParagraphFont"/>
    <w:rsid w:val="006764B8"/>
  </w:style>
  <w:style w:type="character" w:customStyle="1" w:styleId="offscreen">
    <w:name w:val="offscreen"/>
    <w:basedOn w:val="DefaultParagraphFont"/>
    <w:rsid w:val="006764B8"/>
  </w:style>
  <w:style w:type="character" w:customStyle="1" w:styleId="linked-in">
    <w:name w:val="linked-in"/>
    <w:basedOn w:val="DefaultParagraphFont"/>
    <w:rsid w:val="006764B8"/>
  </w:style>
  <w:style w:type="character" w:customStyle="1" w:styleId="divs">
    <w:name w:val="divs"/>
    <w:basedOn w:val="DefaultParagraphFont"/>
    <w:rsid w:val="006764B8"/>
  </w:style>
  <w:style w:type="character" w:customStyle="1" w:styleId="h4">
    <w:name w:val="h4"/>
    <w:rsid w:val="006764B8"/>
  </w:style>
  <w:style w:type="character" w:customStyle="1" w:styleId="postheader">
    <w:name w:val="postheader"/>
    <w:basedOn w:val="DefaultParagraphFont"/>
    <w:rsid w:val="006764B8"/>
  </w:style>
  <w:style w:type="numbering" w:customStyle="1" w:styleId="1ai1">
    <w:name w:val="1 / a / i1"/>
    <w:rsid w:val="006764B8"/>
    <w:pPr>
      <w:numPr>
        <w:numId w:val="25"/>
      </w:numPr>
    </w:pPr>
  </w:style>
  <w:style w:type="numbering" w:styleId="1ai">
    <w:name w:val="Outline List 1"/>
    <w:basedOn w:val="NoList"/>
    <w:unhideWhenUsed/>
    <w:rsid w:val="006764B8"/>
    <w:pPr>
      <w:numPr>
        <w:numId w:val="26"/>
      </w:numPr>
    </w:pPr>
  </w:style>
  <w:style w:type="paragraph" w:styleId="Index2">
    <w:name w:val="index 2"/>
    <w:basedOn w:val="Normal"/>
    <w:next w:val="Normal"/>
    <w:autoRedefine/>
    <w:rsid w:val="006764B8"/>
    <w:pPr>
      <w:spacing w:after="200" w:line="276" w:lineRule="auto"/>
      <w:ind w:left="400" w:hanging="200"/>
    </w:pPr>
    <w:rPr>
      <w:bCs/>
    </w:rPr>
  </w:style>
  <w:style w:type="paragraph" w:styleId="Index3">
    <w:name w:val="index 3"/>
    <w:basedOn w:val="Normal"/>
    <w:next w:val="Normal"/>
    <w:autoRedefine/>
    <w:rsid w:val="006764B8"/>
    <w:pPr>
      <w:spacing w:after="200" w:line="276" w:lineRule="auto"/>
      <w:ind w:left="600" w:hanging="200"/>
    </w:pPr>
    <w:rPr>
      <w:bCs/>
    </w:rPr>
  </w:style>
  <w:style w:type="paragraph" w:styleId="Index4">
    <w:name w:val="index 4"/>
    <w:basedOn w:val="Normal"/>
    <w:next w:val="Normal"/>
    <w:autoRedefine/>
    <w:rsid w:val="006764B8"/>
    <w:pPr>
      <w:spacing w:after="200" w:line="276" w:lineRule="auto"/>
      <w:ind w:left="800" w:hanging="200"/>
    </w:pPr>
    <w:rPr>
      <w:bCs/>
    </w:rPr>
  </w:style>
  <w:style w:type="paragraph" w:styleId="Index5">
    <w:name w:val="index 5"/>
    <w:basedOn w:val="Normal"/>
    <w:next w:val="Normal"/>
    <w:autoRedefine/>
    <w:rsid w:val="006764B8"/>
    <w:pPr>
      <w:spacing w:after="200" w:line="276" w:lineRule="auto"/>
      <w:ind w:left="1000" w:hanging="200"/>
    </w:pPr>
    <w:rPr>
      <w:bCs/>
    </w:rPr>
  </w:style>
  <w:style w:type="paragraph" w:styleId="Index6">
    <w:name w:val="index 6"/>
    <w:basedOn w:val="Normal"/>
    <w:next w:val="Normal"/>
    <w:autoRedefine/>
    <w:rsid w:val="006764B8"/>
    <w:pPr>
      <w:spacing w:after="200" w:line="276" w:lineRule="auto"/>
      <w:ind w:left="1200" w:hanging="200"/>
    </w:pPr>
    <w:rPr>
      <w:bCs/>
    </w:rPr>
  </w:style>
  <w:style w:type="paragraph" w:styleId="Index7">
    <w:name w:val="index 7"/>
    <w:basedOn w:val="Normal"/>
    <w:next w:val="Normal"/>
    <w:autoRedefine/>
    <w:rsid w:val="006764B8"/>
    <w:pPr>
      <w:spacing w:after="200" w:line="276" w:lineRule="auto"/>
      <w:ind w:left="1400" w:hanging="200"/>
    </w:pPr>
    <w:rPr>
      <w:bCs/>
    </w:rPr>
  </w:style>
  <w:style w:type="paragraph" w:styleId="Index8">
    <w:name w:val="index 8"/>
    <w:basedOn w:val="Normal"/>
    <w:next w:val="Normal"/>
    <w:autoRedefine/>
    <w:rsid w:val="006764B8"/>
    <w:pPr>
      <w:spacing w:after="200" w:line="276" w:lineRule="auto"/>
      <w:ind w:left="1600" w:hanging="200"/>
    </w:pPr>
    <w:rPr>
      <w:bCs/>
    </w:rPr>
  </w:style>
  <w:style w:type="paragraph" w:styleId="Index9">
    <w:name w:val="index 9"/>
    <w:basedOn w:val="Normal"/>
    <w:next w:val="Normal"/>
    <w:autoRedefine/>
    <w:rsid w:val="006764B8"/>
    <w:pPr>
      <w:spacing w:after="200" w:line="276" w:lineRule="auto"/>
      <w:ind w:left="1800" w:hanging="200"/>
    </w:pPr>
    <w:rPr>
      <w:bCs/>
    </w:rPr>
  </w:style>
  <w:style w:type="paragraph" w:styleId="IndexHeading">
    <w:name w:val="index heading"/>
    <w:basedOn w:val="Normal"/>
    <w:next w:val="Index1"/>
    <w:rsid w:val="006764B8"/>
    <w:pPr>
      <w:spacing w:after="200" w:line="276" w:lineRule="auto"/>
    </w:pPr>
    <w:rPr>
      <w:bCs/>
    </w:rPr>
  </w:style>
  <w:style w:type="numbering" w:customStyle="1" w:styleId="NoList8">
    <w:name w:val="No List8"/>
    <w:next w:val="NoList"/>
    <w:semiHidden/>
    <w:unhideWhenUsed/>
    <w:rsid w:val="006764B8"/>
  </w:style>
  <w:style w:type="numbering" w:customStyle="1" w:styleId="NoList9">
    <w:name w:val="No List9"/>
    <w:next w:val="NoList"/>
    <w:semiHidden/>
    <w:unhideWhenUsed/>
    <w:rsid w:val="006764B8"/>
  </w:style>
  <w:style w:type="numbering" w:customStyle="1" w:styleId="NoList10">
    <w:name w:val="No List10"/>
    <w:next w:val="NoList"/>
    <w:semiHidden/>
    <w:unhideWhenUsed/>
    <w:rsid w:val="006764B8"/>
  </w:style>
  <w:style w:type="numbering" w:customStyle="1" w:styleId="NoList13">
    <w:name w:val="No List13"/>
    <w:next w:val="NoList"/>
    <w:semiHidden/>
    <w:unhideWhenUsed/>
    <w:rsid w:val="006764B8"/>
  </w:style>
  <w:style w:type="numbering" w:customStyle="1" w:styleId="NoList14">
    <w:name w:val="No List14"/>
    <w:next w:val="NoList"/>
    <w:semiHidden/>
    <w:unhideWhenUsed/>
    <w:rsid w:val="006764B8"/>
  </w:style>
  <w:style w:type="numbering" w:customStyle="1" w:styleId="NoList15">
    <w:name w:val="No List15"/>
    <w:next w:val="NoList"/>
    <w:uiPriority w:val="99"/>
    <w:semiHidden/>
    <w:unhideWhenUsed/>
    <w:rsid w:val="006764B8"/>
  </w:style>
  <w:style w:type="numbering" w:customStyle="1" w:styleId="NoList16">
    <w:name w:val="No List16"/>
    <w:next w:val="NoList"/>
    <w:uiPriority w:val="99"/>
    <w:semiHidden/>
    <w:unhideWhenUsed/>
    <w:rsid w:val="006764B8"/>
  </w:style>
  <w:style w:type="numbering" w:customStyle="1" w:styleId="NoList17">
    <w:name w:val="No List17"/>
    <w:next w:val="NoList"/>
    <w:semiHidden/>
    <w:unhideWhenUsed/>
    <w:rsid w:val="006764B8"/>
  </w:style>
  <w:style w:type="numbering" w:customStyle="1" w:styleId="NoList18">
    <w:name w:val="No List18"/>
    <w:next w:val="NoList"/>
    <w:uiPriority w:val="99"/>
    <w:semiHidden/>
    <w:unhideWhenUsed/>
    <w:rsid w:val="006764B8"/>
  </w:style>
  <w:style w:type="numbering" w:customStyle="1" w:styleId="NoList19">
    <w:name w:val="No List19"/>
    <w:next w:val="NoList"/>
    <w:uiPriority w:val="99"/>
    <w:semiHidden/>
    <w:unhideWhenUsed/>
    <w:rsid w:val="006764B8"/>
  </w:style>
  <w:style w:type="numbering" w:customStyle="1" w:styleId="NoList20">
    <w:name w:val="No List20"/>
    <w:next w:val="NoList"/>
    <w:semiHidden/>
    <w:unhideWhenUsed/>
    <w:rsid w:val="006764B8"/>
  </w:style>
  <w:style w:type="numbering" w:customStyle="1" w:styleId="NoList31">
    <w:name w:val="No List31"/>
    <w:next w:val="NoList"/>
    <w:semiHidden/>
    <w:unhideWhenUsed/>
    <w:rsid w:val="006764B8"/>
  </w:style>
  <w:style w:type="numbering" w:customStyle="1" w:styleId="NoList41">
    <w:name w:val="No List41"/>
    <w:next w:val="NoList"/>
    <w:semiHidden/>
    <w:unhideWhenUsed/>
    <w:rsid w:val="006764B8"/>
  </w:style>
  <w:style w:type="numbering" w:customStyle="1" w:styleId="NoList51">
    <w:name w:val="No List51"/>
    <w:next w:val="NoList"/>
    <w:semiHidden/>
    <w:unhideWhenUsed/>
    <w:rsid w:val="006764B8"/>
  </w:style>
  <w:style w:type="numbering" w:customStyle="1" w:styleId="NoList61">
    <w:name w:val="No List61"/>
    <w:next w:val="NoList"/>
    <w:semiHidden/>
    <w:unhideWhenUsed/>
    <w:rsid w:val="006764B8"/>
  </w:style>
  <w:style w:type="numbering" w:customStyle="1" w:styleId="NoList71">
    <w:name w:val="No List71"/>
    <w:next w:val="NoList"/>
    <w:semiHidden/>
    <w:unhideWhenUsed/>
    <w:rsid w:val="006764B8"/>
  </w:style>
  <w:style w:type="numbering" w:customStyle="1" w:styleId="NoList81">
    <w:name w:val="No List81"/>
    <w:next w:val="NoList"/>
    <w:semiHidden/>
    <w:unhideWhenUsed/>
    <w:rsid w:val="006764B8"/>
  </w:style>
  <w:style w:type="numbering" w:customStyle="1" w:styleId="NoList91">
    <w:name w:val="No List91"/>
    <w:next w:val="NoList"/>
    <w:semiHidden/>
    <w:unhideWhenUsed/>
    <w:rsid w:val="006764B8"/>
  </w:style>
  <w:style w:type="numbering" w:customStyle="1" w:styleId="NoList101">
    <w:name w:val="No List101"/>
    <w:next w:val="NoList"/>
    <w:uiPriority w:val="99"/>
    <w:semiHidden/>
    <w:unhideWhenUsed/>
    <w:rsid w:val="006764B8"/>
  </w:style>
  <w:style w:type="numbering" w:customStyle="1" w:styleId="NoList121">
    <w:name w:val="No List121"/>
    <w:next w:val="NoList"/>
    <w:semiHidden/>
    <w:unhideWhenUsed/>
    <w:rsid w:val="006764B8"/>
  </w:style>
  <w:style w:type="numbering" w:customStyle="1" w:styleId="NoList131">
    <w:name w:val="No List131"/>
    <w:next w:val="NoList"/>
    <w:semiHidden/>
    <w:unhideWhenUsed/>
    <w:rsid w:val="006764B8"/>
  </w:style>
  <w:style w:type="numbering" w:customStyle="1" w:styleId="NoList141">
    <w:name w:val="No List141"/>
    <w:next w:val="NoList"/>
    <w:semiHidden/>
    <w:unhideWhenUsed/>
    <w:rsid w:val="006764B8"/>
  </w:style>
  <w:style w:type="paragraph" w:customStyle="1" w:styleId="Quote20">
    <w:name w:val="Quote2"/>
    <w:basedOn w:val="Default"/>
    <w:next w:val="Default"/>
    <w:qFormat/>
    <w:rsid w:val="006764B8"/>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6764B8"/>
    <w:rPr>
      <w:rFonts w:ascii="Baskerville" w:hAnsi="Baskerville"/>
      <w:sz w:val="26"/>
      <w:u w:val="single"/>
    </w:rPr>
  </w:style>
  <w:style w:type="numbering" w:customStyle="1" w:styleId="NoList22">
    <w:name w:val="No List22"/>
    <w:next w:val="NoList"/>
    <w:semiHidden/>
    <w:unhideWhenUsed/>
    <w:rsid w:val="006764B8"/>
  </w:style>
  <w:style w:type="numbering" w:customStyle="1" w:styleId="NoList23">
    <w:name w:val="No List23"/>
    <w:next w:val="NoList"/>
    <w:semiHidden/>
    <w:unhideWhenUsed/>
    <w:rsid w:val="006764B8"/>
  </w:style>
  <w:style w:type="numbering" w:customStyle="1" w:styleId="NoList24">
    <w:name w:val="No List24"/>
    <w:next w:val="NoList"/>
    <w:semiHidden/>
    <w:unhideWhenUsed/>
    <w:rsid w:val="006764B8"/>
  </w:style>
  <w:style w:type="numbering" w:customStyle="1" w:styleId="NoList25">
    <w:name w:val="No List25"/>
    <w:next w:val="NoList"/>
    <w:semiHidden/>
    <w:unhideWhenUsed/>
    <w:rsid w:val="006764B8"/>
  </w:style>
  <w:style w:type="character" w:customStyle="1" w:styleId="HighlightedUnderlineEmphasis">
    <w:name w:val="Highlighted Underline Emphasis"/>
    <w:rsid w:val="006764B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764B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764B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764B8"/>
    <w:rPr>
      <w:rFonts w:ascii="Georgia" w:hAnsi="Georgia"/>
      <w:u w:val="single"/>
    </w:rPr>
  </w:style>
  <w:style w:type="paragraph" w:customStyle="1" w:styleId="StyleCardsGeorgia12ptBoldThickunderlineBorderSin">
    <w:name w:val="Style Cards + Georgia 12 pt Bold Thick underline Border: : (Sin..."/>
    <w:basedOn w:val="Normal"/>
    <w:qFormat/>
    <w:rsid w:val="006764B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764B8"/>
    <w:rPr>
      <w:rFonts w:ascii="Georgia" w:hAnsi="Georgia"/>
      <w:sz w:val="24"/>
      <w:u w:val="single"/>
    </w:rPr>
  </w:style>
  <w:style w:type="paragraph" w:customStyle="1" w:styleId="StyleCardsGeorgia">
    <w:name w:val="Style Cards + Georgia"/>
    <w:basedOn w:val="Normal"/>
    <w:qFormat/>
    <w:rsid w:val="006764B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764B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764B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764B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764B8"/>
    <w:rPr>
      <w:b w:val="0"/>
      <w:bCs w:val="0"/>
      <w:sz w:val="22"/>
      <w:u w:val="single"/>
      <w:bdr w:val="none" w:sz="0" w:space="0" w:color="auto"/>
    </w:rPr>
  </w:style>
  <w:style w:type="character" w:customStyle="1" w:styleId="cit-title">
    <w:name w:val="cit-title"/>
    <w:basedOn w:val="DefaultParagraphFont"/>
    <w:rsid w:val="006764B8"/>
  </w:style>
  <w:style w:type="paragraph" w:customStyle="1" w:styleId="txttitle">
    <w:name w:val="txttitle"/>
    <w:basedOn w:val="Normal"/>
    <w:rsid w:val="006764B8"/>
    <w:pPr>
      <w:spacing w:before="100" w:beforeAutospacing="1" w:after="100" w:afterAutospacing="1"/>
    </w:pPr>
    <w:rPr>
      <w:sz w:val="24"/>
    </w:rPr>
  </w:style>
  <w:style w:type="character" w:customStyle="1" w:styleId="z3988">
    <w:name w:val="z3988"/>
    <w:basedOn w:val="DefaultParagraphFont"/>
    <w:rsid w:val="006764B8"/>
  </w:style>
  <w:style w:type="character" w:customStyle="1" w:styleId="nowrap">
    <w:name w:val="nowrap"/>
    <w:basedOn w:val="DefaultParagraphFont"/>
    <w:rsid w:val="006764B8"/>
  </w:style>
  <w:style w:type="paragraph" w:customStyle="1" w:styleId="SmallCards">
    <w:name w:val="Small Cards"/>
    <w:basedOn w:val="Normal"/>
    <w:link w:val="SmallCardsChar"/>
    <w:autoRedefine/>
    <w:rsid w:val="006764B8"/>
    <w:rPr>
      <w:rFonts w:eastAsia="Times New Roman"/>
      <w:sz w:val="16"/>
      <w:szCs w:val="20"/>
    </w:rPr>
  </w:style>
  <w:style w:type="character" w:customStyle="1" w:styleId="freeaccess">
    <w:name w:val="freeaccess"/>
    <w:basedOn w:val="DefaultParagraphFont"/>
    <w:rsid w:val="006764B8"/>
  </w:style>
  <w:style w:type="character" w:customStyle="1" w:styleId="BoxX2">
    <w:name w:val="BoxX2"/>
    <w:qFormat/>
    <w:rsid w:val="006764B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764B8"/>
    <w:rPr>
      <w:rFonts w:ascii="Garamond" w:hAnsi="Garamond" w:hint="default"/>
      <w:sz w:val="16"/>
    </w:rPr>
  </w:style>
  <w:style w:type="paragraph" w:customStyle="1" w:styleId="StyleStyle49pt9">
    <w:name w:val="Style Style4 + 9 pt9"/>
    <w:basedOn w:val="Style4"/>
    <w:link w:val="StyleStyle49pt9Char"/>
    <w:rsid w:val="006764B8"/>
    <w:rPr>
      <w:rFonts w:ascii="Arial" w:eastAsia="SimSun" w:hAnsi="Arial" w:cs="Calibri"/>
      <w:lang w:eastAsia="zh-CN"/>
    </w:rPr>
  </w:style>
  <w:style w:type="character" w:customStyle="1" w:styleId="StyleStyle49pt9Char">
    <w:name w:val="Style Style4 + 9 pt9 Char"/>
    <w:link w:val="StyleStyle49pt9"/>
    <w:rsid w:val="006764B8"/>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6764B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764B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764B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764B8"/>
    <w:pPr>
      <w:spacing w:before="100" w:beforeAutospacing="1" w:after="100" w:afterAutospacing="1"/>
    </w:pPr>
    <w:rPr>
      <w:rFonts w:eastAsia="Times New Roman"/>
      <w:sz w:val="24"/>
      <w:szCs w:val="24"/>
    </w:rPr>
  </w:style>
  <w:style w:type="paragraph" w:customStyle="1" w:styleId="CiteLittle">
    <w:name w:val="Cite Little"/>
    <w:next w:val="Normal"/>
    <w:qFormat/>
    <w:rsid w:val="006764B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764B8"/>
    <w:rPr>
      <w:rFonts w:ascii="Times New Roman" w:eastAsia="MS Mincho" w:hAnsi="Times New Roman"/>
      <w:b/>
      <w:bCs/>
      <w:u w:val="thick"/>
    </w:rPr>
  </w:style>
  <w:style w:type="character" w:customStyle="1" w:styleId="StyleAsianMSMincho">
    <w:name w:val="Style (Asian) MS Mincho"/>
    <w:rsid w:val="006764B8"/>
    <w:rPr>
      <w:rFonts w:ascii="Times New Roman" w:eastAsia="MS Mincho" w:hAnsi="Times New Roman"/>
      <w:u w:val="thick"/>
    </w:rPr>
  </w:style>
  <w:style w:type="paragraph" w:customStyle="1" w:styleId="docheader">
    <w:name w:val="doc header"/>
    <w:autoRedefine/>
    <w:qFormat/>
    <w:rsid w:val="006764B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764B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764B8"/>
  </w:style>
  <w:style w:type="paragraph" w:customStyle="1" w:styleId="blocorganizer">
    <w:name w:val="bloc organizer"/>
    <w:basedOn w:val="Heading1"/>
    <w:next w:val="bloctitles"/>
    <w:link w:val="blocorganizerChar"/>
    <w:autoRedefine/>
    <w:qFormat/>
    <w:rsid w:val="006764B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764B8"/>
    <w:rPr>
      <w:rFonts w:ascii="Arial" w:eastAsia="Times New Roman" w:hAnsi="Arial" w:cs="Times New Roman"/>
      <w:b/>
      <w:bCs/>
      <w:caps/>
      <w:sz w:val="4"/>
      <w:szCs w:val="32"/>
      <w:u w:val="single"/>
    </w:rPr>
  </w:style>
  <w:style w:type="character" w:customStyle="1" w:styleId="UnderlineBoldChar">
    <w:name w:val="Underline Bold Char"/>
    <w:locked/>
    <w:rsid w:val="006764B8"/>
    <w:rPr>
      <w:rFonts w:ascii="Times New Roman" w:eastAsia="Times New Roman" w:hAnsi="Times New Roman" w:cs="Calibri"/>
      <w:b/>
      <w:sz w:val="24"/>
      <w:szCs w:val="20"/>
      <w:u w:val="single"/>
    </w:rPr>
  </w:style>
  <w:style w:type="character" w:customStyle="1" w:styleId="tagChar0">
    <w:name w:val="%tag Char"/>
    <w:link w:val="tag"/>
    <w:rsid w:val="006764B8"/>
    <w:rPr>
      <w:rFonts w:ascii="Garamond" w:eastAsia="Calibri" w:hAnsi="Garamond" w:cs="Arial"/>
      <w:bCs/>
      <w:sz w:val="18"/>
    </w:rPr>
  </w:style>
  <w:style w:type="character" w:customStyle="1" w:styleId="AAAcardChar">
    <w:name w:val="AAAcard Char"/>
    <w:link w:val="AAAcard"/>
    <w:rsid w:val="006764B8"/>
    <w:rPr>
      <w:rFonts w:ascii="Arial" w:eastAsia="Times New Roman" w:hAnsi="Arial" w:cs="Arial"/>
    </w:rPr>
  </w:style>
  <w:style w:type="character" w:customStyle="1" w:styleId="underlineCharChar2">
    <w:name w:val="underline Char Char"/>
    <w:rsid w:val="006764B8"/>
    <w:rPr>
      <w:rFonts w:ascii="Arial Narrow" w:eastAsia="Times New Roman" w:hAnsi="Arial Narrow" w:cs="Calibri"/>
      <w:sz w:val="24"/>
      <w:u w:val="single"/>
    </w:rPr>
  </w:style>
  <w:style w:type="paragraph" w:customStyle="1" w:styleId="tagstyle1">
    <w:name w:val="tagstyle"/>
    <w:basedOn w:val="Normal"/>
    <w:rsid w:val="006764B8"/>
    <w:pPr>
      <w:spacing w:before="100" w:beforeAutospacing="1" w:after="100" w:afterAutospacing="1"/>
    </w:pPr>
    <w:rPr>
      <w:rFonts w:eastAsia="Times New Roman"/>
      <w:sz w:val="24"/>
    </w:rPr>
  </w:style>
  <w:style w:type="character" w:customStyle="1" w:styleId="newsstorytitle">
    <w:name w:val="news_story_title"/>
    <w:rsid w:val="006764B8"/>
  </w:style>
  <w:style w:type="character" w:customStyle="1" w:styleId="yqlink">
    <w:name w:val="yqlink"/>
    <w:rsid w:val="006764B8"/>
  </w:style>
  <w:style w:type="character" w:customStyle="1" w:styleId="clbody">
    <w:name w:val="clbody"/>
    <w:rsid w:val="006764B8"/>
  </w:style>
  <w:style w:type="paragraph" w:customStyle="1" w:styleId="Analyticals">
    <w:name w:val="Analyticals"/>
    <w:basedOn w:val="Normal"/>
    <w:rsid w:val="006764B8"/>
    <w:rPr>
      <w:rFonts w:eastAsia="Times New Roman"/>
      <w:sz w:val="24"/>
    </w:rPr>
  </w:style>
  <w:style w:type="character" w:customStyle="1" w:styleId="norm">
    <w:name w:val="norm"/>
    <w:rsid w:val="006764B8"/>
  </w:style>
  <w:style w:type="character" w:customStyle="1" w:styleId="boldandunderlinecharcharcharcharcharcharcharcharcharcharcharcharcharcharcharchar0">
    <w:name w:val="boldandunderlinecharcharcharcharcharcharcharcharcharcharcharcharcharcharcharchar"/>
    <w:rsid w:val="006764B8"/>
  </w:style>
  <w:style w:type="character" w:customStyle="1" w:styleId="underlinecharcharcharcharcharcharcharcharcharcharcharcharcharchar0">
    <w:name w:val="underlinecharcharcharcharcharcharcharcharcharcharcharcharcharchar"/>
    <w:rsid w:val="006764B8"/>
  </w:style>
  <w:style w:type="character" w:customStyle="1" w:styleId="CharCharCharCharCharChar1Char">
    <w:name w:val="Char Char Char Char Char Char1 Char"/>
    <w:rsid w:val="006764B8"/>
    <w:rPr>
      <w:rFonts w:ascii="Times New Roman" w:eastAsia="Times New Roman" w:hAnsi="Times New Roman" w:cs="Times New Roman"/>
      <w:b/>
      <w:sz w:val="24"/>
      <w:szCs w:val="24"/>
    </w:rPr>
  </w:style>
  <w:style w:type="character" w:customStyle="1" w:styleId="emphasis22">
    <w:name w:val="emphasis2"/>
    <w:rsid w:val="006764B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764B8"/>
    <w:rPr>
      <w:sz w:val="24"/>
      <w:szCs w:val="24"/>
      <w:lang w:val="en-US" w:eastAsia="en-US" w:bidi="ar-SA"/>
    </w:rPr>
  </w:style>
  <w:style w:type="character" w:customStyle="1" w:styleId="NewTag">
    <w:name w:val="NewTag"/>
    <w:uiPriority w:val="1"/>
    <w:qFormat/>
    <w:rsid w:val="006764B8"/>
    <w:rPr>
      <w:rFonts w:ascii="Georgia" w:hAnsi="Georgia"/>
      <w:b/>
      <w:sz w:val="24"/>
    </w:rPr>
  </w:style>
  <w:style w:type="character" w:customStyle="1" w:styleId="searchtools-record-title">
    <w:name w:val="searchtools-record-title"/>
    <w:basedOn w:val="DefaultParagraphFont"/>
    <w:rsid w:val="006764B8"/>
  </w:style>
  <w:style w:type="character" w:customStyle="1" w:styleId="rightside">
    <w:name w:val="rightside"/>
    <w:rsid w:val="006764B8"/>
  </w:style>
  <w:style w:type="character" w:customStyle="1" w:styleId="flourish">
    <w:name w:val="flourish"/>
    <w:rsid w:val="006764B8"/>
  </w:style>
  <w:style w:type="character" w:customStyle="1" w:styleId="style150">
    <w:name w:val="style150"/>
    <w:rsid w:val="006764B8"/>
  </w:style>
  <w:style w:type="character" w:customStyle="1" w:styleId="head">
    <w:name w:val="head"/>
    <w:rsid w:val="006764B8"/>
  </w:style>
  <w:style w:type="character" w:customStyle="1" w:styleId="titletxt">
    <w:name w:val="titletxt"/>
    <w:rsid w:val="006764B8"/>
  </w:style>
  <w:style w:type="character" w:customStyle="1" w:styleId="colbcopy">
    <w:name w:val="colbcopy"/>
    <w:rsid w:val="006764B8"/>
  </w:style>
  <w:style w:type="character" w:customStyle="1" w:styleId="hcard">
    <w:name w:val="hcard"/>
    <w:rsid w:val="006764B8"/>
  </w:style>
  <w:style w:type="table" w:styleId="MediumGrid2">
    <w:name w:val="Medium Grid 2"/>
    <w:basedOn w:val="TableNormal"/>
    <w:uiPriority w:val="68"/>
    <w:rsid w:val="006764B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764B8"/>
    <w:rPr>
      <w:rFonts w:ascii="Courier" w:eastAsia="Cambria" w:hAnsi="Courier" w:cs="Arial"/>
      <w:sz w:val="21"/>
      <w:szCs w:val="21"/>
    </w:rPr>
  </w:style>
  <w:style w:type="paragraph" w:customStyle="1" w:styleId="hotroute2">
    <w:name w:val="hotroute"/>
    <w:basedOn w:val="Normal"/>
    <w:qFormat/>
    <w:rsid w:val="006764B8"/>
    <w:pPr>
      <w:ind w:left="288"/>
    </w:pPr>
  </w:style>
  <w:style w:type="paragraph" w:customStyle="1" w:styleId="DeleteAnalytics">
    <w:name w:val="Delete Analytics"/>
    <w:basedOn w:val="Heading4"/>
    <w:qFormat/>
    <w:rsid w:val="006764B8"/>
    <w:rPr>
      <w:bCs/>
      <w:color w:val="800000"/>
    </w:rPr>
  </w:style>
  <w:style w:type="paragraph" w:customStyle="1" w:styleId="ReallyFuckingSmall0">
    <w:name w:val="Really Fucking Small"/>
    <w:basedOn w:val="Normal"/>
    <w:link w:val="ReallyFuckingSmallChar0"/>
    <w:rsid w:val="006764B8"/>
    <w:pPr>
      <w:ind w:left="144"/>
    </w:pPr>
    <w:rPr>
      <w:rFonts w:eastAsia="Times New Roman"/>
      <w:sz w:val="12"/>
      <w:szCs w:val="24"/>
    </w:rPr>
  </w:style>
  <w:style w:type="character" w:customStyle="1" w:styleId="ReallyFuckingSmallChar0">
    <w:name w:val="Really Fucking Small Char"/>
    <w:link w:val="ReallyFuckingSmall0"/>
    <w:rsid w:val="006764B8"/>
    <w:rPr>
      <w:rFonts w:ascii="Arial" w:eastAsia="Times New Roman" w:hAnsi="Arial" w:cs="Arial"/>
      <w:sz w:val="12"/>
      <w:szCs w:val="24"/>
    </w:rPr>
  </w:style>
  <w:style w:type="paragraph" w:customStyle="1" w:styleId="Boxempahsis">
    <w:name w:val="Box empahsis"/>
    <w:basedOn w:val="Normal"/>
    <w:link w:val="BoxempahsisChar"/>
    <w:qFormat/>
    <w:rsid w:val="006764B8"/>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6764B8"/>
    <w:rPr>
      <w:rFonts w:ascii="Franklin Gothic Heavy" w:hAnsi="Franklin Gothic Heavy" w:cs="Arial"/>
      <w:sz w:val="24"/>
      <w:szCs w:val="24"/>
      <w:u w:val="single"/>
      <w:bdr w:val="single" w:sz="4" w:space="0" w:color="auto"/>
    </w:rPr>
  </w:style>
  <w:style w:type="character" w:customStyle="1" w:styleId="Qualified">
    <w:name w:val="Qualified"/>
    <w:rsid w:val="006764B8"/>
    <w:rPr>
      <w:rFonts w:asciiTheme="majorHAnsi" w:hAnsiTheme="majorHAnsi"/>
      <w:b/>
      <w:bCs/>
      <w:sz w:val="16"/>
    </w:rPr>
  </w:style>
  <w:style w:type="character" w:customStyle="1" w:styleId="BlockTitleChar0">
    <w:name w:val="%Block Title Char"/>
    <w:rsid w:val="006764B8"/>
    <w:rPr>
      <w:rFonts w:ascii="Arial" w:eastAsia="Times New Roman" w:hAnsi="Arial" w:cs="Arial"/>
      <w:b/>
      <w:bCs/>
      <w:kern w:val="32"/>
      <w:sz w:val="28"/>
      <w:szCs w:val="32"/>
    </w:rPr>
  </w:style>
  <w:style w:type="character" w:customStyle="1" w:styleId="columntexthead">
    <w:name w:val="columntexthead"/>
    <w:rsid w:val="006764B8"/>
  </w:style>
  <w:style w:type="character" w:customStyle="1" w:styleId="instruction">
    <w:name w:val="instruction"/>
    <w:rsid w:val="006764B8"/>
  </w:style>
  <w:style w:type="character" w:customStyle="1" w:styleId="listpipe">
    <w:name w:val="listpipe"/>
    <w:rsid w:val="006764B8"/>
  </w:style>
  <w:style w:type="character" w:customStyle="1" w:styleId="imagelink">
    <w:name w:val="imagelink"/>
    <w:rsid w:val="006764B8"/>
  </w:style>
  <w:style w:type="character" w:customStyle="1" w:styleId="leadin">
    <w:name w:val="leadin"/>
    <w:rsid w:val="006764B8"/>
  </w:style>
  <w:style w:type="character" w:customStyle="1" w:styleId="noticiabyline">
    <w:name w:val="noticia_byline"/>
    <w:rsid w:val="006764B8"/>
  </w:style>
  <w:style w:type="character" w:customStyle="1" w:styleId="rightnowyahoo">
    <w:name w:val="right_now_yahoo"/>
    <w:rsid w:val="006764B8"/>
  </w:style>
  <w:style w:type="character" w:customStyle="1" w:styleId="submittedmeta">
    <w:name w:val="submitted meta"/>
    <w:rsid w:val="006764B8"/>
  </w:style>
  <w:style w:type="character" w:customStyle="1" w:styleId="AAAunderline">
    <w:name w:val="AAAunderline"/>
    <w:qFormat/>
    <w:rsid w:val="006764B8"/>
    <w:rPr>
      <w:b/>
      <w:u w:val="single"/>
    </w:rPr>
  </w:style>
  <w:style w:type="paragraph" w:customStyle="1" w:styleId="IndexHeader">
    <w:name w:val="Index Header"/>
    <w:basedOn w:val="Normal"/>
    <w:rsid w:val="006764B8"/>
    <w:pPr>
      <w:ind w:left="-720"/>
      <w:outlineLvl w:val="0"/>
    </w:pPr>
    <w:rPr>
      <w:rFonts w:eastAsia="Times New Roman"/>
      <w:b/>
      <w:bCs/>
      <w:sz w:val="36"/>
      <w:szCs w:val="20"/>
    </w:rPr>
  </w:style>
  <w:style w:type="character" w:customStyle="1" w:styleId="IndexHeaderChar">
    <w:name w:val="Index Header Char"/>
    <w:rsid w:val="006764B8"/>
    <w:rPr>
      <w:rFonts w:ascii="Times New Roman" w:eastAsia="Times New Roman" w:hAnsi="Times New Roman"/>
      <w:b/>
      <w:bCs/>
      <w:sz w:val="36"/>
    </w:rPr>
  </w:style>
  <w:style w:type="paragraph" w:customStyle="1" w:styleId="CardRead">
    <w:name w:val="Card_Read"/>
    <w:basedOn w:val="Normal"/>
    <w:rsid w:val="006764B8"/>
    <w:rPr>
      <w:rFonts w:ascii="Times" w:eastAsia="Times" w:hAnsi="Times"/>
      <w:szCs w:val="20"/>
    </w:rPr>
  </w:style>
  <w:style w:type="paragraph" w:customStyle="1" w:styleId="CardNU">
    <w:name w:val="CardNU"/>
    <w:basedOn w:val="Normal"/>
    <w:rsid w:val="006764B8"/>
    <w:rPr>
      <w:rFonts w:ascii="Times" w:eastAsia="Times" w:hAnsi="Times"/>
      <w:sz w:val="14"/>
      <w:szCs w:val="20"/>
    </w:rPr>
  </w:style>
  <w:style w:type="paragraph" w:customStyle="1" w:styleId="StyleHeading310pt">
    <w:name w:val="Style Heading 3 + 10 pt"/>
    <w:basedOn w:val="Heading3"/>
    <w:rsid w:val="006764B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764B8"/>
    <w:rPr>
      <w:rFonts w:ascii="Times New Roman" w:eastAsia="Times New Roman" w:hAnsi="Times New Roman" w:cs="Arial"/>
      <w:b/>
      <w:bCs/>
      <w:sz w:val="26"/>
      <w:szCs w:val="26"/>
    </w:rPr>
  </w:style>
  <w:style w:type="paragraph" w:customStyle="1" w:styleId="Style30">
    <w:name w:val="Style 3"/>
    <w:basedOn w:val="Normal"/>
    <w:rsid w:val="006764B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764B8"/>
    <w:pPr>
      <w:spacing w:after="60"/>
    </w:pPr>
    <w:rPr>
      <w:rFonts w:eastAsia="Times New Roman"/>
      <w:sz w:val="18"/>
      <w:szCs w:val="24"/>
    </w:rPr>
  </w:style>
  <w:style w:type="paragraph" w:customStyle="1" w:styleId="OmniPage8">
    <w:name w:val="OmniPage #8"/>
    <w:basedOn w:val="Normal"/>
    <w:rsid w:val="006764B8"/>
    <w:rPr>
      <w:rFonts w:eastAsia="Times New Roman"/>
      <w:color w:val="000000"/>
      <w:szCs w:val="20"/>
    </w:rPr>
  </w:style>
  <w:style w:type="paragraph" w:customStyle="1" w:styleId="OmniPage2">
    <w:name w:val="OmniPage #2"/>
    <w:basedOn w:val="Normal"/>
    <w:rsid w:val="006764B8"/>
    <w:rPr>
      <w:rFonts w:eastAsia="Times New Roman"/>
      <w:color w:val="000000"/>
      <w:szCs w:val="20"/>
    </w:rPr>
  </w:style>
  <w:style w:type="paragraph" w:customStyle="1" w:styleId="OmniPage6">
    <w:name w:val="OmniPage #6"/>
    <w:basedOn w:val="Normal"/>
    <w:rsid w:val="006764B8"/>
    <w:rPr>
      <w:rFonts w:eastAsia="Times New Roman"/>
      <w:color w:val="000000"/>
      <w:szCs w:val="20"/>
    </w:rPr>
  </w:style>
  <w:style w:type="paragraph" w:customStyle="1" w:styleId="OmniPage7">
    <w:name w:val="OmniPage #7"/>
    <w:basedOn w:val="Normal"/>
    <w:rsid w:val="006764B8"/>
    <w:rPr>
      <w:rFonts w:eastAsia="Times New Roman"/>
      <w:color w:val="000000"/>
      <w:szCs w:val="20"/>
    </w:rPr>
  </w:style>
  <w:style w:type="paragraph" w:customStyle="1" w:styleId="OmniPage11">
    <w:name w:val="OmniPage #11"/>
    <w:basedOn w:val="Normal"/>
    <w:rsid w:val="006764B8"/>
    <w:rPr>
      <w:rFonts w:eastAsia="Times New Roman"/>
      <w:color w:val="000000"/>
      <w:szCs w:val="20"/>
    </w:rPr>
  </w:style>
  <w:style w:type="paragraph" w:customStyle="1" w:styleId="OmniPage12">
    <w:name w:val="OmniPage #12"/>
    <w:basedOn w:val="Normal"/>
    <w:rsid w:val="006764B8"/>
    <w:rPr>
      <w:rFonts w:eastAsia="Times New Roman"/>
      <w:color w:val="000000"/>
      <w:szCs w:val="20"/>
    </w:rPr>
  </w:style>
  <w:style w:type="paragraph" w:customStyle="1" w:styleId="OmniPage13">
    <w:name w:val="OmniPage #13"/>
    <w:basedOn w:val="Normal"/>
    <w:rsid w:val="006764B8"/>
    <w:rPr>
      <w:rFonts w:eastAsia="Times New Roman"/>
      <w:color w:val="000000"/>
      <w:szCs w:val="20"/>
    </w:rPr>
  </w:style>
  <w:style w:type="paragraph" w:customStyle="1" w:styleId="OmniPage14">
    <w:name w:val="OmniPage #14"/>
    <w:basedOn w:val="Normal"/>
    <w:rsid w:val="006764B8"/>
    <w:rPr>
      <w:rFonts w:eastAsia="Times New Roman"/>
      <w:color w:val="000000"/>
      <w:szCs w:val="20"/>
    </w:rPr>
  </w:style>
  <w:style w:type="paragraph" w:customStyle="1" w:styleId="OmniPage15">
    <w:name w:val="OmniPage #15"/>
    <w:basedOn w:val="Normal"/>
    <w:rsid w:val="006764B8"/>
    <w:rPr>
      <w:rFonts w:eastAsia="Times New Roman"/>
      <w:color w:val="000000"/>
      <w:szCs w:val="20"/>
    </w:rPr>
  </w:style>
  <w:style w:type="paragraph" w:customStyle="1" w:styleId="OmniPage17">
    <w:name w:val="OmniPage #17"/>
    <w:basedOn w:val="Normal"/>
    <w:rsid w:val="006764B8"/>
    <w:rPr>
      <w:rFonts w:eastAsia="Times New Roman"/>
      <w:color w:val="000000"/>
      <w:szCs w:val="20"/>
    </w:rPr>
  </w:style>
  <w:style w:type="paragraph" w:customStyle="1" w:styleId="OmniPage19">
    <w:name w:val="OmniPage #19"/>
    <w:basedOn w:val="Normal"/>
    <w:rsid w:val="006764B8"/>
    <w:rPr>
      <w:rFonts w:eastAsia="Times New Roman"/>
      <w:color w:val="000000"/>
      <w:szCs w:val="20"/>
    </w:rPr>
  </w:style>
  <w:style w:type="paragraph" w:customStyle="1" w:styleId="OmniPage20">
    <w:name w:val="OmniPage #20"/>
    <w:basedOn w:val="Normal"/>
    <w:rsid w:val="006764B8"/>
    <w:rPr>
      <w:rFonts w:eastAsia="Times New Roman"/>
      <w:color w:val="000000"/>
      <w:szCs w:val="20"/>
    </w:rPr>
  </w:style>
  <w:style w:type="paragraph" w:customStyle="1" w:styleId="OmniPage21">
    <w:name w:val="OmniPage #21"/>
    <w:basedOn w:val="Normal"/>
    <w:rsid w:val="006764B8"/>
    <w:rPr>
      <w:rFonts w:eastAsia="Times New Roman"/>
      <w:color w:val="000000"/>
      <w:szCs w:val="20"/>
    </w:rPr>
  </w:style>
  <w:style w:type="paragraph" w:customStyle="1" w:styleId="OmniPage22">
    <w:name w:val="OmniPage #22"/>
    <w:basedOn w:val="Normal"/>
    <w:rsid w:val="006764B8"/>
    <w:rPr>
      <w:rFonts w:eastAsia="Times New Roman"/>
      <w:color w:val="000000"/>
      <w:szCs w:val="20"/>
    </w:rPr>
  </w:style>
  <w:style w:type="paragraph" w:customStyle="1" w:styleId="OmniPage25">
    <w:name w:val="OmniPage #25"/>
    <w:basedOn w:val="Normal"/>
    <w:rsid w:val="006764B8"/>
    <w:rPr>
      <w:rFonts w:eastAsia="Times New Roman"/>
      <w:color w:val="000000"/>
      <w:szCs w:val="20"/>
    </w:rPr>
  </w:style>
  <w:style w:type="paragraph" w:customStyle="1" w:styleId="OmniPage18">
    <w:name w:val="OmniPage #18"/>
    <w:basedOn w:val="Normal"/>
    <w:rsid w:val="006764B8"/>
    <w:rPr>
      <w:rFonts w:eastAsia="Times New Roman"/>
      <w:color w:val="000000"/>
      <w:szCs w:val="20"/>
    </w:rPr>
  </w:style>
  <w:style w:type="paragraph" w:customStyle="1" w:styleId="OmniPage26">
    <w:name w:val="OmniPage #26"/>
    <w:basedOn w:val="Normal"/>
    <w:rsid w:val="006764B8"/>
    <w:rPr>
      <w:rFonts w:eastAsia="Times New Roman"/>
      <w:color w:val="000000"/>
      <w:szCs w:val="20"/>
    </w:rPr>
  </w:style>
  <w:style w:type="character" w:customStyle="1" w:styleId="iagsheaderlarge">
    <w:name w:val="iags_header_large"/>
    <w:rsid w:val="006764B8"/>
  </w:style>
  <w:style w:type="paragraph" w:customStyle="1" w:styleId="OmniPage9">
    <w:name w:val="OmniPage #9"/>
    <w:basedOn w:val="Normal"/>
    <w:rsid w:val="006764B8"/>
    <w:rPr>
      <w:rFonts w:eastAsia="Times New Roman"/>
      <w:color w:val="000000"/>
      <w:szCs w:val="20"/>
    </w:rPr>
  </w:style>
  <w:style w:type="paragraph" w:customStyle="1" w:styleId="OmniPage5">
    <w:name w:val="OmniPage #5"/>
    <w:basedOn w:val="Normal"/>
    <w:rsid w:val="006764B8"/>
    <w:rPr>
      <w:rFonts w:eastAsia="Times New Roman"/>
      <w:color w:val="000000"/>
      <w:szCs w:val="20"/>
    </w:rPr>
  </w:style>
  <w:style w:type="character" w:customStyle="1" w:styleId="style12char0">
    <w:name w:val="style12char"/>
    <w:rsid w:val="006764B8"/>
  </w:style>
  <w:style w:type="character" w:customStyle="1" w:styleId="charchar2">
    <w:name w:val="charchar2"/>
    <w:rsid w:val="006764B8"/>
  </w:style>
  <w:style w:type="character" w:customStyle="1" w:styleId="style11char0">
    <w:name w:val="style11char"/>
    <w:rsid w:val="006764B8"/>
  </w:style>
  <w:style w:type="paragraph" w:customStyle="1" w:styleId="CitesandCardText">
    <w:name w:val="Cites and Card Text"/>
    <w:basedOn w:val="Normal"/>
    <w:rsid w:val="006764B8"/>
    <w:rPr>
      <w:rFonts w:eastAsia="Times New Roman"/>
      <w:szCs w:val="24"/>
    </w:rPr>
  </w:style>
  <w:style w:type="paragraph" w:styleId="List2">
    <w:name w:val="List 2"/>
    <w:basedOn w:val="Default"/>
    <w:next w:val="Default"/>
    <w:rsid w:val="006764B8"/>
    <w:pPr>
      <w:spacing w:after="0" w:line="240" w:lineRule="auto"/>
    </w:pPr>
    <w:rPr>
      <w:rFonts w:ascii="Times New Roman" w:eastAsia="Times New Roman" w:hAnsi="Times New Roman" w:cs="Times New Roman"/>
      <w:sz w:val="24"/>
    </w:rPr>
  </w:style>
  <w:style w:type="paragraph" w:customStyle="1" w:styleId="Style160">
    <w:name w:val="Style 16"/>
    <w:basedOn w:val="Normal"/>
    <w:rsid w:val="006764B8"/>
    <w:pPr>
      <w:autoSpaceDE w:val="0"/>
      <w:autoSpaceDN w:val="0"/>
      <w:adjustRightInd w:val="0"/>
    </w:pPr>
    <w:rPr>
      <w:rFonts w:eastAsia="Times New Roman"/>
      <w:sz w:val="24"/>
      <w:szCs w:val="24"/>
    </w:rPr>
  </w:style>
  <w:style w:type="paragraph" w:customStyle="1" w:styleId="smalltext2">
    <w:name w:val="smalltext"/>
    <w:basedOn w:val="Normal"/>
    <w:link w:val="smalltextChar1"/>
    <w:rsid w:val="006764B8"/>
    <w:rPr>
      <w:rFonts w:eastAsia="Times New Roman"/>
      <w:sz w:val="16"/>
      <w:szCs w:val="24"/>
    </w:rPr>
  </w:style>
  <w:style w:type="character" w:customStyle="1" w:styleId="smalltextChar1">
    <w:name w:val="smalltext Char"/>
    <w:link w:val="smalltext2"/>
    <w:rsid w:val="006764B8"/>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6764B8"/>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6764B8"/>
    <w:pPr>
      <w:jc w:val="center"/>
    </w:pPr>
    <w:rPr>
      <w:rFonts w:ascii="Arial Black" w:eastAsia="Times New Roman" w:hAnsi="Arial Black"/>
      <w:b/>
      <w:sz w:val="36"/>
      <w:szCs w:val="24"/>
      <w:u w:val="single"/>
    </w:rPr>
  </w:style>
  <w:style w:type="character" w:customStyle="1" w:styleId="boldunderlineCharChar0">
    <w:name w:val="boldunderline Char Char"/>
    <w:rsid w:val="006764B8"/>
    <w:rPr>
      <w:b/>
      <w:sz w:val="22"/>
      <w:szCs w:val="24"/>
      <w:u w:val="single"/>
      <w:lang w:val="en-US" w:eastAsia="en-US" w:bidi="ar-SA"/>
    </w:rPr>
  </w:style>
  <w:style w:type="paragraph" w:customStyle="1" w:styleId="Bullets-squares">
    <w:name w:val="Bullets - squares"/>
    <w:basedOn w:val="Normal"/>
    <w:next w:val="Normal"/>
    <w:rsid w:val="006764B8"/>
    <w:pPr>
      <w:numPr>
        <w:numId w:val="27"/>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6764B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764B8"/>
    <w:rPr>
      <w:rFonts w:ascii="Times New Roman" w:eastAsia="Times New Roman" w:hAnsi="Times New Roman" w:cs="Times New Roman"/>
      <w:sz w:val="16"/>
    </w:rPr>
  </w:style>
  <w:style w:type="paragraph" w:customStyle="1" w:styleId="RegularCite">
    <w:name w:val="Regular Cite"/>
    <w:qFormat/>
    <w:rsid w:val="006764B8"/>
    <w:pPr>
      <w:spacing w:after="0" w:line="240" w:lineRule="auto"/>
    </w:pPr>
    <w:rPr>
      <w:rFonts w:ascii="Times New Roman" w:eastAsia="Times New Roman" w:hAnsi="Times New Roman" w:cs="Times New Roman"/>
      <w:sz w:val="20"/>
    </w:rPr>
  </w:style>
  <w:style w:type="character" w:customStyle="1" w:styleId="eudoraheader">
    <w:name w:val="eudoraheader"/>
    <w:rsid w:val="006764B8"/>
  </w:style>
  <w:style w:type="character" w:customStyle="1" w:styleId="emailstyle26">
    <w:name w:val="emailstyle26"/>
    <w:rsid w:val="006764B8"/>
  </w:style>
  <w:style w:type="paragraph" w:customStyle="1" w:styleId="context">
    <w:name w:val="context"/>
    <w:basedOn w:val="Normal"/>
    <w:rsid w:val="006764B8"/>
    <w:pPr>
      <w:spacing w:before="100" w:beforeAutospacing="1" w:after="100" w:afterAutospacing="1"/>
    </w:pPr>
    <w:rPr>
      <w:rFonts w:eastAsia="Times New Roman"/>
      <w:sz w:val="24"/>
      <w:szCs w:val="24"/>
    </w:rPr>
  </w:style>
  <w:style w:type="character" w:customStyle="1" w:styleId="sendtofriend">
    <w:name w:val="sendtofriend"/>
    <w:rsid w:val="006764B8"/>
  </w:style>
  <w:style w:type="character" w:customStyle="1" w:styleId="pagetype">
    <w:name w:val="pagetype"/>
    <w:rsid w:val="006764B8"/>
  </w:style>
  <w:style w:type="character" w:customStyle="1" w:styleId="byl">
    <w:name w:val="byl"/>
    <w:rsid w:val="006764B8"/>
  </w:style>
  <w:style w:type="character" w:customStyle="1" w:styleId="byd">
    <w:name w:val="byd"/>
    <w:rsid w:val="006764B8"/>
  </w:style>
  <w:style w:type="paragraph" w:customStyle="1" w:styleId="Size6">
    <w:name w:val="Size 6"/>
    <w:link w:val="Size6Char"/>
    <w:qFormat/>
    <w:rsid w:val="006764B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764B8"/>
    <w:rPr>
      <w:rFonts w:ascii="Times New Roman" w:eastAsia="Times New Roman" w:hAnsi="Times New Roman" w:cs="Times New Roman"/>
      <w:sz w:val="16"/>
    </w:rPr>
  </w:style>
  <w:style w:type="character" w:customStyle="1" w:styleId="underliningchar0">
    <w:name w:val="underliningchar"/>
    <w:rsid w:val="006764B8"/>
  </w:style>
  <w:style w:type="paragraph" w:customStyle="1" w:styleId="TxBrp11">
    <w:name w:val="TxBr_p11"/>
    <w:basedOn w:val="Normal"/>
    <w:rsid w:val="006764B8"/>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6764B8"/>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6764B8"/>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6764B8"/>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6764B8"/>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6764B8"/>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6764B8"/>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6764B8"/>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6764B8"/>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6764B8"/>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6764B8"/>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6764B8"/>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6764B8"/>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6764B8"/>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6764B8"/>
    <w:rPr>
      <w:vanish w:val="0"/>
      <w:webHidden w:val="0"/>
      <w:color w:val="999999"/>
      <w:sz w:val="12"/>
      <w:szCs w:val="12"/>
      <w:specVanish/>
    </w:rPr>
  </w:style>
  <w:style w:type="paragraph" w:customStyle="1" w:styleId="CardsFont8pt">
    <w:name w:val="Cards + Font: 8 pt"/>
    <w:basedOn w:val="Normal"/>
    <w:rsid w:val="006764B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764B8"/>
    <w:rPr>
      <w:sz w:val="16"/>
    </w:rPr>
  </w:style>
  <w:style w:type="character" w:customStyle="1" w:styleId="TagLineCharChar">
    <w:name w:val="Tag Line Char Char"/>
    <w:rsid w:val="006764B8"/>
    <w:rPr>
      <w:rFonts w:cs="Arial"/>
      <w:b/>
      <w:bCs/>
      <w:iCs/>
      <w:sz w:val="24"/>
      <w:szCs w:val="28"/>
      <w:lang w:val="en-US" w:eastAsia="en-US" w:bidi="ar-SA"/>
    </w:rPr>
  </w:style>
  <w:style w:type="paragraph" w:customStyle="1" w:styleId="published">
    <w:name w:val="published"/>
    <w:basedOn w:val="Normal"/>
    <w:rsid w:val="006764B8"/>
    <w:pPr>
      <w:spacing w:before="100" w:beforeAutospacing="1" w:after="100" w:afterAutospacing="1"/>
    </w:pPr>
    <w:rPr>
      <w:rFonts w:eastAsia="Times New Roman"/>
      <w:sz w:val="24"/>
      <w:szCs w:val="24"/>
    </w:rPr>
  </w:style>
  <w:style w:type="character" w:customStyle="1" w:styleId="articlecommentcount">
    <w:name w:val="article_comment_count"/>
    <w:rsid w:val="006764B8"/>
  </w:style>
  <w:style w:type="character" w:customStyle="1" w:styleId="articlerecommendcount">
    <w:name w:val="article_recommend_count"/>
    <w:rsid w:val="006764B8"/>
  </w:style>
  <w:style w:type="character" w:customStyle="1" w:styleId="normaltext1">
    <w:name w:val="normal_text"/>
    <w:rsid w:val="006764B8"/>
  </w:style>
  <w:style w:type="paragraph" w:customStyle="1" w:styleId="storytimestamp">
    <w:name w:val="storytimestamp"/>
    <w:basedOn w:val="Normal"/>
    <w:rsid w:val="006764B8"/>
    <w:pPr>
      <w:spacing w:before="100" w:beforeAutospacing="1" w:after="100" w:afterAutospacing="1"/>
    </w:pPr>
    <w:rPr>
      <w:rFonts w:eastAsia="Times New Roman"/>
      <w:sz w:val="24"/>
      <w:szCs w:val="24"/>
    </w:rPr>
  </w:style>
  <w:style w:type="character" w:customStyle="1" w:styleId="story-byline">
    <w:name w:val="story-byline"/>
    <w:rsid w:val="006764B8"/>
  </w:style>
  <w:style w:type="character" w:customStyle="1" w:styleId="story-titleline">
    <w:name w:val="story-titleline"/>
    <w:rsid w:val="006764B8"/>
  </w:style>
  <w:style w:type="paragraph" w:styleId="ListBullet2">
    <w:name w:val="List Bullet 2"/>
    <w:basedOn w:val="Normal"/>
    <w:rsid w:val="006764B8"/>
    <w:pPr>
      <w:tabs>
        <w:tab w:val="num" w:pos="1440"/>
      </w:tabs>
      <w:ind w:left="1440" w:hanging="360"/>
    </w:pPr>
    <w:rPr>
      <w:rFonts w:eastAsia="Times New Roman"/>
      <w:b/>
      <w:sz w:val="24"/>
      <w:szCs w:val="44"/>
    </w:rPr>
  </w:style>
  <w:style w:type="paragraph" w:customStyle="1" w:styleId="Cardnotunderlined0">
    <w:name w:val="Card not underlined"/>
    <w:basedOn w:val="Normal"/>
    <w:rsid w:val="006764B8"/>
    <w:rPr>
      <w:rFonts w:eastAsia="Times New Roman"/>
      <w:color w:val="000000"/>
      <w:sz w:val="10"/>
      <w:szCs w:val="24"/>
    </w:rPr>
  </w:style>
  <w:style w:type="character" w:customStyle="1" w:styleId="UnderlineCardChar1">
    <w:name w:val="Underline Card Char"/>
    <w:rsid w:val="006764B8"/>
    <w:rPr>
      <w:sz w:val="22"/>
      <w:szCs w:val="24"/>
      <w:u w:val="single"/>
      <w:lang w:val="en-US" w:eastAsia="en-US" w:bidi="ar-SA"/>
    </w:rPr>
  </w:style>
  <w:style w:type="character" w:customStyle="1" w:styleId="SourcesCharChar1">
    <w:name w:val="Sources Char Char1"/>
    <w:rsid w:val="006764B8"/>
    <w:rPr>
      <w:rFonts w:cs="Arial"/>
      <w:b/>
      <w:bCs/>
      <w:iCs/>
      <w:sz w:val="24"/>
      <w:szCs w:val="28"/>
      <w:lang w:val="en-US" w:eastAsia="en-US" w:bidi="ar-SA"/>
    </w:rPr>
  </w:style>
  <w:style w:type="paragraph" w:customStyle="1" w:styleId="OmniPage3">
    <w:name w:val="OmniPage #3"/>
    <w:basedOn w:val="Normal"/>
    <w:rsid w:val="006764B8"/>
    <w:rPr>
      <w:rFonts w:eastAsia="Times New Roman"/>
      <w:color w:val="000000"/>
      <w:szCs w:val="20"/>
    </w:rPr>
  </w:style>
  <w:style w:type="paragraph" w:customStyle="1" w:styleId="OmniPage16">
    <w:name w:val="OmniPage #16"/>
    <w:basedOn w:val="Normal"/>
    <w:rsid w:val="006764B8"/>
    <w:rPr>
      <w:rFonts w:eastAsia="Times New Roman"/>
      <w:color w:val="000000"/>
      <w:szCs w:val="20"/>
    </w:rPr>
  </w:style>
  <w:style w:type="paragraph" w:customStyle="1" w:styleId="OmniPage23">
    <w:name w:val="OmniPage #23"/>
    <w:basedOn w:val="Normal"/>
    <w:rsid w:val="006764B8"/>
    <w:rPr>
      <w:rFonts w:eastAsia="Times New Roman"/>
      <w:color w:val="000000"/>
      <w:szCs w:val="20"/>
    </w:rPr>
  </w:style>
  <w:style w:type="paragraph" w:customStyle="1" w:styleId="OmniPage24">
    <w:name w:val="OmniPage #24"/>
    <w:basedOn w:val="Normal"/>
    <w:rsid w:val="006764B8"/>
    <w:rPr>
      <w:rFonts w:eastAsia="Times New Roman"/>
      <w:color w:val="000000"/>
      <w:szCs w:val="20"/>
    </w:rPr>
  </w:style>
  <w:style w:type="paragraph" w:customStyle="1" w:styleId="OmniPage27">
    <w:name w:val="OmniPage #27"/>
    <w:basedOn w:val="Normal"/>
    <w:rsid w:val="006764B8"/>
    <w:rPr>
      <w:rFonts w:eastAsia="Times New Roman"/>
      <w:color w:val="000000"/>
      <w:szCs w:val="20"/>
    </w:rPr>
  </w:style>
  <w:style w:type="paragraph" w:customStyle="1" w:styleId="OmniPage28">
    <w:name w:val="OmniPage #28"/>
    <w:basedOn w:val="Normal"/>
    <w:rsid w:val="006764B8"/>
    <w:rPr>
      <w:rFonts w:eastAsia="Times New Roman"/>
      <w:color w:val="000000"/>
      <w:szCs w:val="20"/>
    </w:rPr>
  </w:style>
  <w:style w:type="paragraph" w:customStyle="1" w:styleId="OmniPage29">
    <w:name w:val="OmniPage #29"/>
    <w:basedOn w:val="Normal"/>
    <w:rsid w:val="006764B8"/>
    <w:rPr>
      <w:rFonts w:eastAsia="Times New Roman"/>
      <w:color w:val="000000"/>
      <w:szCs w:val="20"/>
    </w:rPr>
  </w:style>
  <w:style w:type="paragraph" w:customStyle="1" w:styleId="OmniPage30">
    <w:name w:val="OmniPage #30"/>
    <w:basedOn w:val="Normal"/>
    <w:rsid w:val="006764B8"/>
    <w:rPr>
      <w:rFonts w:eastAsia="Times New Roman"/>
      <w:color w:val="000000"/>
      <w:szCs w:val="20"/>
    </w:rPr>
  </w:style>
  <w:style w:type="paragraph" w:customStyle="1" w:styleId="OmniPage31">
    <w:name w:val="OmniPage #31"/>
    <w:basedOn w:val="Normal"/>
    <w:rsid w:val="006764B8"/>
    <w:rPr>
      <w:rFonts w:eastAsia="Times New Roman"/>
      <w:color w:val="000000"/>
      <w:szCs w:val="20"/>
    </w:rPr>
  </w:style>
  <w:style w:type="paragraph" w:customStyle="1" w:styleId="OmniPage32">
    <w:name w:val="OmniPage #32"/>
    <w:basedOn w:val="Normal"/>
    <w:rsid w:val="006764B8"/>
    <w:rPr>
      <w:rFonts w:eastAsia="Times New Roman"/>
      <w:color w:val="000000"/>
      <w:szCs w:val="20"/>
    </w:rPr>
  </w:style>
  <w:style w:type="paragraph" w:customStyle="1" w:styleId="OmniPage33">
    <w:name w:val="OmniPage #33"/>
    <w:basedOn w:val="Normal"/>
    <w:rsid w:val="006764B8"/>
    <w:rPr>
      <w:rFonts w:eastAsia="Times New Roman"/>
      <w:color w:val="000000"/>
      <w:szCs w:val="20"/>
    </w:rPr>
  </w:style>
  <w:style w:type="paragraph" w:customStyle="1" w:styleId="OmniPage34">
    <w:name w:val="OmniPage #34"/>
    <w:basedOn w:val="Normal"/>
    <w:rsid w:val="006764B8"/>
    <w:rPr>
      <w:rFonts w:eastAsia="Times New Roman"/>
      <w:color w:val="000000"/>
      <w:szCs w:val="20"/>
    </w:rPr>
  </w:style>
  <w:style w:type="paragraph" w:customStyle="1" w:styleId="OmniPage35">
    <w:name w:val="OmniPage #35"/>
    <w:basedOn w:val="Normal"/>
    <w:rsid w:val="006764B8"/>
    <w:rPr>
      <w:rFonts w:eastAsia="Times New Roman"/>
      <w:color w:val="000000"/>
      <w:szCs w:val="20"/>
    </w:rPr>
  </w:style>
  <w:style w:type="paragraph" w:customStyle="1" w:styleId="OmniPage36">
    <w:name w:val="OmniPage #36"/>
    <w:basedOn w:val="Normal"/>
    <w:rsid w:val="006764B8"/>
    <w:rPr>
      <w:rFonts w:eastAsia="Times New Roman"/>
      <w:color w:val="000000"/>
      <w:szCs w:val="20"/>
    </w:rPr>
  </w:style>
  <w:style w:type="paragraph" w:customStyle="1" w:styleId="OmniPage37">
    <w:name w:val="OmniPage #37"/>
    <w:basedOn w:val="Normal"/>
    <w:rsid w:val="006764B8"/>
    <w:rPr>
      <w:rFonts w:eastAsia="Times New Roman"/>
      <w:color w:val="000000"/>
      <w:szCs w:val="20"/>
    </w:rPr>
  </w:style>
  <w:style w:type="paragraph" w:customStyle="1" w:styleId="OmniPage38">
    <w:name w:val="OmniPage #38"/>
    <w:basedOn w:val="Normal"/>
    <w:rsid w:val="006764B8"/>
    <w:rPr>
      <w:rFonts w:eastAsia="Times New Roman"/>
      <w:color w:val="000000"/>
      <w:szCs w:val="20"/>
    </w:rPr>
  </w:style>
  <w:style w:type="paragraph" w:customStyle="1" w:styleId="OmniPage39">
    <w:name w:val="OmniPage #39"/>
    <w:basedOn w:val="Normal"/>
    <w:rsid w:val="006764B8"/>
    <w:rPr>
      <w:rFonts w:eastAsia="Times New Roman"/>
      <w:color w:val="000000"/>
      <w:szCs w:val="20"/>
    </w:rPr>
  </w:style>
  <w:style w:type="paragraph" w:customStyle="1" w:styleId="OmniPage40">
    <w:name w:val="OmniPage #40"/>
    <w:basedOn w:val="Normal"/>
    <w:rsid w:val="006764B8"/>
    <w:rPr>
      <w:rFonts w:eastAsia="Times New Roman"/>
      <w:color w:val="000000"/>
      <w:szCs w:val="20"/>
    </w:rPr>
  </w:style>
  <w:style w:type="paragraph" w:customStyle="1" w:styleId="OmniPage41">
    <w:name w:val="OmniPage #41"/>
    <w:basedOn w:val="Normal"/>
    <w:rsid w:val="006764B8"/>
    <w:rPr>
      <w:rFonts w:eastAsia="Times New Roman"/>
      <w:color w:val="000000"/>
      <w:szCs w:val="20"/>
    </w:rPr>
  </w:style>
  <w:style w:type="paragraph" w:customStyle="1" w:styleId="OmniPage42">
    <w:name w:val="OmniPage #42"/>
    <w:basedOn w:val="Normal"/>
    <w:rsid w:val="006764B8"/>
    <w:rPr>
      <w:rFonts w:eastAsia="Times New Roman"/>
      <w:color w:val="000000"/>
      <w:szCs w:val="20"/>
    </w:rPr>
  </w:style>
  <w:style w:type="paragraph" w:customStyle="1" w:styleId="OmniPage43">
    <w:name w:val="OmniPage #43"/>
    <w:basedOn w:val="Normal"/>
    <w:rsid w:val="006764B8"/>
    <w:rPr>
      <w:rFonts w:eastAsia="Times New Roman"/>
      <w:color w:val="000000"/>
      <w:szCs w:val="20"/>
    </w:rPr>
  </w:style>
  <w:style w:type="paragraph" w:customStyle="1" w:styleId="OmniPage44">
    <w:name w:val="OmniPage #44"/>
    <w:basedOn w:val="Normal"/>
    <w:rsid w:val="006764B8"/>
    <w:rPr>
      <w:rFonts w:eastAsia="Times New Roman"/>
      <w:color w:val="000000"/>
      <w:szCs w:val="20"/>
    </w:rPr>
  </w:style>
  <w:style w:type="paragraph" w:customStyle="1" w:styleId="OmniPage45">
    <w:name w:val="OmniPage #45"/>
    <w:basedOn w:val="Normal"/>
    <w:rsid w:val="006764B8"/>
    <w:rPr>
      <w:rFonts w:eastAsia="Times New Roman"/>
      <w:color w:val="000000"/>
      <w:szCs w:val="20"/>
    </w:rPr>
  </w:style>
  <w:style w:type="paragraph" w:customStyle="1" w:styleId="OmniPage46">
    <w:name w:val="OmniPage #46"/>
    <w:basedOn w:val="Normal"/>
    <w:rsid w:val="006764B8"/>
    <w:rPr>
      <w:rFonts w:eastAsia="Times New Roman"/>
      <w:color w:val="000000"/>
      <w:szCs w:val="20"/>
    </w:rPr>
  </w:style>
  <w:style w:type="paragraph" w:customStyle="1" w:styleId="OmniPage47">
    <w:name w:val="OmniPage #47"/>
    <w:basedOn w:val="Normal"/>
    <w:rsid w:val="006764B8"/>
    <w:rPr>
      <w:rFonts w:eastAsia="Times New Roman"/>
      <w:color w:val="000000"/>
      <w:szCs w:val="20"/>
    </w:rPr>
  </w:style>
  <w:style w:type="paragraph" w:customStyle="1" w:styleId="OmniPage48">
    <w:name w:val="OmniPage #48"/>
    <w:basedOn w:val="Normal"/>
    <w:rsid w:val="006764B8"/>
    <w:rPr>
      <w:rFonts w:eastAsia="Times New Roman"/>
      <w:color w:val="000000"/>
      <w:szCs w:val="20"/>
    </w:rPr>
  </w:style>
  <w:style w:type="paragraph" w:customStyle="1" w:styleId="OmniPage49">
    <w:name w:val="OmniPage #49"/>
    <w:basedOn w:val="Normal"/>
    <w:rsid w:val="006764B8"/>
    <w:rPr>
      <w:rFonts w:eastAsia="Times New Roman"/>
      <w:color w:val="000000"/>
      <w:szCs w:val="20"/>
    </w:rPr>
  </w:style>
  <w:style w:type="paragraph" w:customStyle="1" w:styleId="OmniPage50">
    <w:name w:val="OmniPage #50"/>
    <w:basedOn w:val="Normal"/>
    <w:rsid w:val="006764B8"/>
    <w:rPr>
      <w:rFonts w:eastAsia="Times New Roman"/>
      <w:color w:val="000000"/>
      <w:szCs w:val="20"/>
    </w:rPr>
  </w:style>
  <w:style w:type="paragraph" w:customStyle="1" w:styleId="OmniPage51">
    <w:name w:val="OmniPage #51"/>
    <w:basedOn w:val="Normal"/>
    <w:rsid w:val="006764B8"/>
    <w:rPr>
      <w:rFonts w:eastAsia="Times New Roman"/>
      <w:color w:val="000000"/>
      <w:szCs w:val="20"/>
    </w:rPr>
  </w:style>
  <w:style w:type="paragraph" w:customStyle="1" w:styleId="OmniPage52">
    <w:name w:val="OmniPage #52"/>
    <w:basedOn w:val="Normal"/>
    <w:rsid w:val="006764B8"/>
    <w:rPr>
      <w:rFonts w:eastAsia="Times New Roman"/>
      <w:color w:val="000000"/>
      <w:szCs w:val="20"/>
    </w:rPr>
  </w:style>
  <w:style w:type="paragraph" w:customStyle="1" w:styleId="OmniPage53">
    <w:name w:val="OmniPage #53"/>
    <w:basedOn w:val="Normal"/>
    <w:rsid w:val="006764B8"/>
    <w:rPr>
      <w:rFonts w:eastAsia="Times New Roman"/>
      <w:color w:val="000000"/>
      <w:szCs w:val="20"/>
    </w:rPr>
  </w:style>
  <w:style w:type="paragraph" w:customStyle="1" w:styleId="OmniPage54">
    <w:name w:val="OmniPage #54"/>
    <w:basedOn w:val="Normal"/>
    <w:rsid w:val="006764B8"/>
    <w:rPr>
      <w:rFonts w:eastAsia="Times New Roman"/>
      <w:color w:val="000000"/>
      <w:szCs w:val="20"/>
    </w:rPr>
  </w:style>
  <w:style w:type="paragraph" w:customStyle="1" w:styleId="OmniPage55">
    <w:name w:val="OmniPage #55"/>
    <w:basedOn w:val="Normal"/>
    <w:rsid w:val="006764B8"/>
    <w:rPr>
      <w:rFonts w:eastAsia="Times New Roman"/>
      <w:color w:val="000000"/>
      <w:szCs w:val="20"/>
    </w:rPr>
  </w:style>
  <w:style w:type="paragraph" w:customStyle="1" w:styleId="OmniPage56">
    <w:name w:val="OmniPage #56"/>
    <w:basedOn w:val="Normal"/>
    <w:rsid w:val="006764B8"/>
    <w:rPr>
      <w:rFonts w:eastAsia="Times New Roman"/>
      <w:color w:val="000000"/>
      <w:szCs w:val="20"/>
    </w:rPr>
  </w:style>
  <w:style w:type="paragraph" w:customStyle="1" w:styleId="OmniPage57">
    <w:name w:val="OmniPage #57"/>
    <w:basedOn w:val="Normal"/>
    <w:rsid w:val="006764B8"/>
    <w:rPr>
      <w:rFonts w:eastAsia="Times New Roman"/>
      <w:color w:val="000000"/>
      <w:szCs w:val="20"/>
    </w:rPr>
  </w:style>
  <w:style w:type="paragraph" w:customStyle="1" w:styleId="OmniPage58">
    <w:name w:val="OmniPage #58"/>
    <w:basedOn w:val="Normal"/>
    <w:rsid w:val="006764B8"/>
    <w:rPr>
      <w:rFonts w:eastAsia="Times New Roman"/>
      <w:color w:val="000000"/>
      <w:szCs w:val="20"/>
    </w:rPr>
  </w:style>
  <w:style w:type="paragraph" w:customStyle="1" w:styleId="OmniPage59">
    <w:name w:val="OmniPage #59"/>
    <w:basedOn w:val="Normal"/>
    <w:rsid w:val="006764B8"/>
    <w:rPr>
      <w:rFonts w:eastAsia="Times New Roman"/>
      <w:color w:val="000000"/>
      <w:szCs w:val="20"/>
    </w:rPr>
  </w:style>
  <w:style w:type="paragraph" w:customStyle="1" w:styleId="OmniPage60">
    <w:name w:val="OmniPage #60"/>
    <w:basedOn w:val="Normal"/>
    <w:rsid w:val="006764B8"/>
    <w:rPr>
      <w:rFonts w:eastAsia="Times New Roman"/>
      <w:color w:val="000000"/>
      <w:szCs w:val="20"/>
    </w:rPr>
  </w:style>
  <w:style w:type="paragraph" w:customStyle="1" w:styleId="OmniPage61">
    <w:name w:val="OmniPage #61"/>
    <w:basedOn w:val="Normal"/>
    <w:rsid w:val="006764B8"/>
    <w:rPr>
      <w:rFonts w:eastAsia="Times New Roman"/>
      <w:color w:val="000000"/>
      <w:szCs w:val="20"/>
    </w:rPr>
  </w:style>
  <w:style w:type="paragraph" w:customStyle="1" w:styleId="OmniPage62">
    <w:name w:val="OmniPage #62"/>
    <w:basedOn w:val="Normal"/>
    <w:rsid w:val="006764B8"/>
    <w:rPr>
      <w:rFonts w:eastAsia="Times New Roman"/>
      <w:color w:val="000000"/>
      <w:szCs w:val="20"/>
    </w:rPr>
  </w:style>
  <w:style w:type="paragraph" w:customStyle="1" w:styleId="OmniPage63">
    <w:name w:val="OmniPage #63"/>
    <w:basedOn w:val="Normal"/>
    <w:rsid w:val="006764B8"/>
    <w:rPr>
      <w:rFonts w:eastAsia="Times New Roman"/>
      <w:color w:val="000000"/>
      <w:szCs w:val="20"/>
    </w:rPr>
  </w:style>
  <w:style w:type="paragraph" w:customStyle="1" w:styleId="OmniPage64">
    <w:name w:val="OmniPage #64"/>
    <w:basedOn w:val="Normal"/>
    <w:rsid w:val="006764B8"/>
    <w:rPr>
      <w:rFonts w:eastAsia="Times New Roman"/>
      <w:color w:val="000000"/>
      <w:szCs w:val="20"/>
    </w:rPr>
  </w:style>
  <w:style w:type="paragraph" w:customStyle="1" w:styleId="OmniPage65">
    <w:name w:val="OmniPage #65"/>
    <w:basedOn w:val="Normal"/>
    <w:rsid w:val="006764B8"/>
    <w:rPr>
      <w:rFonts w:eastAsia="Times New Roman"/>
      <w:color w:val="000000"/>
      <w:szCs w:val="20"/>
    </w:rPr>
  </w:style>
  <w:style w:type="paragraph" w:customStyle="1" w:styleId="OmniPage66">
    <w:name w:val="OmniPage #66"/>
    <w:basedOn w:val="Normal"/>
    <w:rsid w:val="006764B8"/>
    <w:rPr>
      <w:rFonts w:eastAsia="Times New Roman"/>
      <w:color w:val="000000"/>
      <w:szCs w:val="20"/>
    </w:rPr>
  </w:style>
  <w:style w:type="paragraph" w:customStyle="1" w:styleId="OmniPage67">
    <w:name w:val="OmniPage #67"/>
    <w:basedOn w:val="Normal"/>
    <w:rsid w:val="006764B8"/>
    <w:rPr>
      <w:rFonts w:eastAsia="Times New Roman"/>
      <w:color w:val="000000"/>
      <w:szCs w:val="20"/>
    </w:rPr>
  </w:style>
  <w:style w:type="paragraph" w:customStyle="1" w:styleId="OmniPage68">
    <w:name w:val="OmniPage #68"/>
    <w:basedOn w:val="Normal"/>
    <w:rsid w:val="006764B8"/>
    <w:rPr>
      <w:rFonts w:eastAsia="Times New Roman"/>
      <w:color w:val="000000"/>
      <w:szCs w:val="20"/>
    </w:rPr>
  </w:style>
  <w:style w:type="paragraph" w:customStyle="1" w:styleId="OmniPage69">
    <w:name w:val="OmniPage #69"/>
    <w:basedOn w:val="Normal"/>
    <w:rsid w:val="006764B8"/>
    <w:rPr>
      <w:rFonts w:eastAsia="Times New Roman"/>
      <w:color w:val="000000"/>
      <w:szCs w:val="20"/>
    </w:rPr>
  </w:style>
  <w:style w:type="paragraph" w:customStyle="1" w:styleId="OmniPage70">
    <w:name w:val="OmniPage #70"/>
    <w:basedOn w:val="Normal"/>
    <w:rsid w:val="006764B8"/>
    <w:rPr>
      <w:rFonts w:eastAsia="Times New Roman"/>
      <w:color w:val="000000"/>
      <w:szCs w:val="20"/>
    </w:rPr>
  </w:style>
  <w:style w:type="paragraph" w:customStyle="1" w:styleId="OmniPage71">
    <w:name w:val="OmniPage #71"/>
    <w:basedOn w:val="Normal"/>
    <w:rsid w:val="006764B8"/>
    <w:rPr>
      <w:rFonts w:eastAsia="Times New Roman"/>
      <w:color w:val="000000"/>
      <w:szCs w:val="20"/>
    </w:rPr>
  </w:style>
  <w:style w:type="table" w:customStyle="1" w:styleId="MediumGrid22">
    <w:name w:val="Medium Grid 22"/>
    <w:basedOn w:val="TableNormal"/>
    <w:uiPriority w:val="68"/>
    <w:rsid w:val="006764B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764B8"/>
    <w:rPr>
      <w:rFonts w:ascii="Times New Roman" w:eastAsia="Times New Roman" w:hAnsi="Times New Roman" w:cs="Calibri"/>
      <w:sz w:val="16"/>
      <w:szCs w:val="20"/>
    </w:rPr>
  </w:style>
  <w:style w:type="character" w:customStyle="1" w:styleId="createby">
    <w:name w:val="createby"/>
    <w:rsid w:val="006764B8"/>
  </w:style>
  <w:style w:type="character" w:customStyle="1" w:styleId="quote-right">
    <w:name w:val="quote-right"/>
    <w:rsid w:val="006764B8"/>
  </w:style>
  <w:style w:type="character" w:customStyle="1" w:styleId="smallcase">
    <w:name w:val="smallcase"/>
    <w:rsid w:val="006764B8"/>
  </w:style>
  <w:style w:type="character" w:customStyle="1" w:styleId="ft0">
    <w:name w:val="ft0"/>
    <w:rsid w:val="006764B8"/>
  </w:style>
  <w:style w:type="character" w:customStyle="1" w:styleId="ft2">
    <w:name w:val="ft2"/>
    <w:rsid w:val="006764B8"/>
  </w:style>
  <w:style w:type="character" w:customStyle="1" w:styleId="ft3">
    <w:name w:val="ft3"/>
    <w:rsid w:val="006764B8"/>
  </w:style>
  <w:style w:type="character" w:customStyle="1" w:styleId="StyleTimesNewRoman12ptBold1">
    <w:name w:val="Style Times New Roman 12 pt Bold1"/>
    <w:rsid w:val="006764B8"/>
    <w:rPr>
      <w:b/>
      <w:bCs/>
      <w:sz w:val="24"/>
    </w:rPr>
  </w:style>
  <w:style w:type="character" w:customStyle="1" w:styleId="CircledChar2">
    <w:name w:val="Circled Char2"/>
    <w:rsid w:val="006764B8"/>
    <w:rPr>
      <w:rFonts w:eastAsia="MS Mincho"/>
      <w:b/>
      <w:szCs w:val="24"/>
      <w:u w:val="single"/>
      <w:lang w:val="en-US" w:eastAsia="ja-JP" w:bidi="ar-SA"/>
    </w:rPr>
  </w:style>
  <w:style w:type="character" w:customStyle="1" w:styleId="SmallTextChar2">
    <w:name w:val="Small Text Char2"/>
    <w:rsid w:val="006764B8"/>
    <w:rPr>
      <w:rFonts w:eastAsia="MS Mincho"/>
      <w:sz w:val="15"/>
      <w:szCs w:val="24"/>
      <w:lang w:val="en-US" w:eastAsia="ja-JP" w:bidi="ar-SA"/>
    </w:rPr>
  </w:style>
  <w:style w:type="character" w:customStyle="1" w:styleId="BoldandUnderlineCharCharCharCharChar1">
    <w:name w:val="Bold and Underline Char Char Char Char Char1"/>
    <w:rsid w:val="006764B8"/>
    <w:rPr>
      <w:b/>
      <w:szCs w:val="24"/>
      <w:u w:val="single"/>
      <w:lang w:val="en-US" w:eastAsia="en-US" w:bidi="ar-SA"/>
    </w:rPr>
  </w:style>
  <w:style w:type="character" w:customStyle="1" w:styleId="SmallCardChar">
    <w:name w:val="Small Card Char"/>
    <w:rsid w:val="006764B8"/>
    <w:rPr>
      <w:rFonts w:ascii="Palatino Linotype" w:eastAsia="Times New Roman" w:hAnsi="Palatino Linotype"/>
      <w:sz w:val="12"/>
      <w:szCs w:val="24"/>
    </w:rPr>
  </w:style>
  <w:style w:type="character" w:customStyle="1" w:styleId="StyleBoldUnderline10ptBold">
    <w:name w:val="Style Bold Underline + 10 pt Bold"/>
    <w:rsid w:val="006764B8"/>
    <w:rPr>
      <w:b/>
      <w:bCs/>
      <w:sz w:val="20"/>
      <w:u w:val="thick"/>
    </w:rPr>
  </w:style>
  <w:style w:type="character" w:customStyle="1" w:styleId="separator">
    <w:name w:val="separator"/>
    <w:rsid w:val="006764B8"/>
  </w:style>
  <w:style w:type="character" w:customStyle="1" w:styleId="PageHeaderChar">
    <w:name w:val="Page Header Char"/>
    <w:link w:val="PageHeader"/>
    <w:rsid w:val="006764B8"/>
    <w:rPr>
      <w:rFonts w:ascii="Arial" w:hAnsi="Arial" w:cs="Arial"/>
    </w:rPr>
  </w:style>
  <w:style w:type="paragraph" w:customStyle="1" w:styleId="NormalNoUnderline">
    <w:name w:val="Normal + No Underline"/>
    <w:basedOn w:val="Normal"/>
    <w:link w:val="NormalNoUnderlineChar"/>
    <w:rsid w:val="006764B8"/>
    <w:pPr>
      <w:ind w:left="720"/>
    </w:pPr>
    <w:rPr>
      <w:rFonts w:eastAsia="Times New Roman"/>
      <w:sz w:val="12"/>
      <w:szCs w:val="24"/>
    </w:rPr>
  </w:style>
  <w:style w:type="character" w:customStyle="1" w:styleId="NormalNoUnderlineChar">
    <w:name w:val="Normal + No Underline Char"/>
    <w:link w:val="NormalNoUnderline"/>
    <w:rsid w:val="006764B8"/>
    <w:rPr>
      <w:rFonts w:ascii="Arial" w:eastAsia="Times New Roman" w:hAnsi="Arial" w:cs="Arial"/>
      <w:sz w:val="12"/>
      <w:szCs w:val="24"/>
    </w:rPr>
  </w:style>
  <w:style w:type="paragraph" w:customStyle="1" w:styleId="TagCite3">
    <w:name w:val="Tag Cite"/>
    <w:basedOn w:val="PageHeader"/>
    <w:link w:val="TagCiteChar5"/>
    <w:qFormat/>
    <w:rsid w:val="006764B8"/>
    <w:rPr>
      <w:rFonts w:eastAsia="SimSun"/>
      <w:b/>
      <w:sz w:val="24"/>
      <w:szCs w:val="24"/>
      <w:lang w:eastAsia="zh-CN"/>
    </w:rPr>
  </w:style>
  <w:style w:type="character" w:customStyle="1" w:styleId="TagCiteChar5">
    <w:name w:val="Tag Cite Char"/>
    <w:link w:val="TagCite3"/>
    <w:rsid w:val="006764B8"/>
    <w:rPr>
      <w:rFonts w:ascii="Arial" w:eastAsia="SimSun" w:hAnsi="Arial" w:cs="Arial"/>
      <w:b/>
      <w:sz w:val="24"/>
      <w:szCs w:val="24"/>
      <w:lang w:eastAsia="zh-CN"/>
    </w:rPr>
  </w:style>
  <w:style w:type="character" w:customStyle="1" w:styleId="smalllink">
    <w:name w:val="smalllink"/>
    <w:rsid w:val="006764B8"/>
  </w:style>
  <w:style w:type="character" w:customStyle="1" w:styleId="bighead1">
    <w:name w:val="bighead1"/>
    <w:rsid w:val="006764B8"/>
    <w:rPr>
      <w:rFonts w:ascii="Verdana" w:hAnsi="Verdana" w:hint="default"/>
      <w:b/>
      <w:bCs/>
      <w:sz w:val="27"/>
      <w:szCs w:val="27"/>
    </w:rPr>
  </w:style>
  <w:style w:type="paragraph" w:customStyle="1" w:styleId="Tiny-WFU">
    <w:name w:val="Tiny-WFU"/>
    <w:basedOn w:val="Normal"/>
    <w:qFormat/>
    <w:rsid w:val="006764B8"/>
    <w:rPr>
      <w:rFonts w:ascii="Cambria" w:eastAsia="Malgun Gothic" w:hAnsi="Cambria"/>
      <w:sz w:val="12"/>
      <w:lang w:eastAsia="ko-KR"/>
    </w:rPr>
  </w:style>
  <w:style w:type="character" w:customStyle="1" w:styleId="b">
    <w:name w:val="b"/>
    <w:rsid w:val="006764B8"/>
  </w:style>
  <w:style w:type="character" w:customStyle="1" w:styleId="left-date1">
    <w:name w:val="left-date1"/>
    <w:rsid w:val="006764B8"/>
    <w:rPr>
      <w:rFonts w:ascii="Verdana" w:hAnsi="Verdana" w:hint="default"/>
      <w:color w:val="666666"/>
      <w:sz w:val="14"/>
      <w:szCs w:val="14"/>
    </w:rPr>
  </w:style>
  <w:style w:type="paragraph" w:customStyle="1" w:styleId="seeall">
    <w:name w:val="seeall"/>
    <w:basedOn w:val="Normal"/>
    <w:rsid w:val="006764B8"/>
    <w:pPr>
      <w:spacing w:before="100" w:beforeAutospacing="1" w:after="100" w:afterAutospacing="1"/>
    </w:pPr>
    <w:rPr>
      <w:rFonts w:eastAsia="Times New Roman"/>
      <w:sz w:val="24"/>
      <w:szCs w:val="24"/>
    </w:rPr>
  </w:style>
  <w:style w:type="character" w:customStyle="1" w:styleId="list-comma">
    <w:name w:val="list-comma"/>
    <w:basedOn w:val="DefaultParagraphFont"/>
    <w:rsid w:val="006764B8"/>
  </w:style>
  <w:style w:type="character" w:customStyle="1" w:styleId="livefyre-commentcount">
    <w:name w:val="livefyre-commentcount"/>
    <w:basedOn w:val="DefaultParagraphFont"/>
    <w:rsid w:val="006764B8"/>
  </w:style>
  <w:style w:type="character" w:customStyle="1" w:styleId="rednegchange">
    <w:name w:val="red_neg_change"/>
    <w:basedOn w:val="DefaultParagraphFont"/>
    <w:rsid w:val="006764B8"/>
  </w:style>
  <w:style w:type="character" w:customStyle="1" w:styleId="wsodqchgshow">
    <w:name w:val="wsodq_chgshow"/>
    <w:basedOn w:val="DefaultParagraphFont"/>
    <w:rsid w:val="006764B8"/>
  </w:style>
  <w:style w:type="character" w:customStyle="1" w:styleId="greenposchange">
    <w:name w:val="green_pos_change"/>
    <w:basedOn w:val="DefaultParagraphFont"/>
    <w:rsid w:val="006764B8"/>
  </w:style>
  <w:style w:type="character" w:customStyle="1" w:styleId="image-credit">
    <w:name w:val="image-credit"/>
    <w:basedOn w:val="DefaultParagraphFont"/>
    <w:rsid w:val="006764B8"/>
  </w:style>
  <w:style w:type="paragraph" w:customStyle="1" w:styleId="gascontcredit">
    <w:name w:val="gas_cont_credit"/>
    <w:basedOn w:val="Normal"/>
    <w:rsid w:val="006764B8"/>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6764B8"/>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6764B8"/>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6764B8"/>
    <w:pPr>
      <w:spacing w:before="100" w:beforeAutospacing="1" w:after="100" w:afterAutospacing="1"/>
    </w:pPr>
    <w:rPr>
      <w:rFonts w:eastAsia="Times New Roman"/>
      <w:sz w:val="24"/>
      <w:szCs w:val="24"/>
    </w:rPr>
  </w:style>
  <w:style w:type="character" w:customStyle="1" w:styleId="caption4">
    <w:name w:val="caption4"/>
    <w:basedOn w:val="DefaultParagraphFont"/>
    <w:rsid w:val="006764B8"/>
  </w:style>
  <w:style w:type="character" w:customStyle="1" w:styleId="honorific-prefix">
    <w:name w:val="honorific-prefix"/>
    <w:basedOn w:val="DefaultParagraphFont"/>
    <w:rsid w:val="006764B8"/>
  </w:style>
  <w:style w:type="character" w:customStyle="1" w:styleId="given-name">
    <w:name w:val="given-name"/>
    <w:basedOn w:val="DefaultParagraphFont"/>
    <w:rsid w:val="006764B8"/>
  </w:style>
  <w:style w:type="character" w:customStyle="1" w:styleId="family-name">
    <w:name w:val="family-name"/>
    <w:basedOn w:val="DefaultParagraphFont"/>
    <w:rsid w:val="006764B8"/>
  </w:style>
  <w:style w:type="character" w:customStyle="1" w:styleId="chead">
    <w:name w:val="chead"/>
    <w:basedOn w:val="DefaultParagraphFont"/>
    <w:rsid w:val="006764B8"/>
  </w:style>
  <w:style w:type="character" w:customStyle="1" w:styleId="obgcapsstart">
    <w:name w:val="obg_caps_start"/>
    <w:basedOn w:val="DefaultParagraphFont"/>
    <w:rsid w:val="006764B8"/>
  </w:style>
  <w:style w:type="character" w:customStyle="1" w:styleId="althead">
    <w:name w:val="althead"/>
    <w:basedOn w:val="DefaultParagraphFont"/>
    <w:rsid w:val="006764B8"/>
  </w:style>
  <w:style w:type="character" w:customStyle="1" w:styleId="arbd1">
    <w:name w:val="arbd1"/>
    <w:basedOn w:val="DefaultParagraphFont"/>
    <w:rsid w:val="006764B8"/>
  </w:style>
  <w:style w:type="character" w:customStyle="1" w:styleId="unx">
    <w:name w:val="unx"/>
    <w:basedOn w:val="DefaultParagraphFont"/>
    <w:rsid w:val="006764B8"/>
  </w:style>
  <w:style w:type="character" w:customStyle="1" w:styleId="lrdctph">
    <w:name w:val="lr_dct_ph"/>
    <w:basedOn w:val="DefaultParagraphFont"/>
    <w:rsid w:val="006764B8"/>
  </w:style>
  <w:style w:type="character" w:customStyle="1" w:styleId="Styleunderline12pt">
    <w:name w:val="Style underline + 12 pt"/>
    <w:rsid w:val="006764B8"/>
    <w:rPr>
      <w:rFonts w:ascii="Times New Roman" w:hAnsi="Times New Roman"/>
      <w:bCs/>
      <w:sz w:val="20"/>
      <w:u w:val="single"/>
    </w:rPr>
  </w:style>
  <w:style w:type="character" w:customStyle="1" w:styleId="StyleUnderlineChar19pt">
    <w:name w:val="Style Underline Char1 + 9 pt"/>
    <w:basedOn w:val="UnderlineChar1"/>
    <w:rsid w:val="006764B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764B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764B8"/>
    <w:rPr>
      <w:rFonts w:ascii="Times New Roman" w:hAnsi="Times New Roman"/>
      <w:sz w:val="20"/>
      <w:u w:val="single"/>
      <w:lang w:val="en-US" w:eastAsia="en-US" w:bidi="ar-SA"/>
    </w:rPr>
  </w:style>
  <w:style w:type="paragraph" w:customStyle="1" w:styleId="StyleUnderline9pt10">
    <w:name w:val="Style Underline + 9 pt1"/>
    <w:rsid w:val="006764B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764B8"/>
    <w:rPr>
      <w:sz w:val="20"/>
      <w:u w:val="single"/>
    </w:rPr>
  </w:style>
  <w:style w:type="character" w:customStyle="1" w:styleId="StyleUnderlineChar19pt2">
    <w:name w:val="Style Underline Char1 + 9 pt2"/>
    <w:basedOn w:val="UnderlineChar1"/>
    <w:rsid w:val="006764B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764B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764B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764B8"/>
    <w:rPr>
      <w:rFonts w:ascii="Times New Roman" w:hAnsi="Times New Roman"/>
      <w:b/>
      <w:bCs/>
      <w:sz w:val="20"/>
      <w:szCs w:val="24"/>
      <w:u w:val="single"/>
      <w:lang w:val="en-US" w:eastAsia="en-US" w:bidi="ar-SA"/>
    </w:rPr>
  </w:style>
  <w:style w:type="character" w:customStyle="1" w:styleId="content">
    <w:name w:val="content"/>
    <w:basedOn w:val="DefaultParagraphFont"/>
    <w:rsid w:val="006764B8"/>
  </w:style>
  <w:style w:type="character" w:customStyle="1" w:styleId="tagCharCharCharChar0">
    <w:name w:val="tag Char Char Char Char"/>
    <w:rsid w:val="006764B8"/>
    <w:rPr>
      <w:rFonts w:ascii="Georgia" w:eastAsia="Calibri" w:hAnsi="Georgia" w:cs="Calibri"/>
      <w:b/>
      <w:sz w:val="24"/>
    </w:rPr>
  </w:style>
  <w:style w:type="character" w:customStyle="1" w:styleId="3">
    <w:name w:val="3"/>
    <w:rsid w:val="006764B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764B8"/>
    <w:rPr>
      <w:rFonts w:cs="Arial"/>
      <w:b/>
      <w:bCs/>
      <w:iCs/>
      <w:szCs w:val="28"/>
      <w:lang w:val="en-US" w:eastAsia="en-US" w:bidi="ar-SA"/>
    </w:rPr>
  </w:style>
  <w:style w:type="paragraph" w:customStyle="1" w:styleId="EmphasisText">
    <w:name w:val="Emphasis Text"/>
    <w:basedOn w:val="UnderlinedText"/>
    <w:link w:val="EmphasisTextChar"/>
    <w:rsid w:val="006764B8"/>
    <w:pPr>
      <w:jc w:val="left"/>
    </w:pPr>
    <w:rPr>
      <w:rFonts w:ascii="Arial" w:eastAsia="SimSun" w:hAnsi="Arial"/>
      <w:szCs w:val="24"/>
      <w:u w:val="single"/>
    </w:rPr>
  </w:style>
  <w:style w:type="character" w:customStyle="1" w:styleId="EmphasisTextChar">
    <w:name w:val="Emphasis Text Char"/>
    <w:link w:val="EmphasisText"/>
    <w:rsid w:val="006764B8"/>
    <w:rPr>
      <w:rFonts w:ascii="Arial" w:eastAsia="SimSun" w:hAnsi="Arial" w:cs="Arial"/>
      <w:b/>
      <w:sz w:val="24"/>
      <w:szCs w:val="24"/>
      <w:u w:val="single"/>
    </w:rPr>
  </w:style>
  <w:style w:type="character" w:customStyle="1" w:styleId="7">
    <w:name w:val="7"/>
    <w:rsid w:val="006764B8"/>
    <w:rPr>
      <w:rFonts w:cs="Arial"/>
      <w:bCs/>
      <w:sz w:val="20"/>
      <w:u w:val="single"/>
      <w:lang w:val="en-US" w:eastAsia="en-US" w:bidi="ar-SA"/>
    </w:rPr>
  </w:style>
  <w:style w:type="character" w:customStyle="1" w:styleId="StyleUnderlineChar19pt4">
    <w:name w:val="Style Underline Char1 + 9 pt4"/>
    <w:basedOn w:val="UnderlineChar1"/>
    <w:rsid w:val="006764B8"/>
    <w:rPr>
      <w:rFonts w:ascii="Times New Roman" w:hAnsi="Times New Roman"/>
      <w:sz w:val="20"/>
      <w:szCs w:val="24"/>
      <w:u w:val="single"/>
      <w:lang w:val="en-US" w:eastAsia="en-US" w:bidi="ar-SA"/>
    </w:rPr>
  </w:style>
  <w:style w:type="character" w:customStyle="1" w:styleId="StyleUnderlineChar19ptBold1">
    <w:name w:val="Style Underline Char1 + 9 pt Bold1"/>
    <w:rsid w:val="006764B8"/>
    <w:rPr>
      <w:rFonts w:ascii="Times New Roman" w:hAnsi="Times New Roman"/>
      <w:b/>
      <w:bCs/>
      <w:sz w:val="20"/>
      <w:szCs w:val="24"/>
      <w:u w:val="single"/>
      <w:lang w:val="en-US" w:eastAsia="en-US" w:bidi="ar-SA"/>
    </w:rPr>
  </w:style>
  <w:style w:type="character" w:customStyle="1" w:styleId="Style9ptUnderline3">
    <w:name w:val="Style 9 pt Underline3"/>
    <w:rsid w:val="006764B8"/>
    <w:rPr>
      <w:sz w:val="20"/>
      <w:u w:val="single"/>
    </w:rPr>
  </w:style>
  <w:style w:type="character" w:customStyle="1" w:styleId="Style9ptUnderline4">
    <w:name w:val="Style 9 pt Underline4"/>
    <w:rsid w:val="006764B8"/>
    <w:rPr>
      <w:sz w:val="20"/>
      <w:u w:val="single"/>
    </w:rPr>
  </w:style>
  <w:style w:type="character" w:customStyle="1" w:styleId="Styleunderline9ptBold">
    <w:name w:val="Style underline + 9 pt Bold"/>
    <w:rsid w:val="006764B8"/>
    <w:rPr>
      <w:b/>
      <w:bCs/>
      <w:sz w:val="20"/>
      <w:u w:val="single"/>
    </w:rPr>
  </w:style>
  <w:style w:type="character" w:customStyle="1" w:styleId="StyleUnderliningChar9ptBold">
    <w:name w:val="Style Underlining Char + 9 pt Bold"/>
    <w:rsid w:val="006764B8"/>
    <w:rPr>
      <w:rFonts w:ascii="Times New Roman" w:hAnsi="Times New Roman"/>
      <w:b/>
      <w:bCs/>
      <w:sz w:val="20"/>
      <w:szCs w:val="24"/>
      <w:u w:val="single"/>
      <w:lang w:val="en-US" w:eastAsia="en-US" w:bidi="ar-SA"/>
    </w:rPr>
  </w:style>
  <w:style w:type="character" w:customStyle="1" w:styleId="StyleUnderliningChar9pt">
    <w:name w:val="Style Underlining Char + 9 pt"/>
    <w:rsid w:val="006764B8"/>
    <w:rPr>
      <w:rFonts w:ascii="Times New Roman" w:hAnsi="Times New Roman"/>
      <w:sz w:val="20"/>
      <w:szCs w:val="24"/>
      <w:u w:val="single"/>
      <w:lang w:val="en-US" w:eastAsia="en-US" w:bidi="ar-SA"/>
    </w:rPr>
  </w:style>
  <w:style w:type="character" w:customStyle="1" w:styleId="34">
    <w:name w:val="34"/>
    <w:rsid w:val="006764B8"/>
    <w:rPr>
      <w:rFonts w:ascii="Times New Roman" w:hAnsi="Times New Roman" w:cs="Arial"/>
      <w:bCs/>
      <w:sz w:val="20"/>
      <w:u w:val="single"/>
      <w:lang w:val="en-US" w:eastAsia="en-US" w:bidi="ar-SA"/>
    </w:rPr>
  </w:style>
  <w:style w:type="character" w:customStyle="1" w:styleId="45">
    <w:name w:val="45"/>
    <w:rsid w:val="006764B8"/>
    <w:rPr>
      <w:rFonts w:ascii="Times New Roman" w:hAnsi="Times New Roman" w:cs="Arial"/>
      <w:b/>
      <w:bCs/>
      <w:sz w:val="20"/>
      <w:u w:val="single"/>
      <w:lang w:val="en-US" w:eastAsia="en-US" w:bidi="ar-SA"/>
    </w:rPr>
  </w:style>
  <w:style w:type="character" w:customStyle="1" w:styleId="Style9ptUnderline5">
    <w:name w:val="Style 9 pt Underline5"/>
    <w:rsid w:val="006764B8"/>
    <w:rPr>
      <w:rFonts w:ascii="Times New Roman" w:hAnsi="Times New Roman"/>
      <w:sz w:val="20"/>
      <w:u w:val="single"/>
    </w:rPr>
  </w:style>
  <w:style w:type="character" w:customStyle="1" w:styleId="Style9ptBoldUnderline2">
    <w:name w:val="Style 9 pt Bold Underline2"/>
    <w:rsid w:val="006764B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764B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764B8"/>
    <w:rPr>
      <w:rFonts w:ascii="Arial" w:hAnsi="Arial" w:cs="Calibri"/>
      <w:lang w:eastAsia="zh-CN"/>
    </w:rPr>
  </w:style>
  <w:style w:type="character" w:customStyle="1" w:styleId="StyleStyle49pt1Char">
    <w:name w:val="Style Style4 + 9 pt1 Char"/>
    <w:basedOn w:val="Style4Char"/>
    <w:link w:val="StyleStyle49pt1"/>
    <w:rsid w:val="006764B8"/>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6764B8"/>
    <w:rPr>
      <w:rFonts w:ascii="Arial" w:eastAsiaTheme="minorHAnsi" w:hAnsi="Arial" w:cs="Calibri"/>
      <w:b/>
      <w:bCs/>
    </w:rPr>
  </w:style>
  <w:style w:type="character" w:customStyle="1" w:styleId="StyleStyle49ptBold1Char">
    <w:name w:val="Style Style4 + 9 pt Bold1 Char"/>
    <w:link w:val="StyleStyle49ptBold1"/>
    <w:rsid w:val="006764B8"/>
    <w:rPr>
      <w:rFonts w:ascii="Arial" w:hAnsi="Arial" w:cs="Calibri"/>
      <w:b/>
      <w:bCs/>
      <w:szCs w:val="24"/>
      <w:u w:val="single"/>
    </w:rPr>
  </w:style>
  <w:style w:type="paragraph" w:customStyle="1" w:styleId="StyleStyle49pt2">
    <w:name w:val="Style Style4 + 9 pt2"/>
    <w:basedOn w:val="Style4"/>
    <w:link w:val="StyleStyle49pt2Char"/>
    <w:rsid w:val="006764B8"/>
    <w:rPr>
      <w:rFonts w:ascii="Arial" w:hAnsi="Arial" w:cs="Calibri"/>
      <w:lang w:eastAsia="zh-CN"/>
    </w:rPr>
  </w:style>
  <w:style w:type="character" w:customStyle="1" w:styleId="StyleStyle49pt2Char">
    <w:name w:val="Style Style4 + 9 pt2 Char"/>
    <w:basedOn w:val="Style4Char"/>
    <w:link w:val="StyleStyle49pt2"/>
    <w:rsid w:val="006764B8"/>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6764B8"/>
    <w:rPr>
      <w:rFonts w:ascii="Arial" w:eastAsiaTheme="minorHAnsi" w:hAnsi="Arial" w:cs="Calibri"/>
      <w:b/>
      <w:bCs/>
    </w:rPr>
  </w:style>
  <w:style w:type="character" w:customStyle="1" w:styleId="StyleStyle49ptBold2Char">
    <w:name w:val="Style Style4 + 9 pt Bold2 Char"/>
    <w:link w:val="StyleStyle49ptBold2"/>
    <w:rsid w:val="006764B8"/>
    <w:rPr>
      <w:rFonts w:ascii="Arial" w:hAnsi="Arial" w:cs="Calibri"/>
      <w:b/>
      <w:bCs/>
      <w:szCs w:val="24"/>
      <w:u w:val="single"/>
    </w:rPr>
  </w:style>
  <w:style w:type="character" w:customStyle="1" w:styleId="StyleArialNarrow9pt">
    <w:name w:val="Style Arial Narrow 9 pt"/>
    <w:rsid w:val="006764B8"/>
    <w:rPr>
      <w:rFonts w:ascii="Times New Roman" w:hAnsi="Times New Roman"/>
      <w:sz w:val="20"/>
    </w:rPr>
  </w:style>
  <w:style w:type="paragraph" w:customStyle="1" w:styleId="CiteBody">
    <w:name w:val="Cite Body"/>
    <w:basedOn w:val="Normal"/>
    <w:link w:val="CiteBodyChar"/>
    <w:qFormat/>
    <w:rsid w:val="006764B8"/>
    <w:rPr>
      <w:rFonts w:eastAsia="Calibri"/>
      <w:szCs w:val="16"/>
    </w:rPr>
  </w:style>
  <w:style w:type="paragraph" w:customStyle="1" w:styleId="CiteBold">
    <w:name w:val="Cite Bold"/>
    <w:basedOn w:val="CiteBody"/>
    <w:link w:val="CiteBoldChar"/>
    <w:qFormat/>
    <w:rsid w:val="006764B8"/>
    <w:rPr>
      <w:b/>
    </w:rPr>
  </w:style>
  <w:style w:type="character" w:customStyle="1" w:styleId="CiteBodyChar">
    <w:name w:val="Cite Body Char"/>
    <w:link w:val="CiteBody"/>
    <w:rsid w:val="006764B8"/>
    <w:rPr>
      <w:rFonts w:ascii="Arial" w:eastAsia="Calibri" w:hAnsi="Arial" w:cs="Arial"/>
      <w:szCs w:val="16"/>
    </w:rPr>
  </w:style>
  <w:style w:type="character" w:customStyle="1" w:styleId="CiteBoldChar">
    <w:name w:val="Cite Bold Char"/>
    <w:link w:val="CiteBold"/>
    <w:rsid w:val="006764B8"/>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6764B8"/>
    <w:rPr>
      <w:rFonts w:eastAsia="Calibri"/>
      <w:sz w:val="20"/>
      <w:u w:val="single"/>
    </w:rPr>
  </w:style>
  <w:style w:type="character" w:customStyle="1" w:styleId="StyleCardBody11ptUnderlineChar">
    <w:name w:val="Style Card Body + 11 pt Underline Char"/>
    <w:link w:val="StyleCardBody11ptUnderline"/>
    <w:rsid w:val="006764B8"/>
    <w:rPr>
      <w:rFonts w:ascii="Arial" w:eastAsia="Calibri" w:hAnsi="Arial" w:cs="Arial"/>
      <w:sz w:val="20"/>
      <w:szCs w:val="24"/>
      <w:u w:val="single"/>
    </w:rPr>
  </w:style>
  <w:style w:type="paragraph" w:customStyle="1" w:styleId="StyleStyle49pt4">
    <w:name w:val="Style Style4 + 9 pt4"/>
    <w:basedOn w:val="Style4"/>
    <w:link w:val="StyleStyle49pt4Char"/>
    <w:rsid w:val="006764B8"/>
    <w:rPr>
      <w:rFonts w:ascii="Arial" w:hAnsi="Arial" w:cs="Calibri"/>
      <w:lang w:eastAsia="zh-CN"/>
    </w:rPr>
  </w:style>
  <w:style w:type="character" w:customStyle="1" w:styleId="StyleStyle49pt4Char">
    <w:name w:val="Style Style4 + 9 pt4 Char"/>
    <w:basedOn w:val="Style4Char"/>
    <w:link w:val="StyleStyle49pt4"/>
    <w:rsid w:val="006764B8"/>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6764B8"/>
    <w:rPr>
      <w:rFonts w:ascii="Arial" w:eastAsiaTheme="minorHAnsi" w:hAnsi="Arial" w:cs="Calibri"/>
      <w:b/>
      <w:bCs/>
    </w:rPr>
  </w:style>
  <w:style w:type="character" w:customStyle="1" w:styleId="StyleStyle49ptBold4Char">
    <w:name w:val="Style Style4 + 9 pt Bold4 Char"/>
    <w:link w:val="StyleStyle49ptBold4"/>
    <w:rsid w:val="006764B8"/>
    <w:rPr>
      <w:rFonts w:ascii="Arial" w:hAnsi="Arial" w:cs="Calibri"/>
      <w:b/>
      <w:bCs/>
      <w:szCs w:val="24"/>
      <w:u w:val="single"/>
    </w:rPr>
  </w:style>
  <w:style w:type="character" w:customStyle="1" w:styleId="StyleUnderlineCharChar9pt2">
    <w:name w:val="Style Underline Char Char + 9 pt2"/>
    <w:basedOn w:val="DefaultParagraphFont"/>
    <w:rsid w:val="006764B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764B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764B8"/>
    <w:rPr>
      <w:b/>
      <w:bCs/>
      <w:sz w:val="20"/>
      <w:u w:val="single"/>
      <w:bdr w:val="single" w:sz="4" w:space="0" w:color="auto"/>
    </w:rPr>
  </w:style>
  <w:style w:type="character" w:customStyle="1" w:styleId="Style9ptUnderline7">
    <w:name w:val="Style 9 pt Underline7"/>
    <w:rsid w:val="006764B8"/>
    <w:rPr>
      <w:sz w:val="20"/>
      <w:u w:val="single"/>
    </w:rPr>
  </w:style>
  <w:style w:type="character" w:customStyle="1" w:styleId="Style9ptBoldUnderline3">
    <w:name w:val="Style 9 pt Bold Underline3"/>
    <w:rsid w:val="006764B8"/>
    <w:rPr>
      <w:b/>
      <w:bCs/>
      <w:sz w:val="20"/>
      <w:u w:val="single"/>
    </w:rPr>
  </w:style>
  <w:style w:type="character" w:customStyle="1" w:styleId="Style9ptUnderline8">
    <w:name w:val="Style 9 pt Underline8"/>
    <w:rsid w:val="006764B8"/>
    <w:rPr>
      <w:sz w:val="20"/>
      <w:u w:val="single"/>
    </w:rPr>
  </w:style>
  <w:style w:type="paragraph" w:customStyle="1" w:styleId="StyleStyle49pt5">
    <w:name w:val="Style Style4 + 9 pt5"/>
    <w:basedOn w:val="Style4"/>
    <w:link w:val="StyleStyle49pt5Char"/>
    <w:rsid w:val="006764B8"/>
    <w:rPr>
      <w:rFonts w:ascii="Arial" w:hAnsi="Arial" w:cs="Calibri"/>
      <w:lang w:eastAsia="zh-CN"/>
    </w:rPr>
  </w:style>
  <w:style w:type="character" w:customStyle="1" w:styleId="StyleStyle49pt5Char">
    <w:name w:val="Style Style4 + 9 pt5 Char"/>
    <w:basedOn w:val="Style4Char"/>
    <w:link w:val="StyleStyle49pt5"/>
    <w:rsid w:val="006764B8"/>
    <w:rPr>
      <w:rFonts w:ascii="Arial" w:eastAsia="Times New Roman" w:hAnsi="Arial" w:cs="Calibri"/>
      <w:szCs w:val="24"/>
      <w:u w:val="single"/>
      <w:lang w:eastAsia="zh-CN"/>
    </w:rPr>
  </w:style>
  <w:style w:type="character" w:customStyle="1" w:styleId="66">
    <w:name w:val="66"/>
    <w:rsid w:val="006764B8"/>
    <w:rPr>
      <w:rFonts w:cs="Arial"/>
      <w:bCs/>
      <w:sz w:val="20"/>
      <w:u w:val="single"/>
      <w:lang w:val="en-US" w:eastAsia="en-US" w:bidi="ar-SA"/>
    </w:rPr>
  </w:style>
  <w:style w:type="character" w:customStyle="1" w:styleId="Style9ptUnderline9">
    <w:name w:val="Style 9 pt Underline9"/>
    <w:rsid w:val="006764B8"/>
    <w:rPr>
      <w:sz w:val="20"/>
      <w:u w:val="single"/>
    </w:rPr>
  </w:style>
  <w:style w:type="paragraph" w:customStyle="1" w:styleId="StyleStyle49ptBold5">
    <w:name w:val="Style Style4 + 9 pt Bold5"/>
    <w:basedOn w:val="Style4"/>
    <w:link w:val="StyleStyle49ptBold5Char"/>
    <w:rsid w:val="006764B8"/>
    <w:rPr>
      <w:rFonts w:ascii="Arial" w:eastAsiaTheme="minorHAnsi" w:hAnsi="Arial" w:cs="Calibri"/>
      <w:b/>
      <w:bCs/>
    </w:rPr>
  </w:style>
  <w:style w:type="character" w:customStyle="1" w:styleId="StyleStyle49ptBold5Char">
    <w:name w:val="Style Style4 + 9 pt Bold5 Char"/>
    <w:link w:val="StyleStyle49ptBold5"/>
    <w:rsid w:val="006764B8"/>
    <w:rPr>
      <w:rFonts w:ascii="Arial" w:hAnsi="Arial" w:cs="Calibri"/>
      <w:b/>
      <w:bCs/>
      <w:szCs w:val="24"/>
      <w:u w:val="single"/>
    </w:rPr>
  </w:style>
  <w:style w:type="character" w:customStyle="1" w:styleId="Style9ptBoldUnderline4">
    <w:name w:val="Style 9 pt Bold Underline4"/>
    <w:rsid w:val="006764B8"/>
    <w:rPr>
      <w:b/>
      <w:bCs/>
      <w:sz w:val="20"/>
      <w:u w:val="single"/>
    </w:rPr>
  </w:style>
  <w:style w:type="paragraph" w:customStyle="1" w:styleId="StyleStyle49pt7">
    <w:name w:val="Style Style4 + 9 pt7"/>
    <w:basedOn w:val="Style4"/>
    <w:link w:val="StyleStyle49pt7Char"/>
    <w:rsid w:val="006764B8"/>
    <w:rPr>
      <w:rFonts w:ascii="Arial" w:hAnsi="Arial" w:cs="Calibri"/>
      <w:lang w:eastAsia="zh-CN"/>
    </w:rPr>
  </w:style>
  <w:style w:type="character" w:customStyle="1" w:styleId="StyleStyle49pt7Char">
    <w:name w:val="Style Style4 + 9 pt7 Char"/>
    <w:basedOn w:val="Style4Char"/>
    <w:link w:val="StyleStyle49pt7"/>
    <w:rsid w:val="006764B8"/>
    <w:rPr>
      <w:rFonts w:ascii="Arial" w:eastAsia="Times New Roman" w:hAnsi="Arial" w:cs="Calibri"/>
      <w:szCs w:val="24"/>
      <w:u w:val="single"/>
      <w:lang w:eastAsia="zh-CN"/>
    </w:rPr>
  </w:style>
  <w:style w:type="character" w:customStyle="1" w:styleId="titleblue14">
    <w:name w:val="titleblue14"/>
    <w:basedOn w:val="DefaultParagraphFont"/>
    <w:rsid w:val="006764B8"/>
  </w:style>
  <w:style w:type="paragraph" w:customStyle="1" w:styleId="FONT7">
    <w:name w:val="FONT 7"/>
    <w:qFormat/>
    <w:rsid w:val="006764B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764B8"/>
    <w:rPr>
      <w:rFonts w:ascii="Arial" w:eastAsiaTheme="minorHAnsi" w:hAnsi="Arial" w:cs="Calibri"/>
    </w:rPr>
  </w:style>
  <w:style w:type="paragraph" w:customStyle="1" w:styleId="StyleHeading2Underline">
    <w:name w:val="Style Heading 2 + Underline"/>
    <w:basedOn w:val="Heading2"/>
    <w:link w:val="StyleHeading2UnderlineChar"/>
    <w:rsid w:val="006764B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764B8"/>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6764B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764B8"/>
    <w:rPr>
      <w:rFonts w:eastAsia="Calibri"/>
      <w:b/>
      <w:bCs/>
      <w:szCs w:val="24"/>
      <w:u w:val="single"/>
    </w:rPr>
  </w:style>
  <w:style w:type="paragraph" w:customStyle="1" w:styleId="StyleStyle49ptBold6">
    <w:name w:val="Style Style4 + 9 pt Bold6"/>
    <w:basedOn w:val="Style4"/>
    <w:link w:val="StyleStyle49ptBold6Char"/>
    <w:rsid w:val="006764B8"/>
    <w:rPr>
      <w:rFonts w:ascii="Arial" w:eastAsiaTheme="minorHAnsi" w:hAnsi="Arial" w:cs="Calibri"/>
      <w:b/>
      <w:bCs/>
    </w:rPr>
  </w:style>
  <w:style w:type="character" w:customStyle="1" w:styleId="StyleStyle49ptBold6Char">
    <w:name w:val="Style Style4 + 9 pt Bold6 Char"/>
    <w:link w:val="StyleStyle49ptBold6"/>
    <w:rsid w:val="006764B8"/>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764B8"/>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764B8"/>
    <w:rPr>
      <w:rFonts w:eastAsia="Calibri"/>
      <w:b/>
      <w:bCs/>
      <w:szCs w:val="24"/>
      <w:u w:val="single"/>
      <w:bdr w:val="single" w:sz="4" w:space="0" w:color="auto"/>
    </w:rPr>
  </w:style>
  <w:style w:type="character" w:customStyle="1" w:styleId="StyleUnderlineCharChar9pt3">
    <w:name w:val="Style Underline Char Char + 9 pt3"/>
    <w:basedOn w:val="DefaultParagraphFont"/>
    <w:rsid w:val="006764B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764B8"/>
    <w:rPr>
      <w:sz w:val="20"/>
      <w:u w:val="single"/>
    </w:rPr>
  </w:style>
  <w:style w:type="paragraph" w:customStyle="1" w:styleId="textboldChar">
    <w:name w:val="text bold Char"/>
    <w:basedOn w:val="Normal"/>
    <w:link w:val="textboldCharChar"/>
    <w:rsid w:val="006764B8"/>
    <w:pPr>
      <w:ind w:left="720"/>
    </w:pPr>
    <w:rPr>
      <w:rFonts w:eastAsia="Calibri"/>
      <w:b/>
      <w:sz w:val="24"/>
      <w:szCs w:val="24"/>
      <w:u w:val="thick"/>
    </w:rPr>
  </w:style>
  <w:style w:type="character" w:customStyle="1" w:styleId="textboldCharChar">
    <w:name w:val="text bold Char Char"/>
    <w:link w:val="textboldChar"/>
    <w:rsid w:val="006764B8"/>
    <w:rPr>
      <w:rFonts w:ascii="Arial" w:eastAsia="Calibri" w:hAnsi="Arial" w:cs="Arial"/>
      <w:b/>
      <w:sz w:val="24"/>
      <w:szCs w:val="24"/>
      <w:u w:val="thick"/>
    </w:rPr>
  </w:style>
  <w:style w:type="character" w:customStyle="1" w:styleId="snapnoshots">
    <w:name w:val="snap_noshots"/>
    <w:basedOn w:val="DefaultParagraphFont"/>
    <w:rsid w:val="006764B8"/>
  </w:style>
  <w:style w:type="character" w:customStyle="1" w:styleId="cnbcsbhdcomp">
    <w:name w:val="cnbc_sbhd_comp"/>
    <w:rsid w:val="006764B8"/>
  </w:style>
  <w:style w:type="character" w:customStyle="1" w:styleId="blox-headline">
    <w:name w:val="blox-headline"/>
    <w:rsid w:val="006764B8"/>
  </w:style>
  <w:style w:type="character" w:customStyle="1" w:styleId="Heading2CharCharCharCharCharChar1CharChar">
    <w:name w:val="Heading 2 Char Char Char Char Char Char1 Char Char"/>
    <w:basedOn w:val="DefaultParagraphFont"/>
    <w:uiPriority w:val="99"/>
    <w:rsid w:val="006764B8"/>
    <w:rPr>
      <w:rFonts w:cs="Arial"/>
      <w:b/>
      <w:bCs/>
      <w:iCs/>
      <w:sz w:val="28"/>
      <w:lang w:val="en-US" w:eastAsia="en-US"/>
    </w:rPr>
  </w:style>
  <w:style w:type="character" w:customStyle="1" w:styleId="postsubtitle">
    <w:name w:val="post_subtitle"/>
    <w:basedOn w:val="DefaultParagraphFont"/>
    <w:rsid w:val="006764B8"/>
  </w:style>
  <w:style w:type="character" w:customStyle="1" w:styleId="cat-date-line4">
    <w:name w:val="cat-date-line4"/>
    <w:basedOn w:val="DefaultParagraphFont"/>
    <w:rsid w:val="006764B8"/>
  </w:style>
  <w:style w:type="character" w:customStyle="1" w:styleId="articledate">
    <w:name w:val="articledate"/>
    <w:basedOn w:val="DefaultParagraphFont"/>
    <w:rsid w:val="006764B8"/>
  </w:style>
  <w:style w:type="character" w:customStyle="1" w:styleId="post-byline">
    <w:name w:val="post-byline"/>
    <w:basedOn w:val="DefaultParagraphFont"/>
    <w:rsid w:val="006764B8"/>
  </w:style>
  <w:style w:type="character" w:customStyle="1" w:styleId="metadate">
    <w:name w:val="meta_date"/>
    <w:basedOn w:val="DefaultParagraphFont"/>
    <w:rsid w:val="006764B8"/>
  </w:style>
  <w:style w:type="character" w:customStyle="1" w:styleId="fa">
    <w:name w:val="fa"/>
    <w:basedOn w:val="DefaultParagraphFont"/>
    <w:rsid w:val="006764B8"/>
  </w:style>
  <w:style w:type="character" w:customStyle="1" w:styleId="longname">
    <w:name w:val="longname"/>
    <w:basedOn w:val="DefaultParagraphFont"/>
    <w:rsid w:val="006764B8"/>
  </w:style>
  <w:style w:type="character" w:customStyle="1" w:styleId="echocontainer">
    <w:name w:val="echo_container"/>
    <w:basedOn w:val="DefaultParagraphFont"/>
    <w:rsid w:val="006764B8"/>
  </w:style>
  <w:style w:type="character" w:customStyle="1" w:styleId="comment-display">
    <w:name w:val="comment-display"/>
    <w:basedOn w:val="DefaultParagraphFont"/>
    <w:rsid w:val="006764B8"/>
  </w:style>
  <w:style w:type="paragraph" w:customStyle="1" w:styleId="comment-count-label">
    <w:name w:val="comment-count-label"/>
    <w:basedOn w:val="Normal"/>
    <w:rsid w:val="006764B8"/>
    <w:pPr>
      <w:spacing w:before="100" w:beforeAutospacing="1" w:after="100" w:afterAutospacing="1"/>
    </w:pPr>
    <w:rPr>
      <w:rFonts w:ascii="Times" w:hAnsi="Times"/>
      <w:szCs w:val="20"/>
    </w:rPr>
  </w:style>
  <w:style w:type="character" w:customStyle="1" w:styleId="echo-counter">
    <w:name w:val="echo-counter"/>
    <w:basedOn w:val="DefaultParagraphFont"/>
    <w:rsid w:val="006764B8"/>
  </w:style>
  <w:style w:type="character" w:customStyle="1" w:styleId="discussion-policy">
    <w:name w:val="discussion-policy"/>
    <w:basedOn w:val="DefaultParagraphFont"/>
    <w:rsid w:val="006764B8"/>
  </w:style>
  <w:style w:type="character" w:customStyle="1" w:styleId="echo-apps-conversations-streamcaption">
    <w:name w:val="echo-apps-conversations-streamcaption"/>
    <w:basedOn w:val="DefaultParagraphFont"/>
    <w:rsid w:val="006764B8"/>
  </w:style>
  <w:style w:type="character" w:customStyle="1" w:styleId="echo-streamserver-controls-stream-item-text">
    <w:name w:val="echo-streamserver-controls-stream-item-text"/>
    <w:basedOn w:val="DefaultParagraphFont"/>
    <w:rsid w:val="006764B8"/>
  </w:style>
  <w:style w:type="character" w:customStyle="1" w:styleId="echo-streamserver-controls-facepile-more">
    <w:name w:val="echo-streamserver-controls-facepile-more"/>
    <w:basedOn w:val="DefaultParagraphFont"/>
    <w:rsid w:val="006764B8"/>
  </w:style>
  <w:style w:type="character" w:customStyle="1" w:styleId="echo-primaryfont">
    <w:name w:val="echo-primaryfont"/>
    <w:basedOn w:val="DefaultParagraphFont"/>
    <w:rsid w:val="006764B8"/>
  </w:style>
  <w:style w:type="character" w:customStyle="1" w:styleId="section">
    <w:name w:val="section"/>
    <w:basedOn w:val="DefaultParagraphFont"/>
    <w:rsid w:val="006764B8"/>
  </w:style>
  <w:style w:type="character" w:customStyle="1" w:styleId="wpsr-txt-headline">
    <w:name w:val="wpsr-txt-headline"/>
    <w:basedOn w:val="DefaultParagraphFont"/>
    <w:rsid w:val="006764B8"/>
  </w:style>
  <w:style w:type="character" w:customStyle="1" w:styleId="asset-metabar-author">
    <w:name w:val="asset-metabar-author"/>
    <w:basedOn w:val="DefaultParagraphFont"/>
    <w:rsid w:val="006764B8"/>
  </w:style>
  <w:style w:type="character" w:customStyle="1" w:styleId="asset-metabar-time">
    <w:name w:val="asset-metabar-time"/>
    <w:basedOn w:val="DefaultParagraphFont"/>
    <w:rsid w:val="006764B8"/>
  </w:style>
  <w:style w:type="character" w:customStyle="1" w:styleId="eza-dateline">
    <w:name w:val="eza-dateline"/>
    <w:basedOn w:val="DefaultParagraphFont"/>
    <w:rsid w:val="006764B8"/>
  </w:style>
  <w:style w:type="character" w:customStyle="1" w:styleId="eza-authors">
    <w:name w:val="eza-authors"/>
    <w:basedOn w:val="DefaultParagraphFont"/>
    <w:rsid w:val="006764B8"/>
  </w:style>
  <w:style w:type="character" w:customStyle="1" w:styleId="csmstaff">
    <w:name w:val="csm_staff"/>
    <w:basedOn w:val="DefaultParagraphFont"/>
    <w:rsid w:val="006764B8"/>
  </w:style>
  <w:style w:type="paragraph" w:customStyle="1" w:styleId="mol-para-with-font">
    <w:name w:val="mol-para-with-font"/>
    <w:basedOn w:val="Normal"/>
    <w:rsid w:val="006764B8"/>
    <w:pPr>
      <w:spacing w:before="100" w:beforeAutospacing="1" w:after="100" w:afterAutospacing="1"/>
    </w:pPr>
    <w:rPr>
      <w:rFonts w:ascii="Times" w:hAnsi="Times"/>
      <w:szCs w:val="20"/>
    </w:rPr>
  </w:style>
  <w:style w:type="character" w:customStyle="1" w:styleId="article-timestamp">
    <w:name w:val="article-timestamp"/>
    <w:basedOn w:val="DefaultParagraphFont"/>
    <w:rsid w:val="006764B8"/>
  </w:style>
  <w:style w:type="character" w:customStyle="1" w:styleId="byline-text">
    <w:name w:val="byline-text"/>
    <w:basedOn w:val="DefaultParagraphFont"/>
    <w:rsid w:val="006764B8"/>
  </w:style>
  <w:style w:type="character" w:customStyle="1" w:styleId="itemauthor">
    <w:name w:val="itemauthor"/>
    <w:basedOn w:val="DefaultParagraphFont"/>
    <w:rsid w:val="006764B8"/>
  </w:style>
  <w:style w:type="character" w:customStyle="1" w:styleId="itemdatecreated">
    <w:name w:val="itemdatecreated"/>
    <w:basedOn w:val="DefaultParagraphFont"/>
    <w:rsid w:val="006764B8"/>
  </w:style>
  <w:style w:type="character" w:customStyle="1" w:styleId="slug-metadata-note">
    <w:name w:val="slug-metadata-note"/>
    <w:basedOn w:val="DefaultParagraphFont"/>
    <w:rsid w:val="006764B8"/>
  </w:style>
  <w:style w:type="character" w:customStyle="1" w:styleId="drop-capped">
    <w:name w:val="drop-capped"/>
    <w:basedOn w:val="DefaultParagraphFont"/>
    <w:rsid w:val="006764B8"/>
  </w:style>
  <w:style w:type="paragraph" w:customStyle="1" w:styleId="articleopinion-standfirst">
    <w:name w:val="articleopinion-standfirst"/>
    <w:basedOn w:val="Normal"/>
    <w:rsid w:val="006764B8"/>
    <w:pPr>
      <w:spacing w:before="100" w:beforeAutospacing="1" w:after="100" w:afterAutospacing="1"/>
    </w:pPr>
    <w:rPr>
      <w:rFonts w:ascii="Times" w:hAnsi="Times"/>
      <w:szCs w:val="20"/>
    </w:rPr>
  </w:style>
  <w:style w:type="paragraph" w:customStyle="1" w:styleId="snippet">
    <w:name w:val="snippet"/>
    <w:basedOn w:val="Normal"/>
    <w:rsid w:val="006764B8"/>
    <w:pPr>
      <w:spacing w:before="100" w:beforeAutospacing="1" w:after="100" w:afterAutospacing="1"/>
    </w:pPr>
    <w:rPr>
      <w:rFonts w:ascii="Times" w:hAnsi="Times"/>
      <w:szCs w:val="20"/>
    </w:rPr>
  </w:style>
  <w:style w:type="character" w:customStyle="1" w:styleId="thetitle">
    <w:name w:val="the_title"/>
    <w:basedOn w:val="DefaultParagraphFont"/>
    <w:rsid w:val="006764B8"/>
  </w:style>
  <w:style w:type="character" w:customStyle="1" w:styleId="rupee">
    <w:name w:val="rupee"/>
    <w:basedOn w:val="DefaultParagraphFont"/>
    <w:rsid w:val="006764B8"/>
  </w:style>
  <w:style w:type="character" w:customStyle="1" w:styleId="grey1">
    <w:name w:val="grey1"/>
    <w:basedOn w:val="DefaultParagraphFont"/>
    <w:rsid w:val="006764B8"/>
  </w:style>
  <w:style w:type="paragraph" w:customStyle="1" w:styleId="Pa13">
    <w:name w:val="Pa13"/>
    <w:basedOn w:val="Default"/>
    <w:next w:val="Default"/>
    <w:uiPriority w:val="99"/>
    <w:rsid w:val="006764B8"/>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6764B8"/>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6764B8"/>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6764B8"/>
  </w:style>
  <w:style w:type="character" w:customStyle="1" w:styleId="reporttitle">
    <w:name w:val="report_title"/>
    <w:basedOn w:val="DefaultParagraphFont"/>
    <w:rsid w:val="006764B8"/>
  </w:style>
  <w:style w:type="character" w:customStyle="1" w:styleId="documenttype-longreleases">
    <w:name w:val="document_type_-_long_releases"/>
    <w:basedOn w:val="DefaultParagraphFont"/>
    <w:rsid w:val="006764B8"/>
  </w:style>
  <w:style w:type="character" w:customStyle="1" w:styleId="alt-date">
    <w:name w:val="alt-date"/>
    <w:basedOn w:val="DefaultParagraphFont"/>
    <w:rsid w:val="006764B8"/>
  </w:style>
  <w:style w:type="character" w:customStyle="1" w:styleId="entry-byline">
    <w:name w:val="entry-byline"/>
    <w:basedOn w:val="DefaultParagraphFont"/>
    <w:rsid w:val="006764B8"/>
  </w:style>
  <w:style w:type="character" w:customStyle="1" w:styleId="taglinecontrib">
    <w:name w:val="tagline_contrib"/>
    <w:basedOn w:val="DefaultParagraphFont"/>
    <w:rsid w:val="006764B8"/>
  </w:style>
  <w:style w:type="character" w:customStyle="1" w:styleId="articledate0">
    <w:name w:val="article_date"/>
    <w:basedOn w:val="DefaultParagraphFont"/>
    <w:rsid w:val="006764B8"/>
  </w:style>
  <w:style w:type="paragraph" w:customStyle="1" w:styleId="hg-daily">
    <w:name w:val="hg-daily"/>
    <w:basedOn w:val="Normal"/>
    <w:rsid w:val="006764B8"/>
    <w:pPr>
      <w:spacing w:before="100" w:beforeAutospacing="1" w:after="100" w:afterAutospacing="1"/>
    </w:pPr>
    <w:rPr>
      <w:rFonts w:ascii="Times" w:hAnsi="Times"/>
      <w:szCs w:val="20"/>
    </w:rPr>
  </w:style>
  <w:style w:type="character" w:customStyle="1" w:styleId="cit">
    <w:name w:val="cit"/>
    <w:basedOn w:val="DefaultParagraphFont"/>
    <w:rsid w:val="006764B8"/>
  </w:style>
  <w:style w:type="paragraph" w:customStyle="1" w:styleId="buttonheading">
    <w:name w:val="buttonheading"/>
    <w:basedOn w:val="Normal"/>
    <w:rsid w:val="006764B8"/>
    <w:pPr>
      <w:spacing w:before="100" w:beforeAutospacing="1" w:after="100" w:afterAutospacing="1"/>
    </w:pPr>
    <w:rPr>
      <w:rFonts w:ascii="Times" w:hAnsi="Times"/>
      <w:szCs w:val="20"/>
    </w:rPr>
  </w:style>
  <w:style w:type="character" w:customStyle="1" w:styleId="createdate">
    <w:name w:val="createdate"/>
    <w:basedOn w:val="DefaultParagraphFont"/>
    <w:rsid w:val="006764B8"/>
  </w:style>
  <w:style w:type="paragraph" w:customStyle="1" w:styleId="p">
    <w:name w:val="p"/>
    <w:basedOn w:val="Normal"/>
    <w:qFormat/>
    <w:rsid w:val="006764B8"/>
    <w:pPr>
      <w:spacing w:before="100" w:beforeAutospacing="1" w:after="100" w:afterAutospacing="1"/>
    </w:pPr>
    <w:rPr>
      <w:rFonts w:ascii="Times" w:hAnsi="Times"/>
      <w:szCs w:val="20"/>
    </w:rPr>
  </w:style>
  <w:style w:type="character" w:customStyle="1" w:styleId="text-label">
    <w:name w:val="text-label"/>
    <w:basedOn w:val="DefaultParagraphFont"/>
    <w:rsid w:val="006764B8"/>
  </w:style>
  <w:style w:type="paragraph" w:customStyle="1" w:styleId="TOC3Char">
    <w:name w:val="TOC 3 Char"/>
    <w:basedOn w:val="Normal"/>
    <w:next w:val="Normal"/>
    <w:rsid w:val="006764B8"/>
    <w:rPr>
      <w:rFonts w:eastAsia="Times New Roman"/>
      <w:sz w:val="24"/>
      <w:szCs w:val="20"/>
    </w:rPr>
  </w:style>
  <w:style w:type="paragraph" w:customStyle="1" w:styleId="TOC1Char">
    <w:name w:val="TOC 1 Char"/>
    <w:basedOn w:val="Normal"/>
    <w:next w:val="Normal"/>
    <w:rsid w:val="006764B8"/>
    <w:rPr>
      <w:rFonts w:eastAsia="Times New Roman"/>
      <w:b/>
      <w:sz w:val="24"/>
      <w:szCs w:val="20"/>
    </w:rPr>
  </w:style>
  <w:style w:type="paragraph" w:customStyle="1" w:styleId="ColorfulGrid-Accent11">
    <w:name w:val="Colorful Grid - Accent 11"/>
    <w:basedOn w:val="Normal"/>
    <w:next w:val="Normal"/>
    <w:uiPriority w:val="29"/>
    <w:qFormat/>
    <w:rsid w:val="006764B8"/>
    <w:pPr>
      <w:jc w:val="both"/>
    </w:pPr>
    <w:rPr>
      <w:rFonts w:eastAsia="Times New Roman"/>
      <w:i/>
      <w:iCs/>
      <w:color w:val="000000"/>
      <w:szCs w:val="24"/>
    </w:rPr>
  </w:style>
  <w:style w:type="character" w:customStyle="1" w:styleId="MediumGrid11">
    <w:name w:val="Medium Grid 11"/>
    <w:uiPriority w:val="99"/>
    <w:rsid w:val="006764B8"/>
    <w:rPr>
      <w:color w:val="808080"/>
    </w:rPr>
  </w:style>
  <w:style w:type="paragraph" w:customStyle="1" w:styleId="PlaceholderText2">
    <w:name w:val="Placeholder Text2"/>
    <w:basedOn w:val="Normal"/>
    <w:uiPriority w:val="99"/>
    <w:rsid w:val="006764B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764B8"/>
    <w:pPr>
      <w:keepNext/>
      <w:tabs>
        <w:tab w:val="num" w:pos="1440"/>
      </w:tabs>
      <w:ind w:left="1800" w:hanging="360"/>
      <w:outlineLvl w:val="2"/>
    </w:pPr>
    <w:rPr>
      <w:rFonts w:eastAsia="MS Gothic"/>
      <w:sz w:val="24"/>
    </w:rPr>
  </w:style>
  <w:style w:type="paragraph" w:customStyle="1" w:styleId="LightList1">
    <w:name w:val="Light List1"/>
    <w:basedOn w:val="Normal"/>
    <w:rsid w:val="006764B8"/>
    <w:pPr>
      <w:keepNext/>
      <w:tabs>
        <w:tab w:val="num" w:pos="2160"/>
      </w:tabs>
      <w:ind w:left="2520" w:hanging="360"/>
      <w:outlineLvl w:val="3"/>
    </w:pPr>
    <w:rPr>
      <w:rFonts w:eastAsia="MS Gothic"/>
      <w:sz w:val="24"/>
    </w:rPr>
  </w:style>
  <w:style w:type="paragraph" w:customStyle="1" w:styleId="LightGrid1">
    <w:name w:val="Light Grid1"/>
    <w:basedOn w:val="Normal"/>
    <w:rsid w:val="006764B8"/>
    <w:pPr>
      <w:keepNext/>
      <w:tabs>
        <w:tab w:val="num" w:pos="2880"/>
      </w:tabs>
      <w:ind w:left="3240" w:hanging="360"/>
      <w:outlineLvl w:val="4"/>
    </w:pPr>
    <w:rPr>
      <w:rFonts w:eastAsia="MS Gothic"/>
      <w:sz w:val="24"/>
    </w:rPr>
  </w:style>
  <w:style w:type="paragraph" w:customStyle="1" w:styleId="MediumShading11">
    <w:name w:val="Medium Shading 11"/>
    <w:basedOn w:val="Normal"/>
    <w:rsid w:val="006764B8"/>
    <w:pPr>
      <w:keepNext/>
      <w:tabs>
        <w:tab w:val="num" w:pos="3600"/>
      </w:tabs>
      <w:ind w:left="3960" w:hanging="360"/>
      <w:outlineLvl w:val="5"/>
    </w:pPr>
    <w:rPr>
      <w:rFonts w:eastAsia="MS Gothic"/>
      <w:sz w:val="24"/>
    </w:rPr>
  </w:style>
  <w:style w:type="paragraph" w:customStyle="1" w:styleId="MediumShading21">
    <w:name w:val="Medium Shading 21"/>
    <w:basedOn w:val="Normal"/>
    <w:rsid w:val="006764B8"/>
    <w:pPr>
      <w:keepNext/>
      <w:tabs>
        <w:tab w:val="num" w:pos="4320"/>
      </w:tabs>
      <w:ind w:left="4680" w:hanging="360"/>
      <w:outlineLvl w:val="6"/>
    </w:pPr>
    <w:rPr>
      <w:rFonts w:eastAsia="MS Gothic"/>
      <w:sz w:val="24"/>
    </w:rPr>
  </w:style>
  <w:style w:type="paragraph" w:customStyle="1" w:styleId="MediumList11">
    <w:name w:val="Medium List 11"/>
    <w:basedOn w:val="Normal"/>
    <w:rsid w:val="006764B8"/>
    <w:pPr>
      <w:keepNext/>
      <w:tabs>
        <w:tab w:val="num" w:pos="5040"/>
      </w:tabs>
      <w:ind w:left="5400" w:hanging="360"/>
      <w:outlineLvl w:val="7"/>
    </w:pPr>
    <w:rPr>
      <w:rFonts w:eastAsia="MS Gothic"/>
      <w:sz w:val="24"/>
    </w:rPr>
  </w:style>
  <w:style w:type="paragraph" w:customStyle="1" w:styleId="MediumList21">
    <w:name w:val="Medium List 21"/>
    <w:basedOn w:val="Normal"/>
    <w:rsid w:val="006764B8"/>
    <w:pPr>
      <w:keepNext/>
      <w:tabs>
        <w:tab w:val="num" w:pos="5760"/>
      </w:tabs>
      <w:ind w:left="6120" w:hanging="360"/>
      <w:outlineLvl w:val="8"/>
    </w:pPr>
    <w:rPr>
      <w:rFonts w:eastAsia="MS Gothic"/>
      <w:sz w:val="24"/>
    </w:rPr>
  </w:style>
  <w:style w:type="paragraph" w:customStyle="1" w:styleId="bylinejb">
    <w:name w:val="bylinejb"/>
    <w:basedOn w:val="Normal"/>
    <w:rsid w:val="006764B8"/>
    <w:pPr>
      <w:spacing w:before="100" w:beforeAutospacing="1" w:after="100" w:afterAutospacing="1"/>
    </w:pPr>
    <w:rPr>
      <w:rFonts w:ascii="Times" w:hAnsi="Times"/>
      <w:szCs w:val="20"/>
    </w:rPr>
  </w:style>
  <w:style w:type="paragraph" w:customStyle="1" w:styleId="bylineaffiliation">
    <w:name w:val="bylineaffiliation"/>
    <w:basedOn w:val="Normal"/>
    <w:rsid w:val="006764B8"/>
    <w:pPr>
      <w:spacing w:before="100" w:beforeAutospacing="1" w:after="100" w:afterAutospacing="1"/>
    </w:pPr>
    <w:rPr>
      <w:rFonts w:ascii="Times" w:hAnsi="Times"/>
      <w:szCs w:val="20"/>
    </w:rPr>
  </w:style>
  <w:style w:type="character" w:customStyle="1" w:styleId="apple-tab-span">
    <w:name w:val="apple-tab-span"/>
    <w:basedOn w:val="DefaultParagraphFont"/>
    <w:rsid w:val="006764B8"/>
  </w:style>
  <w:style w:type="character" w:customStyle="1" w:styleId="s1">
    <w:name w:val="s1"/>
    <w:basedOn w:val="DefaultParagraphFont"/>
    <w:rsid w:val="006764B8"/>
  </w:style>
  <w:style w:type="character" w:customStyle="1" w:styleId="action-menu-toggled-item">
    <w:name w:val="action-menu-toggled-item"/>
    <w:basedOn w:val="DefaultParagraphFont"/>
    <w:rsid w:val="006764B8"/>
    <w:rPr>
      <w:rFonts w:ascii="Times New Roman" w:hAnsi="Times New Roman"/>
    </w:rPr>
  </w:style>
  <w:style w:type="character" w:customStyle="1" w:styleId="1Tag">
    <w:name w:val="1) Tag"/>
    <w:rsid w:val="006764B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764B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764B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764B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764B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764B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764B8"/>
    <w:rPr>
      <w:rFonts w:ascii="Arial" w:eastAsia="Times New Roman" w:hAnsi="Arial" w:cs="Arial"/>
      <w:b/>
      <w:caps/>
      <w:sz w:val="40"/>
      <w:szCs w:val="40"/>
    </w:rPr>
  </w:style>
  <w:style w:type="paragraph" w:customStyle="1" w:styleId="Strikethrough0">
    <w:name w:val="Strikethrough"/>
    <w:basedOn w:val="Normal"/>
    <w:link w:val="StrikethroughChar"/>
    <w:qFormat/>
    <w:rsid w:val="006764B8"/>
    <w:rPr>
      <w:strike/>
    </w:rPr>
  </w:style>
  <w:style w:type="character" w:customStyle="1" w:styleId="StrikethroughChar">
    <w:name w:val="Strikethrough Char"/>
    <w:basedOn w:val="DefaultParagraphFont"/>
    <w:link w:val="Strikethrough0"/>
    <w:rsid w:val="006764B8"/>
    <w:rPr>
      <w:rFonts w:ascii="Arial" w:hAnsi="Arial" w:cs="Arial"/>
      <w:strike/>
    </w:rPr>
  </w:style>
  <w:style w:type="character" w:styleId="SubtleReference">
    <w:name w:val="Subtle Reference"/>
    <w:basedOn w:val="DefaultParagraphFont"/>
    <w:uiPriority w:val="31"/>
    <w:rsid w:val="006764B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764B8"/>
    <w:rPr>
      <w:rFonts w:asciiTheme="minorHAnsi" w:hAnsiTheme="minorHAnsi"/>
      <w:bCs/>
      <w:sz w:val="16"/>
    </w:rPr>
  </w:style>
  <w:style w:type="character" w:customStyle="1" w:styleId="BoxBoldUnderline">
    <w:name w:val="Box Bold Underline"/>
    <w:rsid w:val="006764B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764B8"/>
    <w:rPr>
      <w:rFonts w:eastAsia="Times New Roman"/>
      <w:sz w:val="24"/>
      <w:szCs w:val="24"/>
    </w:rPr>
  </w:style>
  <w:style w:type="character" w:customStyle="1" w:styleId="NormalF6Char">
    <w:name w:val="Normal F6 Char"/>
    <w:link w:val="NormalF6"/>
    <w:rsid w:val="006764B8"/>
    <w:rPr>
      <w:rFonts w:ascii="Arial" w:eastAsia="Times New Roman" w:hAnsi="Arial" w:cs="Arial"/>
      <w:sz w:val="24"/>
      <w:szCs w:val="24"/>
    </w:rPr>
  </w:style>
  <w:style w:type="paragraph" w:customStyle="1" w:styleId="TagNew">
    <w:name w:val="Tag New"/>
    <w:qFormat/>
    <w:rsid w:val="006764B8"/>
    <w:pPr>
      <w:spacing w:after="0" w:line="240" w:lineRule="auto"/>
    </w:pPr>
    <w:rPr>
      <w:rFonts w:ascii="Times New Roman" w:eastAsiaTheme="minorEastAsia" w:hAnsi="Times New Roman" w:cs="Times New Roman"/>
      <w:b/>
      <w:sz w:val="24"/>
      <w:szCs w:val="20"/>
    </w:rPr>
  </w:style>
  <w:style w:type="character" w:customStyle="1" w:styleId="moretop">
    <w:name w:val="more_top"/>
    <w:rsid w:val="006764B8"/>
  </w:style>
  <w:style w:type="paragraph" w:customStyle="1" w:styleId="TagNew0">
    <w:name w:val="Tag_New"/>
    <w:qFormat/>
    <w:rsid w:val="006764B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764B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764B8"/>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6764B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764B8"/>
  </w:style>
  <w:style w:type="character" w:customStyle="1" w:styleId="yshortcutscs4-ndcor">
    <w:name w:val="yshortcuts cs4-ndcor"/>
    <w:rsid w:val="006764B8"/>
  </w:style>
  <w:style w:type="character" w:customStyle="1" w:styleId="price">
    <w:name w:val="price"/>
    <w:rsid w:val="006764B8"/>
  </w:style>
  <w:style w:type="character" w:customStyle="1" w:styleId="price-change">
    <w:name w:val="price-change"/>
    <w:rsid w:val="006764B8"/>
  </w:style>
  <w:style w:type="character" w:customStyle="1" w:styleId="percent-change">
    <w:name w:val="percent-change"/>
    <w:rsid w:val="006764B8"/>
  </w:style>
  <w:style w:type="character" w:customStyle="1" w:styleId="bibfont">
    <w:name w:val="bibfont"/>
    <w:rsid w:val="006764B8"/>
    <w:rPr>
      <w:rFonts w:cs="Times New Roman"/>
    </w:rPr>
  </w:style>
  <w:style w:type="paragraph" w:customStyle="1" w:styleId="underlined1">
    <w:name w:val="underlined1"/>
    <w:next w:val="Normal"/>
    <w:autoRedefine/>
    <w:rsid w:val="006764B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764B8"/>
    <w:pPr>
      <w:ind w:left="0"/>
    </w:pPr>
    <w:rPr>
      <w:rFonts w:eastAsia="Times New Roman"/>
      <w:b/>
      <w:color w:val="auto"/>
      <w:sz w:val="24"/>
      <w:szCs w:val="24"/>
    </w:rPr>
  </w:style>
  <w:style w:type="character" w:customStyle="1" w:styleId="SourceBoldedChar">
    <w:name w:val="Source Bolded Char"/>
    <w:link w:val="SourceBolded"/>
    <w:rsid w:val="006764B8"/>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6764B8"/>
    <w:rPr>
      <w:rFonts w:eastAsia="Calibri"/>
      <w:sz w:val="16"/>
      <w:szCs w:val="20"/>
      <w:lang w:val="x-none" w:eastAsia="x-none"/>
    </w:rPr>
  </w:style>
  <w:style w:type="character" w:customStyle="1" w:styleId="CardDownSizeChar">
    <w:name w:val="CardDownSize Char"/>
    <w:link w:val="CardDownSize"/>
    <w:rsid w:val="006764B8"/>
    <w:rPr>
      <w:rFonts w:ascii="Arial" w:eastAsia="Calibri" w:hAnsi="Arial" w:cs="Arial"/>
      <w:sz w:val="16"/>
      <w:szCs w:val="20"/>
      <w:lang w:val="x-none" w:eastAsia="x-none"/>
    </w:rPr>
  </w:style>
  <w:style w:type="character" w:customStyle="1" w:styleId="sectiontitle">
    <w:name w:val="sectiontitle"/>
    <w:basedOn w:val="DefaultParagraphFont"/>
    <w:rsid w:val="006764B8"/>
  </w:style>
  <w:style w:type="character" w:customStyle="1" w:styleId="leveluptitle">
    <w:name w:val="leveluptitle"/>
    <w:basedOn w:val="DefaultParagraphFont"/>
    <w:rsid w:val="006764B8"/>
  </w:style>
  <w:style w:type="character" w:customStyle="1" w:styleId="Irrelevant6fontChar">
    <w:name w:val="Irrelevant (6 font) Char"/>
    <w:basedOn w:val="DefaultParagraphFont"/>
    <w:link w:val="Irrelevant6font"/>
    <w:rsid w:val="006764B8"/>
    <w:rPr>
      <w:rFonts w:ascii="Arial" w:eastAsia="Calibri" w:hAnsi="Arial" w:cs="Arial"/>
      <w:sz w:val="12"/>
      <w:szCs w:val="12"/>
    </w:rPr>
  </w:style>
  <w:style w:type="paragraph" w:customStyle="1" w:styleId="Non-NavPanelTag">
    <w:name w:val="Non-Nav Panel Tag"/>
    <w:basedOn w:val="Normal"/>
    <w:qFormat/>
    <w:rsid w:val="006764B8"/>
    <w:rPr>
      <w:b/>
      <w:sz w:val="26"/>
    </w:rPr>
  </w:style>
  <w:style w:type="character" w:customStyle="1" w:styleId="Hyperlink3">
    <w:name w:val="Hyperlink.3"/>
    <w:basedOn w:val="DefaultParagraphFont"/>
    <w:rsid w:val="006764B8"/>
    <w:rPr>
      <w:sz w:val="18"/>
      <w:szCs w:val="18"/>
    </w:rPr>
  </w:style>
  <w:style w:type="character" w:customStyle="1" w:styleId="Hyperlink40">
    <w:name w:val="Hyperlink.4"/>
    <w:basedOn w:val="DefaultParagraphFont"/>
    <w:rsid w:val="006764B8"/>
    <w:rPr>
      <w:sz w:val="18"/>
      <w:szCs w:val="18"/>
    </w:rPr>
  </w:style>
  <w:style w:type="character" w:customStyle="1" w:styleId="SmallCharChar">
    <w:name w:val="Small Char Char"/>
    <w:basedOn w:val="DefaultParagraphFont"/>
    <w:rsid w:val="006764B8"/>
    <w:rPr>
      <w:sz w:val="17"/>
      <w:szCs w:val="24"/>
      <w:lang w:val="en-US" w:eastAsia="en-US" w:bidi="ar-SA"/>
    </w:rPr>
  </w:style>
  <w:style w:type="paragraph" w:customStyle="1" w:styleId="TagsFutura">
    <w:name w:val="TagsFutura"/>
    <w:basedOn w:val="Normal"/>
    <w:next w:val="Cites"/>
    <w:rsid w:val="006764B8"/>
    <w:rPr>
      <w:rFonts w:ascii="Futura" w:eastAsia="Times" w:hAnsi="Futura"/>
      <w:b/>
      <w:caps/>
      <w:sz w:val="18"/>
      <w:szCs w:val="20"/>
    </w:rPr>
  </w:style>
  <w:style w:type="paragraph" w:customStyle="1" w:styleId="DebateTag0">
    <w:name w:val="DebateTag"/>
    <w:basedOn w:val="Normal"/>
    <w:qFormat/>
    <w:rsid w:val="006764B8"/>
    <w:rPr>
      <w:rFonts w:eastAsia="Calibri"/>
      <w:b/>
    </w:rPr>
  </w:style>
  <w:style w:type="paragraph" w:customStyle="1" w:styleId="StyleHeading4TagNotBold">
    <w:name w:val="Style Heading 4Tag + Not Bold"/>
    <w:basedOn w:val="Heading4"/>
    <w:rsid w:val="006764B8"/>
    <w:rPr>
      <w:iCs w:val="0"/>
    </w:rPr>
  </w:style>
  <w:style w:type="paragraph" w:customStyle="1" w:styleId="Aa">
    <w:name w:val="A"/>
    <w:basedOn w:val="Default"/>
    <w:next w:val="Default"/>
    <w:rsid w:val="006764B8"/>
    <w:pPr>
      <w:spacing w:after="0" w:line="240" w:lineRule="auto"/>
    </w:pPr>
    <w:rPr>
      <w:rFonts w:ascii="Times New Roman" w:eastAsia="Times New Roman" w:hAnsi="Times New Roman" w:cs="Times New Roman"/>
      <w:sz w:val="24"/>
      <w:lang w:bidi="en-US"/>
    </w:rPr>
  </w:style>
  <w:style w:type="character" w:customStyle="1" w:styleId="ac">
    <w:name w:val="••••"/>
    <w:rsid w:val="006764B8"/>
    <w:rPr>
      <w:color w:val="000000"/>
    </w:rPr>
  </w:style>
  <w:style w:type="character" w:customStyle="1" w:styleId="UnderlineBox">
    <w:name w:val="Underline + Box"/>
    <w:uiPriority w:val="1"/>
    <w:qFormat/>
    <w:rsid w:val="006764B8"/>
    <w:rPr>
      <w:rFonts w:ascii="Georgia" w:hAnsi="Georgia"/>
      <w:b w:val="0"/>
      <w:sz w:val="22"/>
      <w:u w:val="single"/>
      <w:bdr w:val="single" w:sz="4" w:space="0" w:color="auto"/>
    </w:rPr>
  </w:style>
  <w:style w:type="character" w:customStyle="1" w:styleId="CharacterStyle14">
    <w:name w:val="Character Style 14"/>
    <w:rsid w:val="006764B8"/>
    <w:rPr>
      <w:sz w:val="30"/>
      <w:szCs w:val="30"/>
    </w:rPr>
  </w:style>
  <w:style w:type="character" w:customStyle="1" w:styleId="CharacterStyle13">
    <w:name w:val="Character Style 13"/>
    <w:rsid w:val="006764B8"/>
    <w:rPr>
      <w:i/>
      <w:iCs/>
      <w:sz w:val="17"/>
      <w:szCs w:val="17"/>
    </w:rPr>
  </w:style>
  <w:style w:type="character" w:customStyle="1" w:styleId="a13">
    <w:name w:val="a1"/>
    <w:rsid w:val="006764B8"/>
    <w:rPr>
      <w:color w:val="008000"/>
    </w:rPr>
  </w:style>
  <w:style w:type="paragraph" w:customStyle="1" w:styleId="Repeatblockheading0">
    <w:name w:val="Repeat block heading"/>
    <w:basedOn w:val="Normal"/>
    <w:rsid w:val="006764B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764B8"/>
  </w:style>
  <w:style w:type="character" w:customStyle="1" w:styleId="hps">
    <w:name w:val="hps"/>
    <w:rsid w:val="006764B8"/>
  </w:style>
  <w:style w:type="paragraph" w:customStyle="1" w:styleId="TashmaHeader2">
    <w:name w:val="Tashma_Header2"/>
    <w:basedOn w:val="Heading2"/>
    <w:uiPriority w:val="99"/>
    <w:qFormat/>
    <w:rsid w:val="006764B8"/>
    <w:pPr>
      <w:spacing w:after="160"/>
    </w:pPr>
    <w:rPr>
      <w:rFonts w:eastAsia="SimSun" w:cstheme="minorBidi"/>
      <w:sz w:val="28"/>
    </w:rPr>
  </w:style>
  <w:style w:type="paragraph" w:customStyle="1" w:styleId="TashmaHeading1">
    <w:name w:val="Tashma_Heading1"/>
    <w:basedOn w:val="Heading1"/>
    <w:uiPriority w:val="99"/>
    <w:qFormat/>
    <w:rsid w:val="006764B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764B8"/>
    <w:rPr>
      <w:rFonts w:cs="Calibri"/>
    </w:rPr>
  </w:style>
  <w:style w:type="paragraph" w:customStyle="1" w:styleId="CitationCharCharCharCharCharCharChar">
    <w:name w:val="Citation Char Char Char Char Char Char Char"/>
    <w:basedOn w:val="Normal"/>
    <w:link w:val="CitationCharCharCharCharCharCharCharChar"/>
    <w:rsid w:val="006764B8"/>
    <w:pPr>
      <w:ind w:left="1440" w:right="1440"/>
    </w:pPr>
    <w:rPr>
      <w:rFonts w:asciiTheme="minorHAnsi" w:hAnsiTheme="minorHAnsi" w:cs="Calibri"/>
    </w:rPr>
  </w:style>
  <w:style w:type="paragraph" w:customStyle="1" w:styleId="pagpag1">
    <w:name w:val="pagpag1"/>
    <w:basedOn w:val="Normal"/>
    <w:uiPriority w:val="99"/>
    <w:qFormat/>
    <w:rsid w:val="006764B8"/>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6764B8"/>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6764B8"/>
    <w:pPr>
      <w:spacing w:after="120"/>
    </w:pPr>
    <w:rPr>
      <w:bCs/>
      <w:color w:val="000000"/>
    </w:rPr>
  </w:style>
  <w:style w:type="paragraph" w:customStyle="1" w:styleId="BodyText210">
    <w:name w:val="Body Text 21"/>
    <w:basedOn w:val="Normal"/>
    <w:next w:val="BodyText2"/>
    <w:unhideWhenUsed/>
    <w:rsid w:val="006764B8"/>
    <w:pPr>
      <w:spacing w:after="120" w:line="480" w:lineRule="auto"/>
    </w:pPr>
    <w:rPr>
      <w:sz w:val="12"/>
    </w:rPr>
  </w:style>
  <w:style w:type="paragraph" w:customStyle="1" w:styleId="BodyTextIndent1">
    <w:name w:val="Body Text Indent1"/>
    <w:basedOn w:val="Normal"/>
    <w:next w:val="BodyTextIndent"/>
    <w:unhideWhenUsed/>
    <w:rsid w:val="006764B8"/>
    <w:pPr>
      <w:spacing w:after="120"/>
      <w:ind w:left="360"/>
    </w:pPr>
    <w:rPr>
      <w:sz w:val="16"/>
    </w:rPr>
  </w:style>
  <w:style w:type="paragraph" w:customStyle="1" w:styleId="BodyTextIndent31">
    <w:name w:val="Body Text Indent 31"/>
    <w:basedOn w:val="Normal"/>
    <w:next w:val="BodyTextIndent3"/>
    <w:semiHidden/>
    <w:unhideWhenUsed/>
    <w:rsid w:val="006764B8"/>
    <w:pPr>
      <w:spacing w:after="120"/>
      <w:ind w:left="360"/>
    </w:pPr>
    <w:rPr>
      <w:sz w:val="14"/>
    </w:rPr>
  </w:style>
  <w:style w:type="paragraph" w:customStyle="1" w:styleId="BodyTextIndent21">
    <w:name w:val="Body Text Indent 21"/>
    <w:basedOn w:val="Normal"/>
    <w:next w:val="BodyTextIndent2"/>
    <w:unhideWhenUsed/>
    <w:rsid w:val="006764B8"/>
    <w:pPr>
      <w:spacing w:after="120" w:line="480" w:lineRule="auto"/>
      <w:ind w:left="360"/>
    </w:pPr>
    <w:rPr>
      <w:sz w:val="16"/>
    </w:rPr>
  </w:style>
  <w:style w:type="character" w:customStyle="1" w:styleId="Caption11">
    <w:name w:val="Caption11"/>
    <w:rsid w:val="006764B8"/>
  </w:style>
  <w:style w:type="paragraph" w:customStyle="1" w:styleId="z-BottomofForm1">
    <w:name w:val="z-Bottom of Form1"/>
    <w:basedOn w:val="Normal"/>
    <w:next w:val="Normal"/>
    <w:hidden/>
    <w:unhideWhenUsed/>
    <w:rsid w:val="006764B8"/>
    <w:pPr>
      <w:pBdr>
        <w:top w:val="single" w:sz="6" w:space="1" w:color="auto"/>
      </w:pBdr>
      <w:jc w:val="center"/>
    </w:pPr>
    <w:rPr>
      <w:rFonts w:eastAsia="Times New Roman"/>
      <w:vanish/>
      <w:sz w:val="16"/>
      <w:szCs w:val="16"/>
    </w:rPr>
  </w:style>
  <w:style w:type="paragraph" w:customStyle="1" w:styleId="arcticletext">
    <w:name w:val="arcticle_text"/>
    <w:basedOn w:val="Normal"/>
    <w:rsid w:val="006764B8"/>
    <w:pPr>
      <w:spacing w:before="100" w:beforeAutospacing="1" w:after="100" w:afterAutospacing="1"/>
    </w:pPr>
    <w:rPr>
      <w:rFonts w:eastAsia="Times New Roman"/>
      <w:sz w:val="24"/>
      <w:szCs w:val="24"/>
    </w:rPr>
  </w:style>
  <w:style w:type="paragraph" w:customStyle="1" w:styleId="cptchblock">
    <w:name w:val="cptch_block"/>
    <w:basedOn w:val="Normal"/>
    <w:rsid w:val="006764B8"/>
    <w:pPr>
      <w:spacing w:before="100" w:beforeAutospacing="1" w:after="100" w:afterAutospacing="1"/>
    </w:pPr>
    <w:rPr>
      <w:rFonts w:eastAsia="Times New Roman"/>
      <w:sz w:val="24"/>
      <w:szCs w:val="24"/>
    </w:rPr>
  </w:style>
  <w:style w:type="paragraph" w:customStyle="1" w:styleId="publisheddate">
    <w:name w:val="published_date"/>
    <w:basedOn w:val="Normal"/>
    <w:rsid w:val="006764B8"/>
    <w:pPr>
      <w:spacing w:before="100" w:beforeAutospacing="1" w:after="100" w:afterAutospacing="1"/>
    </w:pPr>
    <w:rPr>
      <w:rFonts w:eastAsia="Times New Roman"/>
      <w:sz w:val="24"/>
      <w:szCs w:val="24"/>
    </w:rPr>
  </w:style>
  <w:style w:type="paragraph" w:customStyle="1" w:styleId="headline-title">
    <w:name w:val="headline-title"/>
    <w:basedOn w:val="Normal"/>
    <w:qFormat/>
    <w:rsid w:val="006764B8"/>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6764B8"/>
    <w:rPr>
      <w:sz w:val="24"/>
      <w:szCs w:val="24"/>
      <w:u w:val="thick"/>
    </w:rPr>
  </w:style>
  <w:style w:type="character" w:customStyle="1" w:styleId="BodyTextIndentChar2">
    <w:name w:val="Body Text Indent Char2"/>
    <w:basedOn w:val="DefaultParagraphFont"/>
    <w:uiPriority w:val="99"/>
    <w:semiHidden/>
    <w:rsid w:val="006764B8"/>
    <w:rPr>
      <w:rFonts w:ascii="Georgia" w:hAnsi="Georgia"/>
      <w:sz w:val="22"/>
      <w:szCs w:val="22"/>
    </w:rPr>
  </w:style>
  <w:style w:type="character" w:customStyle="1" w:styleId="BodyText2Char2">
    <w:name w:val="Body Text 2 Char2"/>
    <w:basedOn w:val="DefaultParagraphFont"/>
    <w:uiPriority w:val="99"/>
    <w:semiHidden/>
    <w:rsid w:val="006764B8"/>
    <w:rPr>
      <w:rFonts w:ascii="Georgia" w:hAnsi="Georgia"/>
      <w:sz w:val="22"/>
      <w:szCs w:val="22"/>
    </w:rPr>
  </w:style>
  <w:style w:type="character" w:customStyle="1" w:styleId="BodyText3Char2">
    <w:name w:val="Body Text 3 Char2"/>
    <w:basedOn w:val="DefaultParagraphFont"/>
    <w:uiPriority w:val="99"/>
    <w:semiHidden/>
    <w:rsid w:val="006764B8"/>
    <w:rPr>
      <w:rFonts w:ascii="Georgia" w:hAnsi="Georgia"/>
      <w:sz w:val="16"/>
      <w:szCs w:val="16"/>
    </w:rPr>
  </w:style>
  <w:style w:type="character" w:customStyle="1" w:styleId="BodyTextIndent2Char2">
    <w:name w:val="Body Text Indent 2 Char2"/>
    <w:basedOn w:val="DefaultParagraphFont"/>
    <w:uiPriority w:val="99"/>
    <w:semiHidden/>
    <w:rsid w:val="006764B8"/>
    <w:rPr>
      <w:rFonts w:ascii="Georgia" w:hAnsi="Georgia"/>
      <w:sz w:val="22"/>
      <w:szCs w:val="22"/>
    </w:rPr>
  </w:style>
  <w:style w:type="character" w:customStyle="1" w:styleId="BodyTextIndent3Char2">
    <w:name w:val="Body Text Indent 3 Char2"/>
    <w:basedOn w:val="DefaultParagraphFont"/>
    <w:uiPriority w:val="99"/>
    <w:semiHidden/>
    <w:rsid w:val="006764B8"/>
    <w:rPr>
      <w:rFonts w:ascii="Georgia" w:hAnsi="Georgia"/>
      <w:sz w:val="16"/>
      <w:szCs w:val="16"/>
    </w:rPr>
  </w:style>
  <w:style w:type="character" w:customStyle="1" w:styleId="z-BottomofFormChar2">
    <w:name w:val="z-Bottom of Form Char2"/>
    <w:basedOn w:val="DefaultParagraphFont"/>
    <w:uiPriority w:val="99"/>
    <w:semiHidden/>
    <w:rsid w:val="006764B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764B8"/>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6764B8"/>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6764B8"/>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6764B8"/>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6764B8"/>
  </w:style>
  <w:style w:type="character" w:customStyle="1" w:styleId="m5686307894942199640gmail-styleunderline">
    <w:name w:val="m_5686307894942199640gmail-styleunderline"/>
    <w:basedOn w:val="DefaultParagraphFont"/>
    <w:rsid w:val="006764B8"/>
  </w:style>
  <w:style w:type="paragraph" w:customStyle="1" w:styleId="Hyperlink2">
    <w:name w:val="Hyperlink2"/>
    <w:basedOn w:val="Normal"/>
    <w:qFormat/>
    <w:rsid w:val="006764B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6764B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764B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764B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764B8"/>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764B8"/>
    <w:rPr>
      <w:rFonts w:ascii="Times New Roman" w:eastAsia="SimSun" w:hAnsi="Times New Roman" w:cs="Times New Roman"/>
      <w:sz w:val="24"/>
      <w:szCs w:val="24"/>
      <w:lang w:eastAsia="zh-CN"/>
    </w:rPr>
  </w:style>
  <w:style w:type="character" w:customStyle="1" w:styleId="Char1Char1">
    <w:name w:val="Char1 Char1"/>
    <w:rsid w:val="006764B8"/>
    <w:rPr>
      <w:rFonts w:ascii="Arial" w:hAnsi="Arial" w:cs="Arial"/>
      <w:b/>
      <w:bCs/>
      <w:kern w:val="32"/>
      <w:sz w:val="28"/>
      <w:szCs w:val="32"/>
      <w:lang w:val="en-US" w:eastAsia="en-US" w:bidi="ar-SA"/>
    </w:rPr>
  </w:style>
  <w:style w:type="character" w:customStyle="1" w:styleId="hvr">
    <w:name w:val="hvr"/>
    <w:basedOn w:val="DefaultParagraphFont"/>
    <w:rsid w:val="006764B8"/>
  </w:style>
  <w:style w:type="character" w:customStyle="1" w:styleId="cardChar20">
    <w:name w:val="card Char2"/>
    <w:basedOn w:val="DefaultParagraphFont"/>
    <w:uiPriority w:val="6"/>
    <w:rsid w:val="006764B8"/>
    <w:rPr>
      <w:rFonts w:ascii="Times New Roman" w:hAnsi="Times New Roman" w:cs="Calibri"/>
      <w:szCs w:val="20"/>
    </w:rPr>
  </w:style>
  <w:style w:type="paragraph" w:customStyle="1" w:styleId="Pol">
    <w:name w:val="Pol"/>
    <w:basedOn w:val="Heading2"/>
    <w:uiPriority w:val="99"/>
    <w:qFormat/>
    <w:rsid w:val="006764B8"/>
  </w:style>
  <w:style w:type="character" w:customStyle="1" w:styleId="link">
    <w:name w:val="link"/>
    <w:basedOn w:val="DefaultParagraphFont"/>
    <w:rsid w:val="006764B8"/>
  </w:style>
  <w:style w:type="paragraph" w:customStyle="1" w:styleId="xhead">
    <w:name w:val="xhead"/>
    <w:basedOn w:val="Normal"/>
    <w:uiPriority w:val="99"/>
    <w:qFormat/>
    <w:rsid w:val="006764B8"/>
    <w:pPr>
      <w:spacing w:before="100" w:beforeAutospacing="1" w:after="100" w:afterAutospacing="1"/>
    </w:pPr>
  </w:style>
  <w:style w:type="paragraph" w:customStyle="1" w:styleId="headlinemeta">
    <w:name w:val="headline_meta"/>
    <w:basedOn w:val="Normal"/>
    <w:uiPriority w:val="99"/>
    <w:qFormat/>
    <w:rsid w:val="006764B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764B8"/>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6764B8"/>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6764B8"/>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6764B8"/>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6764B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764B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764B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764B8"/>
    <w:rPr>
      <w:rFonts w:ascii="Lucida Grande" w:eastAsia="Cambria" w:hAnsi="Lucida Grande"/>
    </w:rPr>
  </w:style>
  <w:style w:type="paragraph" w:customStyle="1" w:styleId="Pa16">
    <w:name w:val="Pa16"/>
    <w:basedOn w:val="Default"/>
    <w:next w:val="Default"/>
    <w:uiPriority w:val="99"/>
    <w:qFormat/>
    <w:rsid w:val="006764B8"/>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6764B8"/>
    <w:pPr>
      <w:spacing w:before="100" w:beforeAutospacing="1" w:after="100" w:afterAutospacing="1"/>
    </w:pPr>
  </w:style>
  <w:style w:type="paragraph" w:customStyle="1" w:styleId="Pa22">
    <w:name w:val="Pa2+2"/>
    <w:basedOn w:val="Default"/>
    <w:next w:val="Default"/>
    <w:uiPriority w:val="99"/>
    <w:qFormat/>
    <w:rsid w:val="006764B8"/>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6764B8"/>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6764B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764B8"/>
  </w:style>
  <w:style w:type="character" w:customStyle="1" w:styleId="meta-sep">
    <w:name w:val="meta-sep"/>
    <w:basedOn w:val="DefaultParagraphFont"/>
    <w:rsid w:val="006764B8"/>
  </w:style>
  <w:style w:type="character" w:customStyle="1" w:styleId="A19">
    <w:name w:val="A19"/>
    <w:uiPriority w:val="99"/>
    <w:rsid w:val="006764B8"/>
    <w:rPr>
      <w:rFonts w:ascii="Georgia" w:hAnsi="Georgia" w:cs="Georgia" w:hint="default"/>
      <w:color w:val="000000"/>
      <w:sz w:val="20"/>
      <w:szCs w:val="20"/>
      <w:u w:val="single"/>
    </w:rPr>
  </w:style>
  <w:style w:type="character" w:customStyle="1" w:styleId="A130">
    <w:name w:val="A13"/>
    <w:uiPriority w:val="99"/>
    <w:rsid w:val="006764B8"/>
    <w:rPr>
      <w:rFonts w:ascii="Georgia" w:hAnsi="Georgia" w:cs="Georgia" w:hint="default"/>
      <w:color w:val="000000"/>
      <w:sz w:val="11"/>
      <w:szCs w:val="11"/>
    </w:rPr>
  </w:style>
  <w:style w:type="character" w:customStyle="1" w:styleId="ontext">
    <w:name w:val="ontext"/>
    <w:basedOn w:val="DefaultParagraphFont"/>
    <w:rsid w:val="006764B8"/>
  </w:style>
  <w:style w:type="character" w:customStyle="1" w:styleId="archive-title">
    <w:name w:val="archive-title"/>
    <w:basedOn w:val="DefaultParagraphFont"/>
    <w:rsid w:val="006764B8"/>
  </w:style>
  <w:style w:type="character" w:customStyle="1" w:styleId="imgleft">
    <w:name w:val="imgleft"/>
    <w:basedOn w:val="DefaultParagraphFont"/>
    <w:rsid w:val="006764B8"/>
  </w:style>
  <w:style w:type="character" w:customStyle="1" w:styleId="imgcenter">
    <w:name w:val="imgcenter"/>
    <w:basedOn w:val="DefaultParagraphFont"/>
    <w:rsid w:val="006764B8"/>
  </w:style>
  <w:style w:type="character" w:customStyle="1" w:styleId="A42">
    <w:name w:val="A4+2"/>
    <w:uiPriority w:val="99"/>
    <w:rsid w:val="006764B8"/>
    <w:rPr>
      <w:rFonts w:ascii="Helvetica LT Std" w:hAnsi="Helvetica LT Std" w:cs="Helvetica LT Std" w:hint="default"/>
      <w:color w:val="000000"/>
      <w:sz w:val="11"/>
      <w:szCs w:val="11"/>
    </w:rPr>
  </w:style>
  <w:style w:type="character" w:customStyle="1" w:styleId="fstitle">
    <w:name w:val="fs_title"/>
    <w:basedOn w:val="DefaultParagraphFont"/>
    <w:rsid w:val="006764B8"/>
  </w:style>
  <w:style w:type="character" w:customStyle="1" w:styleId="reportbody1">
    <w:name w:val="reportbody1"/>
    <w:basedOn w:val="DefaultParagraphFont"/>
    <w:rsid w:val="006764B8"/>
    <w:rPr>
      <w:rFonts w:ascii="Tahoma" w:hAnsi="Tahoma" w:cs="Tahoma" w:hint="default"/>
      <w:color w:val="000000"/>
      <w:sz w:val="14"/>
      <w:szCs w:val="14"/>
    </w:rPr>
  </w:style>
  <w:style w:type="character" w:customStyle="1" w:styleId="dateday">
    <w:name w:val="date_day"/>
    <w:basedOn w:val="DefaultParagraphFont"/>
    <w:rsid w:val="006764B8"/>
  </w:style>
  <w:style w:type="character" w:customStyle="1" w:styleId="datemonth">
    <w:name w:val="date_month"/>
    <w:basedOn w:val="DefaultParagraphFont"/>
    <w:rsid w:val="006764B8"/>
  </w:style>
  <w:style w:type="character" w:customStyle="1" w:styleId="dateyear">
    <w:name w:val="date_year"/>
    <w:basedOn w:val="DefaultParagraphFont"/>
    <w:rsid w:val="006764B8"/>
  </w:style>
  <w:style w:type="character" w:customStyle="1" w:styleId="Heading3CharCharCharCharCharChar">
    <w:name w:val="Heading 3 Char Char Char Char Char Char"/>
    <w:basedOn w:val="DefaultParagraphFont"/>
    <w:rsid w:val="006764B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764B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764B8"/>
    <w:rPr>
      <w:sz w:val="24"/>
      <w:szCs w:val="24"/>
      <w:lang w:val="en-US" w:eastAsia="en-US" w:bidi="ar-SA"/>
    </w:rPr>
  </w:style>
  <w:style w:type="character" w:customStyle="1" w:styleId="insideitro">
    <w:name w:val="insideitro"/>
    <w:basedOn w:val="DefaultParagraphFont"/>
    <w:rsid w:val="006764B8"/>
  </w:style>
  <w:style w:type="character" w:customStyle="1" w:styleId="wcfont">
    <w:name w:val="wcfont"/>
    <w:basedOn w:val="DefaultParagraphFont"/>
    <w:rsid w:val="006764B8"/>
  </w:style>
  <w:style w:type="character" w:customStyle="1" w:styleId="qftext">
    <w:name w:val="qftext"/>
    <w:basedOn w:val="DefaultParagraphFont"/>
    <w:rsid w:val="006764B8"/>
  </w:style>
  <w:style w:type="character" w:customStyle="1" w:styleId="leftidx">
    <w:name w:val="leftidx"/>
    <w:basedOn w:val="DefaultParagraphFont"/>
    <w:rsid w:val="006764B8"/>
  </w:style>
  <w:style w:type="paragraph" w:customStyle="1" w:styleId="width100">
    <w:name w:val="width100"/>
    <w:basedOn w:val="Normal"/>
    <w:uiPriority w:val="99"/>
    <w:qFormat/>
    <w:rsid w:val="006764B8"/>
    <w:pPr>
      <w:spacing w:before="100" w:beforeAutospacing="1" w:after="100" w:afterAutospacing="1"/>
    </w:pPr>
  </w:style>
  <w:style w:type="character" w:customStyle="1" w:styleId="eventtitle">
    <w:name w:val="eventtitle"/>
    <w:basedOn w:val="DefaultParagraphFont"/>
    <w:rsid w:val="006764B8"/>
  </w:style>
  <w:style w:type="character" w:customStyle="1" w:styleId="eventsubtitle">
    <w:name w:val="eventsubtitle"/>
    <w:basedOn w:val="DefaultParagraphFont"/>
    <w:rsid w:val="006764B8"/>
  </w:style>
  <w:style w:type="character" w:customStyle="1" w:styleId="eventdate">
    <w:name w:val="eventdate"/>
    <w:basedOn w:val="DefaultParagraphFont"/>
    <w:rsid w:val="006764B8"/>
  </w:style>
  <w:style w:type="character" w:customStyle="1" w:styleId="legend">
    <w:name w:val="legend"/>
    <w:basedOn w:val="DefaultParagraphFont"/>
    <w:rsid w:val="006764B8"/>
  </w:style>
  <w:style w:type="character" w:customStyle="1" w:styleId="Bold12">
    <w:name w:val="Bold12"/>
    <w:uiPriority w:val="1"/>
    <w:qFormat/>
    <w:rsid w:val="006764B8"/>
    <w:rPr>
      <w:rFonts w:ascii="Times New Roman" w:hAnsi="Times New Roman"/>
      <w:b/>
      <w:sz w:val="24"/>
    </w:rPr>
  </w:style>
  <w:style w:type="character" w:customStyle="1" w:styleId="NotBold10Final">
    <w:name w:val="NotBold10Final"/>
    <w:uiPriority w:val="1"/>
    <w:qFormat/>
    <w:rsid w:val="006764B8"/>
    <w:rPr>
      <w:rFonts w:ascii="Times New Roman" w:hAnsi="Times New Roman"/>
      <w:b w:val="0"/>
      <w:i w:val="0"/>
      <w:sz w:val="20"/>
    </w:rPr>
  </w:style>
  <w:style w:type="character" w:customStyle="1" w:styleId="slug-elocation">
    <w:name w:val="slug-elocation"/>
    <w:basedOn w:val="DefaultParagraphFont"/>
    <w:rsid w:val="006764B8"/>
  </w:style>
  <w:style w:type="character" w:customStyle="1" w:styleId="fu-autorenangabe-fu-beschreibung">
    <w:name w:val="fu-autorenangabe-fu-beschreibung"/>
    <w:rsid w:val="006764B8"/>
  </w:style>
  <w:style w:type="paragraph" w:customStyle="1" w:styleId="introshadow">
    <w:name w:val="intro_shadow"/>
    <w:basedOn w:val="Normal"/>
    <w:uiPriority w:val="99"/>
    <w:qFormat/>
    <w:rsid w:val="006764B8"/>
    <w:pPr>
      <w:spacing w:before="100" w:beforeAutospacing="1" w:after="100" w:afterAutospacing="1"/>
    </w:pPr>
  </w:style>
  <w:style w:type="paragraph" w:customStyle="1" w:styleId="articleintro">
    <w:name w:val="articleintro"/>
    <w:basedOn w:val="Normal"/>
    <w:uiPriority w:val="99"/>
    <w:qFormat/>
    <w:rsid w:val="006764B8"/>
    <w:pPr>
      <w:spacing w:before="100" w:beforeAutospacing="1" w:after="100" w:afterAutospacing="1"/>
    </w:pPr>
  </w:style>
  <w:style w:type="character" w:customStyle="1" w:styleId="commentscontainer">
    <w:name w:val="comments_container"/>
    <w:basedOn w:val="DefaultParagraphFont"/>
    <w:rsid w:val="006764B8"/>
  </w:style>
  <w:style w:type="paragraph" w:customStyle="1" w:styleId="Caption40">
    <w:name w:val="Caption4"/>
    <w:basedOn w:val="Normal"/>
    <w:uiPriority w:val="99"/>
    <w:qFormat/>
    <w:rsid w:val="006764B8"/>
    <w:pPr>
      <w:spacing w:before="100" w:beforeAutospacing="1" w:after="100" w:afterAutospacing="1"/>
    </w:pPr>
  </w:style>
  <w:style w:type="paragraph" w:customStyle="1" w:styleId="publishedon">
    <w:name w:val="published_on"/>
    <w:basedOn w:val="Normal"/>
    <w:uiPriority w:val="99"/>
    <w:qFormat/>
    <w:rsid w:val="006764B8"/>
    <w:pPr>
      <w:spacing w:before="100" w:beforeAutospacing="1" w:after="100" w:afterAutospacing="1"/>
    </w:pPr>
  </w:style>
  <w:style w:type="character" w:customStyle="1" w:styleId="hparticlefooter">
    <w:name w:val="hparticlefooter"/>
    <w:basedOn w:val="DefaultParagraphFont"/>
    <w:rsid w:val="006764B8"/>
  </w:style>
  <w:style w:type="table" w:customStyle="1" w:styleId="TableGrid2">
    <w:name w:val="Table Grid2"/>
    <w:basedOn w:val="TableNormal"/>
    <w:next w:val="TableGrid"/>
    <w:rsid w:val="006764B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764B8"/>
  </w:style>
  <w:style w:type="character" w:customStyle="1" w:styleId="BlockCharCharCharCharChar">
    <w:name w:val="Block Char Char Char Char Char"/>
    <w:aliases w:val="Block Char Char Char Char Char Char Char Char,Block Char Char Char Char Char Char Char1"/>
    <w:basedOn w:val="DefaultParagraphFont"/>
    <w:rsid w:val="006764B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764B8"/>
    <w:rPr>
      <w:b/>
      <w:color w:val="000000"/>
      <w:szCs w:val="24"/>
      <w:u w:val="single"/>
    </w:rPr>
  </w:style>
  <w:style w:type="character" w:customStyle="1" w:styleId="CiteEmphasisChar">
    <w:name w:val="Cite/Emphasis Char"/>
    <w:basedOn w:val="DefaultParagraphFont"/>
    <w:link w:val="CiteEmphasis"/>
    <w:rsid w:val="006764B8"/>
    <w:rPr>
      <w:rFonts w:ascii="Arial" w:hAnsi="Arial" w:cs="Arial"/>
      <w:b/>
      <w:color w:val="000000"/>
      <w:szCs w:val="24"/>
      <w:u w:val="single"/>
    </w:rPr>
  </w:style>
  <w:style w:type="character" w:customStyle="1" w:styleId="ReadText">
    <w:name w:val="Read Text"/>
    <w:basedOn w:val="DefaultParagraphFont"/>
    <w:rsid w:val="006764B8"/>
    <w:rPr>
      <w:rFonts w:ascii="Times New Roman" w:hAnsi="Times New Roman"/>
      <w:b/>
      <w:bCs/>
      <w:sz w:val="24"/>
      <w:u w:val="single"/>
    </w:rPr>
  </w:style>
  <w:style w:type="paragraph" w:customStyle="1" w:styleId="Styleunread8pt">
    <w:name w:val="Style unread + 8 pt"/>
    <w:basedOn w:val="Normal"/>
    <w:link w:val="Styleunread8ptChar"/>
    <w:qFormat/>
    <w:rsid w:val="006764B8"/>
    <w:rPr>
      <w:color w:val="000000"/>
      <w:sz w:val="16"/>
      <w:szCs w:val="24"/>
    </w:rPr>
  </w:style>
  <w:style w:type="character" w:customStyle="1" w:styleId="Styleunread8ptChar">
    <w:name w:val="Style unread + 8 pt Char"/>
    <w:basedOn w:val="DefaultParagraphFont"/>
    <w:link w:val="Styleunread8pt"/>
    <w:rsid w:val="006764B8"/>
    <w:rPr>
      <w:rFonts w:ascii="Arial" w:hAnsi="Arial" w:cs="Arial"/>
      <w:color w:val="000000"/>
      <w:sz w:val="16"/>
      <w:szCs w:val="24"/>
    </w:rPr>
  </w:style>
  <w:style w:type="character" w:customStyle="1" w:styleId="main">
    <w:name w:val="main"/>
    <w:basedOn w:val="DefaultParagraphFont"/>
    <w:rsid w:val="006764B8"/>
  </w:style>
  <w:style w:type="character" w:customStyle="1" w:styleId="textunderlineCharChar">
    <w:name w:val="text underline Char Char"/>
    <w:basedOn w:val="DefaultParagraphFont"/>
    <w:rsid w:val="006764B8"/>
    <w:rPr>
      <w:rFonts w:ascii="Garamond" w:hAnsi="Garamond"/>
      <w:color w:val="000000"/>
      <w:u w:val="single"/>
    </w:rPr>
  </w:style>
  <w:style w:type="paragraph" w:customStyle="1" w:styleId="ekprop-p">
    <w:name w:val="ekprop-p"/>
    <w:basedOn w:val="Normal"/>
    <w:uiPriority w:val="99"/>
    <w:qFormat/>
    <w:rsid w:val="006764B8"/>
    <w:pPr>
      <w:spacing w:before="100" w:beforeAutospacing="1" w:after="100" w:afterAutospacing="1"/>
    </w:pPr>
    <w:rPr>
      <w:color w:val="58585B"/>
      <w:sz w:val="16"/>
      <w:szCs w:val="16"/>
    </w:rPr>
  </w:style>
  <w:style w:type="paragraph" w:customStyle="1" w:styleId="ShrinkCharChar">
    <w:name w:val="Shrink Char Char"/>
    <w:link w:val="ShrinkCharCharChar"/>
    <w:qFormat/>
    <w:rsid w:val="006764B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764B8"/>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6764B8"/>
    <w:rPr>
      <w:color w:val="000000"/>
      <w:sz w:val="16"/>
      <w:szCs w:val="24"/>
    </w:rPr>
  </w:style>
  <w:style w:type="character" w:customStyle="1" w:styleId="SmalltextCharChar">
    <w:name w:val="Smalltext Char Char"/>
    <w:basedOn w:val="DefaultParagraphFont"/>
    <w:link w:val="SmalltextChar3"/>
    <w:rsid w:val="006764B8"/>
    <w:rPr>
      <w:rFonts w:ascii="Arial" w:hAnsi="Arial" w:cs="Arial"/>
      <w:color w:val="000000"/>
      <w:sz w:val="16"/>
      <w:szCs w:val="24"/>
    </w:rPr>
  </w:style>
  <w:style w:type="character" w:customStyle="1" w:styleId="FullCiteCharChar">
    <w:name w:val="Full Cite Char Char"/>
    <w:basedOn w:val="DefaultParagraphFont"/>
    <w:rsid w:val="006764B8"/>
    <w:rPr>
      <w:rFonts w:ascii="Georgia" w:hAnsi="Georgia" w:cs="Calibri"/>
      <w:color w:val="000000"/>
      <w:sz w:val="20"/>
      <w:szCs w:val="24"/>
    </w:rPr>
  </w:style>
  <w:style w:type="character" w:customStyle="1" w:styleId="submitted-wrapper">
    <w:name w:val="submitted-wrapper"/>
    <w:basedOn w:val="DefaultParagraphFont"/>
    <w:rsid w:val="006764B8"/>
  </w:style>
  <w:style w:type="paragraph" w:customStyle="1" w:styleId="CardFormatCharCharCharCharCharChar">
    <w:name w:val="Card Format Char Char Char Char Char Char"/>
    <w:basedOn w:val="Normal"/>
    <w:uiPriority w:val="99"/>
    <w:qFormat/>
    <w:rsid w:val="006764B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764B8"/>
  </w:style>
  <w:style w:type="character" w:customStyle="1" w:styleId="top-publish">
    <w:name w:val="top-publish"/>
    <w:basedOn w:val="DefaultParagraphFont"/>
    <w:rsid w:val="006764B8"/>
  </w:style>
  <w:style w:type="character" w:customStyle="1" w:styleId="byline-italic">
    <w:name w:val="byline-italic"/>
    <w:basedOn w:val="DefaultParagraphFont"/>
    <w:rsid w:val="006764B8"/>
  </w:style>
  <w:style w:type="character" w:customStyle="1" w:styleId="CardUnderlinedCharChar0">
    <w:name w:val="Card Underlined Char Char"/>
    <w:rsid w:val="006764B8"/>
    <w:rPr>
      <w:rFonts w:ascii="Arial Narrow" w:hAnsi="Arial Narrow"/>
      <w:sz w:val="22"/>
      <w:szCs w:val="24"/>
      <w:u w:val="single"/>
      <w:lang w:val="en-US" w:eastAsia="en-US" w:bidi="ar-SA"/>
    </w:rPr>
  </w:style>
  <w:style w:type="character" w:customStyle="1" w:styleId="gd">
    <w:name w:val="gd"/>
    <w:basedOn w:val="DefaultParagraphFont"/>
    <w:rsid w:val="006764B8"/>
  </w:style>
  <w:style w:type="character" w:customStyle="1" w:styleId="g3">
    <w:name w:val="g3"/>
    <w:basedOn w:val="DefaultParagraphFont"/>
    <w:rsid w:val="006764B8"/>
  </w:style>
  <w:style w:type="character" w:customStyle="1" w:styleId="hb">
    <w:name w:val="hb"/>
    <w:basedOn w:val="DefaultParagraphFont"/>
    <w:rsid w:val="006764B8"/>
  </w:style>
  <w:style w:type="character" w:customStyle="1" w:styleId="g2">
    <w:name w:val="g2"/>
    <w:basedOn w:val="DefaultParagraphFont"/>
    <w:rsid w:val="006764B8"/>
  </w:style>
  <w:style w:type="character" w:customStyle="1" w:styleId="nameplatehead">
    <w:name w:val="nameplatehead"/>
    <w:basedOn w:val="DefaultParagraphFont"/>
    <w:rsid w:val="006764B8"/>
  </w:style>
  <w:style w:type="character" w:customStyle="1" w:styleId="nameplatelink">
    <w:name w:val="nameplatelink"/>
    <w:basedOn w:val="DefaultParagraphFont"/>
    <w:rsid w:val="006764B8"/>
  </w:style>
  <w:style w:type="paragraph" w:customStyle="1" w:styleId="calibre8">
    <w:name w:val="calibre8"/>
    <w:basedOn w:val="Normal"/>
    <w:uiPriority w:val="99"/>
    <w:qFormat/>
    <w:rsid w:val="006764B8"/>
    <w:pPr>
      <w:spacing w:before="30" w:after="30"/>
      <w:jc w:val="both"/>
    </w:pPr>
    <w:rPr>
      <w:rFonts w:eastAsia="Times New Roman"/>
      <w:sz w:val="17"/>
      <w:szCs w:val="17"/>
    </w:rPr>
  </w:style>
  <w:style w:type="paragraph" w:customStyle="1" w:styleId="paragraph">
    <w:name w:val="paragraph"/>
    <w:basedOn w:val="Normal"/>
    <w:uiPriority w:val="99"/>
    <w:qFormat/>
    <w:rsid w:val="006764B8"/>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6764B8"/>
  </w:style>
  <w:style w:type="character" w:customStyle="1" w:styleId="djhat-arrow">
    <w:name w:val="djhat-arrow"/>
    <w:basedOn w:val="DefaultParagraphFont"/>
    <w:rsid w:val="006764B8"/>
  </w:style>
  <w:style w:type="character" w:customStyle="1" w:styleId="mname">
    <w:name w:val="mname"/>
    <w:basedOn w:val="DefaultParagraphFont"/>
    <w:rsid w:val="006764B8"/>
  </w:style>
  <w:style w:type="character" w:customStyle="1" w:styleId="mvalue">
    <w:name w:val="mvalue"/>
    <w:basedOn w:val="DefaultParagraphFont"/>
    <w:rsid w:val="006764B8"/>
  </w:style>
  <w:style w:type="character" w:customStyle="1" w:styleId="mchange">
    <w:name w:val="mchange"/>
    <w:basedOn w:val="DefaultParagraphFont"/>
    <w:rsid w:val="006764B8"/>
  </w:style>
  <w:style w:type="character" w:customStyle="1" w:styleId="categoryaside">
    <w:name w:val="category__aside"/>
    <w:basedOn w:val="DefaultParagraphFont"/>
    <w:rsid w:val="006764B8"/>
  </w:style>
  <w:style w:type="character" w:customStyle="1" w:styleId="article-breadcrumb-wrapper">
    <w:name w:val="article-breadcrumb-wrapper"/>
    <w:basedOn w:val="DefaultParagraphFont"/>
    <w:rsid w:val="006764B8"/>
  </w:style>
  <w:style w:type="character" w:customStyle="1" w:styleId="wsj-article-caption-content">
    <w:name w:val="wsj-article-caption-content"/>
    <w:basedOn w:val="DefaultParagraphFont"/>
    <w:rsid w:val="006764B8"/>
  </w:style>
  <w:style w:type="character" w:customStyle="1" w:styleId="wsj-article-credit">
    <w:name w:val="wsj-article-credit"/>
    <w:basedOn w:val="DefaultParagraphFont"/>
    <w:rsid w:val="006764B8"/>
  </w:style>
  <w:style w:type="character" w:customStyle="1" w:styleId="wsj-article-credit-tag">
    <w:name w:val="wsj-article-credit-tag"/>
    <w:basedOn w:val="DefaultParagraphFont"/>
    <w:rsid w:val="006764B8"/>
  </w:style>
  <w:style w:type="character" w:customStyle="1" w:styleId="commentscounticon">
    <w:name w:val="comments_count_icon"/>
    <w:basedOn w:val="DefaultParagraphFont"/>
    <w:rsid w:val="006764B8"/>
  </w:style>
  <w:style w:type="character" w:customStyle="1" w:styleId="comments-count-word">
    <w:name w:val="comments-count-word"/>
    <w:basedOn w:val="DefaultParagraphFont"/>
    <w:rsid w:val="006764B8"/>
  </w:style>
  <w:style w:type="character" w:customStyle="1" w:styleId="company-name-type">
    <w:name w:val="company-name-type"/>
    <w:basedOn w:val="DefaultParagraphFont"/>
    <w:rsid w:val="006764B8"/>
  </w:style>
  <w:style w:type="character" w:customStyle="1" w:styleId="nav-prevnext-lbl">
    <w:name w:val="nav-prevnext-lbl"/>
    <w:basedOn w:val="DefaultParagraphFont"/>
    <w:rsid w:val="006764B8"/>
  </w:style>
  <w:style w:type="character" w:customStyle="1" w:styleId="nav-prevnext-hed">
    <w:name w:val="nav-prevnext-hed"/>
    <w:basedOn w:val="DefaultParagraphFont"/>
    <w:rsid w:val="006764B8"/>
  </w:style>
  <w:style w:type="character" w:customStyle="1" w:styleId="readcomments">
    <w:name w:val="readcomments"/>
    <w:basedOn w:val="DefaultParagraphFont"/>
    <w:rsid w:val="006764B8"/>
  </w:style>
  <w:style w:type="character" w:customStyle="1" w:styleId="selected-edition">
    <w:name w:val="selected-edition"/>
    <w:basedOn w:val="DefaultParagraphFont"/>
    <w:rsid w:val="006764B8"/>
  </w:style>
  <w:style w:type="character" w:customStyle="1" w:styleId="rotate">
    <w:name w:val="rotate"/>
    <w:basedOn w:val="DefaultParagraphFont"/>
    <w:rsid w:val="006764B8"/>
  </w:style>
  <w:style w:type="paragraph" w:customStyle="1" w:styleId="column-name">
    <w:name w:val="column-name"/>
    <w:basedOn w:val="Normal"/>
    <w:rsid w:val="006764B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764B8"/>
  </w:style>
  <w:style w:type="character" w:customStyle="1" w:styleId="UnresolvedMention31">
    <w:name w:val="Unresolved Mention31"/>
    <w:basedOn w:val="DefaultParagraphFont"/>
    <w:uiPriority w:val="99"/>
    <w:semiHidden/>
    <w:unhideWhenUsed/>
    <w:rsid w:val="006764B8"/>
    <w:rPr>
      <w:color w:val="808080"/>
      <w:shd w:val="clear" w:color="auto" w:fill="E6E6E6"/>
    </w:rPr>
  </w:style>
  <w:style w:type="character" w:customStyle="1" w:styleId="m-765514100411602794gmail-style13ptbold">
    <w:name w:val="m_-765514100411602794gmail-style13ptbold"/>
    <w:basedOn w:val="DefaultParagraphFont"/>
    <w:rsid w:val="006764B8"/>
  </w:style>
  <w:style w:type="character" w:customStyle="1" w:styleId="m-765514100411602794gmail-styleunderline">
    <w:name w:val="m_-765514100411602794gmail-styleunderline"/>
    <w:basedOn w:val="DefaultParagraphFont"/>
    <w:rsid w:val="006764B8"/>
  </w:style>
  <w:style w:type="character" w:customStyle="1" w:styleId="FontStyle40">
    <w:name w:val="Font Style40"/>
    <w:basedOn w:val="DefaultParagraphFont"/>
    <w:uiPriority w:val="99"/>
    <w:rsid w:val="006764B8"/>
    <w:rPr>
      <w:rFonts w:ascii="Cambria" w:hAnsi="Cambria" w:cs="Cambria"/>
      <w:i/>
      <w:iCs/>
      <w:sz w:val="22"/>
      <w:szCs w:val="22"/>
    </w:rPr>
  </w:style>
  <w:style w:type="character" w:customStyle="1" w:styleId="FontStyle42">
    <w:name w:val="Font Style42"/>
    <w:basedOn w:val="DefaultParagraphFont"/>
    <w:uiPriority w:val="99"/>
    <w:rsid w:val="006764B8"/>
    <w:rPr>
      <w:rFonts w:ascii="Cambria" w:hAnsi="Cambria" w:cs="Cambria"/>
      <w:sz w:val="22"/>
      <w:szCs w:val="22"/>
    </w:rPr>
  </w:style>
  <w:style w:type="paragraph" w:customStyle="1" w:styleId="Style17">
    <w:name w:val="Style17"/>
    <w:basedOn w:val="Normal"/>
    <w:uiPriority w:val="99"/>
    <w:rsid w:val="006764B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764B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764B8"/>
    <w:rPr>
      <w:rFonts w:ascii="Times New Roman" w:hAnsi="Times New Roman" w:cs="Times New Roman"/>
      <w:b/>
      <w:bCs/>
      <w:i/>
      <w:iCs/>
      <w:spacing w:val="-10"/>
      <w:sz w:val="18"/>
      <w:szCs w:val="18"/>
    </w:rPr>
  </w:style>
  <w:style w:type="character" w:customStyle="1" w:styleId="FontStyle370">
    <w:name w:val="Font Style370"/>
    <w:uiPriority w:val="99"/>
    <w:rsid w:val="006764B8"/>
    <w:rPr>
      <w:rFonts w:ascii="Cambria" w:hAnsi="Cambria" w:cs="Cambria"/>
      <w:b/>
      <w:bCs/>
      <w:spacing w:val="-10"/>
      <w:sz w:val="18"/>
      <w:szCs w:val="18"/>
    </w:rPr>
  </w:style>
  <w:style w:type="character" w:customStyle="1" w:styleId="FontStyle302">
    <w:name w:val="Font Style302"/>
    <w:uiPriority w:val="99"/>
    <w:rsid w:val="006764B8"/>
    <w:rPr>
      <w:rFonts w:ascii="Times New Roman" w:hAnsi="Times New Roman" w:cs="Times New Roman"/>
      <w:b/>
      <w:bCs/>
      <w:sz w:val="22"/>
      <w:szCs w:val="22"/>
    </w:rPr>
  </w:style>
  <w:style w:type="character" w:customStyle="1" w:styleId="FontStyle347">
    <w:name w:val="Font Style347"/>
    <w:uiPriority w:val="99"/>
    <w:rsid w:val="006764B8"/>
    <w:rPr>
      <w:rFonts w:ascii="Times New Roman" w:hAnsi="Times New Roman" w:cs="Times New Roman"/>
      <w:b/>
      <w:bCs/>
      <w:spacing w:val="-10"/>
      <w:sz w:val="20"/>
      <w:szCs w:val="20"/>
    </w:rPr>
  </w:style>
  <w:style w:type="paragraph" w:customStyle="1" w:styleId="Style27">
    <w:name w:val="Style27"/>
    <w:basedOn w:val="Normal"/>
    <w:uiPriority w:val="99"/>
    <w:rsid w:val="006764B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764B8"/>
    <w:rPr>
      <w:rFonts w:ascii="Times New Roman" w:hAnsi="Times New Roman" w:cs="Times New Roman"/>
      <w:spacing w:val="-10"/>
      <w:sz w:val="18"/>
      <w:szCs w:val="18"/>
    </w:rPr>
  </w:style>
  <w:style w:type="character" w:customStyle="1" w:styleId="FontStyle312">
    <w:name w:val="Font Style312"/>
    <w:uiPriority w:val="99"/>
    <w:rsid w:val="006764B8"/>
    <w:rPr>
      <w:rFonts w:ascii="Times New Roman" w:hAnsi="Times New Roman" w:cs="Times New Roman"/>
      <w:b/>
      <w:bCs/>
      <w:spacing w:val="-10"/>
      <w:sz w:val="16"/>
      <w:szCs w:val="16"/>
    </w:rPr>
  </w:style>
  <w:style w:type="character" w:customStyle="1" w:styleId="FontStyle346">
    <w:name w:val="Font Style346"/>
    <w:uiPriority w:val="99"/>
    <w:rsid w:val="006764B8"/>
    <w:rPr>
      <w:rFonts w:ascii="Times New Roman" w:hAnsi="Times New Roman" w:cs="Times New Roman"/>
      <w:b/>
      <w:bCs/>
      <w:spacing w:val="-10"/>
      <w:sz w:val="18"/>
      <w:szCs w:val="18"/>
    </w:rPr>
  </w:style>
  <w:style w:type="character" w:customStyle="1" w:styleId="FontStyle330">
    <w:name w:val="Font Style330"/>
    <w:uiPriority w:val="99"/>
    <w:rsid w:val="006764B8"/>
    <w:rPr>
      <w:rFonts w:ascii="Times New Roman" w:hAnsi="Times New Roman" w:cs="Times New Roman"/>
      <w:b/>
      <w:bCs/>
      <w:sz w:val="16"/>
      <w:szCs w:val="16"/>
    </w:rPr>
  </w:style>
  <w:style w:type="character" w:customStyle="1" w:styleId="FontStyle372">
    <w:name w:val="Font Style372"/>
    <w:uiPriority w:val="99"/>
    <w:rsid w:val="006764B8"/>
    <w:rPr>
      <w:rFonts w:ascii="Times New Roman" w:hAnsi="Times New Roman" w:cs="Times New Roman"/>
      <w:b/>
      <w:bCs/>
      <w:sz w:val="16"/>
      <w:szCs w:val="16"/>
    </w:rPr>
  </w:style>
  <w:style w:type="paragraph" w:customStyle="1" w:styleId="Style59">
    <w:name w:val="Style59"/>
    <w:basedOn w:val="Normal"/>
    <w:uiPriority w:val="99"/>
    <w:rsid w:val="006764B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764B8"/>
    <w:rPr>
      <w:rFonts w:ascii="Times New Roman" w:hAnsi="Times New Roman" w:cs="Times New Roman"/>
      <w:b/>
      <w:bCs/>
      <w:i/>
      <w:iCs/>
      <w:sz w:val="16"/>
      <w:szCs w:val="16"/>
    </w:rPr>
  </w:style>
  <w:style w:type="paragraph" w:customStyle="1" w:styleId="Style200">
    <w:name w:val="Style20"/>
    <w:basedOn w:val="Normal"/>
    <w:uiPriority w:val="99"/>
    <w:rsid w:val="006764B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764B8"/>
    <w:rPr>
      <w:rFonts w:ascii="Times New Roman" w:hAnsi="Times New Roman" w:cs="Times New Roman"/>
      <w:smallCaps/>
      <w:sz w:val="14"/>
      <w:szCs w:val="14"/>
    </w:rPr>
  </w:style>
  <w:style w:type="paragraph" w:customStyle="1" w:styleId="Style89">
    <w:name w:val="Style89"/>
    <w:basedOn w:val="Normal"/>
    <w:uiPriority w:val="99"/>
    <w:rsid w:val="006764B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764B8"/>
    <w:rPr>
      <w:rFonts w:ascii="Times New Roman" w:hAnsi="Times New Roman" w:cs="Times New Roman"/>
      <w:b/>
      <w:bCs/>
      <w:spacing w:val="-10"/>
      <w:sz w:val="22"/>
      <w:szCs w:val="22"/>
    </w:rPr>
  </w:style>
  <w:style w:type="character" w:customStyle="1" w:styleId="FontStyle320">
    <w:name w:val="Font Style320"/>
    <w:uiPriority w:val="99"/>
    <w:rsid w:val="006764B8"/>
    <w:rPr>
      <w:rFonts w:ascii="Times New Roman" w:hAnsi="Times New Roman" w:cs="Times New Roman"/>
      <w:b/>
      <w:bCs/>
      <w:spacing w:val="-10"/>
      <w:sz w:val="22"/>
      <w:szCs w:val="22"/>
    </w:rPr>
  </w:style>
  <w:style w:type="character" w:customStyle="1" w:styleId="FontStyle352">
    <w:name w:val="Font Style352"/>
    <w:uiPriority w:val="99"/>
    <w:rsid w:val="006764B8"/>
    <w:rPr>
      <w:rFonts w:ascii="Times New Roman" w:hAnsi="Times New Roman" w:cs="Times New Roman"/>
      <w:b/>
      <w:bCs/>
      <w:sz w:val="16"/>
      <w:szCs w:val="16"/>
    </w:rPr>
  </w:style>
  <w:style w:type="character" w:customStyle="1" w:styleId="FontStyle356">
    <w:name w:val="Font Style356"/>
    <w:uiPriority w:val="99"/>
    <w:rsid w:val="006764B8"/>
    <w:rPr>
      <w:rFonts w:ascii="Times New Roman" w:hAnsi="Times New Roman" w:cs="Times New Roman"/>
      <w:b/>
      <w:bCs/>
      <w:spacing w:val="-10"/>
      <w:sz w:val="22"/>
      <w:szCs w:val="22"/>
    </w:rPr>
  </w:style>
  <w:style w:type="character" w:customStyle="1" w:styleId="FontStyle298">
    <w:name w:val="Font Style298"/>
    <w:uiPriority w:val="99"/>
    <w:rsid w:val="006764B8"/>
    <w:rPr>
      <w:rFonts w:ascii="Times New Roman" w:hAnsi="Times New Roman" w:cs="Times New Roman"/>
      <w:sz w:val="18"/>
      <w:szCs w:val="18"/>
    </w:rPr>
  </w:style>
  <w:style w:type="character" w:customStyle="1" w:styleId="FontStyle311">
    <w:name w:val="Font Style311"/>
    <w:uiPriority w:val="99"/>
    <w:rsid w:val="006764B8"/>
    <w:rPr>
      <w:rFonts w:ascii="Times New Roman" w:hAnsi="Times New Roman" w:cs="Times New Roman"/>
      <w:b/>
      <w:bCs/>
      <w:spacing w:val="-10"/>
      <w:sz w:val="18"/>
      <w:szCs w:val="18"/>
    </w:rPr>
  </w:style>
  <w:style w:type="character" w:customStyle="1" w:styleId="FontStyle332">
    <w:name w:val="Font Style332"/>
    <w:uiPriority w:val="99"/>
    <w:rsid w:val="006764B8"/>
    <w:rPr>
      <w:rFonts w:ascii="Times New Roman" w:hAnsi="Times New Roman" w:cs="Times New Roman"/>
      <w:b/>
      <w:bCs/>
      <w:i/>
      <w:iCs/>
      <w:spacing w:val="-10"/>
      <w:sz w:val="20"/>
      <w:szCs w:val="20"/>
    </w:rPr>
  </w:style>
  <w:style w:type="character" w:customStyle="1" w:styleId="FontStyle371">
    <w:name w:val="Font Style371"/>
    <w:uiPriority w:val="99"/>
    <w:rsid w:val="006764B8"/>
    <w:rPr>
      <w:rFonts w:ascii="Times New Roman" w:hAnsi="Times New Roman" w:cs="Times New Roman"/>
      <w:sz w:val="16"/>
      <w:szCs w:val="16"/>
    </w:rPr>
  </w:style>
  <w:style w:type="character" w:customStyle="1" w:styleId="FontStyle350">
    <w:name w:val="Font Style350"/>
    <w:uiPriority w:val="99"/>
    <w:rsid w:val="006764B8"/>
    <w:rPr>
      <w:rFonts w:ascii="Times New Roman" w:hAnsi="Times New Roman" w:cs="Times New Roman"/>
      <w:b/>
      <w:bCs/>
      <w:i/>
      <w:iCs/>
      <w:sz w:val="20"/>
      <w:szCs w:val="20"/>
    </w:rPr>
  </w:style>
  <w:style w:type="paragraph" w:customStyle="1" w:styleId="Style8">
    <w:name w:val="Style8"/>
    <w:basedOn w:val="Normal"/>
    <w:uiPriority w:val="99"/>
    <w:rsid w:val="006764B8"/>
    <w:pPr>
      <w:widowControl w:val="0"/>
      <w:autoSpaceDE w:val="0"/>
      <w:autoSpaceDN w:val="0"/>
      <w:adjustRightInd w:val="0"/>
    </w:pPr>
    <w:rPr>
      <w:rFonts w:eastAsia="Times New Roman"/>
      <w:sz w:val="24"/>
    </w:rPr>
  </w:style>
  <w:style w:type="character" w:customStyle="1" w:styleId="FontStyle351">
    <w:name w:val="Font Style351"/>
    <w:uiPriority w:val="99"/>
    <w:rsid w:val="006764B8"/>
    <w:rPr>
      <w:rFonts w:ascii="Times New Roman" w:hAnsi="Times New Roman" w:cs="Times New Roman"/>
      <w:b/>
      <w:bCs/>
      <w:sz w:val="22"/>
      <w:szCs w:val="22"/>
    </w:rPr>
  </w:style>
  <w:style w:type="paragraph" w:customStyle="1" w:styleId="Style130">
    <w:name w:val="Style130"/>
    <w:basedOn w:val="Normal"/>
    <w:uiPriority w:val="99"/>
    <w:rsid w:val="006764B8"/>
    <w:pPr>
      <w:widowControl w:val="0"/>
      <w:autoSpaceDE w:val="0"/>
      <w:autoSpaceDN w:val="0"/>
      <w:adjustRightInd w:val="0"/>
      <w:jc w:val="both"/>
    </w:pPr>
    <w:rPr>
      <w:rFonts w:eastAsia="Times New Roman"/>
      <w:sz w:val="24"/>
    </w:rPr>
  </w:style>
  <w:style w:type="character" w:customStyle="1" w:styleId="FontStyle369">
    <w:name w:val="Font Style369"/>
    <w:uiPriority w:val="99"/>
    <w:rsid w:val="006764B8"/>
    <w:rPr>
      <w:rFonts w:ascii="Times New Roman" w:hAnsi="Times New Roman" w:cs="Times New Roman"/>
      <w:b/>
      <w:bCs/>
      <w:spacing w:val="-10"/>
      <w:sz w:val="20"/>
      <w:szCs w:val="20"/>
    </w:rPr>
  </w:style>
  <w:style w:type="character" w:customStyle="1" w:styleId="FontStyle357">
    <w:name w:val="Font Style357"/>
    <w:uiPriority w:val="99"/>
    <w:rsid w:val="006764B8"/>
    <w:rPr>
      <w:rFonts w:ascii="Times New Roman" w:hAnsi="Times New Roman" w:cs="Times New Roman"/>
      <w:b/>
      <w:bCs/>
      <w:spacing w:val="-10"/>
      <w:sz w:val="22"/>
      <w:szCs w:val="22"/>
    </w:rPr>
  </w:style>
  <w:style w:type="paragraph" w:customStyle="1" w:styleId="Style67">
    <w:name w:val="Style67"/>
    <w:basedOn w:val="Normal"/>
    <w:uiPriority w:val="99"/>
    <w:rsid w:val="006764B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764B8"/>
    <w:rPr>
      <w:rFonts w:ascii="Times New Roman" w:hAnsi="Times New Roman" w:cs="Times New Roman"/>
      <w:sz w:val="20"/>
      <w:szCs w:val="20"/>
    </w:rPr>
  </w:style>
  <w:style w:type="character" w:customStyle="1" w:styleId="FontStyle374">
    <w:name w:val="Font Style374"/>
    <w:uiPriority w:val="99"/>
    <w:rsid w:val="006764B8"/>
    <w:rPr>
      <w:rFonts w:ascii="Times New Roman" w:hAnsi="Times New Roman" w:cs="Times New Roman"/>
      <w:b/>
      <w:bCs/>
      <w:spacing w:val="-10"/>
      <w:sz w:val="22"/>
      <w:szCs w:val="22"/>
    </w:rPr>
  </w:style>
  <w:style w:type="paragraph" w:customStyle="1" w:styleId="Style300">
    <w:name w:val="Style30"/>
    <w:basedOn w:val="Normal"/>
    <w:uiPriority w:val="99"/>
    <w:rsid w:val="006764B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764B8"/>
    <w:rPr>
      <w:rFonts w:ascii="Times New Roman" w:hAnsi="Times New Roman" w:cs="Times New Roman"/>
      <w:smallCaps/>
      <w:sz w:val="16"/>
      <w:szCs w:val="16"/>
    </w:rPr>
  </w:style>
  <w:style w:type="paragraph" w:customStyle="1" w:styleId="Style93">
    <w:name w:val="Style93"/>
    <w:basedOn w:val="Normal"/>
    <w:uiPriority w:val="99"/>
    <w:rsid w:val="006764B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764B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764B8"/>
    <w:rPr>
      <w:rFonts w:eastAsia="Times New Roman"/>
      <w:b/>
      <w:sz w:val="28"/>
      <w:u w:val="thick"/>
    </w:rPr>
  </w:style>
  <w:style w:type="character" w:customStyle="1" w:styleId="CardsCharCharChar">
    <w:name w:val="Cards Char Char Char"/>
    <w:rsid w:val="006764B8"/>
    <w:rPr>
      <w:szCs w:val="24"/>
      <w:lang w:val="en-US" w:eastAsia="en-US" w:bidi="ar-SA"/>
    </w:rPr>
  </w:style>
  <w:style w:type="character" w:customStyle="1" w:styleId="CardsCharCharCharChar">
    <w:name w:val="Cards Char Char Char Char"/>
    <w:rsid w:val="006764B8"/>
    <w:rPr>
      <w:szCs w:val="24"/>
      <w:lang w:val="en-US" w:eastAsia="en-US" w:bidi="ar-SA"/>
    </w:rPr>
  </w:style>
  <w:style w:type="paragraph" w:customStyle="1" w:styleId="NoSpacingCharCharChar">
    <w:name w:val="No Spacing Char Char Char"/>
    <w:next w:val="Normal"/>
    <w:rsid w:val="006764B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764B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764B8"/>
    <w:rPr>
      <w:rFonts w:ascii="Garamond" w:hAnsi="Garamond"/>
    </w:rPr>
  </w:style>
  <w:style w:type="paragraph" w:customStyle="1" w:styleId="INDENTEDPARAGRAPH">
    <w:name w:val="INDENTED PARAGRAPH"/>
    <w:rsid w:val="006764B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764B8"/>
  </w:style>
  <w:style w:type="paragraph" w:customStyle="1" w:styleId="TagChar1CharCharCharChar">
    <w:name w:val="Tag Char1 Char Char Char Char"/>
    <w:basedOn w:val="Normal"/>
    <w:rsid w:val="006764B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764B8"/>
    <w:rPr>
      <w:rFonts w:eastAsia="Times New Roman"/>
      <w:b/>
      <w:sz w:val="24"/>
    </w:rPr>
  </w:style>
  <w:style w:type="paragraph" w:customStyle="1" w:styleId="RepeatHeader0">
    <w:name w:val="Repeat Header"/>
    <w:basedOn w:val="HeaderDebate"/>
    <w:rsid w:val="006764B8"/>
    <w:pPr>
      <w:jc w:val="center"/>
      <w:outlineLvl w:val="1"/>
    </w:pPr>
    <w:rPr>
      <w:rFonts w:eastAsia="Times New Roman"/>
      <w:b/>
      <w:sz w:val="48"/>
      <w:szCs w:val="48"/>
      <w:u w:val="words"/>
    </w:rPr>
  </w:style>
  <w:style w:type="character" w:customStyle="1" w:styleId="sectionsubtitle">
    <w:name w:val="sectionsubtitle"/>
    <w:basedOn w:val="DefaultParagraphFont"/>
    <w:rsid w:val="006764B8"/>
  </w:style>
  <w:style w:type="character" w:customStyle="1" w:styleId="EvidenceTag">
    <w:name w:val="Evidence Tag"/>
    <w:rsid w:val="006764B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764B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764B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764B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764B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764B8"/>
  </w:style>
  <w:style w:type="character" w:customStyle="1" w:styleId="StyleUnderlineUnderlineChar">
    <w:name w:val="Style Underline + Underline Char"/>
    <w:rsid w:val="006764B8"/>
    <w:rPr>
      <w:rFonts w:ascii="Trebuchet MS" w:hAnsi="Trebuchet MS"/>
      <w:szCs w:val="18"/>
      <w:u w:val="single"/>
      <w:lang w:val="en-US" w:eastAsia="en-US" w:bidi="ar-SA"/>
    </w:rPr>
  </w:style>
  <w:style w:type="paragraph" w:customStyle="1" w:styleId="UnderlineCards">
    <w:name w:val="Underline Cards"/>
    <w:basedOn w:val="Cards"/>
    <w:link w:val="UnderlineCardsChar"/>
    <w:rsid w:val="006764B8"/>
    <w:pPr>
      <w:autoSpaceDE/>
      <w:autoSpaceDN/>
      <w:adjustRightInd/>
      <w:ind w:left="288" w:right="0"/>
      <w:jc w:val="left"/>
    </w:pPr>
    <w:rPr>
      <w:szCs w:val="24"/>
      <w:u w:val="thick"/>
    </w:rPr>
  </w:style>
  <w:style w:type="character" w:customStyle="1" w:styleId="UnderlineCardsChar">
    <w:name w:val="Underline Cards Char"/>
    <w:link w:val="UnderlineCards"/>
    <w:rsid w:val="006764B8"/>
    <w:rPr>
      <w:rFonts w:ascii="Times New Roman" w:eastAsia="Times New Roman" w:hAnsi="Times New Roman" w:cs="Times New Roman"/>
      <w:sz w:val="20"/>
      <w:szCs w:val="24"/>
      <w:u w:val="thick"/>
    </w:rPr>
  </w:style>
  <w:style w:type="character" w:customStyle="1" w:styleId="SmallCardsChar">
    <w:name w:val="Small Cards Char"/>
    <w:link w:val="SmallCards"/>
    <w:rsid w:val="006764B8"/>
    <w:rPr>
      <w:rFonts w:ascii="Arial" w:eastAsia="Times New Roman" w:hAnsi="Arial" w:cs="Arial"/>
      <w:sz w:val="16"/>
      <w:szCs w:val="20"/>
    </w:rPr>
  </w:style>
  <w:style w:type="paragraph" w:customStyle="1" w:styleId="ReadingCites">
    <w:name w:val="Reading Cites"/>
    <w:basedOn w:val="Normal"/>
    <w:link w:val="ReadingCitesChar"/>
    <w:rsid w:val="006764B8"/>
    <w:rPr>
      <w:rFonts w:eastAsia="Times New Roman"/>
      <w:b/>
      <w:szCs w:val="20"/>
    </w:rPr>
  </w:style>
  <w:style w:type="character" w:customStyle="1" w:styleId="ReadingCitesChar">
    <w:name w:val="Reading Cites Char"/>
    <w:link w:val="ReadingCites"/>
    <w:rsid w:val="006764B8"/>
    <w:rPr>
      <w:rFonts w:ascii="Arial" w:eastAsia="Times New Roman" w:hAnsi="Arial" w:cs="Arial"/>
      <w:b/>
      <w:szCs w:val="20"/>
    </w:rPr>
  </w:style>
  <w:style w:type="paragraph" w:customStyle="1" w:styleId="ContentsHeading">
    <w:name w:val="Contents Heading"/>
    <w:basedOn w:val="Heading1"/>
    <w:next w:val="Normal"/>
    <w:rsid w:val="006764B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764B8"/>
    <w:pPr>
      <w:spacing w:before="100" w:beforeAutospacing="1" w:after="100" w:afterAutospacing="1"/>
    </w:pPr>
    <w:rPr>
      <w:rFonts w:eastAsia="Times New Roman"/>
    </w:rPr>
  </w:style>
  <w:style w:type="character" w:customStyle="1" w:styleId="CharacterStyle8">
    <w:name w:val="Character Style 8"/>
    <w:rsid w:val="006764B8"/>
    <w:rPr>
      <w:sz w:val="22"/>
      <w:szCs w:val="22"/>
    </w:rPr>
  </w:style>
  <w:style w:type="paragraph" w:customStyle="1" w:styleId="Style110">
    <w:name w:val="Style 11"/>
    <w:rsid w:val="006764B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764B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764B8"/>
    <w:rPr>
      <w:rFonts w:ascii="Arial Narrow" w:hAnsi="Arial Narrow"/>
      <w:color w:val="000000"/>
      <w:sz w:val="22"/>
      <w:szCs w:val="22"/>
      <w:u w:val="single"/>
      <w:lang w:val="en-US" w:eastAsia="en-US" w:bidi="ar-SA"/>
    </w:rPr>
  </w:style>
  <w:style w:type="character" w:customStyle="1" w:styleId="CardText1Char1">
    <w:name w:val="Card Text 1 Char1"/>
    <w:rsid w:val="006764B8"/>
    <w:rPr>
      <w:rFonts w:ascii="Arial Narrow" w:hAnsi="Arial Narrow"/>
      <w:color w:val="000000"/>
      <w:sz w:val="22"/>
      <w:szCs w:val="22"/>
      <w:u w:val="single"/>
      <w:lang w:val="en-US" w:eastAsia="en-US" w:bidi="ar-SA"/>
    </w:rPr>
  </w:style>
  <w:style w:type="paragraph" w:customStyle="1" w:styleId="Style52">
    <w:name w:val="Style 5"/>
    <w:rsid w:val="006764B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6764B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764B8"/>
    <w:rPr>
      <w:b/>
      <w:bCs/>
      <w:color w:val="695B54"/>
    </w:rPr>
  </w:style>
  <w:style w:type="paragraph" w:customStyle="1" w:styleId="Heading11">
    <w:name w:val="Heading 11"/>
    <w:basedOn w:val="Normal"/>
    <w:next w:val="Normal"/>
    <w:rsid w:val="006764B8"/>
    <w:pPr>
      <w:keepNext/>
      <w:widowControl w:val="0"/>
      <w:suppressAutoHyphens/>
      <w:jc w:val="center"/>
    </w:pPr>
    <w:rPr>
      <w:rFonts w:eastAsia="Tahoma"/>
      <w:b/>
      <w:sz w:val="48"/>
      <w:szCs w:val="32"/>
      <w:u w:val="single"/>
    </w:rPr>
  </w:style>
  <w:style w:type="paragraph" w:customStyle="1" w:styleId="TextHeading">
    <w:name w:val="Text Heading"/>
    <w:basedOn w:val="Heading3"/>
    <w:rsid w:val="006764B8"/>
    <w:pPr>
      <w:keepLines w:val="0"/>
      <w:pageBreakBefore w:val="0"/>
      <w:spacing w:before="0"/>
      <w:jc w:val="left"/>
    </w:pPr>
    <w:rPr>
      <w:rFonts w:eastAsia="Times New Roman" w:cs="Arial"/>
      <w:sz w:val="22"/>
      <w:szCs w:val="26"/>
    </w:rPr>
  </w:style>
  <w:style w:type="character" w:customStyle="1" w:styleId="TextHeadingChar">
    <w:name w:val="Text Heading Char"/>
    <w:rsid w:val="006764B8"/>
    <w:rPr>
      <w:rFonts w:cs="Arial"/>
      <w:b/>
      <w:bCs/>
      <w:sz w:val="22"/>
      <w:szCs w:val="26"/>
      <w:u w:val="single"/>
      <w:lang w:val="en-US" w:eastAsia="en-US" w:bidi="ar-SA"/>
    </w:rPr>
  </w:style>
  <w:style w:type="character" w:customStyle="1" w:styleId="FootnoteCharacters">
    <w:name w:val="Footnote Characters"/>
    <w:rsid w:val="006764B8"/>
    <w:rPr>
      <w:vertAlign w:val="superscript"/>
    </w:rPr>
  </w:style>
  <w:style w:type="paragraph" w:customStyle="1" w:styleId="StyleHeading1BlockTitleHeading1Char1ALEXHeadingBrief-He2">
    <w:name w:val="Style Heading 1Block TitleHeading 1 Char1ALEXHeadingBrief - He...2"/>
    <w:basedOn w:val="Heading1"/>
    <w:autoRedefine/>
    <w:rsid w:val="006764B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764B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764B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764B8"/>
    <w:rPr>
      <w:rFonts w:ascii="Cambria" w:eastAsia="Cambria" w:hAnsi="Cambria"/>
      <w:b/>
      <w:caps/>
      <w:sz w:val="24"/>
    </w:rPr>
  </w:style>
  <w:style w:type="paragraph" w:customStyle="1" w:styleId="StyleDebateBodyBefore12pt">
    <w:name w:val="Style Debate Body + Before:  12 pt"/>
    <w:basedOn w:val="Normal"/>
    <w:next w:val="Normal"/>
    <w:rsid w:val="006764B8"/>
    <w:pPr>
      <w:spacing w:before="240"/>
    </w:pPr>
    <w:rPr>
      <w:rFonts w:ascii="Garamond" w:eastAsia="Times New Roman" w:hAnsi="Garamond"/>
      <w:bCs/>
      <w:szCs w:val="20"/>
    </w:rPr>
  </w:style>
  <w:style w:type="paragraph" w:customStyle="1" w:styleId="StyleDebateBodyBefore12pt1">
    <w:name w:val="Style Debate Body + Before:  12 pt1"/>
    <w:basedOn w:val="Normal"/>
    <w:rsid w:val="006764B8"/>
    <w:pPr>
      <w:spacing w:before="240"/>
    </w:pPr>
    <w:rPr>
      <w:rFonts w:ascii="Garamond" w:eastAsia="Times New Roman" w:hAnsi="Garamond"/>
      <w:bCs/>
      <w:szCs w:val="20"/>
    </w:rPr>
  </w:style>
  <w:style w:type="paragraph" w:customStyle="1" w:styleId="PageNumber11">
    <w:name w:val="Page Number11"/>
    <w:basedOn w:val="Normal"/>
    <w:next w:val="Normal"/>
    <w:rsid w:val="006764B8"/>
    <w:rPr>
      <w:rFonts w:eastAsia="Times New Roman"/>
    </w:rPr>
  </w:style>
  <w:style w:type="character" w:customStyle="1" w:styleId="Heading2CharCharCharCharCharCharCharCharCharCharCharCharCharChar1">
    <w:name w:val="Heading 2 Char Char Char Char Char Char Char Char Char Char Char Char Char Char1"/>
    <w:rsid w:val="006764B8"/>
    <w:rPr>
      <w:rFonts w:eastAsia="SimSun" w:cs="Arial"/>
      <w:b/>
      <w:bCs/>
      <w:iCs/>
      <w:sz w:val="24"/>
      <w:szCs w:val="28"/>
      <w:lang w:val="en-US" w:eastAsia="zh-CN" w:bidi="ar-SA"/>
    </w:rPr>
  </w:style>
  <w:style w:type="character" w:customStyle="1" w:styleId="Char31">
    <w:name w:val="Char31"/>
    <w:rsid w:val="006764B8"/>
    <w:rPr>
      <w:rFonts w:cs="Arial"/>
      <w:bCs/>
      <w:u w:val="thick"/>
      <w:lang w:val="en-US" w:eastAsia="en-US" w:bidi="ar-SA"/>
    </w:rPr>
  </w:style>
  <w:style w:type="paragraph" w:customStyle="1" w:styleId="StyleHeading1Centered">
    <w:name w:val="Style Heading 1 + Centered"/>
    <w:basedOn w:val="Heading1"/>
    <w:rsid w:val="006764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764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764B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764B8"/>
    <w:pPr>
      <w:spacing w:before="120"/>
    </w:pPr>
    <w:rPr>
      <w:rFonts w:eastAsia="Times New Roman"/>
    </w:rPr>
  </w:style>
  <w:style w:type="character" w:customStyle="1" w:styleId="underliningChar3">
    <w:name w:val="underlining Char"/>
    <w:rsid w:val="006764B8"/>
    <w:rPr>
      <w:b/>
      <w:szCs w:val="24"/>
      <w:u w:val="single"/>
      <w:lang w:val="en-US" w:eastAsia="en-US" w:bidi="ar-SA"/>
    </w:rPr>
  </w:style>
  <w:style w:type="character" w:customStyle="1" w:styleId="notreadChar">
    <w:name w:val="not read Char"/>
    <w:rsid w:val="006764B8"/>
    <w:rPr>
      <w:sz w:val="18"/>
      <w:szCs w:val="24"/>
      <w:lang w:val="en-US" w:eastAsia="en-US" w:bidi="ar-SA"/>
    </w:rPr>
  </w:style>
  <w:style w:type="paragraph" w:customStyle="1" w:styleId="StyleStrong10ptNotBold">
    <w:name w:val="Style Strong + 10 pt Not Bold"/>
    <w:basedOn w:val="Normal"/>
    <w:autoRedefine/>
    <w:rsid w:val="006764B8"/>
    <w:pPr>
      <w:ind w:left="720" w:hanging="360"/>
    </w:pPr>
    <w:rPr>
      <w:rFonts w:eastAsia="Times New Roman"/>
      <w:sz w:val="26"/>
      <w:szCs w:val="26"/>
    </w:rPr>
  </w:style>
  <w:style w:type="character" w:customStyle="1" w:styleId="smallCharChar0">
    <w:name w:val="small Char Char"/>
    <w:rsid w:val="006764B8"/>
    <w:rPr>
      <w:rFonts w:ascii="Times New Roman" w:eastAsia="Times New Roman" w:hAnsi="Times New Roman" w:cs="Times New Roman"/>
      <w:sz w:val="12"/>
      <w:szCs w:val="16"/>
    </w:rPr>
  </w:style>
  <w:style w:type="character" w:customStyle="1" w:styleId="Undlerine">
    <w:name w:val="Undlerine"/>
    <w:qFormat/>
    <w:rsid w:val="006764B8"/>
    <w:rPr>
      <w:rFonts w:ascii="Times New Roman" w:hAnsi="Times New Roman"/>
      <w:w w:val="110"/>
      <w:sz w:val="20"/>
      <w:szCs w:val="20"/>
      <w:u w:val="single"/>
      <w:bdr w:val="none" w:sz="0" w:space="0" w:color="auto"/>
      <w:lang w:bidi="he-IL"/>
    </w:rPr>
  </w:style>
  <w:style w:type="character" w:customStyle="1" w:styleId="Boxes">
    <w:name w:val="Boxes"/>
    <w:qFormat/>
    <w:rsid w:val="006764B8"/>
    <w:rPr>
      <w:rFonts w:ascii="Times New Roman" w:hAnsi="Times New Roman"/>
      <w:sz w:val="20"/>
      <w:u w:val="single"/>
      <w:bdr w:val="single" w:sz="4" w:space="0" w:color="auto"/>
    </w:rPr>
  </w:style>
  <w:style w:type="character" w:customStyle="1" w:styleId="tim">
    <w:name w:val="tim"/>
    <w:qFormat/>
    <w:rsid w:val="006764B8"/>
    <w:rPr>
      <w:rFonts w:ascii="Times New Roman" w:hAnsi="Times New Roman"/>
      <w:sz w:val="20"/>
      <w:u w:val="single"/>
    </w:rPr>
  </w:style>
  <w:style w:type="character" w:customStyle="1" w:styleId="hl">
    <w:name w:val="hl"/>
    <w:basedOn w:val="DefaultParagraphFont"/>
    <w:rsid w:val="006764B8"/>
  </w:style>
  <w:style w:type="character" w:customStyle="1" w:styleId="clock1">
    <w:name w:val="clock1"/>
    <w:rsid w:val="006764B8"/>
    <w:rPr>
      <w:color w:val="B51B1B"/>
    </w:rPr>
  </w:style>
  <w:style w:type="character" w:customStyle="1" w:styleId="smallChar10">
    <w:name w:val="small Char1"/>
    <w:rsid w:val="006764B8"/>
    <w:rPr>
      <w:sz w:val="12"/>
      <w:szCs w:val="16"/>
      <w:lang w:val="en-US" w:eastAsia="en-US" w:bidi="ar-SA"/>
    </w:rPr>
  </w:style>
  <w:style w:type="character" w:customStyle="1" w:styleId="SmallCardsCharChar">
    <w:name w:val="Small Cards Char Char"/>
    <w:rsid w:val="006764B8"/>
    <w:rPr>
      <w:sz w:val="14"/>
      <w:szCs w:val="24"/>
      <w:lang w:val="en-US" w:eastAsia="en-US" w:bidi="ar-SA"/>
    </w:rPr>
  </w:style>
  <w:style w:type="paragraph" w:customStyle="1" w:styleId="NormalCards">
    <w:name w:val="Normal Cards"/>
    <w:basedOn w:val="Normal"/>
    <w:rsid w:val="006764B8"/>
    <w:pPr>
      <w:ind w:left="288"/>
    </w:pPr>
    <w:rPr>
      <w:rFonts w:eastAsia="Times New Roman"/>
    </w:rPr>
  </w:style>
  <w:style w:type="character" w:customStyle="1" w:styleId="iniciales">
    <w:name w:val="iniciales"/>
    <w:basedOn w:val="DefaultParagraphFont"/>
    <w:rsid w:val="006764B8"/>
  </w:style>
  <w:style w:type="character" w:customStyle="1" w:styleId="Style10ptBoldUnderline">
    <w:name w:val="Style 10 pt Bold Underline"/>
    <w:rsid w:val="006764B8"/>
    <w:rPr>
      <w:b/>
      <w:bCs/>
      <w:sz w:val="20"/>
      <w:u w:val="single"/>
    </w:rPr>
  </w:style>
  <w:style w:type="paragraph" w:customStyle="1" w:styleId="outdent">
    <w:name w:val="outdent"/>
    <w:basedOn w:val="Normal"/>
    <w:rsid w:val="006764B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764B8"/>
    <w:pPr>
      <w:spacing w:before="100" w:beforeAutospacing="1" w:after="100" w:afterAutospacing="1"/>
    </w:pPr>
    <w:rPr>
      <w:rFonts w:eastAsia="Times New Roman"/>
      <w:sz w:val="24"/>
    </w:rPr>
  </w:style>
  <w:style w:type="paragraph" w:customStyle="1" w:styleId="bulletfollow">
    <w:name w:val="bulletfollow"/>
    <w:basedOn w:val="Normal"/>
    <w:rsid w:val="006764B8"/>
    <w:pPr>
      <w:spacing w:before="100" w:beforeAutospacing="1" w:after="100" w:afterAutospacing="1"/>
    </w:pPr>
    <w:rPr>
      <w:rFonts w:eastAsia="Times New Roman"/>
      <w:sz w:val="24"/>
    </w:rPr>
  </w:style>
  <w:style w:type="paragraph" w:customStyle="1" w:styleId="bulleted">
    <w:name w:val="bulleted"/>
    <w:basedOn w:val="Normal"/>
    <w:rsid w:val="006764B8"/>
    <w:pPr>
      <w:spacing w:before="100" w:beforeAutospacing="1" w:after="100" w:afterAutospacing="1"/>
    </w:pPr>
    <w:rPr>
      <w:rFonts w:eastAsia="Times New Roman"/>
      <w:sz w:val="24"/>
    </w:rPr>
  </w:style>
  <w:style w:type="character" w:customStyle="1" w:styleId="UnderlineCardsCharChar">
    <w:name w:val="Underline Cards Char Char"/>
    <w:rsid w:val="006764B8"/>
    <w:rPr>
      <w:rFonts w:eastAsia="SimSun"/>
      <w:szCs w:val="24"/>
      <w:u w:val="thick"/>
      <w:lang w:val="en-US" w:eastAsia="en-US" w:bidi="ar-SA"/>
    </w:rPr>
  </w:style>
  <w:style w:type="paragraph" w:customStyle="1" w:styleId="authorgroup">
    <w:name w:val="authorgroup"/>
    <w:basedOn w:val="Normal"/>
    <w:rsid w:val="006764B8"/>
    <w:pPr>
      <w:spacing w:before="100" w:beforeAutospacing="1" w:after="100" w:afterAutospacing="1"/>
    </w:pPr>
    <w:rPr>
      <w:rFonts w:eastAsia="Calibri"/>
      <w:sz w:val="24"/>
    </w:rPr>
  </w:style>
  <w:style w:type="paragraph" w:customStyle="1" w:styleId="affiliation1">
    <w:name w:val="affiliation1"/>
    <w:basedOn w:val="Normal"/>
    <w:rsid w:val="006764B8"/>
    <w:pPr>
      <w:spacing w:before="100" w:beforeAutospacing="1" w:after="100" w:afterAutospacing="1"/>
    </w:pPr>
    <w:rPr>
      <w:rFonts w:eastAsia="Calibri"/>
      <w:sz w:val="24"/>
    </w:rPr>
  </w:style>
  <w:style w:type="character" w:customStyle="1" w:styleId="smallcapitals">
    <w:name w:val="smallcapitals"/>
    <w:basedOn w:val="DefaultParagraphFont"/>
    <w:rsid w:val="006764B8"/>
  </w:style>
  <w:style w:type="character" w:customStyle="1" w:styleId="number0">
    <w:name w:val="number"/>
    <w:basedOn w:val="DefaultParagraphFont"/>
    <w:rsid w:val="006764B8"/>
  </w:style>
  <w:style w:type="character" w:customStyle="1" w:styleId="articlebody1">
    <w:name w:val="articlebody1"/>
    <w:rsid w:val="006764B8"/>
  </w:style>
  <w:style w:type="character" w:customStyle="1" w:styleId="small1">
    <w:name w:val="small1"/>
    <w:rsid w:val="006764B8"/>
  </w:style>
  <w:style w:type="character" w:customStyle="1" w:styleId="AuthorDateChar1">
    <w:name w:val="Author/Date Char1"/>
    <w:rsid w:val="006764B8"/>
    <w:rPr>
      <w:rFonts w:ascii="Calibri" w:eastAsia="Times New Roman" w:hAnsi="Calibri" w:cs="Calibri"/>
      <w:b/>
      <w:sz w:val="24"/>
      <w:szCs w:val="24"/>
      <w:u w:val="single"/>
    </w:rPr>
  </w:style>
  <w:style w:type="character" w:customStyle="1" w:styleId="Normal30">
    <w:name w:val="Normal3"/>
    <w:basedOn w:val="DefaultParagraphFont"/>
    <w:rsid w:val="006764B8"/>
  </w:style>
  <w:style w:type="paragraph" w:customStyle="1" w:styleId="Heading12">
    <w:name w:val="Heading 12"/>
    <w:basedOn w:val="Normal"/>
    <w:next w:val="Normal"/>
    <w:rsid w:val="006764B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764B8"/>
  </w:style>
  <w:style w:type="character" w:customStyle="1" w:styleId="m-3583723223135346788gmail-styleunderline">
    <w:name w:val="m_-3583723223135346788gmail-styleunderline"/>
    <w:basedOn w:val="DefaultParagraphFont"/>
    <w:rsid w:val="006764B8"/>
  </w:style>
  <w:style w:type="character" w:customStyle="1" w:styleId="CardsFont6ptChar5">
    <w:name w:val="Cards + Font: 6 pt Char5"/>
    <w:basedOn w:val="DefaultParagraphFont"/>
    <w:locked/>
    <w:rsid w:val="006764B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764B8"/>
  </w:style>
  <w:style w:type="character" w:customStyle="1" w:styleId="m-1146133537900874914m-2819420093854639792gmail-styleunderline">
    <w:name w:val="m_-1146133537900874914m_-2819420093854639792gmail-styleunderline"/>
    <w:basedOn w:val="DefaultParagraphFont"/>
    <w:rsid w:val="0067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bookcentral.proquest.com/lib/wfu/reader.action?docID=6362953&amp;ppg=306" TargetMode="External"/><Relationship Id="rId4" Type="http://schemas.openxmlformats.org/officeDocument/2006/relationships/settings" Target="settings.xml"/><Relationship Id="rId9" Type="http://schemas.openxmlformats.org/officeDocument/2006/relationships/hyperlink" Target="https://www.dissentmagazine.org/online_articles/antimonopoly-and-th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70913</Words>
  <Characters>404206</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2022-02-10T18:13:00Z</dcterms:created>
  <dcterms:modified xsi:type="dcterms:W3CDTF">2022-02-10T18:16:00Z</dcterms:modified>
</cp:coreProperties>
</file>