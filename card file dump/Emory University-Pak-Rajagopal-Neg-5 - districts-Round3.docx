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ECAD" w14:textId="730EEFD5" w:rsidR="00F01B47" w:rsidRDefault="00F01B47" w:rsidP="00F01B47">
      <w:pPr>
        <w:pStyle w:val="Heading1"/>
      </w:pPr>
      <w:r>
        <w:t>Round 3---Districts 22</w:t>
      </w:r>
    </w:p>
    <w:p w14:paraId="101FA9F4" w14:textId="3F65F555" w:rsidR="00F01B47" w:rsidRPr="009E1170" w:rsidRDefault="00F01B47" w:rsidP="00F01B47">
      <w:pPr>
        <w:pStyle w:val="Heading2"/>
      </w:pPr>
      <w:r>
        <w:lastRenderedPageBreak/>
        <w:t>1NC</w:t>
      </w:r>
    </w:p>
    <w:p w14:paraId="29C7A7D8" w14:textId="77777777" w:rsidR="00F01B47" w:rsidRDefault="00F01B47" w:rsidP="00F01B47">
      <w:pPr>
        <w:pStyle w:val="Heading3"/>
      </w:pPr>
      <w:r>
        <w:lastRenderedPageBreak/>
        <w:t>Off</w:t>
      </w:r>
    </w:p>
    <w:p w14:paraId="6B7ED7C4" w14:textId="77777777" w:rsidR="00F01B47" w:rsidRDefault="00F01B47" w:rsidP="00F01B47">
      <w:r>
        <w:t>T</w:t>
      </w:r>
    </w:p>
    <w:p w14:paraId="7C287349"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36DBA5BD" w14:textId="77777777" w:rsidR="00F01B47" w:rsidRPr="008E4252" w:rsidRDefault="00F01B47" w:rsidP="00F01B47">
      <w:pPr>
        <w:rPr>
          <w:rFonts w:asciiTheme="majorHAnsi" w:hAnsiTheme="majorHAnsi" w:cstheme="majorHAnsi"/>
        </w:rPr>
      </w:pPr>
    </w:p>
    <w:p w14:paraId="237224FE"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w:t>
      </w:r>
    </w:p>
    <w:p w14:paraId="6D01FC3D" w14:textId="77777777" w:rsidR="00F01B47" w:rsidRPr="008E4252" w:rsidRDefault="00F01B47" w:rsidP="00F01B47">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00369372" w14:textId="77777777" w:rsidR="00F01B47" w:rsidRPr="008E4252" w:rsidRDefault="00F01B47" w:rsidP="00F01B47">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48C32374"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w:t>
      </w:r>
    </w:p>
    <w:p w14:paraId="0133E4F9" w14:textId="77777777" w:rsidR="00F01B47" w:rsidRDefault="00F01B47" w:rsidP="00F01B47">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Permanent Edition.</w:t>
      </w:r>
    </w:p>
    <w:p w14:paraId="3EE3DF6D" w14:textId="77777777" w:rsidR="00F01B47" w:rsidRPr="008E4252" w:rsidRDefault="00F01B47" w:rsidP="00F01B47">
      <w:pPr>
        <w:rPr>
          <w:rFonts w:asciiTheme="majorHAnsi" w:hAnsiTheme="majorHAnsi" w:cstheme="majorHAnsi"/>
          <w:sz w:val="16"/>
          <w:szCs w:val="18"/>
        </w:rPr>
      </w:pP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46FF3091"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46F6F30E" w14:textId="77777777" w:rsidR="00F01B47" w:rsidRPr="008E4252" w:rsidRDefault="00F01B47" w:rsidP="00F01B47">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0AD74BC3" w14:textId="77777777" w:rsidR="00F01B47" w:rsidRPr="008E4252" w:rsidRDefault="00F01B47" w:rsidP="00F01B47">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00822BFE" w14:textId="77777777" w:rsidR="00F01B47" w:rsidRPr="008E4252" w:rsidRDefault="00F01B47" w:rsidP="00F01B47">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1CDE72F0"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1CEC157E" w14:textId="77777777" w:rsidR="00F01B47" w:rsidRPr="008E4252" w:rsidRDefault="00F01B47" w:rsidP="00F01B47">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28013983" w14:textId="77777777" w:rsidR="00F01B47" w:rsidRPr="008E4252" w:rsidRDefault="00F01B47" w:rsidP="00F01B47">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5208114C" w14:textId="77777777" w:rsidR="00F01B47" w:rsidRPr="00B53AC8" w:rsidRDefault="00F01B47" w:rsidP="00F01B47">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1A8C635F"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16CCEBB6"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4E7B616F" w14:textId="77777777" w:rsidR="00F01B47" w:rsidRPr="008E4252" w:rsidRDefault="00F01B47" w:rsidP="00F01B47">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6E55C1A1" w14:textId="77777777" w:rsidR="00F01B47" w:rsidRDefault="00F01B47" w:rsidP="00F01B47">
      <w:pPr>
        <w:pStyle w:val="Heading3"/>
      </w:pPr>
      <w:r>
        <w:lastRenderedPageBreak/>
        <w:t>Off</w:t>
      </w:r>
    </w:p>
    <w:p w14:paraId="6AF22350" w14:textId="77777777" w:rsidR="00F01B47" w:rsidRDefault="00F01B47" w:rsidP="00F01B47">
      <w:r>
        <w:t>DA</w:t>
      </w:r>
    </w:p>
    <w:p w14:paraId="6641AE91" w14:textId="77777777" w:rsidR="00F01B47" w:rsidRDefault="00F01B47" w:rsidP="00F01B47">
      <w:pPr>
        <w:pStyle w:val="Heading4"/>
      </w:pPr>
      <w:r>
        <w:t>The 1AC’s critique collapses capitalism globally.</w:t>
      </w:r>
    </w:p>
    <w:p w14:paraId="00D2F048" w14:textId="77777777" w:rsidR="00F01B47" w:rsidRDefault="00F01B47" w:rsidP="00F01B47"/>
    <w:p w14:paraId="3758BA72" w14:textId="77777777" w:rsidR="00F01B47" w:rsidRDefault="00F01B47" w:rsidP="00F01B47">
      <w:pPr>
        <w:pStyle w:val="Heading4"/>
      </w:pPr>
      <w:r>
        <w:t xml:space="preserve">Profit is key to </w:t>
      </w:r>
      <w:r w:rsidRPr="00685FE4">
        <w:rPr>
          <w:u w:val="single"/>
        </w:rPr>
        <w:t>innovation</w:t>
      </w:r>
      <w:r w:rsidRPr="00685FE4">
        <w:t>.</w:t>
      </w:r>
    </w:p>
    <w:p w14:paraId="61F57B68" w14:textId="77777777" w:rsidR="00F01B47" w:rsidRDefault="00F01B47" w:rsidP="00F01B47">
      <w:r>
        <w:t xml:space="preserve">Christina P. </w:t>
      </w:r>
      <w:r w:rsidRPr="00685FE4">
        <w:rPr>
          <w:rStyle w:val="Style13ptBold"/>
        </w:rPr>
        <w:t>Skinner 21</w:t>
      </w:r>
      <w:r>
        <w:t>. Assistant Professor, The Wharton School of the University of Pennsylvania. “Cancelling Capitalism?” Norte Dame Law Review. Volume 97 Issue 1 Article 9. https://scholarship.law.nd.edu/cgi/viewcontent.cgi?article=4992&amp;context=ndlr</w:t>
      </w:r>
    </w:p>
    <w:p w14:paraId="218C41D7" w14:textId="77777777" w:rsidR="00F01B47" w:rsidRPr="00685FE4" w:rsidRDefault="00F01B47" w:rsidP="00F01B47">
      <w:pPr>
        <w:rPr>
          <w:sz w:val="16"/>
        </w:rPr>
      </w:pPr>
      <w:r w:rsidRPr="00685FE4">
        <w:rPr>
          <w:sz w:val="16"/>
        </w:rPr>
        <w:t xml:space="preserve">For one, </w:t>
      </w:r>
      <w:r w:rsidRPr="00CF394B">
        <w:rPr>
          <w:rStyle w:val="StyleUnderline"/>
          <w:highlight w:val="cyan"/>
        </w:rPr>
        <w:t xml:space="preserve">using law </w:t>
      </w:r>
      <w:r w:rsidRPr="00573699">
        <w:rPr>
          <w:rStyle w:val="StyleUnderline"/>
        </w:rPr>
        <w:t xml:space="preserve">or regulation </w:t>
      </w:r>
      <w:r w:rsidRPr="00CF394B">
        <w:rPr>
          <w:rStyle w:val="StyleUnderline"/>
          <w:highlight w:val="cyan"/>
        </w:rPr>
        <w:t xml:space="preserve">to create </w:t>
      </w:r>
      <w:r w:rsidRPr="00CF394B">
        <w:rPr>
          <w:rStyle w:val="Emphasis"/>
          <w:highlight w:val="cyan"/>
        </w:rPr>
        <w:t>distance between companies and profit</w:t>
      </w:r>
      <w:r w:rsidRPr="00685FE4">
        <w:rPr>
          <w:sz w:val="16"/>
        </w:rPr>
        <w:t xml:space="preserve">-seeking </w:t>
      </w:r>
      <w:r w:rsidRPr="00573699">
        <w:rPr>
          <w:rStyle w:val="StyleUnderline"/>
        </w:rPr>
        <w:t xml:space="preserve">is likely to </w:t>
      </w:r>
      <w:r w:rsidRPr="00CF394B">
        <w:rPr>
          <w:rStyle w:val="StyleUnderline"/>
          <w:highlight w:val="cyan"/>
        </w:rPr>
        <w:t xml:space="preserve">stymie </w:t>
      </w:r>
      <w:r w:rsidRPr="00573699">
        <w:rPr>
          <w:rStyle w:val="StyleUnderline"/>
        </w:rPr>
        <w:t xml:space="preserve">welfare-enhancing </w:t>
      </w:r>
      <w:r w:rsidRPr="00CF394B">
        <w:rPr>
          <w:rStyle w:val="Emphasis"/>
          <w:highlight w:val="cyan"/>
        </w:rPr>
        <w:t>innovations</w:t>
      </w:r>
      <w:r w:rsidRPr="00573699">
        <w:rPr>
          <w:rStyle w:val="StyleUnderline"/>
        </w:rPr>
        <w:t>. A central theme</w:t>
      </w:r>
      <w:r w:rsidRPr="00685FE4">
        <w:rPr>
          <w:sz w:val="16"/>
        </w:rPr>
        <w:t xml:space="preserve"> throughout Edmans’s book </w:t>
      </w:r>
      <w:r w:rsidRPr="00573699">
        <w:rPr>
          <w:rStyle w:val="StyleUnderline"/>
        </w:rPr>
        <w:t xml:space="preserve">is that </w:t>
      </w:r>
      <w:r w:rsidRPr="00CF394B">
        <w:rPr>
          <w:rStyle w:val="StyleUnderline"/>
          <w:highlight w:val="cyan"/>
        </w:rPr>
        <w:t>profit</w:t>
      </w:r>
      <w:r w:rsidRPr="00CF394B">
        <w:rPr>
          <w:sz w:val="16"/>
          <w:highlight w:val="cyan"/>
        </w:rPr>
        <w:t xml:space="preserve"> </w:t>
      </w:r>
      <w:r w:rsidRPr="00685FE4">
        <w:rPr>
          <w:sz w:val="16"/>
        </w:rPr>
        <w:t xml:space="preserve">is not profligate; rather, it </w:t>
      </w:r>
      <w:r w:rsidRPr="00CF394B">
        <w:rPr>
          <w:rStyle w:val="Emphasis"/>
          <w:highlight w:val="cyan"/>
        </w:rPr>
        <w:t>is the engine</w:t>
      </w:r>
      <w:r w:rsidRPr="00CF394B">
        <w:rPr>
          <w:sz w:val="16"/>
          <w:highlight w:val="cyan"/>
        </w:rPr>
        <w:t xml:space="preserve"> </w:t>
      </w:r>
      <w:r w:rsidRPr="00685FE4">
        <w:rPr>
          <w:sz w:val="16"/>
        </w:rPr>
        <w:t xml:space="preserve">oil </w:t>
      </w:r>
      <w:r w:rsidRPr="00CF394B">
        <w:rPr>
          <w:rStyle w:val="Emphasis"/>
          <w:highlight w:val="cyan"/>
        </w:rPr>
        <w:t>for</w:t>
      </w:r>
      <w:r w:rsidRPr="00CF394B">
        <w:rPr>
          <w:sz w:val="16"/>
          <w:highlight w:val="cyan"/>
        </w:rPr>
        <w:t xml:space="preserve"> </w:t>
      </w:r>
      <w:r w:rsidRPr="00685FE4">
        <w:rPr>
          <w:sz w:val="16"/>
        </w:rPr>
        <w:t xml:space="preserve">the </w:t>
      </w:r>
      <w:r w:rsidRPr="00573699">
        <w:rPr>
          <w:rStyle w:val="Emphasis"/>
        </w:rPr>
        <w:t>human</w:t>
      </w:r>
      <w:r w:rsidRPr="00685FE4">
        <w:rPr>
          <w:sz w:val="16"/>
        </w:rPr>
        <w:t xml:space="preserve"> wheel of </w:t>
      </w:r>
      <w:r w:rsidRPr="00CF394B">
        <w:rPr>
          <w:rStyle w:val="Emphasis"/>
          <w:highlight w:val="cyan"/>
        </w:rPr>
        <w:t>progress</w:t>
      </w:r>
      <w:r w:rsidRPr="00685FE4">
        <w:rPr>
          <w:sz w:val="16"/>
        </w:rPr>
        <w:t xml:space="preserve">. Edmans refers to the social benefits of corporate innovation no less than eighty-four times throughout the book, with numerous examples illustrating a virtuous chain: </w:t>
      </w:r>
      <w:r w:rsidRPr="00CF394B">
        <w:rPr>
          <w:rStyle w:val="StyleUnderline"/>
          <w:highlight w:val="cyan"/>
        </w:rPr>
        <w:t xml:space="preserve">profit incentivizes </w:t>
      </w:r>
      <w:r w:rsidRPr="00CF394B">
        <w:rPr>
          <w:rStyle w:val="Emphasis"/>
        </w:rPr>
        <w:t>experimentation</w:t>
      </w:r>
      <w:r w:rsidRPr="00685FE4">
        <w:rPr>
          <w:rStyle w:val="StyleUnderline"/>
        </w:rPr>
        <w:t xml:space="preserve">, which leads to </w:t>
      </w:r>
      <w:r w:rsidRPr="00CF394B">
        <w:rPr>
          <w:rStyle w:val="StyleUnderline"/>
          <w:highlight w:val="cyan"/>
        </w:rPr>
        <w:t xml:space="preserve">break-through </w:t>
      </w:r>
      <w:r w:rsidRPr="00CF394B">
        <w:rPr>
          <w:rStyle w:val="Emphasis"/>
          <w:highlight w:val="cyan"/>
        </w:rPr>
        <w:t>tech</w:t>
      </w:r>
      <w:r w:rsidRPr="00685FE4">
        <w:rPr>
          <w:rStyle w:val="Emphasis"/>
        </w:rPr>
        <w:t xml:space="preserve">nologies, </w:t>
      </w:r>
      <w:r w:rsidRPr="00CF394B">
        <w:rPr>
          <w:rStyle w:val="Emphasis"/>
          <w:highlight w:val="cyan"/>
        </w:rPr>
        <w:t>medicines</w:t>
      </w:r>
      <w:r w:rsidRPr="00CF394B">
        <w:rPr>
          <w:rStyle w:val="StyleUnderline"/>
          <w:highlight w:val="cyan"/>
        </w:rPr>
        <w:t>, or</w:t>
      </w:r>
      <w:r w:rsidRPr="00CF394B">
        <w:rPr>
          <w:sz w:val="16"/>
          <w:highlight w:val="cyan"/>
        </w:rPr>
        <w:t xml:space="preserve"> </w:t>
      </w:r>
      <w:r w:rsidRPr="00685FE4">
        <w:rPr>
          <w:sz w:val="16"/>
        </w:rPr>
        <w:t xml:space="preserve">consumer </w:t>
      </w:r>
      <w:r w:rsidRPr="00CF394B">
        <w:rPr>
          <w:rStyle w:val="Emphasis"/>
          <w:highlight w:val="cyan"/>
        </w:rPr>
        <w:t>services</w:t>
      </w:r>
      <w:r w:rsidRPr="00685FE4">
        <w:rPr>
          <w:rStyle w:val="StyleUnderline"/>
        </w:rPr>
        <w:t xml:space="preserve">, ultimately </w:t>
      </w:r>
      <w:r w:rsidRPr="00CF394B">
        <w:rPr>
          <w:rStyle w:val="StyleUnderline"/>
          <w:highlight w:val="cyan"/>
        </w:rPr>
        <w:t xml:space="preserve">enhancing </w:t>
      </w:r>
      <w:r w:rsidRPr="00685FE4">
        <w:rPr>
          <w:rStyle w:val="StyleUnderline"/>
        </w:rPr>
        <w:t xml:space="preserve">human </w:t>
      </w:r>
      <w:r w:rsidRPr="00CF394B">
        <w:rPr>
          <w:rStyle w:val="StyleUnderline"/>
          <w:highlight w:val="cyan"/>
        </w:rPr>
        <w:t>welfare</w:t>
      </w:r>
      <w:r w:rsidRPr="00685FE4">
        <w:rPr>
          <w:sz w:val="16"/>
        </w:rPr>
        <w:t xml:space="preserve">.48 Indeed, </w:t>
      </w:r>
      <w:r w:rsidRPr="00685FE4">
        <w:rPr>
          <w:rStyle w:val="StyleUnderline"/>
        </w:rPr>
        <w:t xml:space="preserve">that </w:t>
      </w:r>
      <w:r w:rsidRPr="00CF394B">
        <w:rPr>
          <w:rStyle w:val="StyleUnderline"/>
          <w:highlight w:val="cyan"/>
        </w:rPr>
        <w:t xml:space="preserve">capitalism and </w:t>
      </w:r>
      <w:r w:rsidRPr="00685FE4">
        <w:rPr>
          <w:rStyle w:val="StyleUnderline"/>
        </w:rPr>
        <w:t xml:space="preserve">the </w:t>
      </w:r>
      <w:r w:rsidRPr="00CF394B">
        <w:rPr>
          <w:rStyle w:val="StyleUnderline"/>
          <w:highlight w:val="cyan"/>
        </w:rPr>
        <w:t xml:space="preserve">corporation are </w:t>
      </w:r>
      <w:r w:rsidRPr="00685FE4">
        <w:rPr>
          <w:rStyle w:val="StyleUnderline"/>
        </w:rPr>
        <w:t xml:space="preserve">at </w:t>
      </w:r>
      <w:r w:rsidRPr="00CF394B">
        <w:rPr>
          <w:rStyle w:val="StyleUnderline"/>
          <w:highlight w:val="cyan"/>
        </w:rPr>
        <w:t xml:space="preserve">the </w:t>
      </w:r>
      <w:r w:rsidRPr="00CF394B">
        <w:rPr>
          <w:rStyle w:val="Emphasis"/>
          <w:highlight w:val="cyan"/>
        </w:rPr>
        <w:t>heart of</w:t>
      </w:r>
      <w:r w:rsidRPr="00CF394B">
        <w:rPr>
          <w:sz w:val="16"/>
          <w:highlight w:val="cyan"/>
        </w:rPr>
        <w:t xml:space="preserve"> </w:t>
      </w:r>
      <w:r w:rsidRPr="00685FE4">
        <w:rPr>
          <w:sz w:val="16"/>
        </w:rPr>
        <w:t xml:space="preserve">human </w:t>
      </w:r>
      <w:r w:rsidRPr="00CF394B">
        <w:rPr>
          <w:rStyle w:val="Emphasis"/>
          <w:highlight w:val="cyan"/>
        </w:rPr>
        <w:t>progress</w:t>
      </w:r>
      <w:r w:rsidRPr="00CF394B">
        <w:rPr>
          <w:rStyle w:val="StyleUnderline"/>
          <w:highlight w:val="cyan"/>
        </w:rPr>
        <w:t xml:space="preserve"> </w:t>
      </w:r>
      <w:r w:rsidRPr="00685FE4">
        <w:rPr>
          <w:rStyle w:val="StyleUnderline"/>
        </w:rPr>
        <w:t>seems difficult to deny</w:t>
      </w:r>
      <w:r w:rsidRPr="00685FE4">
        <w:rPr>
          <w:sz w:val="16"/>
        </w:rPr>
        <w:t xml:space="preserve">—simply ask yourself to </w:t>
      </w:r>
      <w:r w:rsidRPr="00CF394B">
        <w:rPr>
          <w:rStyle w:val="Emphasis"/>
          <w:highlight w:val="cyan"/>
        </w:rPr>
        <w:t>name a great civilization</w:t>
      </w:r>
      <w:r w:rsidRPr="00685FE4">
        <w:rPr>
          <w:rStyle w:val="StyleUnderline"/>
        </w:rPr>
        <w:t xml:space="preserve"> that was created </w:t>
      </w:r>
      <w:r w:rsidRPr="00CF394B">
        <w:rPr>
          <w:rStyle w:val="StyleUnderline"/>
          <w:highlight w:val="cyan"/>
        </w:rPr>
        <w:t>by a stakeholder</w:t>
      </w:r>
      <w:r w:rsidRPr="00685FE4">
        <w:rPr>
          <w:rStyle w:val="StyleUnderline"/>
        </w:rPr>
        <w:t xml:space="preserve">-oriented </w:t>
      </w:r>
      <w:r w:rsidRPr="00CF394B">
        <w:rPr>
          <w:rStyle w:val="StyleUnderline"/>
          <w:highlight w:val="cyan"/>
        </w:rPr>
        <w:t>society</w:t>
      </w:r>
      <w:r w:rsidRPr="00685FE4">
        <w:rPr>
          <w:sz w:val="16"/>
        </w:rPr>
        <w:t xml:space="preserve"> (or, put differently, </w:t>
      </w:r>
      <w:r w:rsidRPr="00685FE4">
        <w:rPr>
          <w:rStyle w:val="StyleUnderline"/>
        </w:rPr>
        <w:t xml:space="preserve">that did </w:t>
      </w:r>
      <w:r w:rsidRPr="00CF394B">
        <w:rPr>
          <w:rStyle w:val="Emphasis"/>
          <w:highlight w:val="cyan"/>
        </w:rPr>
        <w:t>not</w:t>
      </w:r>
      <w:r w:rsidRPr="00685FE4">
        <w:rPr>
          <w:rStyle w:val="StyleUnderline"/>
        </w:rPr>
        <w:t xml:space="preserve"> look favorably on free </w:t>
      </w:r>
      <w:r w:rsidRPr="00CF394B">
        <w:rPr>
          <w:rStyle w:val="Emphasis"/>
          <w:highlight w:val="cyan"/>
        </w:rPr>
        <w:t>markets</w:t>
      </w:r>
      <w:r w:rsidRPr="00685FE4">
        <w:rPr>
          <w:rStyle w:val="StyleUnderline"/>
        </w:rPr>
        <w:t>, industry, and trade</w:t>
      </w:r>
      <w:r w:rsidRPr="00685FE4">
        <w:rPr>
          <w:sz w:val="16"/>
        </w:rPr>
        <w:t>).</w:t>
      </w:r>
    </w:p>
    <w:p w14:paraId="1CC68EA7" w14:textId="77777777" w:rsidR="00F01B47" w:rsidRPr="00685FE4" w:rsidRDefault="00F01B47" w:rsidP="00F01B47">
      <w:pPr>
        <w:rPr>
          <w:u w:val="single"/>
        </w:rPr>
      </w:pPr>
      <w:r w:rsidRPr="00685FE4">
        <w:rPr>
          <w:sz w:val="16"/>
        </w:rPr>
        <w:t xml:space="preserve">In some ways, I would go further than Edmans here. At times, he may be overly sanguine in presuming that companies are inspired to innovate for innovation’s sake irrespective of profit potential.49 It seems more like the exception than the rule: </w:t>
      </w:r>
      <w:r w:rsidRPr="00CF394B">
        <w:rPr>
          <w:rStyle w:val="StyleUnderline"/>
          <w:highlight w:val="cyan"/>
        </w:rPr>
        <w:t>companies</w:t>
      </w:r>
      <w:r w:rsidRPr="00685FE4">
        <w:rPr>
          <w:rStyle w:val="StyleUnderline"/>
        </w:rPr>
        <w:t xml:space="preserve"> might be willing to subsidize </w:t>
      </w:r>
      <w:r w:rsidRPr="00CF394B">
        <w:rPr>
          <w:rStyle w:val="StyleUnderline"/>
          <w:highlight w:val="cyan"/>
        </w:rPr>
        <w:t xml:space="preserve">research in </w:t>
      </w:r>
      <w:r w:rsidRPr="00685FE4">
        <w:rPr>
          <w:rStyle w:val="StyleUnderline"/>
        </w:rPr>
        <w:t xml:space="preserve">the hopes of the rare </w:t>
      </w:r>
      <w:r w:rsidRPr="00CF394B">
        <w:rPr>
          <w:rStyle w:val="StyleUnderline"/>
          <w:highlight w:val="cyan"/>
        </w:rPr>
        <w:t>breakthrough</w:t>
      </w:r>
      <w:r w:rsidRPr="00685FE4">
        <w:rPr>
          <w:sz w:val="16"/>
        </w:rPr>
        <w:t xml:space="preserve">— </w:t>
      </w:r>
      <w:r w:rsidRPr="00685FE4">
        <w:rPr>
          <w:rStyle w:val="StyleUnderline"/>
        </w:rPr>
        <w:t xml:space="preserve">but </w:t>
      </w:r>
      <w:r w:rsidRPr="00CF394B">
        <w:rPr>
          <w:rStyle w:val="Emphasis"/>
          <w:highlight w:val="cyan"/>
        </w:rPr>
        <w:t>profit is always part of the equation</w:t>
      </w:r>
      <w:r w:rsidRPr="00685FE4">
        <w:rPr>
          <w:sz w:val="16"/>
        </w:rPr>
        <w:t xml:space="preserve">. So, </w:t>
      </w:r>
      <w:r w:rsidRPr="00685FE4">
        <w:rPr>
          <w:rStyle w:val="StyleUnderline"/>
        </w:rPr>
        <w:t>Edmans</w:t>
      </w:r>
      <w:r w:rsidRPr="00685FE4">
        <w:rPr>
          <w:sz w:val="16"/>
        </w:rPr>
        <w:t xml:space="preserve"> is correct that corporate innovation is socially beneficial, but </w:t>
      </w:r>
      <w:r w:rsidRPr="00685FE4">
        <w:rPr>
          <w:rStyle w:val="StyleUnderline"/>
        </w:rPr>
        <w:t>may</w:t>
      </w:r>
      <w:r w:rsidRPr="00685FE4">
        <w:rPr>
          <w:sz w:val="16"/>
        </w:rPr>
        <w:t xml:space="preserve"> well </w:t>
      </w:r>
      <w:r w:rsidRPr="00685FE4">
        <w:rPr>
          <w:rStyle w:val="Emphasis"/>
        </w:rPr>
        <w:t>underestimate</w:t>
      </w:r>
      <w:r w:rsidRPr="00685FE4">
        <w:rPr>
          <w:sz w:val="16"/>
        </w:rPr>
        <w:t xml:space="preserve"> (at least in certain parts) </w:t>
      </w:r>
      <w:r w:rsidRPr="00685FE4">
        <w:rPr>
          <w:rStyle w:val="StyleUnderline"/>
        </w:rPr>
        <w:t>the extent to which profit is the motivational spark</w:t>
      </w:r>
      <w:r w:rsidRPr="00685FE4">
        <w:rPr>
          <w:sz w:val="16"/>
        </w:rPr>
        <w:t xml:space="preserve">, in one way or another. But overall, Edmans’s general point is quite well taken: the realization </w:t>
      </w:r>
      <w:r w:rsidRPr="00685FE4">
        <w:rPr>
          <w:rStyle w:val="StyleUnderline"/>
        </w:rPr>
        <w:t xml:space="preserve">that </w:t>
      </w:r>
      <w:r w:rsidRPr="00CF394B">
        <w:rPr>
          <w:rStyle w:val="StyleUnderline"/>
          <w:highlight w:val="cyan"/>
        </w:rPr>
        <w:t xml:space="preserve">we need </w:t>
      </w:r>
      <w:r w:rsidRPr="00CF394B">
        <w:rPr>
          <w:rStyle w:val="Emphasis"/>
          <w:highlight w:val="cyan"/>
        </w:rPr>
        <w:t>successful companies</w:t>
      </w:r>
      <w:r w:rsidRPr="00685FE4">
        <w:rPr>
          <w:rStyle w:val="Emphasis"/>
        </w:rPr>
        <w:t xml:space="preserve"> that are focused on innovation</w:t>
      </w:r>
      <w:r w:rsidRPr="00685FE4">
        <w:rPr>
          <w:rStyle w:val="StyleUnderline"/>
        </w:rPr>
        <w:t xml:space="preserve"> should put the brakes on</w:t>
      </w:r>
      <w:r w:rsidRPr="00685FE4">
        <w:rPr>
          <w:sz w:val="16"/>
        </w:rPr>
        <w:t xml:space="preserve"> stakeholder capitalists’ </w:t>
      </w:r>
      <w:r w:rsidRPr="00CF394B">
        <w:rPr>
          <w:rStyle w:val="StyleUnderline"/>
          <w:highlight w:val="cyan"/>
        </w:rPr>
        <w:t xml:space="preserve">moves to </w:t>
      </w:r>
      <w:r w:rsidRPr="00CF394B">
        <w:rPr>
          <w:rStyle w:val="Emphasis"/>
          <w:highlight w:val="cyan"/>
        </w:rPr>
        <w:t xml:space="preserve">hamstring </w:t>
      </w:r>
      <w:r w:rsidRPr="00685FE4">
        <w:rPr>
          <w:rStyle w:val="Emphasis"/>
        </w:rPr>
        <w:t xml:space="preserve">corporate </w:t>
      </w:r>
      <w:r w:rsidRPr="00CF394B">
        <w:rPr>
          <w:rStyle w:val="Emphasis"/>
          <w:highlight w:val="cyan"/>
        </w:rPr>
        <w:t>profit</w:t>
      </w:r>
      <w:r w:rsidRPr="00685FE4">
        <w:rPr>
          <w:sz w:val="16"/>
        </w:rPr>
        <w:t xml:space="preserve">. After all, </w:t>
      </w:r>
      <w:r w:rsidRPr="00685FE4">
        <w:rPr>
          <w:rStyle w:val="StyleUnderline"/>
        </w:rPr>
        <w:t xml:space="preserve">forcing companies to forgo profits </w:t>
      </w:r>
      <w:r w:rsidRPr="00CF394B">
        <w:rPr>
          <w:rStyle w:val="StyleUnderline"/>
          <w:highlight w:val="cyan"/>
        </w:rPr>
        <w:t xml:space="preserve">is likely to translate </w:t>
      </w:r>
      <w:r w:rsidRPr="00685FE4">
        <w:rPr>
          <w:rStyle w:val="StyleUnderline"/>
        </w:rPr>
        <w:t xml:space="preserve">directly and in the first instance </w:t>
      </w:r>
      <w:r w:rsidRPr="00CF394B">
        <w:rPr>
          <w:rStyle w:val="StyleUnderline"/>
          <w:highlight w:val="cyan"/>
        </w:rPr>
        <w:t xml:space="preserve">to the </w:t>
      </w:r>
      <w:r w:rsidRPr="00CF394B">
        <w:rPr>
          <w:rStyle w:val="Emphasis"/>
          <w:highlight w:val="cyan"/>
        </w:rPr>
        <w:t xml:space="preserve">R&amp;D line </w:t>
      </w:r>
      <w:r w:rsidRPr="00685FE4">
        <w:rPr>
          <w:rStyle w:val="Emphasis"/>
        </w:rPr>
        <w:t>item in the corporate budget</w:t>
      </w:r>
      <w:r w:rsidRPr="00685FE4">
        <w:rPr>
          <w:rStyle w:val="StyleUnderline"/>
        </w:rPr>
        <w:t>.</w:t>
      </w:r>
    </w:p>
    <w:p w14:paraId="085B6354" w14:textId="77777777" w:rsidR="00F01B47" w:rsidRPr="007C3AE6" w:rsidRDefault="00F01B47" w:rsidP="00F01B47">
      <w:pPr>
        <w:pStyle w:val="Heading4"/>
        <w:rPr>
          <w:rFonts w:cs="Arial"/>
        </w:rPr>
      </w:pPr>
      <w:r>
        <w:rPr>
          <w:rFonts w:cs="Arial"/>
        </w:rPr>
        <w:t>The transition away from cap</w:t>
      </w:r>
      <w:r w:rsidRPr="007C3AE6">
        <w:rPr>
          <w:rFonts w:cs="Arial"/>
        </w:rPr>
        <w:t xml:space="preserve"> go</w:t>
      </w:r>
      <w:r>
        <w:rPr>
          <w:rFonts w:cs="Arial"/>
        </w:rPr>
        <w:t>es</w:t>
      </w:r>
      <w:r w:rsidRPr="007C3AE6">
        <w:rPr>
          <w:rFonts w:cs="Arial"/>
        </w:rPr>
        <w:t xml:space="preserve"> nuclear</w:t>
      </w:r>
      <w:r>
        <w:rPr>
          <w:rFonts w:cs="Arial"/>
        </w:rPr>
        <w:t>.</w:t>
      </w:r>
    </w:p>
    <w:p w14:paraId="34FE4C02" w14:textId="77777777" w:rsidR="00F01B47" w:rsidRPr="007C3AE6" w:rsidRDefault="00F01B47" w:rsidP="00F01B47">
      <w:r w:rsidRPr="007C3AE6">
        <w:t xml:space="preserve">Stein </w:t>
      </w:r>
      <w:r w:rsidRPr="007C3AE6">
        <w:rPr>
          <w:rStyle w:val="Style13ptBold"/>
        </w:rPr>
        <w:t>TØNNESSON 15</w:t>
      </w:r>
      <w:r w:rsidRPr="007C3AE6">
        <w:t xml:space="preserve">. Research Professor, Peace Research Institute Oslo; Leader of East Asia Peace program, Uppsala University. “Deterrence, interdependence and Sino–US peace.” </w:t>
      </w:r>
      <w:r w:rsidRPr="007C3AE6">
        <w:rPr>
          <w:i/>
        </w:rPr>
        <w:t>International Area Studies Review</w:t>
      </w:r>
      <w:r w:rsidRPr="007C3AE6">
        <w:t xml:space="preserve"> 18(3): 297-311. Emory Libraries.</w:t>
      </w:r>
    </w:p>
    <w:p w14:paraId="1AB6AEF0" w14:textId="77777777" w:rsidR="00F01B47" w:rsidRPr="007C3AE6" w:rsidRDefault="00F01B47" w:rsidP="00F01B47">
      <w:pPr>
        <w:rPr>
          <w:sz w:val="12"/>
        </w:rPr>
      </w:pPr>
      <w:r w:rsidRPr="007C3AE6">
        <w:rPr>
          <w:sz w:val="16"/>
        </w:rPr>
        <w:t xml:space="preserve">Several </w:t>
      </w:r>
      <w:r w:rsidRPr="007C3AE6">
        <w:rPr>
          <w:rStyle w:val="StyleUnderline"/>
        </w:rPr>
        <w:t>recent works</w:t>
      </w:r>
      <w:r w:rsidRPr="007C3AE6">
        <w:rPr>
          <w:sz w:val="16"/>
        </w:rPr>
        <w:t xml:space="preserve"> on China and Sino–US relations </w:t>
      </w:r>
      <w:r w:rsidRPr="007C3AE6">
        <w:rPr>
          <w:rStyle w:val="StyleUnderline"/>
        </w:rPr>
        <w:t>have made</w:t>
      </w:r>
      <w:r w:rsidRPr="007C3AE6">
        <w:rPr>
          <w:sz w:val="16"/>
        </w:rPr>
        <w:t xml:space="preserve"> substantial </w:t>
      </w:r>
      <w:r w:rsidRPr="007C3AE6">
        <w:rPr>
          <w:rStyle w:val="StyleUnderline"/>
        </w:rPr>
        <w:t>contributions to the current understanding of how and under what circumstances</w:t>
      </w:r>
      <w:r w:rsidRPr="007C3AE6">
        <w:rPr>
          <w:sz w:val="16"/>
        </w:rPr>
        <w:t xml:space="preserve"> a combination of </w:t>
      </w:r>
      <w:r w:rsidRPr="007C3AE6">
        <w:rPr>
          <w:rStyle w:val="StyleUnderline"/>
        </w:rPr>
        <w:t>nuclear deterrence and economic interdependence may reduce the risk of war between major powers</w:t>
      </w:r>
      <w:r w:rsidRPr="007C3AE6">
        <w:rPr>
          <w:sz w:val="16"/>
        </w:rPr>
        <w:t xml:space="preserve">. At least four conclusions can be drawn from the review above: first, those who say that </w:t>
      </w:r>
      <w:r w:rsidRPr="007C3AE6">
        <w:rPr>
          <w:rStyle w:val="StyleUnderline"/>
        </w:rPr>
        <w:t xml:space="preserve">interdependence may </w:t>
      </w:r>
      <w:r w:rsidRPr="007C3AE6">
        <w:rPr>
          <w:rStyle w:val="Emphasis"/>
        </w:rPr>
        <w:t>both inhibit and drive conflict</w:t>
      </w:r>
      <w:r w:rsidRPr="007C3AE6">
        <w:rPr>
          <w:sz w:val="16"/>
        </w:rPr>
        <w:t xml:space="preserve"> are right. </w:t>
      </w:r>
      <w:r w:rsidRPr="007C3AE6">
        <w:rPr>
          <w:rStyle w:val="StyleUnderline"/>
        </w:rPr>
        <w:t>Interdependence raises the cost of conflict</w:t>
      </w:r>
      <w:r w:rsidRPr="007C3AE6">
        <w:rPr>
          <w:sz w:val="16"/>
        </w:rPr>
        <w:t xml:space="preserve"> for all sides </w:t>
      </w:r>
      <w:r w:rsidRPr="007C3AE6">
        <w:rPr>
          <w:rStyle w:val="StyleUnderline"/>
        </w:rPr>
        <w:t>but</w:t>
      </w:r>
      <w:r w:rsidRPr="007C3AE6">
        <w:rPr>
          <w:sz w:val="16"/>
        </w:rPr>
        <w:t xml:space="preserve"> </w:t>
      </w:r>
      <w:r w:rsidRPr="007C3AE6">
        <w:rPr>
          <w:rStyle w:val="StyleUnderline"/>
        </w:rPr>
        <w:t xml:space="preserve">asymmetrical or unbalanced dependencies and </w:t>
      </w:r>
      <w:r w:rsidRPr="007C3AE6">
        <w:rPr>
          <w:rStyle w:val="Emphasis"/>
          <w:highlight w:val="cyan"/>
        </w:rPr>
        <w:t>negative trade expectations</w:t>
      </w:r>
      <w:r w:rsidRPr="007C3AE6">
        <w:rPr>
          <w:sz w:val="16"/>
        </w:rPr>
        <w:t xml:space="preserve"> may </w:t>
      </w:r>
      <w:r w:rsidRPr="007C3AE6">
        <w:rPr>
          <w:rStyle w:val="StyleUnderline"/>
          <w:highlight w:val="cyan"/>
        </w:rPr>
        <w:t xml:space="preserve">generate tensions leading to </w:t>
      </w:r>
      <w:r w:rsidRPr="007C3AE6">
        <w:rPr>
          <w:rStyle w:val="Emphasis"/>
          <w:highlight w:val="cyan"/>
        </w:rPr>
        <w:t>trade wars</w:t>
      </w:r>
      <w:r w:rsidRPr="007C3AE6">
        <w:rPr>
          <w:rStyle w:val="StyleUnderline"/>
        </w:rPr>
        <w:t xml:space="preserve"> among interdependent states </w:t>
      </w:r>
      <w:r w:rsidRPr="007C3AE6">
        <w:rPr>
          <w:rStyle w:val="StyleUnderline"/>
          <w:highlight w:val="cyan"/>
        </w:rPr>
        <w:t>that</w:t>
      </w:r>
      <w:r w:rsidRPr="007C3AE6">
        <w:rPr>
          <w:sz w:val="16"/>
        </w:rPr>
        <w:t xml:space="preserve"> in turn </w:t>
      </w:r>
      <w:r w:rsidRPr="007C3AE6">
        <w:rPr>
          <w:rStyle w:val="Emphasis"/>
          <w:highlight w:val="cyan"/>
        </w:rPr>
        <w:t>increase</w:t>
      </w:r>
      <w:r w:rsidRPr="007C3AE6">
        <w:rPr>
          <w:rStyle w:val="StyleUnderline"/>
        </w:rPr>
        <w:t xml:space="preserve"> the </w:t>
      </w:r>
      <w:r w:rsidRPr="007C3AE6">
        <w:rPr>
          <w:rStyle w:val="Emphasis"/>
          <w:highlight w:val="cyan"/>
        </w:rPr>
        <w:t>risk of military conflict</w:t>
      </w:r>
      <w:r w:rsidRPr="007C3AE6">
        <w:rPr>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w:t>
      </w:r>
      <w:r w:rsidRPr="007C3AE6">
        <w:rPr>
          <w:sz w:val="16"/>
        </w:rPr>
        <w:lastRenderedPageBreak/>
        <w:t xml:space="preserve">economically through production networks within a global system of trade and finance (Ravenhill, 2014; Yoshimatsu, 2014: 576); and fourth, </w:t>
      </w:r>
      <w:r w:rsidRPr="007C3AE6">
        <w:rPr>
          <w:rStyle w:val="StyleUnderline"/>
        </w:rPr>
        <w:t>decisions for war</w:t>
      </w:r>
      <w:r w:rsidRPr="007C3AE6">
        <w:rPr>
          <w:sz w:val="16"/>
        </w:rPr>
        <w:t xml:space="preserve"> and peace </w:t>
      </w:r>
      <w:r w:rsidRPr="007C3AE6">
        <w:rPr>
          <w:rStyle w:val="StyleUnderline"/>
        </w:rPr>
        <w:t>are taken by very few people, who act on the basis of their future expectations</w:t>
      </w:r>
      <w:r w:rsidRPr="007C3AE6">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7C3AE6">
        <w:rPr>
          <w:rStyle w:val="StyleUnderline"/>
          <w:highlight w:val="cyan"/>
        </w:rPr>
        <w:t>If leaders</w:t>
      </w:r>
      <w:r w:rsidRPr="007C3AE6">
        <w:rPr>
          <w:sz w:val="16"/>
        </w:rPr>
        <w:t xml:space="preserve"> on either side of the Atlantic </w:t>
      </w:r>
      <w:r w:rsidRPr="007C3AE6">
        <w:rPr>
          <w:rStyle w:val="StyleUnderline"/>
        </w:rPr>
        <w:t xml:space="preserve">begin to seriously </w:t>
      </w:r>
      <w:r w:rsidRPr="007C3AE6">
        <w:rPr>
          <w:rStyle w:val="Emphasis"/>
        </w:rPr>
        <w:t xml:space="preserve">fear or </w:t>
      </w:r>
      <w:r w:rsidRPr="007C3AE6">
        <w:rPr>
          <w:rStyle w:val="Emphasis"/>
          <w:highlight w:val="cyan"/>
        </w:rPr>
        <w:t>anticipate their</w:t>
      </w:r>
      <w:r w:rsidRPr="007C3AE6">
        <w:rPr>
          <w:rStyle w:val="Emphasis"/>
        </w:rPr>
        <w:t xml:space="preserve"> own nation’s </w:t>
      </w:r>
      <w:r w:rsidRPr="007C3AE6">
        <w:rPr>
          <w:rStyle w:val="Emphasis"/>
          <w:highlight w:val="cyan"/>
        </w:rPr>
        <w:t>decline</w:t>
      </w:r>
      <w:r w:rsidRPr="007C3AE6">
        <w:rPr>
          <w:sz w:val="16"/>
        </w:rPr>
        <w:t xml:space="preserve"> then </w:t>
      </w:r>
      <w:r w:rsidRPr="007C3AE6">
        <w:rPr>
          <w:rStyle w:val="StyleUnderline"/>
          <w:highlight w:val="cyan"/>
        </w:rPr>
        <w:t>they</w:t>
      </w:r>
      <w:r w:rsidRPr="007C3AE6">
        <w:rPr>
          <w:rStyle w:val="StyleUnderline"/>
        </w:rPr>
        <w:t xml:space="preserve"> may </w:t>
      </w:r>
      <w:r w:rsidRPr="007C3AE6">
        <w:rPr>
          <w:rStyle w:val="StyleUnderline"/>
          <w:highlight w:val="cyan"/>
        </w:rPr>
        <w:t>blame</w:t>
      </w:r>
      <w:r w:rsidRPr="007C3AE6">
        <w:rPr>
          <w:sz w:val="16"/>
        </w:rPr>
        <w:t xml:space="preserve"> this on </w:t>
      </w:r>
      <w:r w:rsidRPr="007C3AE6">
        <w:rPr>
          <w:rStyle w:val="Emphasis"/>
          <w:highlight w:val="cyan"/>
        </w:rPr>
        <w:t>external dependence</w:t>
      </w:r>
      <w:r w:rsidRPr="007C3AE6">
        <w:rPr>
          <w:rStyle w:val="StyleUnderline"/>
          <w:highlight w:val="cyan"/>
        </w:rPr>
        <w:t xml:space="preserve">, appeal to </w:t>
      </w:r>
      <w:r w:rsidRPr="007C3AE6">
        <w:rPr>
          <w:rStyle w:val="Emphasis"/>
          <w:highlight w:val="cyan"/>
        </w:rPr>
        <w:t>anti-foreign sentiments</w:t>
      </w:r>
      <w:r w:rsidRPr="007C3AE6">
        <w:rPr>
          <w:rStyle w:val="StyleUnderline"/>
          <w:highlight w:val="cyan"/>
        </w:rPr>
        <w:t>, contemplate</w:t>
      </w:r>
      <w:r w:rsidRPr="007C3AE6">
        <w:rPr>
          <w:rStyle w:val="StyleUnderline"/>
        </w:rPr>
        <w:t xml:space="preserve"> the use of </w:t>
      </w:r>
      <w:r w:rsidRPr="007C3AE6">
        <w:rPr>
          <w:rStyle w:val="Emphasis"/>
          <w:highlight w:val="cyan"/>
        </w:rPr>
        <w:t>force</w:t>
      </w:r>
      <w:r w:rsidRPr="007C3AE6">
        <w:rPr>
          <w:rStyle w:val="StyleUnderline"/>
        </w:rPr>
        <w:t xml:space="preserve"> to gain</w:t>
      </w:r>
      <w:r w:rsidRPr="007C3AE6">
        <w:rPr>
          <w:sz w:val="16"/>
        </w:rPr>
        <w:t xml:space="preserve"> respect or </w:t>
      </w:r>
      <w:r w:rsidRPr="007C3AE6">
        <w:rPr>
          <w:rStyle w:val="StyleUnderline"/>
        </w:rPr>
        <w:t xml:space="preserve">credibility, adopt protectionist policies, </w:t>
      </w:r>
      <w:r w:rsidRPr="007C3AE6">
        <w:rPr>
          <w:rStyle w:val="StyleUnderline"/>
          <w:highlight w:val="cyan"/>
        </w:rPr>
        <w:t>and</w:t>
      </w:r>
      <w:r w:rsidRPr="007C3AE6">
        <w:rPr>
          <w:sz w:val="16"/>
        </w:rPr>
        <w:t xml:space="preserve"> ultimately </w:t>
      </w:r>
      <w:r w:rsidRPr="007C3AE6">
        <w:rPr>
          <w:rStyle w:val="Emphasis"/>
          <w:highlight w:val="cyan"/>
        </w:rPr>
        <w:t>refuse to be deterred by</w:t>
      </w:r>
      <w:r w:rsidRPr="007C3AE6">
        <w:rPr>
          <w:sz w:val="16"/>
        </w:rPr>
        <w:t xml:space="preserve"> either </w:t>
      </w:r>
      <w:r w:rsidRPr="007C3AE6">
        <w:rPr>
          <w:rStyle w:val="Emphasis"/>
          <w:highlight w:val="cyan"/>
        </w:rPr>
        <w:t>nuclear arms</w:t>
      </w:r>
      <w:r w:rsidRPr="007C3AE6">
        <w:rPr>
          <w:rStyle w:val="StyleUnderline"/>
        </w:rPr>
        <w:t xml:space="preserve"> or prospects of socioeconomic calamities. Such </w:t>
      </w:r>
      <w:r w:rsidRPr="007C3AE6">
        <w:rPr>
          <w:rStyle w:val="StyleUnderline"/>
          <w:highlight w:val="cyan"/>
        </w:rPr>
        <w:t>a</w:t>
      </w:r>
      <w:r w:rsidRPr="007C3AE6">
        <w:rPr>
          <w:rStyle w:val="StyleUnderline"/>
        </w:rPr>
        <w:t xml:space="preserve"> dangerous </w:t>
      </w:r>
      <w:r w:rsidRPr="007C3AE6">
        <w:rPr>
          <w:rStyle w:val="StyleUnderline"/>
          <w:highlight w:val="cyan"/>
        </w:rPr>
        <w:t xml:space="preserve">shift could happen </w:t>
      </w:r>
      <w:r w:rsidRPr="007C3AE6">
        <w:rPr>
          <w:rStyle w:val="Emphasis"/>
          <w:highlight w:val="cyan"/>
        </w:rPr>
        <w:t>abruptly</w:t>
      </w:r>
      <w:r w:rsidRPr="007C3AE6">
        <w:rPr>
          <w:sz w:val="16"/>
        </w:rPr>
        <w:t>, i.e. under the instigation of actions by a third party – or against a third party.</w:t>
      </w:r>
    </w:p>
    <w:p w14:paraId="6D61E83B" w14:textId="77777777" w:rsidR="00F01B47" w:rsidRPr="007C3AE6" w:rsidRDefault="00F01B47" w:rsidP="00F01B47">
      <w:pPr>
        <w:rPr>
          <w:sz w:val="16"/>
        </w:rPr>
      </w:pPr>
      <w:r w:rsidRPr="007C3AE6">
        <w:rPr>
          <w:sz w:val="16"/>
        </w:rPr>
        <w:t xml:space="preserve">Yet as long as there is both nuclear deterrence and interdependence, the tensions </w:t>
      </w:r>
      <w:r w:rsidRPr="007C3AE6">
        <w:rPr>
          <w:rStyle w:val="Emphasis"/>
        </w:rPr>
        <w:t>in East Asia</w:t>
      </w:r>
      <w:r w:rsidRPr="007C3AE6">
        <w:rPr>
          <w:sz w:val="16"/>
        </w:rPr>
        <w:t xml:space="preserve"> are unlikely to escalate to war. As Chan (2013) says, all states in the region are aware that they cannot count on support from either China or the US if they make provocative moves. </w:t>
      </w:r>
      <w:r w:rsidRPr="007C3AE6">
        <w:rPr>
          <w:rStyle w:val="StyleUnderline"/>
        </w:rPr>
        <w:t xml:space="preserve">The greatest risk is </w:t>
      </w:r>
      <w:r w:rsidRPr="007C3AE6">
        <w:rPr>
          <w:rStyle w:val="Emphasis"/>
        </w:rPr>
        <w:t>not</w:t>
      </w:r>
      <w:r w:rsidRPr="007C3AE6">
        <w:rPr>
          <w:sz w:val="16"/>
        </w:rPr>
        <w:t xml:space="preserve"> that </w:t>
      </w:r>
      <w:r w:rsidRPr="007C3AE6">
        <w:rPr>
          <w:rStyle w:val="Emphasis"/>
        </w:rPr>
        <w:t>a territorial dispute</w:t>
      </w:r>
      <w:r w:rsidRPr="007C3AE6">
        <w:rPr>
          <w:sz w:val="16"/>
        </w:rPr>
        <w:t xml:space="preserve"> leads to war under present circumstances </w:t>
      </w:r>
      <w:r w:rsidRPr="007C3AE6">
        <w:rPr>
          <w:rStyle w:val="StyleUnderline"/>
        </w:rPr>
        <w:t xml:space="preserve">but that </w:t>
      </w:r>
      <w:r w:rsidRPr="007C3AE6">
        <w:rPr>
          <w:rStyle w:val="Emphasis"/>
          <w:highlight w:val="cyan"/>
        </w:rPr>
        <w:t>changes in the world economy</w:t>
      </w:r>
      <w:r w:rsidRPr="007C3AE6">
        <w:rPr>
          <w:rStyle w:val="StyleUnderline"/>
        </w:rPr>
        <w:t xml:space="preserve"> alter those circumstances in ways that </w:t>
      </w:r>
      <w:r w:rsidRPr="007C3AE6">
        <w:rPr>
          <w:rStyle w:val="StyleUnderline"/>
          <w:highlight w:val="cyan"/>
        </w:rPr>
        <w:t xml:space="preserve">render </w:t>
      </w:r>
      <w:r w:rsidRPr="007C3AE6">
        <w:rPr>
          <w:rStyle w:val="Emphasis"/>
          <w:highlight w:val="cyan"/>
        </w:rPr>
        <w:t>inter-state peace</w:t>
      </w:r>
      <w:r w:rsidRPr="007C3AE6">
        <w:rPr>
          <w:rStyle w:val="StyleUnderline"/>
        </w:rPr>
        <w:t xml:space="preserve"> more </w:t>
      </w:r>
      <w:r w:rsidRPr="007C3AE6">
        <w:rPr>
          <w:rStyle w:val="Emphasis"/>
          <w:highlight w:val="cyan"/>
        </w:rPr>
        <w:t>precarious</w:t>
      </w:r>
      <w:r w:rsidRPr="007C3AE6">
        <w:rPr>
          <w:sz w:val="16"/>
        </w:rPr>
        <w:t xml:space="preserve">. If China and the US fail to rebalance their financial and trading relations (Roach, 2014) then </w:t>
      </w:r>
      <w:r w:rsidRPr="007C3AE6">
        <w:rPr>
          <w:rStyle w:val="StyleUnderline"/>
        </w:rPr>
        <w:t>a trade war could result</w:t>
      </w:r>
      <w:r w:rsidRPr="007C3AE6">
        <w:rPr>
          <w:sz w:val="16"/>
        </w:rPr>
        <w:t xml:space="preserve">, </w:t>
      </w:r>
      <w:r w:rsidRPr="007C3AE6">
        <w:rPr>
          <w:rStyle w:val="Emphasis"/>
          <w:highlight w:val="cyan"/>
        </w:rPr>
        <w:t>interrupting transnational production networks</w:t>
      </w:r>
      <w:r w:rsidRPr="007C3AE6">
        <w:rPr>
          <w:sz w:val="16"/>
        </w:rPr>
        <w:t xml:space="preserve">, </w:t>
      </w:r>
      <w:r w:rsidRPr="007C3AE6">
        <w:rPr>
          <w:rStyle w:val="Emphasis"/>
        </w:rPr>
        <w:t>provoking social distress</w:t>
      </w:r>
      <w:r w:rsidRPr="007C3AE6">
        <w:rPr>
          <w:sz w:val="16"/>
        </w:rPr>
        <w:t xml:space="preserve">, and </w:t>
      </w:r>
      <w:r w:rsidRPr="007C3AE6">
        <w:rPr>
          <w:rStyle w:val="Emphasis"/>
          <w:highlight w:val="cyan"/>
        </w:rPr>
        <w:t>exacerbating nationalist emotions</w:t>
      </w:r>
      <w:r w:rsidRPr="007C3AE6">
        <w:rPr>
          <w:sz w:val="16"/>
        </w:rPr>
        <w:t xml:space="preserve">. </w:t>
      </w:r>
      <w:r w:rsidRPr="007C3AE6">
        <w:rPr>
          <w:rStyle w:val="StyleUnderline"/>
          <w:highlight w:val="cyan"/>
        </w:rPr>
        <w:t>This could have</w:t>
      </w:r>
      <w:r w:rsidRPr="007C3AE6">
        <w:rPr>
          <w:rStyle w:val="StyleUnderline"/>
        </w:rPr>
        <w:t xml:space="preserve"> unforeseen </w:t>
      </w:r>
      <w:r w:rsidRPr="007C3AE6">
        <w:rPr>
          <w:rStyle w:val="StyleUnderline"/>
          <w:highlight w:val="cyan"/>
        </w:rPr>
        <w:t>consequences</w:t>
      </w:r>
      <w:r w:rsidRPr="007C3AE6">
        <w:rPr>
          <w:rStyle w:val="StyleUnderline"/>
        </w:rPr>
        <w:t xml:space="preserve"> in the field of security, </w:t>
      </w:r>
      <w:r w:rsidRPr="007C3AE6">
        <w:rPr>
          <w:rStyle w:val="StyleUnderline"/>
          <w:highlight w:val="cyan"/>
        </w:rPr>
        <w:t>with nuclear deterrence</w:t>
      </w:r>
      <w:r w:rsidRPr="007C3AE6">
        <w:rPr>
          <w:rStyle w:val="StyleUnderline"/>
        </w:rPr>
        <w:t xml:space="preserve"> remaining </w:t>
      </w:r>
      <w:r w:rsidRPr="007C3AE6">
        <w:rPr>
          <w:rStyle w:val="StyleUnderline"/>
          <w:highlight w:val="cyan"/>
        </w:rPr>
        <w:t xml:space="preserve">the only factor to </w:t>
      </w:r>
      <w:r w:rsidRPr="007C3AE6">
        <w:rPr>
          <w:rStyle w:val="Emphasis"/>
          <w:highlight w:val="cyan"/>
        </w:rPr>
        <w:t>protect</w:t>
      </w:r>
      <w:r w:rsidRPr="007C3AE6">
        <w:rPr>
          <w:rStyle w:val="Emphasis"/>
        </w:rPr>
        <w:t xml:space="preserve"> the world </w:t>
      </w:r>
      <w:r w:rsidRPr="007C3AE6">
        <w:rPr>
          <w:rStyle w:val="Emphasis"/>
          <w:highlight w:val="cyan"/>
        </w:rPr>
        <w:t>from Armageddon</w:t>
      </w:r>
      <w:r w:rsidRPr="007C3AE6">
        <w:rPr>
          <w:rStyle w:val="StyleUnderline"/>
          <w:highlight w:val="cyan"/>
        </w:rPr>
        <w:t xml:space="preserve">, and </w:t>
      </w:r>
      <w:r w:rsidRPr="007C3AE6">
        <w:rPr>
          <w:rStyle w:val="Emphasis"/>
          <w:highlight w:val="cyan"/>
        </w:rPr>
        <w:t>unreliably so</w:t>
      </w:r>
      <w:r w:rsidRPr="007C3AE6">
        <w:rPr>
          <w:sz w:val="16"/>
          <w:highlight w:val="cyan"/>
        </w:rPr>
        <w:t xml:space="preserve">. </w:t>
      </w:r>
      <w:r w:rsidRPr="007C3AE6">
        <w:rPr>
          <w:rStyle w:val="StyleUnderline"/>
          <w:highlight w:val="cyan"/>
        </w:rPr>
        <w:t xml:space="preserve">Deterrence could </w:t>
      </w:r>
      <w:r w:rsidRPr="007C3AE6">
        <w:rPr>
          <w:rStyle w:val="Emphasis"/>
          <w:highlight w:val="cyan"/>
        </w:rPr>
        <w:t>lose</w:t>
      </w:r>
      <w:r w:rsidRPr="007C3AE6">
        <w:rPr>
          <w:rStyle w:val="Emphasis"/>
        </w:rPr>
        <w:t xml:space="preserve"> its </w:t>
      </w:r>
      <w:r w:rsidRPr="007C3AE6">
        <w:rPr>
          <w:rStyle w:val="Emphasis"/>
          <w:highlight w:val="cyan"/>
        </w:rPr>
        <w:t>credibility</w:t>
      </w:r>
      <w:r w:rsidRPr="007C3AE6">
        <w:rPr>
          <w:sz w:val="16"/>
        </w:rPr>
        <w:t xml:space="preserve">: one of the two </w:t>
      </w:r>
      <w:r w:rsidRPr="007C3AE6">
        <w:rPr>
          <w:rStyle w:val="StyleUnderline"/>
          <w:highlight w:val="cyan"/>
        </w:rPr>
        <w:t xml:space="preserve">great powers might </w:t>
      </w:r>
      <w:r w:rsidRPr="007C3AE6">
        <w:rPr>
          <w:rStyle w:val="Emphasis"/>
          <w:highlight w:val="cyan"/>
        </w:rPr>
        <w:t>gamble</w:t>
      </w:r>
      <w:r w:rsidRPr="007C3AE6">
        <w:rPr>
          <w:rStyle w:val="StyleUnderline"/>
        </w:rPr>
        <w:t xml:space="preserve"> that the other yield </w:t>
      </w:r>
      <w:r w:rsidRPr="007C3AE6">
        <w:rPr>
          <w:rStyle w:val="StyleUnderline"/>
          <w:highlight w:val="cyan"/>
        </w:rPr>
        <w:t>in a cyber</w:t>
      </w:r>
      <w:r w:rsidRPr="007C3AE6">
        <w:rPr>
          <w:rStyle w:val="StyleUnderline"/>
        </w:rPr>
        <w:t xml:space="preserve">-war </w:t>
      </w:r>
      <w:r w:rsidRPr="007C3AE6">
        <w:rPr>
          <w:rStyle w:val="StyleUnderline"/>
          <w:highlight w:val="cyan"/>
        </w:rPr>
        <w:t>or conventional</w:t>
      </w:r>
      <w:r w:rsidRPr="007C3AE6">
        <w:rPr>
          <w:sz w:val="16"/>
        </w:rPr>
        <w:t xml:space="preserve"> limited </w:t>
      </w:r>
      <w:r w:rsidRPr="007C3AE6">
        <w:rPr>
          <w:rStyle w:val="StyleUnderline"/>
          <w:highlight w:val="cyan"/>
        </w:rPr>
        <w:t>war</w:t>
      </w:r>
      <w:r w:rsidRPr="007C3AE6">
        <w:rPr>
          <w:sz w:val="16"/>
        </w:rPr>
        <w:t>, or third party countries might engage in conflict with each other, with a view to obliging Washington or Beijing to intervene.</w:t>
      </w:r>
    </w:p>
    <w:p w14:paraId="6016FE5E" w14:textId="77777777" w:rsidR="00F01B47" w:rsidRPr="007C3AE6" w:rsidRDefault="00F01B47" w:rsidP="00F01B47">
      <w:pPr>
        <w:pStyle w:val="Heading4"/>
        <w:rPr>
          <w:rFonts w:cs="Arial"/>
        </w:rPr>
      </w:pPr>
      <w:r w:rsidRPr="007C3AE6">
        <w:rPr>
          <w:rFonts w:cs="Arial"/>
        </w:rPr>
        <w:t>The transition fails---</w:t>
      </w:r>
      <w:r>
        <w:rPr>
          <w:rFonts w:cs="Arial"/>
        </w:rPr>
        <w:t xml:space="preserve">that </w:t>
      </w:r>
      <w:r w:rsidRPr="007C3AE6">
        <w:rPr>
          <w:rFonts w:cs="Arial"/>
        </w:rPr>
        <w:t>proves they can’t solve their impacts or ours</w:t>
      </w:r>
      <w:r>
        <w:rPr>
          <w:rFonts w:cs="Arial"/>
        </w:rPr>
        <w:t>.</w:t>
      </w:r>
    </w:p>
    <w:p w14:paraId="6D293B61" w14:textId="77777777" w:rsidR="00F01B47" w:rsidRPr="007C3AE6" w:rsidRDefault="00F01B47" w:rsidP="00F01B47">
      <w:pPr>
        <w:rPr>
          <w:szCs w:val="22"/>
        </w:rPr>
      </w:pPr>
      <w:r w:rsidRPr="007C3AE6">
        <w:rPr>
          <w:szCs w:val="22"/>
        </w:rPr>
        <w:t xml:space="preserve">Hubert </w:t>
      </w:r>
      <w:r w:rsidRPr="007C3AE6">
        <w:rPr>
          <w:rStyle w:val="Style13ptBold"/>
          <w:szCs w:val="22"/>
        </w:rPr>
        <w:t>Buch-Hansen 18</w:t>
      </w:r>
      <w:r w:rsidRPr="007C3AE6">
        <w:rPr>
          <w:szCs w:val="22"/>
        </w:rPr>
        <w:t xml:space="preserve">. Associate Professor, Department of Business and Politics, Copenhagen Business School. “The Prerequisites for a Degrowth Paradigm Shift: Insights from Critical Political Economy.” </w:t>
      </w:r>
      <w:r w:rsidRPr="007C3AE6">
        <w:rPr>
          <w:i/>
          <w:szCs w:val="22"/>
        </w:rPr>
        <w:t>Ecological Economics</w:t>
      </w:r>
      <w:r w:rsidRPr="007C3AE6">
        <w:rPr>
          <w:szCs w:val="22"/>
        </w:rPr>
        <w:t xml:space="preserve"> 146: 157-63. Emory Libraries. </w:t>
      </w:r>
    </w:p>
    <w:p w14:paraId="61D7F345" w14:textId="77777777" w:rsidR="00F01B47" w:rsidRPr="007C3AE6" w:rsidRDefault="00F01B47" w:rsidP="00F01B47">
      <w:r w:rsidRPr="007C3AE6">
        <w:t xml:space="preserve">Still, </w:t>
      </w:r>
      <w:r w:rsidRPr="007C3AE6">
        <w:rPr>
          <w:rStyle w:val="StyleUnderline"/>
        </w:rPr>
        <w:t xml:space="preserve">the </w:t>
      </w:r>
      <w:r w:rsidRPr="007C3AE6">
        <w:rPr>
          <w:rStyle w:val="StyleUnderline"/>
          <w:highlight w:val="cyan"/>
        </w:rPr>
        <w:t>degrowth</w:t>
      </w:r>
      <w:r w:rsidRPr="007C3AE6">
        <w:rPr>
          <w:rStyle w:val="StyleUnderline"/>
        </w:rPr>
        <w:t xml:space="preserve"> project </w:t>
      </w:r>
      <w:r w:rsidRPr="007C3AE6">
        <w:rPr>
          <w:rStyle w:val="StyleUnderline"/>
          <w:highlight w:val="cyan"/>
        </w:rPr>
        <w:t xml:space="preserve">is </w:t>
      </w:r>
      <w:r w:rsidRPr="007C3AE6">
        <w:rPr>
          <w:rStyle w:val="Emphasis"/>
          <w:highlight w:val="cyan"/>
        </w:rPr>
        <w:t>nowhere near</w:t>
      </w:r>
      <w:r w:rsidRPr="007C3AE6">
        <w:rPr>
          <w:rStyle w:val="StyleUnderline"/>
        </w:rPr>
        <w:t xml:space="preserve"> enjoying the degree and type of </w:t>
      </w:r>
      <w:r w:rsidRPr="007C3AE6">
        <w:rPr>
          <w:rStyle w:val="StyleUnderline"/>
          <w:highlight w:val="cyan"/>
        </w:rPr>
        <w:t>support it needs</w:t>
      </w:r>
      <w:r w:rsidRPr="007C3AE6">
        <w:rPr>
          <w:rStyle w:val="StyleUnderline"/>
        </w:rPr>
        <w:t xml:space="preserve"> if its policies are to be implemented through democratic processes</w:t>
      </w:r>
      <w:r w:rsidRPr="007C3AE6">
        <w:t xml:space="preserve">. </w:t>
      </w:r>
      <w:r w:rsidRPr="007C3AE6">
        <w:rPr>
          <w:rStyle w:val="StyleUnderline"/>
        </w:rPr>
        <w:t>The number of political parties</w:t>
      </w:r>
      <w:r w:rsidRPr="007C3AE6">
        <w:t xml:space="preserve">, labour </w:t>
      </w:r>
      <w:r w:rsidRPr="007C3AE6">
        <w:rPr>
          <w:rStyle w:val="StyleUnderline"/>
        </w:rPr>
        <w:t>unions, business associations and international organisations that have</w:t>
      </w:r>
      <w:r w:rsidRPr="007C3AE6">
        <w:t xml:space="preserve"> so far </w:t>
      </w:r>
      <w:r w:rsidRPr="007C3AE6">
        <w:rPr>
          <w:rStyle w:val="StyleUnderline"/>
        </w:rPr>
        <w:t>embraced degrowth is modest to say the least</w:t>
      </w:r>
      <w:r w:rsidRPr="007C3AE6">
        <w:t xml:space="preserve">. </w:t>
      </w:r>
      <w:r w:rsidRPr="007C3AE6">
        <w:rPr>
          <w:rStyle w:val="StyleUnderline"/>
        </w:rPr>
        <w:t xml:space="preserve">Economic and political </w:t>
      </w:r>
      <w:r w:rsidRPr="007C3AE6">
        <w:rPr>
          <w:rStyle w:val="StyleUnderline"/>
          <w:highlight w:val="cyan"/>
        </w:rPr>
        <w:t>elites</w:t>
      </w:r>
      <w:r w:rsidRPr="007C3AE6">
        <w:rPr>
          <w:rStyle w:val="StyleUnderline"/>
        </w:rPr>
        <w:t xml:space="preserve">, including social democratic parties and most of the trade union movement, </w:t>
      </w:r>
      <w:r w:rsidRPr="007C3AE6">
        <w:rPr>
          <w:rStyle w:val="StyleUnderline"/>
          <w:highlight w:val="cyan"/>
        </w:rPr>
        <w:t xml:space="preserve">are </w:t>
      </w:r>
      <w:r w:rsidRPr="007C3AE6">
        <w:rPr>
          <w:rStyle w:val="Emphasis"/>
          <w:highlight w:val="cyan"/>
        </w:rPr>
        <w:t>united</w:t>
      </w:r>
      <w:r w:rsidRPr="007C3AE6">
        <w:rPr>
          <w:rStyle w:val="StyleUnderline"/>
          <w:highlight w:val="cyan"/>
        </w:rPr>
        <w:t xml:space="preserve"> </w:t>
      </w:r>
      <w:r w:rsidRPr="007C3AE6">
        <w:rPr>
          <w:rStyle w:val="StyleUnderline"/>
        </w:rPr>
        <w:t xml:space="preserve">in the belief that economic growth is </w:t>
      </w:r>
      <w:r w:rsidRPr="007C3AE6">
        <w:rPr>
          <w:rStyle w:val="Emphasis"/>
        </w:rPr>
        <w:t>necessary and desirable</w:t>
      </w:r>
      <w:r w:rsidRPr="007C3AE6">
        <w:t xml:space="preserve">. </w:t>
      </w:r>
      <w:r w:rsidRPr="007C3AE6">
        <w:rPr>
          <w:rStyle w:val="StyleUnderline"/>
        </w:rPr>
        <w:t>This consensus finds support in the prevailing type of economic theory and underpins the main contenders in the neoliberal project, such as centre-left and nationalist projects</w:t>
      </w:r>
      <w:r w:rsidRPr="007C3AE6">
        <w:t xml:space="preserve">. In spite of the world's multidimensional crisis, </w:t>
      </w:r>
      <w:r w:rsidRPr="007C3AE6">
        <w:rPr>
          <w:rStyle w:val="StyleUnderline"/>
        </w:rPr>
        <w:t xml:space="preserve">a pro-growth discourse in other words continues to be hegemonic: it is widely considered </w:t>
      </w:r>
      <w:r w:rsidRPr="007C3AE6">
        <w:rPr>
          <w:rStyle w:val="Emphasis"/>
        </w:rPr>
        <w:t>a matter of common sense</w:t>
      </w:r>
      <w:r w:rsidRPr="007C3AE6">
        <w:rPr>
          <w:rStyle w:val="StyleUnderline"/>
        </w:rPr>
        <w:t xml:space="preserve"> that continued economic growth is required</w:t>
      </w:r>
      <w:r w:rsidRPr="007C3AE6">
        <w:t>.</w:t>
      </w:r>
    </w:p>
    <w:p w14:paraId="349C81CC" w14:textId="77777777" w:rsidR="00F01B47" w:rsidRPr="007C3AE6" w:rsidRDefault="00F01B47" w:rsidP="00F01B47">
      <w:r w:rsidRPr="007C3AE6">
        <w:t xml:space="preserve">It is also noteworthy </w:t>
      </w:r>
      <w:r w:rsidRPr="007C3AE6">
        <w:rPr>
          <w:rStyle w:val="StyleUnderline"/>
        </w:rPr>
        <w:t xml:space="preserve">that economic and political </w:t>
      </w:r>
      <w:r w:rsidRPr="007C3AE6">
        <w:rPr>
          <w:rStyle w:val="StyleUnderline"/>
          <w:highlight w:val="cyan"/>
        </w:rPr>
        <w:t>elites</w:t>
      </w:r>
      <w:r w:rsidRPr="007C3AE6">
        <w:rPr>
          <w:rStyle w:val="StyleUnderline"/>
        </w:rPr>
        <w:t xml:space="preserve">, to a large extent, continue to </w:t>
      </w:r>
      <w:r w:rsidRPr="007C3AE6">
        <w:rPr>
          <w:rStyle w:val="StyleUnderline"/>
          <w:highlight w:val="cyan"/>
        </w:rPr>
        <w:t>support the</w:t>
      </w:r>
      <w:r w:rsidRPr="007C3AE6">
        <w:rPr>
          <w:rStyle w:val="StyleUnderline"/>
        </w:rPr>
        <w:t xml:space="preserve"> neoliberal </w:t>
      </w:r>
      <w:r w:rsidRPr="007C3AE6">
        <w:rPr>
          <w:rStyle w:val="StyleUnderline"/>
          <w:highlight w:val="cyan"/>
        </w:rPr>
        <w:t xml:space="preserve">project, </w:t>
      </w:r>
      <w:r w:rsidRPr="007C3AE6">
        <w:rPr>
          <w:rStyle w:val="Emphasis"/>
          <w:highlight w:val="cyan"/>
        </w:rPr>
        <w:t>even in the face of its</w:t>
      </w:r>
      <w:r w:rsidRPr="007C3AE6">
        <w:rPr>
          <w:rStyle w:val="Emphasis"/>
        </w:rPr>
        <w:t xml:space="preserve"> evident </w:t>
      </w:r>
      <w:r w:rsidRPr="007C3AE6">
        <w:rPr>
          <w:rStyle w:val="Emphasis"/>
          <w:highlight w:val="cyan"/>
        </w:rPr>
        <w:t>shortcomings</w:t>
      </w:r>
      <w:r w:rsidRPr="007C3AE6">
        <w:t xml:space="preserve">. </w:t>
      </w:r>
      <w:r w:rsidRPr="007C3AE6">
        <w:rPr>
          <w:rStyle w:val="StyleUnderline"/>
        </w:rPr>
        <w:t xml:space="preserve">Indeed, </w:t>
      </w:r>
      <w:r w:rsidRPr="007C3AE6">
        <w:rPr>
          <w:rStyle w:val="StyleUnderline"/>
          <w:highlight w:val="cyan"/>
        </w:rPr>
        <w:t>the</w:t>
      </w:r>
      <w:r w:rsidRPr="007C3AE6">
        <w:t xml:space="preserve"> 20</w:t>
      </w:r>
      <w:r w:rsidRPr="007C3AE6">
        <w:rPr>
          <w:rStyle w:val="StyleUnderline"/>
          <w:highlight w:val="cyan"/>
        </w:rPr>
        <w:t>08</w:t>
      </w:r>
      <w:r w:rsidRPr="007C3AE6">
        <w:rPr>
          <w:rStyle w:val="StyleUnderline"/>
        </w:rPr>
        <w:t xml:space="preserve"> financial </w:t>
      </w:r>
      <w:r w:rsidRPr="007C3AE6">
        <w:rPr>
          <w:rStyle w:val="StyleUnderline"/>
          <w:highlight w:val="cyan"/>
        </w:rPr>
        <w:t xml:space="preserve">crisis </w:t>
      </w:r>
      <w:r w:rsidRPr="007C3AE6">
        <w:rPr>
          <w:rStyle w:val="Emphasis"/>
          <w:highlight w:val="cyan"/>
        </w:rPr>
        <w:t>did not</w:t>
      </w:r>
      <w:r w:rsidRPr="007C3AE6">
        <w:rPr>
          <w:rStyle w:val="StyleUnderline"/>
        </w:rPr>
        <w:t xml:space="preserve"> result in the </w:t>
      </w:r>
      <w:r w:rsidRPr="007C3AE6">
        <w:rPr>
          <w:rStyle w:val="StyleUnderline"/>
          <w:highlight w:val="cyan"/>
          <w:bdr w:val="single" w:sz="4" w:space="0" w:color="auto"/>
        </w:rPr>
        <w:t>weaken</w:t>
      </w:r>
      <w:r w:rsidRPr="007C3AE6">
        <w:rPr>
          <w:rStyle w:val="StyleUnderline"/>
        </w:rPr>
        <w:t xml:space="preserve">ing of transnational financial </w:t>
      </w:r>
      <w:r w:rsidRPr="007C3AE6">
        <w:rPr>
          <w:rStyle w:val="StyleUnderline"/>
          <w:highlight w:val="cyan"/>
        </w:rPr>
        <w:t>capital</w:t>
      </w:r>
      <w:r w:rsidRPr="007C3AE6">
        <w:rPr>
          <w:rStyle w:val="StyleUnderline"/>
        </w:rPr>
        <w:t xml:space="preserve"> that could have paved the way for a paradigm shift</w:t>
      </w:r>
      <w:r w:rsidRPr="007C3AE6">
        <w:t xml:space="preserve">. </w:t>
      </w:r>
      <w:r w:rsidRPr="007C3AE6">
        <w:rPr>
          <w:rStyle w:val="StyleUnderline"/>
          <w:highlight w:val="cyan"/>
        </w:rPr>
        <w:t>Instead</w:t>
      </w:r>
      <w:r w:rsidRPr="007C3AE6">
        <w:rPr>
          <w:rStyle w:val="StyleUnderline"/>
        </w:rPr>
        <w:t xml:space="preserve"> of coming to an end, neoliberal </w:t>
      </w:r>
      <w:r w:rsidRPr="007C3AE6">
        <w:rPr>
          <w:rStyle w:val="StyleUnderline"/>
          <w:highlight w:val="cyan"/>
        </w:rPr>
        <w:t>capitalism</w:t>
      </w:r>
      <w:r w:rsidRPr="007C3AE6">
        <w:rPr>
          <w:rStyle w:val="StyleUnderline"/>
        </w:rPr>
        <w:t xml:space="preserve"> has arguably </w:t>
      </w:r>
      <w:r w:rsidRPr="007C3AE6">
        <w:rPr>
          <w:rStyle w:val="StyleUnderline"/>
          <w:highlight w:val="cyan"/>
        </w:rPr>
        <w:t xml:space="preserve">entered a </w:t>
      </w:r>
      <w:r w:rsidRPr="007C3AE6">
        <w:rPr>
          <w:rStyle w:val="Emphasis"/>
          <w:highlight w:val="cyan"/>
        </w:rPr>
        <w:t>more authoritarian phase</w:t>
      </w:r>
      <w:r w:rsidRPr="007C3AE6">
        <w:t xml:space="preserve"> (Bruff, 2014). </w:t>
      </w:r>
      <w:r w:rsidRPr="007C3AE6">
        <w:rPr>
          <w:rStyle w:val="StyleUnderline"/>
        </w:rPr>
        <w:t xml:space="preserve">The main reason the power of the </w:t>
      </w:r>
      <w:r w:rsidRPr="007C3AE6">
        <w:rPr>
          <w:rStyle w:val="Emphasis"/>
        </w:rPr>
        <w:t>pre-crisis coalition remains intact</w:t>
      </w:r>
      <w:r w:rsidRPr="007C3AE6">
        <w:rPr>
          <w:rStyle w:val="StyleUnderline"/>
        </w:rPr>
        <w:t xml:space="preserve"> is that governments stepped in and saved the dominant fraction by means of massive bailouts</w:t>
      </w:r>
      <w:r w:rsidRPr="007C3AE6">
        <w:t xml:space="preserve">. </w:t>
      </w:r>
      <w:r w:rsidRPr="007C3AE6">
        <w:rPr>
          <w:rStyle w:val="StyleUnderline"/>
        </w:rPr>
        <w:t xml:space="preserve">It is a foregone conclusion that this fraction and </w:t>
      </w:r>
      <w:r w:rsidRPr="007C3AE6">
        <w:rPr>
          <w:rStyle w:val="StyleUnderline"/>
          <w:highlight w:val="cyan"/>
        </w:rPr>
        <w:t>the wider coalition</w:t>
      </w:r>
      <w:r w:rsidRPr="007C3AE6">
        <w:rPr>
          <w:rStyle w:val="StyleUnderline"/>
        </w:rPr>
        <w:t xml:space="preserve"> behind the neoliberal paradigm (transnational industrial capital, the middle classes and segments of </w:t>
      </w:r>
      <w:r w:rsidRPr="007C3AE6">
        <w:rPr>
          <w:rStyle w:val="StyleUnderline"/>
        </w:rPr>
        <w:lastRenderedPageBreak/>
        <w:t xml:space="preserve">organized labour) </w:t>
      </w:r>
      <w:r w:rsidRPr="007C3AE6">
        <w:rPr>
          <w:rStyle w:val="StyleUnderline"/>
          <w:highlight w:val="cyan"/>
        </w:rPr>
        <w:t>will consider</w:t>
      </w:r>
      <w:r w:rsidRPr="007C3AE6">
        <w:rPr>
          <w:rStyle w:val="StyleUnderline"/>
        </w:rPr>
        <w:t xml:space="preserve"> the </w:t>
      </w:r>
      <w:r w:rsidRPr="007C3AE6">
        <w:rPr>
          <w:rStyle w:val="StyleUnderline"/>
          <w:highlight w:val="cyan"/>
        </w:rPr>
        <w:t>degrowth</w:t>
      </w:r>
      <w:r w:rsidRPr="007C3AE6">
        <w:rPr>
          <w:rStyle w:val="StyleUnderline"/>
        </w:rPr>
        <w:t xml:space="preserve"> paradigm </w:t>
      </w:r>
      <w:r w:rsidRPr="007C3AE6">
        <w:rPr>
          <w:rStyle w:val="Emphasis"/>
          <w:highlight w:val="cyan"/>
        </w:rPr>
        <w:t>unattractive</w:t>
      </w:r>
      <w:r w:rsidRPr="007C3AE6">
        <w:rPr>
          <w:rStyle w:val="StyleUnderline"/>
          <w:highlight w:val="cyan"/>
        </w:rPr>
        <w:t xml:space="preserve"> </w:t>
      </w:r>
      <w:r w:rsidRPr="007C3AE6">
        <w:rPr>
          <w:rStyle w:val="StyleUnderline"/>
        </w:rPr>
        <w:t xml:space="preserve">and that such social forces will </w:t>
      </w:r>
      <w:r w:rsidRPr="007C3AE6">
        <w:rPr>
          <w:rStyle w:val="Emphasis"/>
        </w:rPr>
        <w:t>vehemently oppose</w:t>
      </w:r>
      <w:r w:rsidRPr="007C3AE6">
        <w:rPr>
          <w:rStyle w:val="StyleUnderline"/>
        </w:rPr>
        <w:t xml:space="preserve"> the implementation of degrowth policies</w:t>
      </w:r>
      <w:r w:rsidRPr="007C3AE6">
        <w:t xml:space="preserve"> (see also Rees, 2014: 97).</w:t>
      </w:r>
    </w:p>
    <w:p w14:paraId="732C3FE1" w14:textId="77777777" w:rsidR="00F01B47" w:rsidRPr="007C3AE6" w:rsidRDefault="00F01B47" w:rsidP="00F01B47">
      <w:r w:rsidRPr="007C3AE6">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039B939A" w14:textId="77777777" w:rsidR="00F01B47" w:rsidRPr="007C3AE6" w:rsidRDefault="00F01B47" w:rsidP="00F01B47">
      <w:r w:rsidRPr="007C3AE6">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7C3AE6">
        <w:rPr>
          <w:rStyle w:val="StyleUnderline"/>
        </w:rPr>
        <w:t>manufacturers of equipment for the production of renewable energy</w:t>
      </w:r>
      <w:r w:rsidRPr="007C3AE6">
        <w:t xml:space="preserve"> (ibid.: 467). As mentioned above, </w:t>
      </w:r>
      <w:r w:rsidRPr="007C3AE6">
        <w:rPr>
          <w:rStyle w:val="StyleUnderline"/>
        </w:rPr>
        <w:t>degrowth advocates have singled out renewable energy as one of the sectors that needs to grow in the future</w:t>
      </w:r>
      <w:r w:rsidRPr="007C3AE6">
        <w:t xml:space="preserve">. As such, it seems likely that the owners of national and transnational companies operating in this sector would be more positively inclined towards the degrowth project than would capitalists with a stake in the carbon-based economy. Still, </w:t>
      </w:r>
      <w:r w:rsidRPr="007C3AE6">
        <w:rPr>
          <w:rStyle w:val="StyleUnderline"/>
        </w:rPr>
        <w:t>the prospect of the “green sector” emerging as a driving force behind degrowth currently appears meagre</w:t>
      </w:r>
      <w:r w:rsidRPr="007C3AE6">
        <w:t xml:space="preserve">. </w:t>
      </w:r>
      <w:r w:rsidRPr="007C3AE6">
        <w:rPr>
          <w:rStyle w:val="StyleUnderline"/>
        </w:rPr>
        <w:t>Being under the control of transnational capital</w:t>
      </w:r>
      <w:r w:rsidRPr="007C3AE6">
        <w:t xml:space="preserve"> (Harris, 2010), such </w:t>
      </w:r>
      <w:r w:rsidRPr="007C3AE6">
        <w:rPr>
          <w:rStyle w:val="StyleUnderline"/>
        </w:rPr>
        <w:t>companies generally embrace the “green growth” discourse, which ‘is deeply embedded in neoliberal capitalism’ and indeed serves to adjust this form of capitalism ‘to crises arising from contradictions within itself’</w:t>
      </w:r>
      <w:r w:rsidRPr="007C3AE6">
        <w:t xml:space="preserve"> (Wanner, 2015: 23).</w:t>
      </w:r>
    </w:p>
    <w:p w14:paraId="027A2DFA" w14:textId="77777777" w:rsidR="00F01B47" w:rsidRPr="007C3AE6" w:rsidRDefault="00F01B47" w:rsidP="00F01B47">
      <w:r w:rsidRPr="007C3AE6">
        <w:t xml:space="preserve">In addition to </w:t>
      </w:r>
      <w:r w:rsidRPr="007C3AE6">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C3AE6">
        <w:t xml:space="preserve"> (van Apeldoorn and Overbeek, 2012: 5–6) if it is to become hegemonic. As mentioned, </w:t>
      </w:r>
      <w:r w:rsidRPr="007C3AE6">
        <w:rPr>
          <w:rStyle w:val="StyleUnderline"/>
        </w:rPr>
        <w:t>degrowth enjoys little support in parliaments, and certainly the pro-growth discourse is hegemonic among parties in government</w:t>
      </w:r>
      <w:r w:rsidRPr="007C3AE6">
        <w:t xml:space="preserve">.5 </w:t>
      </w:r>
      <w:r w:rsidRPr="007C3AE6">
        <w:rPr>
          <w:rStyle w:val="StyleUnderline"/>
        </w:rPr>
        <w:t>With capital accumulation being the most important driving force in capitalist societies, political decision-makers are generally eager to create conditions conducive to production and the accumulation of capital</w:t>
      </w:r>
      <w:r w:rsidRPr="007C3AE6">
        <w:t xml:space="preserve"> (Lindblom, 1977: 172). </w:t>
      </w:r>
      <w:r w:rsidRPr="007C3AE6">
        <w:rPr>
          <w:rStyle w:val="StyleUnderline"/>
        </w:rPr>
        <w:t>Capitalist states and international organisations are</w:t>
      </w:r>
      <w:r w:rsidRPr="007C3AE6">
        <w:t xml:space="preserve"> thus </w:t>
      </w:r>
      <w:r w:rsidRPr="007C3AE6">
        <w:rPr>
          <w:rStyle w:val="Emphasis"/>
        </w:rPr>
        <w:t>“programmed”</w:t>
      </w:r>
      <w:r w:rsidRPr="007C3AE6">
        <w:rPr>
          <w:rStyle w:val="StyleUnderline"/>
        </w:rPr>
        <w:t xml:space="preserve"> to facilitate capital accumulation, and do as such constitute a strategically selective terrain that works to the disadvantage of the degrowth project</w:t>
      </w:r>
      <w:r w:rsidRPr="007C3AE6">
        <w:t>.</w:t>
      </w:r>
    </w:p>
    <w:p w14:paraId="244277AF" w14:textId="77777777" w:rsidR="00F01B47" w:rsidRPr="007C3AE6" w:rsidRDefault="00F01B47" w:rsidP="00F01B47">
      <w:r w:rsidRPr="007C3AE6">
        <w:rPr>
          <w:rStyle w:val="StyleUnderline"/>
        </w:rPr>
        <w:t>The main advocates of the degrowth project are grassroots</w:t>
      </w:r>
      <w:r w:rsidRPr="007C3AE6">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w:t>
      </w:r>
      <w:r w:rsidRPr="007C3AE6">
        <w:lastRenderedPageBreak/>
        <w:t xml:space="preserve">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C3AE6">
        <w:rPr>
          <w:rStyle w:val="StyleUnderline"/>
        </w:rPr>
        <w:t>it has only modest resources compared to other political projects</w:t>
      </w:r>
      <w:r w:rsidRPr="007C3AE6">
        <w:t xml:space="preserve">. </w:t>
      </w:r>
      <w:r w:rsidRPr="007C3AE6">
        <w:rPr>
          <w:rStyle w:val="StyleUnderline"/>
        </w:rPr>
        <w:t xml:space="preserve">To put it bluntly, the </w:t>
      </w:r>
      <w:r w:rsidRPr="007C3AE6">
        <w:rPr>
          <w:rStyle w:val="StyleUnderline"/>
          <w:highlight w:val="cyan"/>
        </w:rPr>
        <w:t xml:space="preserve">advocates of degrowth </w:t>
      </w:r>
      <w:r w:rsidRPr="007C3AE6">
        <w:rPr>
          <w:rStyle w:val="Emphasis"/>
          <w:highlight w:val="cyan"/>
        </w:rPr>
        <w:t>do not possess instruments</w:t>
      </w:r>
      <w:r w:rsidRPr="007C3AE6">
        <w:rPr>
          <w:rStyle w:val="StyleUnderline"/>
        </w:rPr>
        <w:t xml:space="preserve"> that enable them </w:t>
      </w:r>
      <w:r w:rsidRPr="007C3AE6">
        <w:rPr>
          <w:rStyle w:val="StyleUnderline"/>
          <w:highlight w:val="cyan"/>
        </w:rPr>
        <w:t>to force</w:t>
      </w:r>
      <w:r w:rsidRPr="007C3AE6">
        <w:rPr>
          <w:rStyle w:val="StyleUnderline"/>
        </w:rPr>
        <w:t xml:space="preserve"> political </w:t>
      </w:r>
      <w:r w:rsidRPr="007C3AE6">
        <w:rPr>
          <w:rStyle w:val="StyleUnderline"/>
          <w:highlight w:val="cyan"/>
        </w:rPr>
        <w:t xml:space="preserve">decision-makers to listen </w:t>
      </w:r>
      <w:r w:rsidRPr="007C3AE6">
        <w:rPr>
          <w:rStyle w:val="StyleUnderline"/>
        </w:rPr>
        <w:t>to – let alone comply with – their views</w:t>
      </w:r>
      <w:r w:rsidRPr="007C3AE6">
        <w:t xml:space="preserve">. As such, </w:t>
      </w:r>
      <w:r w:rsidRPr="007C3AE6">
        <w:rPr>
          <w:rStyle w:val="StyleUnderline"/>
        </w:rPr>
        <w:t>they are in a weaker position than the labour union movement was in its heyday, and they are in a far weaker position than the owners and managers of large corporations are today</w:t>
      </w:r>
      <w:r w:rsidRPr="007C3AE6">
        <w:t xml:space="preserve"> (on the structural power of transnational corporations, see Gill and Law, 1989).</w:t>
      </w:r>
    </w:p>
    <w:p w14:paraId="24F64055" w14:textId="77777777" w:rsidR="00F01B47" w:rsidRPr="007C3AE6" w:rsidRDefault="00F01B47" w:rsidP="00F01B47">
      <w:r w:rsidRPr="007C3AE6">
        <w:t>6. Consent</w:t>
      </w:r>
    </w:p>
    <w:p w14:paraId="160EB980" w14:textId="77777777" w:rsidR="00F01B47" w:rsidRPr="007C3AE6" w:rsidRDefault="00F01B47" w:rsidP="00F01B47">
      <w:r w:rsidRPr="007C3AE6">
        <w:t xml:space="preserve">It is also safe to say that </w:t>
      </w:r>
      <w:r w:rsidRPr="007C3AE6">
        <w:rPr>
          <w:rStyle w:val="StyleUnderline"/>
        </w:rPr>
        <w:t>degrowth enjoys no “passive consent” from the majority of the population</w:t>
      </w:r>
      <w:r w:rsidRPr="007C3AE6">
        <w:t xml:space="preserve">. For the time being, </w:t>
      </w:r>
      <w:r w:rsidRPr="007C3AE6">
        <w:rPr>
          <w:rStyle w:val="StyleUnderline"/>
          <w:highlight w:val="cyan"/>
        </w:rPr>
        <w:t xml:space="preserve">degrowth remains </w:t>
      </w:r>
      <w:r w:rsidRPr="007C3AE6">
        <w:rPr>
          <w:rStyle w:val="Emphasis"/>
          <w:highlight w:val="cyan"/>
        </w:rPr>
        <w:t>unknown</w:t>
      </w:r>
      <w:r w:rsidRPr="007C3AE6">
        <w:rPr>
          <w:rStyle w:val="StyleUnderline"/>
          <w:highlight w:val="cyan"/>
        </w:rPr>
        <w:t xml:space="preserve"> </w:t>
      </w:r>
      <w:r w:rsidRPr="007C3AE6">
        <w:rPr>
          <w:rStyle w:val="StyleUnderline"/>
        </w:rPr>
        <w:t>to most people</w:t>
      </w:r>
      <w:r w:rsidRPr="007C3AE6">
        <w:t xml:space="preserve">. </w:t>
      </w:r>
      <w:r w:rsidRPr="007C3AE6">
        <w:rPr>
          <w:rStyle w:val="StyleUnderline"/>
        </w:rPr>
        <w:t xml:space="preserve">Yet, if it were to become generally known, </w:t>
      </w:r>
      <w:r w:rsidRPr="007C3AE6">
        <w:rPr>
          <w:rStyle w:val="StyleUnderline"/>
          <w:highlight w:val="cyan"/>
        </w:rPr>
        <w:t>most</w:t>
      </w:r>
      <w:r w:rsidRPr="007C3AE6">
        <w:rPr>
          <w:rStyle w:val="StyleUnderline"/>
        </w:rPr>
        <w:t xml:space="preserve"> people </w:t>
      </w:r>
      <w:r w:rsidRPr="007C3AE6">
        <w:rPr>
          <w:rStyle w:val="StyleUnderline"/>
          <w:highlight w:val="cyan"/>
        </w:rPr>
        <w:t>would</w:t>
      </w:r>
      <w:r w:rsidRPr="007C3AE6">
        <w:rPr>
          <w:rStyle w:val="StyleUnderline"/>
        </w:rPr>
        <w:t xml:space="preserve"> probably </w:t>
      </w:r>
      <w:r w:rsidRPr="007C3AE6">
        <w:rPr>
          <w:rStyle w:val="Emphasis"/>
          <w:highlight w:val="cyan"/>
        </w:rPr>
        <w:t>not</w:t>
      </w:r>
      <w:r w:rsidRPr="007C3AE6">
        <w:rPr>
          <w:rStyle w:val="StyleUnderline"/>
          <w:highlight w:val="cyan"/>
        </w:rPr>
        <w:t xml:space="preserve"> find the vision</w:t>
      </w:r>
      <w:r w:rsidRPr="007C3AE6">
        <w:rPr>
          <w:rStyle w:val="StyleUnderline"/>
        </w:rPr>
        <w:t xml:space="preserve"> of a smaller economic system </w:t>
      </w:r>
      <w:r w:rsidRPr="007C3AE6">
        <w:rPr>
          <w:rStyle w:val="StyleUnderline"/>
          <w:highlight w:val="cyan"/>
        </w:rPr>
        <w:t>appealing</w:t>
      </w:r>
      <w:r w:rsidRPr="007C3AE6">
        <w:t xml:space="preserve">. </w:t>
      </w:r>
      <w:r w:rsidRPr="007C3AE6">
        <w:rPr>
          <w:rStyle w:val="StyleUnderline"/>
        </w:rPr>
        <w:t xml:space="preserve">This is not just a matter of degrowth being ‘a </w:t>
      </w:r>
      <w:r w:rsidRPr="007C3AE6">
        <w:rPr>
          <w:rStyle w:val="Emphasis"/>
        </w:rPr>
        <w:t>missile word</w:t>
      </w:r>
      <w:r w:rsidRPr="007C3AE6">
        <w:rPr>
          <w:rStyle w:val="StyleUnderline"/>
        </w:rPr>
        <w:t xml:space="preserve"> that backfires’ because it </w:t>
      </w:r>
      <w:r w:rsidRPr="007C3AE6">
        <w:rPr>
          <w:rStyle w:val="Emphasis"/>
        </w:rPr>
        <w:t>triggers negative feelings</w:t>
      </w:r>
      <w:r w:rsidRPr="007C3AE6">
        <w:rPr>
          <w:rStyle w:val="StyleUnderline"/>
        </w:rPr>
        <w:t xml:space="preserve"> in people when they first hear it</w:t>
      </w:r>
      <w:r w:rsidRPr="007C3AE6">
        <w:t xml:space="preserve"> (Drews and Antal, 2016). </w:t>
      </w:r>
      <w:r w:rsidRPr="007C3AE6">
        <w:rPr>
          <w:rStyle w:val="StyleUnderline"/>
        </w:rPr>
        <w:t>It is also a matter of the actual content of the degrowth project</w:t>
      </w:r>
      <w:r w:rsidRPr="007C3AE6">
        <w:t>.</w:t>
      </w:r>
    </w:p>
    <w:p w14:paraId="4DEF14F4" w14:textId="77777777" w:rsidR="00F01B47" w:rsidRPr="007C3AE6" w:rsidRDefault="00F01B47" w:rsidP="00F01B47">
      <w:r w:rsidRPr="007C3AE6">
        <w:t xml:space="preserve">Two issues in particular should be mentioned in this context. First, for many, the anti-capitalist sentiments embodied in the degrowth project will inevitably be a difficult pill to swallow. Today, </w:t>
      </w:r>
      <w:r w:rsidRPr="007C3AE6">
        <w:rPr>
          <w:rStyle w:val="StyleUnderline"/>
        </w:rPr>
        <w:t>the vast majority of people find it almost impossible to conceive of a world without capitalism</w:t>
      </w:r>
      <w:r w:rsidRPr="007C3AE6">
        <w:t xml:space="preserve">. </w:t>
      </w:r>
      <w:r w:rsidRPr="007C3AE6">
        <w:rPr>
          <w:rStyle w:val="StyleUnderline"/>
        </w:rPr>
        <w:t>There is a ‘widespread sense that not only is capitalism the only viable political and economic system, but also that it is now impossible to even imagine a coherent alternative to it’</w:t>
      </w:r>
      <w:r w:rsidRPr="007C3AE6">
        <w:t xml:space="preserve"> (Fisher, 2009: 2). As Jameson (2003) famously observed, </w:t>
      </w:r>
      <w:r w:rsidRPr="007C3AE6">
        <w:rPr>
          <w:rStyle w:val="StyleUnderline"/>
          <w:highlight w:val="cyan"/>
        </w:rPr>
        <w:t>it is</w:t>
      </w:r>
      <w:r w:rsidRPr="007C3AE6">
        <w:rPr>
          <w:rStyle w:val="StyleUnderline"/>
        </w:rPr>
        <w:t xml:space="preserve">, in a sense, </w:t>
      </w:r>
      <w:r w:rsidRPr="007C3AE6">
        <w:rPr>
          <w:rStyle w:val="Emphasis"/>
          <w:highlight w:val="cyan"/>
        </w:rPr>
        <w:t>easier to imagine the end of the world</w:t>
      </w:r>
      <w:r w:rsidRPr="007C3AE6">
        <w:rPr>
          <w:rStyle w:val="StyleUnderline"/>
          <w:highlight w:val="cyan"/>
        </w:rPr>
        <w:t xml:space="preserve"> than</w:t>
      </w:r>
      <w:r w:rsidRPr="007C3AE6">
        <w:rPr>
          <w:rStyle w:val="StyleUnderline"/>
        </w:rPr>
        <w:t xml:space="preserve"> it is to imagine the end </w:t>
      </w:r>
      <w:r w:rsidRPr="007C3AE6">
        <w:rPr>
          <w:rStyle w:val="StyleUnderline"/>
          <w:highlight w:val="cyan"/>
        </w:rPr>
        <w:t>of capitalism</w:t>
      </w:r>
      <w:r w:rsidRPr="007C3AE6">
        <w:t xml:space="preserve">. However, </w:t>
      </w:r>
      <w:r w:rsidRPr="007C3AE6">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C3AE6">
        <w:t>.</w:t>
      </w:r>
    </w:p>
    <w:p w14:paraId="6803A9FB" w14:textId="77777777" w:rsidR="00F01B47" w:rsidRPr="007C3AE6" w:rsidRDefault="00F01B47" w:rsidP="00F01B47">
      <w:r w:rsidRPr="007C3AE6">
        <w:t xml:space="preserve">Second, </w:t>
      </w:r>
      <w:r w:rsidRPr="007C3AE6">
        <w:rPr>
          <w:rStyle w:val="StyleUnderline"/>
        </w:rPr>
        <w:t xml:space="preserve">degrowth is </w:t>
      </w:r>
      <w:r w:rsidRPr="007C3AE6">
        <w:rPr>
          <w:rStyle w:val="Emphasis"/>
        </w:rPr>
        <w:t>incompatible</w:t>
      </w:r>
      <w:r w:rsidRPr="007C3AE6">
        <w:rPr>
          <w:rStyle w:val="StyleUnderline"/>
        </w:rPr>
        <w:t xml:space="preserve"> with the lifestyles to which many of us who live in rich countries have become accustomed</w:t>
      </w:r>
      <w:r w:rsidRPr="007C3AE6">
        <w:t xml:space="preserve">. </w:t>
      </w:r>
      <w:r w:rsidRPr="007C3AE6">
        <w:rPr>
          <w:rStyle w:val="StyleUnderline"/>
        </w:rPr>
        <w:t>Economic growth in the Western world is, to no small extent, premised on the existence of consumer societies and an associated consumer culture most of us find it difficult to completely escape</w:t>
      </w:r>
      <w:r w:rsidRPr="007C3AE6">
        <w:t xml:space="preserve">. In this culture, </w:t>
      </w:r>
      <w:r w:rsidRPr="007C3AE6">
        <w:rPr>
          <w:rStyle w:val="StyleUnderline"/>
        </w:rPr>
        <w:t>social status, happiness, well-being and identity are linked to consumption</w:t>
      </w:r>
      <w:r w:rsidRPr="007C3AE6">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7C3AE6">
        <w:rPr>
          <w:rStyle w:val="StyleUnderline"/>
        </w:rPr>
        <w:t>This Western norm of consumption has increasingly been exported to other parts of the world, the result being that never before have so many people taken part in consumption patterns that used to be reserved for elites</w:t>
      </w:r>
      <w:r w:rsidRPr="007C3AE6">
        <w:t xml:space="preserve"> (Koch, 2012). </w:t>
      </w:r>
      <w:r w:rsidRPr="007C3AE6">
        <w:rPr>
          <w:rStyle w:val="StyleUnderline"/>
        </w:rPr>
        <w:t>If degrowth were to be institutionalised, many citizens in the rich countries would have to adapt to a materially lower standard of living</w:t>
      </w:r>
      <w:r w:rsidRPr="007C3AE6">
        <w:t xml:space="preserve">. That is, while the basic needs of the global population can be met in a non-growing economy, not all wants and preferences can be fulfilled (Koch et al., 2017). Undoubtedly, </w:t>
      </w:r>
      <w:r w:rsidRPr="007C3AE6">
        <w:rPr>
          <w:rStyle w:val="StyleUnderline"/>
          <w:highlight w:val="cyan"/>
        </w:rPr>
        <w:t>many</w:t>
      </w:r>
      <w:r w:rsidRPr="007C3AE6">
        <w:rPr>
          <w:rStyle w:val="StyleUnderline"/>
        </w:rPr>
        <w:t xml:space="preserve"> people in the rich countries would </w:t>
      </w:r>
      <w:r w:rsidRPr="007C3AE6">
        <w:rPr>
          <w:rStyle w:val="StyleUnderline"/>
          <w:highlight w:val="cyan"/>
        </w:rPr>
        <w:t>experience</w:t>
      </w:r>
      <w:r w:rsidRPr="007C3AE6">
        <w:rPr>
          <w:rStyle w:val="StyleUnderline"/>
        </w:rPr>
        <w:t xml:space="preserve"> various </w:t>
      </w:r>
      <w:r w:rsidRPr="007C3AE6">
        <w:rPr>
          <w:rStyle w:val="StyleUnderline"/>
          <w:highlight w:val="cyan"/>
        </w:rPr>
        <w:t>limitations on</w:t>
      </w:r>
      <w:r w:rsidRPr="007C3AE6">
        <w:rPr>
          <w:rStyle w:val="StyleUnderline"/>
        </w:rPr>
        <w:t xml:space="preserve"> their </w:t>
      </w:r>
      <w:r w:rsidRPr="007C3AE6">
        <w:rPr>
          <w:rStyle w:val="StyleUnderline"/>
          <w:highlight w:val="cyan"/>
        </w:rPr>
        <w:t>consumption</w:t>
      </w:r>
      <w:r w:rsidRPr="007C3AE6">
        <w:rPr>
          <w:rStyle w:val="StyleUnderline"/>
        </w:rPr>
        <w:t xml:space="preserve"> opportunities </w:t>
      </w:r>
      <w:r w:rsidRPr="007C3AE6">
        <w:rPr>
          <w:rStyle w:val="StyleUnderline"/>
          <w:highlight w:val="cyan"/>
        </w:rPr>
        <w:t>as</w:t>
      </w:r>
      <w:r w:rsidRPr="007C3AE6">
        <w:rPr>
          <w:rStyle w:val="StyleUnderline"/>
        </w:rPr>
        <w:t xml:space="preserve"> a </w:t>
      </w:r>
      <w:r w:rsidRPr="007C3AE6">
        <w:rPr>
          <w:rStyle w:val="Emphasis"/>
          <w:highlight w:val="cyan"/>
        </w:rPr>
        <w:t>violent encroachment</w:t>
      </w:r>
      <w:r w:rsidRPr="007C3AE6">
        <w:rPr>
          <w:rStyle w:val="StyleUnderline"/>
          <w:highlight w:val="cyan"/>
        </w:rPr>
        <w:t xml:space="preserve"> on</w:t>
      </w:r>
      <w:r w:rsidRPr="007C3AE6">
        <w:rPr>
          <w:rStyle w:val="StyleUnderline"/>
        </w:rPr>
        <w:t xml:space="preserve"> their </w:t>
      </w:r>
      <w:r w:rsidRPr="007C3AE6">
        <w:rPr>
          <w:rStyle w:val="StyleUnderline"/>
          <w:highlight w:val="cyan"/>
        </w:rPr>
        <w:t>personal freedom</w:t>
      </w:r>
      <w:r w:rsidRPr="007C3AE6">
        <w:t xml:space="preserve">. Indeed, </w:t>
      </w:r>
      <w:r w:rsidRPr="007C3AE6">
        <w:rPr>
          <w:rStyle w:val="StyleUnderline"/>
        </w:rPr>
        <w:t xml:space="preserve">whereas many recognize that contemporary consumer societies are environmentally </w:t>
      </w:r>
      <w:r w:rsidRPr="007C3AE6">
        <w:rPr>
          <w:rStyle w:val="StyleUnderline"/>
        </w:rPr>
        <w:lastRenderedPageBreak/>
        <w:t>unsustainable, fewer are prepared to actually change their own lifestyles to reverse/address this</w:t>
      </w:r>
      <w:r w:rsidRPr="007C3AE6">
        <w:t>.</w:t>
      </w:r>
    </w:p>
    <w:p w14:paraId="6F9CFE1D" w14:textId="77777777" w:rsidR="00F01B47" w:rsidRPr="007C3AE6" w:rsidRDefault="00F01B47" w:rsidP="00F01B47">
      <w:r w:rsidRPr="007C3AE6">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C3AE6">
        <w:rPr>
          <w:rStyle w:val="StyleUnderline"/>
        </w:rPr>
        <w:t xml:space="preserve">various </w:t>
      </w:r>
      <w:r w:rsidRPr="007C3AE6">
        <w:rPr>
          <w:rStyle w:val="Emphasis"/>
          <w:highlight w:val="cyan"/>
        </w:rPr>
        <w:t>material and ideational path-dependencies</w:t>
      </w:r>
      <w:r w:rsidRPr="007C3AE6">
        <w:rPr>
          <w:rStyle w:val="StyleUnderline"/>
        </w:rPr>
        <w:t xml:space="preserve"> currently </w:t>
      </w:r>
      <w:r w:rsidRPr="007C3AE6">
        <w:rPr>
          <w:rStyle w:val="StyleUnderline"/>
          <w:highlight w:val="cyan"/>
        </w:rPr>
        <w:t>stand in the way</w:t>
      </w:r>
      <w:r w:rsidRPr="007C3AE6">
        <w:rPr>
          <w:rStyle w:val="StyleUnderline"/>
        </w:rPr>
        <w:t xml:space="preserve"> of such a development, particularly in countries with large middle-classes</w:t>
      </w:r>
      <w:r w:rsidRPr="007C3AE6">
        <w:t xml:space="preserve">. </w:t>
      </w:r>
      <w:r w:rsidRPr="007C3AE6">
        <w:rPr>
          <w:rStyle w:val="StyleUnderline"/>
        </w:rPr>
        <w:t xml:space="preserve">Even if it were to happen that the majority wanted a break with the current system, it is </w:t>
      </w:r>
      <w:r w:rsidRPr="007C3AE6">
        <w:rPr>
          <w:rStyle w:val="Emphasis"/>
        </w:rPr>
        <w:t>far from given</w:t>
      </w:r>
      <w:r w:rsidRPr="007C3AE6">
        <w:rPr>
          <w:rStyle w:val="StyleUnderline"/>
        </w:rPr>
        <w:t xml:space="preserve"> that a system based on the ideas of degrowth is what they would demand</w:t>
      </w:r>
      <w:r w:rsidRPr="007C3AE6">
        <w:t>.</w:t>
      </w:r>
    </w:p>
    <w:p w14:paraId="74CD8901" w14:textId="77777777" w:rsidR="00F01B47" w:rsidRPr="007C3AE6" w:rsidRDefault="00F01B47" w:rsidP="00F01B47">
      <w:pPr>
        <w:pStyle w:val="Heading4"/>
        <w:rPr>
          <w:rFonts w:cs="Arial"/>
        </w:rPr>
      </w:pPr>
      <w:r w:rsidRPr="007C3AE6">
        <w:rPr>
          <w:rFonts w:cs="Arial"/>
        </w:rPr>
        <w:t>Economic decline makes their impacts worse</w:t>
      </w:r>
      <w:r>
        <w:rPr>
          <w:rFonts w:cs="Arial"/>
        </w:rPr>
        <w:t>---g</w:t>
      </w:r>
      <w:r w:rsidRPr="007C3AE6">
        <w:rPr>
          <w:rFonts w:cs="Arial"/>
        </w:rPr>
        <w:t>rowth is progressive.</w:t>
      </w:r>
    </w:p>
    <w:p w14:paraId="0C0DEFEA" w14:textId="77777777" w:rsidR="00F01B47" w:rsidRPr="007C3AE6" w:rsidRDefault="00F01B47" w:rsidP="00F01B47">
      <w:pPr>
        <w:rPr>
          <w:szCs w:val="22"/>
        </w:rPr>
      </w:pPr>
      <w:r w:rsidRPr="007C3AE6">
        <w:rPr>
          <w:szCs w:val="22"/>
        </w:rPr>
        <w:t xml:space="preserve">Philippe </w:t>
      </w:r>
      <w:r w:rsidRPr="007C3AE6">
        <w:rPr>
          <w:rStyle w:val="Style13ptBold"/>
          <w:szCs w:val="22"/>
        </w:rPr>
        <w:t>Aghion</w:t>
      </w:r>
      <w:r w:rsidRPr="007C3AE6">
        <w:rPr>
          <w:szCs w:val="22"/>
        </w:rPr>
        <w:t xml:space="preserve">, Reda </w:t>
      </w:r>
      <w:r w:rsidRPr="007C3AE6">
        <w:rPr>
          <w:rStyle w:val="Style13ptBold"/>
          <w:szCs w:val="22"/>
        </w:rPr>
        <w:t>Cherif</w:t>
      </w:r>
      <w:r w:rsidRPr="007C3AE6">
        <w:rPr>
          <w:szCs w:val="22"/>
        </w:rPr>
        <w:t xml:space="preserve">, </w:t>
      </w:r>
      <w:r w:rsidRPr="007C3AE6">
        <w:rPr>
          <w:rStyle w:val="Style13ptBold"/>
          <w:szCs w:val="22"/>
        </w:rPr>
        <w:t>&amp;</w:t>
      </w:r>
      <w:r w:rsidRPr="007C3AE6">
        <w:rPr>
          <w:szCs w:val="22"/>
        </w:rPr>
        <w:t xml:space="preserve"> Fuad </w:t>
      </w:r>
      <w:r w:rsidRPr="007C3AE6">
        <w:rPr>
          <w:rStyle w:val="Style13ptBold"/>
          <w:szCs w:val="22"/>
        </w:rPr>
        <w:t>Hasanov</w:t>
      </w:r>
      <w:r w:rsidRPr="007C3AE6">
        <w:rPr>
          <w:szCs w:val="22"/>
        </w:rPr>
        <w:t xml:space="preserve"> </w:t>
      </w:r>
      <w:r w:rsidRPr="007C3AE6">
        <w:rPr>
          <w:rStyle w:val="Style13ptBold"/>
          <w:szCs w:val="22"/>
        </w:rPr>
        <w:t>21</w:t>
      </w:r>
      <w:r w:rsidRPr="007C3AE6">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7C3AE6">
          <w:rPr>
            <w:rStyle w:val="Hyperlink"/>
            <w:szCs w:val="22"/>
          </w:rPr>
          <w:t>https://www.elibrary.imf.org/view/journals/001/2021/080/article-A001-en.xml</w:t>
        </w:r>
      </w:hyperlink>
      <w:r w:rsidRPr="007C3AE6">
        <w:rPr>
          <w:szCs w:val="22"/>
        </w:rPr>
        <w:t xml:space="preserve">. </w:t>
      </w:r>
    </w:p>
    <w:p w14:paraId="0DB9A3ED" w14:textId="77777777" w:rsidR="00F01B47" w:rsidRPr="007C3AE6" w:rsidRDefault="00F01B47" w:rsidP="00F01B47">
      <w:r w:rsidRPr="007C3AE6">
        <w:rPr>
          <w:rStyle w:val="StyleUnderline"/>
        </w:rPr>
        <w:t>There is a positive correlation between long-term growth and poverty alleviation</w:t>
      </w:r>
      <w:r w:rsidRPr="007C3AE6">
        <w:t>. More specifically, Lant Pritchett argues, based on cross-country patterns, that “</w:t>
      </w:r>
      <w:r w:rsidRPr="007C3AE6">
        <w:rPr>
          <w:rStyle w:val="StyleUnderline"/>
          <w:highlight w:val="cyan"/>
        </w:rPr>
        <w:t>broad-based growth</w:t>
      </w:r>
      <w:r w:rsidRPr="007C3AE6">
        <w:rPr>
          <w:rStyle w:val="StyleUnderline"/>
        </w:rPr>
        <w:t xml:space="preserve">, defined as the process that raises median income, </w:t>
      </w:r>
      <w:r w:rsidRPr="007C3AE6">
        <w:rPr>
          <w:rStyle w:val="Emphasis"/>
          <w:highlight w:val="cyan"/>
        </w:rPr>
        <w:t>is far and away the most important source of poverty reduction</w:t>
      </w:r>
      <w:r w:rsidRPr="007C3AE6">
        <w:t xml:space="preserve">.”9 </w:t>
      </w:r>
      <w:r w:rsidRPr="007C3AE6">
        <w:rPr>
          <w:rStyle w:val="StyleUnderline"/>
        </w:rPr>
        <w:t>The sharp decline in poverty rates in China</w:t>
      </w:r>
      <w:r w:rsidRPr="007C3AE6">
        <w:t xml:space="preserve"> (about 800 million people escaped poverty) </w:t>
      </w:r>
      <w:r w:rsidRPr="007C3AE6">
        <w:rPr>
          <w:rStyle w:val="StyleUnderline"/>
        </w:rPr>
        <w:t>amid the two decades of break-neck growth is the starkest illustration.</w:t>
      </w:r>
      <w:r w:rsidRPr="007C3AE6">
        <w:t xml:space="preserve"> As discussed, </w:t>
      </w:r>
      <w:r w:rsidRPr="007C3AE6">
        <w:rPr>
          <w:rStyle w:val="Emphasis"/>
          <w:highlight w:val="cyan"/>
        </w:rPr>
        <w:t>innovation-based growth based on Schumpeterian creative destruction is key to productivity gains and sustained growth.</w:t>
      </w:r>
      <w:r w:rsidRPr="007C3AE6">
        <w:t xml:space="preserve"> The question is how to achieve broad-based, high and sustained growth which means to spur the emergence of good paying jobs. This is perhaps one of the most difficult and debated questions in economics.</w:t>
      </w:r>
    </w:p>
    <w:p w14:paraId="25D26C41" w14:textId="77777777" w:rsidR="00F01B47" w:rsidRPr="007C3AE6" w:rsidRDefault="00F01B47" w:rsidP="00F01B47">
      <w:r w:rsidRPr="007C3AE6">
        <w:t xml:space="preserve">The standard view shared by most economists over the last few decades is that “horizontal policies”, that is improvements in education, the quality of institutions, infrastructure, business environment, and regulations are key. Many of these </w:t>
      </w:r>
      <w:r w:rsidRPr="007C3AE6">
        <w:rPr>
          <w:rStyle w:val="StyleUnderline"/>
        </w:rPr>
        <w:t xml:space="preserve">policies tackle what is known as “government failures” </w:t>
      </w:r>
      <w:r w:rsidRPr="007C3AE6">
        <w:t xml:space="preserve">as described in Rodrik (2005). In other words, </w:t>
      </w:r>
      <w:r w:rsidRPr="007C3AE6">
        <w:rPr>
          <w:rStyle w:val="Emphasis"/>
          <w:highlight w:val="cyan"/>
        </w:rPr>
        <w:t>state intervention should limit itself to providing</w:t>
      </w:r>
      <w:r w:rsidRPr="007C3AE6">
        <w:rPr>
          <w:rStyle w:val="Emphasis"/>
        </w:rPr>
        <w:t xml:space="preserve"> public goods and the provision of a good environment while crucially ensuring </w:t>
      </w:r>
      <w:r w:rsidRPr="007C3AE6">
        <w:rPr>
          <w:rStyle w:val="Emphasis"/>
          <w:highlight w:val="cyan"/>
        </w:rPr>
        <w:t>an adequate level of competition</w:t>
      </w:r>
      <w:r w:rsidRPr="007C3AE6">
        <w:t xml:space="preserve">. In this context, </w:t>
      </w:r>
      <w:r w:rsidRPr="007C3AE6">
        <w:rPr>
          <w:rStyle w:val="StyleUnderline"/>
          <w:highlight w:val="cyan"/>
        </w:rPr>
        <w:t>firms would have the incentive to invest</w:t>
      </w:r>
      <w:r w:rsidRPr="007C3AE6">
        <w:rPr>
          <w:rStyle w:val="StyleUnderline"/>
        </w:rPr>
        <w:t xml:space="preserve"> and deploy </w:t>
      </w:r>
      <w:r w:rsidRPr="007C3AE6">
        <w:rPr>
          <w:rStyle w:val="StyleUnderline"/>
          <w:highlight w:val="cyan"/>
        </w:rPr>
        <w:t>efforts to be competitive through</w:t>
      </w:r>
      <w:r w:rsidRPr="007C3AE6">
        <w:rPr>
          <w:rStyle w:val="StyleUnderline"/>
        </w:rPr>
        <w:t xml:space="preserve"> improvements in productivity and </w:t>
      </w:r>
      <w:r w:rsidRPr="007C3AE6">
        <w:rPr>
          <w:rStyle w:val="StyleUnderline"/>
          <w:highlight w:val="cyan"/>
        </w:rPr>
        <w:t>innovation</w:t>
      </w:r>
      <w:r w:rsidRPr="007C3AE6">
        <w:rPr>
          <w:rStyle w:val="StyleUnderline"/>
        </w:rPr>
        <w:t xml:space="preserve"> to offer new and better-quality goods among others.</w:t>
      </w:r>
    </w:p>
    <w:p w14:paraId="148FB316" w14:textId="77777777" w:rsidR="00F01B47" w:rsidRPr="007C3AE6" w:rsidRDefault="00F01B47" w:rsidP="00F01B47">
      <w:r w:rsidRPr="007C3AE6">
        <w:t xml:space="preserve">However, </w:t>
      </w:r>
      <w:r w:rsidRPr="007C3AE6">
        <w:rPr>
          <w:rStyle w:val="StyleUnderline"/>
          <w:highlight w:val="cyan"/>
        </w:rPr>
        <w:t>growth can be harmed by anti-competitive behaviors or distortive policies</w:t>
      </w:r>
      <w:r w:rsidRPr="007C3AE6">
        <w:rPr>
          <w:rStyle w:val="StyleUnderline"/>
        </w:rPr>
        <w:t xml:space="preserve"> </w:t>
      </w:r>
      <w:r w:rsidRPr="007C3AE6">
        <w:t xml:space="preserve">which can take different and subtle forms and are not always easy to gauge. Among these, </w:t>
      </w:r>
      <w:r w:rsidRPr="007C3AE6">
        <w:rPr>
          <w:rStyle w:val="StyleUnderline"/>
        </w:rPr>
        <w:t xml:space="preserve">imposing barriers to entry or helping non-performing firms remain in business, could have a substantial </w:t>
      </w:r>
      <w:r w:rsidRPr="007C3AE6">
        <w:rPr>
          <w:rStyle w:val="StyleUnderline"/>
        </w:rPr>
        <w:lastRenderedPageBreak/>
        <w:t>negative effect</w:t>
      </w:r>
      <w:r w:rsidRPr="007C3AE6">
        <w:t xml:space="preserve">. Hsieh and Klenow (2009) emphasize the importance of input reallocation effects. They show that </w:t>
      </w:r>
      <w:r w:rsidRPr="007C3AE6">
        <w:rPr>
          <w:rStyle w:val="StyleUnderline"/>
        </w:rPr>
        <w:t>aggregate productivity differentials can be explained by differences in terms of the distribution of firms’ productivity</w:t>
      </w:r>
      <w:r w:rsidRPr="007C3AE6">
        <w:t xml:space="preserve">. This means that relatively </w:t>
      </w:r>
      <w:r w:rsidRPr="007C3AE6">
        <w:rPr>
          <w:rStyle w:val="StyleUnderline"/>
        </w:rPr>
        <w:t>less productive firms have access to a considerable share of the resources.</w:t>
      </w:r>
      <w:r w:rsidRPr="007C3AE6">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7D612AE" w14:textId="77777777" w:rsidR="00F01B47" w:rsidRPr="007C3AE6" w:rsidRDefault="00F01B47" w:rsidP="00F01B47">
      <w:r w:rsidRPr="007C3AE6">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1A978630" w14:textId="77777777" w:rsidR="00F01B47" w:rsidRPr="007C3AE6" w:rsidRDefault="00F01B47" w:rsidP="00F01B47">
      <w:r w:rsidRPr="007C3AE6">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4203A545" w14:textId="77777777" w:rsidR="00F01B47" w:rsidRPr="007C3AE6" w:rsidRDefault="00F01B47" w:rsidP="00F01B47">
      <w:pPr>
        <w:rPr>
          <w:u w:val="single"/>
        </w:rPr>
      </w:pPr>
      <w:r w:rsidRPr="007C3AE6">
        <w:t xml:space="preserve">In theory, </w:t>
      </w:r>
      <w:r w:rsidRPr="007C3AE6">
        <w:rPr>
          <w:rStyle w:val="Emphasis"/>
          <w:highlight w:val="cyan"/>
        </w:rPr>
        <w:t>tackling these externalities would necessitate a state intervention</w:t>
      </w:r>
      <w:r w:rsidRPr="007C3AE6">
        <w:rPr>
          <w:rStyle w:val="StyleUnderline"/>
        </w:rPr>
        <w:t>, broadly defined as industrial policy</w:t>
      </w:r>
      <w:r w:rsidRPr="007C3AE6">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7C3AE6">
        <w:rPr>
          <w:rStyle w:val="StyleUnderline"/>
        </w:rPr>
        <w:t xml:space="preserve">More important for inclusive growth, </w:t>
      </w:r>
      <w:r w:rsidRPr="007C3AE6">
        <w:rPr>
          <w:rStyle w:val="StyleUnderline"/>
          <w:highlight w:val="cyan"/>
        </w:rPr>
        <w:t>if a sector is to be targeted, it should help achieve broad-based growth to contribute to poverty alleviation</w:t>
      </w:r>
      <w:r w:rsidRPr="007C3AE6">
        <w:rPr>
          <w:rStyle w:val="StyleUnderline"/>
        </w:rPr>
        <w:t>.</w:t>
      </w:r>
      <w:r w:rsidRPr="007C3AE6">
        <w:t xml:space="preserve"> In practice it means that </w:t>
      </w:r>
      <w:r w:rsidRPr="007C3AE6">
        <w:rPr>
          <w:rStyle w:val="StyleUnderline"/>
          <w:highlight w:val="cyan"/>
        </w:rPr>
        <w:t>it should</w:t>
      </w:r>
      <w:r w:rsidRPr="007C3AE6">
        <w:rPr>
          <w:rStyle w:val="StyleUnderline"/>
        </w:rPr>
        <w:t xml:space="preserve"> also </w:t>
      </w:r>
      <w:r w:rsidRPr="007C3AE6">
        <w:rPr>
          <w:rStyle w:val="StyleUnderline"/>
          <w:highlight w:val="cyan"/>
        </w:rPr>
        <w:t>generate</w:t>
      </w:r>
      <w:r w:rsidRPr="007C3AE6">
        <w:t xml:space="preserve"> (directly or indirectly) enough </w:t>
      </w:r>
      <w:r w:rsidRPr="007C3AE6">
        <w:rPr>
          <w:rStyle w:val="StyleUnderline"/>
          <w:highlight w:val="cyan"/>
        </w:rPr>
        <w:t>employment</w:t>
      </w:r>
      <w:r w:rsidRPr="007C3AE6">
        <w:rPr>
          <w:rStyle w:val="StyleUnderline"/>
        </w:rPr>
        <w:t>, and the level of skills to fill those jobs should be realistically met over the medium term.</w:t>
      </w:r>
    </w:p>
    <w:p w14:paraId="20E82CFF" w14:textId="77777777" w:rsidR="00F01B47" w:rsidRPr="007C3AE6" w:rsidRDefault="00F01B47" w:rsidP="00F01B47">
      <w:r w:rsidRPr="007C3AE6">
        <w:lastRenderedPageBreak/>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612FFD1" w14:textId="77777777" w:rsidR="00F01B47" w:rsidRPr="007C3AE6" w:rsidRDefault="00F01B47" w:rsidP="00F01B47">
      <w:r w:rsidRPr="007C3AE6">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7C3AE6">
        <w:rPr>
          <w:rStyle w:val="StyleUnderline"/>
          <w:highlight w:val="cyan"/>
        </w:rPr>
        <w:t>TFP, TFP growth, and product innovation</w:t>
      </w:r>
      <w:r w:rsidRPr="007C3AE6">
        <w:t xml:space="preserve"> (defined as the ratio between output value generated by new products to total output value) </w:t>
      </w:r>
      <w:r w:rsidRPr="007C3AE6">
        <w:rPr>
          <w:rStyle w:val="StyleUnderline"/>
          <w:highlight w:val="cyan"/>
        </w:rPr>
        <w:t>are all positively correlated with</w:t>
      </w:r>
      <w:r w:rsidRPr="007C3AE6">
        <w:rPr>
          <w:rStyle w:val="StyleUnderline"/>
        </w:rPr>
        <w:t xml:space="preserve"> the interaction between state aid to the sector and </w:t>
      </w:r>
      <w:r w:rsidRPr="007C3AE6">
        <w:rPr>
          <w:rStyle w:val="StyleUnderline"/>
          <w:highlight w:val="cyan"/>
        </w:rPr>
        <w:t>market competition</w:t>
      </w:r>
      <w:r w:rsidRPr="007C3AE6">
        <w:rPr>
          <w:rStyle w:val="StyleUnderline"/>
        </w:rPr>
        <w:t xml:space="preserve"> in the sector</w:t>
      </w:r>
      <w:r w:rsidRPr="007C3AE6">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21ECABDA" w14:textId="77777777" w:rsidR="00F01B47" w:rsidRPr="007C3AE6" w:rsidRDefault="00F01B47" w:rsidP="00F01B47">
      <w:r w:rsidRPr="007C3AE6">
        <w:t xml:space="preserve">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w:t>
      </w:r>
      <w:r w:rsidRPr="007C3AE6">
        <w:lastRenderedPageBreak/>
        <w:t>improve their quality and value added which confirms the importance of export orientation. This focus on SMEs can help increase productivity and tackle inequality at the same time.</w:t>
      </w:r>
    </w:p>
    <w:p w14:paraId="0F898325" w14:textId="77777777" w:rsidR="00F01B47" w:rsidRPr="007C3AE6" w:rsidRDefault="00F01B47" w:rsidP="00F01B47">
      <w:r w:rsidRPr="007C3AE6">
        <w:t xml:space="preserve">The trade-off between the benefits and costs of state intervention suggests that </w:t>
      </w:r>
      <w:r w:rsidRPr="007C3AE6">
        <w:rPr>
          <w:rStyle w:val="Emphasis"/>
          <w:highlight w:val="cyan"/>
        </w:rPr>
        <w:t>the way the state intervenes in the economy is crucial</w:t>
      </w:r>
      <w:r w:rsidRPr="007C3AE6">
        <w:t xml:space="preserve">. </w:t>
      </w:r>
      <w:r w:rsidRPr="007C3AE6">
        <w:rPr>
          <w:rStyle w:val="StyleUnderline"/>
        </w:rPr>
        <w:t>This intervention needs to be cognizant of exacerbating government failures such as rent-seeking and corruption</w:t>
      </w:r>
      <w:r w:rsidRPr="007C3AE6">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2978D7B8" w14:textId="77777777" w:rsidR="00F01B47" w:rsidRPr="007C3AE6" w:rsidRDefault="00F01B47" w:rsidP="00F01B47">
      <w:pPr>
        <w:pStyle w:val="Heading4"/>
        <w:rPr>
          <w:rFonts w:cs="Arial"/>
        </w:rPr>
      </w:pPr>
      <w:r>
        <w:rPr>
          <w:rFonts w:cs="Arial"/>
        </w:rPr>
        <w:t>Cap</w:t>
      </w:r>
      <w:r w:rsidRPr="007C3AE6">
        <w:rPr>
          <w:rFonts w:cs="Arial"/>
        </w:rPr>
        <w:t xml:space="preserve"> is </w:t>
      </w:r>
      <w:r w:rsidRPr="007C3AE6">
        <w:rPr>
          <w:rFonts w:cs="Arial"/>
          <w:u w:val="single"/>
        </w:rPr>
        <w:t>sustainable</w:t>
      </w:r>
      <w:r w:rsidRPr="007C3AE6">
        <w:rPr>
          <w:rFonts w:cs="Arial"/>
        </w:rPr>
        <w:t xml:space="preserve"> and solves a </w:t>
      </w:r>
      <w:r w:rsidRPr="007C3AE6">
        <w:rPr>
          <w:rFonts w:cs="Arial"/>
          <w:u w:val="single"/>
        </w:rPr>
        <w:t>laundry list</w:t>
      </w:r>
      <w:r w:rsidRPr="007C3AE6">
        <w:rPr>
          <w:rFonts w:cs="Arial"/>
        </w:rPr>
        <w:t xml:space="preserve"> of threats.</w:t>
      </w:r>
    </w:p>
    <w:p w14:paraId="1BF866F1" w14:textId="77777777" w:rsidR="00F01B47" w:rsidRPr="007C3AE6" w:rsidRDefault="00F01B47" w:rsidP="00F01B47">
      <w:pPr>
        <w:rPr>
          <w:szCs w:val="22"/>
        </w:rPr>
      </w:pPr>
      <w:r w:rsidRPr="007C3AE6">
        <w:rPr>
          <w:szCs w:val="22"/>
        </w:rPr>
        <w:t xml:space="preserve">Mark </w:t>
      </w:r>
      <w:r w:rsidRPr="007C3AE6">
        <w:rPr>
          <w:rStyle w:val="Style13ptBold"/>
          <w:szCs w:val="22"/>
        </w:rPr>
        <w:t>Budolfson 21</w:t>
      </w:r>
      <w:r w:rsidRPr="007C3AE6">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391EEC3" w14:textId="77777777" w:rsidR="00F01B47" w:rsidRPr="007C3AE6" w:rsidRDefault="00F01B47" w:rsidP="00F01B47">
      <w:r w:rsidRPr="007C3AE6">
        <w:rPr>
          <w:rStyle w:val="StyleUnderline"/>
        </w:rPr>
        <w:t>Discourse on food ethics often advocates</w:t>
      </w:r>
      <w:r w:rsidRPr="007C3AE6">
        <w:t xml:space="preserve"> the </w:t>
      </w:r>
      <w:r w:rsidRPr="007C3AE6">
        <w:rPr>
          <w:rStyle w:val="Emphasis"/>
        </w:rPr>
        <w:t>anti-capitalist idea</w:t>
      </w:r>
      <w:r w:rsidRPr="007C3AE6">
        <w:t xml:space="preserve"> </w:t>
      </w:r>
      <w:r w:rsidRPr="007C3AE6">
        <w:rPr>
          <w:rStyle w:val="StyleUnderline"/>
        </w:rPr>
        <w:t xml:space="preserve">that we need </w:t>
      </w:r>
      <w:r w:rsidRPr="007C3AE6">
        <w:rPr>
          <w:rStyle w:val="Emphasis"/>
        </w:rPr>
        <w:t>less capitalism, less growth, and less globalization</w:t>
      </w:r>
      <w:r w:rsidRPr="007C3AE6">
        <w:t xml:space="preserve"> if we want to make the world a better and more equitable place, </w:t>
      </w:r>
      <w:r w:rsidRPr="007C3AE6">
        <w:rPr>
          <w:rStyle w:val="StyleUnderline"/>
        </w:rPr>
        <w:t>with arguments focused on</w:t>
      </w:r>
      <w:r w:rsidRPr="007C3AE6">
        <w:t xml:space="preserve"> applications to food, globalization, and a </w:t>
      </w:r>
      <w:r w:rsidRPr="007C3AE6">
        <w:rPr>
          <w:rStyle w:val="StyleUnderline"/>
        </w:rPr>
        <w:t>just society</w:t>
      </w:r>
      <w:r w:rsidRPr="007C3AE6">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3081860F" w14:textId="77777777" w:rsidR="00F01B47" w:rsidRPr="007C3AE6" w:rsidRDefault="00F01B47" w:rsidP="00F01B47">
      <w:r w:rsidRPr="007C3AE6">
        <w:t xml:space="preserve">More generally, </w:t>
      </w:r>
      <w:r w:rsidRPr="007C3AE6">
        <w:rPr>
          <w:rStyle w:val="StyleUnderline"/>
        </w:rPr>
        <w:t>discourse on global ethics, environment, and political theory</w:t>
      </w:r>
      <w:r w:rsidRPr="007C3AE6">
        <w:t xml:space="preserve"> in much of academia—and in society—increasingly </w:t>
      </w:r>
      <w:r w:rsidRPr="007C3AE6">
        <w:rPr>
          <w:rStyle w:val="StyleUnderline"/>
        </w:rPr>
        <w:t>features this anti-capitalist idea</w:t>
      </w:r>
      <w:r w:rsidRPr="007C3AE6">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400B168" w14:textId="77777777" w:rsidR="00F01B47" w:rsidRPr="007C3AE6" w:rsidRDefault="00F01B47" w:rsidP="00F01B47">
      <w:r w:rsidRPr="007C3AE6">
        <w:rPr>
          <w:rStyle w:val="StyleUnderline"/>
        </w:rPr>
        <w:t>It is</w:t>
      </w:r>
      <w:r w:rsidRPr="007C3AE6">
        <w:t xml:space="preserve"> therefore </w:t>
      </w:r>
      <w:r w:rsidRPr="007C3AE6">
        <w:rPr>
          <w:rStyle w:val="StyleUnderline"/>
        </w:rPr>
        <w:t xml:space="preserve">important to ask whether this anti-capitalist idea is justified by </w:t>
      </w:r>
      <w:r w:rsidRPr="007C3AE6">
        <w:rPr>
          <w:rStyle w:val="Emphasis"/>
        </w:rPr>
        <w:t>reason and evidence</w:t>
      </w:r>
      <w:r w:rsidRPr="007C3AE6">
        <w:t xml:space="preserve"> that is as strong as the degree of confidence placed in it by activists and many commentators on food ethics, global ethics, and political theory, more generally.</w:t>
      </w:r>
    </w:p>
    <w:p w14:paraId="59A2D951" w14:textId="77777777" w:rsidR="00F01B47" w:rsidRPr="007C3AE6" w:rsidRDefault="00F01B47" w:rsidP="00F01B47">
      <w:r w:rsidRPr="007C3AE6">
        <w:t xml:space="preserve">In fact, many </w:t>
      </w:r>
      <w:r w:rsidRPr="007C3AE6">
        <w:rPr>
          <w:rStyle w:val="Emphasis"/>
        </w:rPr>
        <w:t>experts</w:t>
      </w:r>
      <w:r w:rsidRPr="007C3AE6">
        <w:t xml:space="preserve"> </w:t>
      </w:r>
      <w:r w:rsidRPr="007C3AE6">
        <w:rPr>
          <w:rStyle w:val="StyleUnderline"/>
        </w:rPr>
        <w:t xml:space="preserve">argue that this </w:t>
      </w:r>
      <w:r w:rsidRPr="007C3AE6">
        <w:rPr>
          <w:rStyle w:val="StyleUnderline"/>
          <w:highlight w:val="cyan"/>
        </w:rPr>
        <w:t xml:space="preserve">anti-capitalist idea </w:t>
      </w:r>
      <w:r w:rsidRPr="007C3AE6">
        <w:rPr>
          <w:rStyle w:val="StyleUnderline"/>
        </w:rPr>
        <w:t xml:space="preserve">is </w:t>
      </w:r>
      <w:r w:rsidRPr="007C3AE6">
        <w:rPr>
          <w:rStyle w:val="Emphasis"/>
          <w:highlight w:val="cyan"/>
        </w:rPr>
        <w:t>not supported</w:t>
      </w:r>
      <w:r w:rsidRPr="007C3AE6">
        <w:rPr>
          <w:rStyle w:val="Emphasis"/>
        </w:rPr>
        <w:t xml:space="preserve"> by reason and argument and is actually wrong</w:t>
      </w:r>
      <w:r w:rsidRPr="007C3AE6">
        <w:t xml:space="preserve">. The main contribution of this essay is to explain the structure of the leading arguments against the anti-capitalist idea, and in favor of the opposite conclusion. </w:t>
      </w:r>
      <w:r w:rsidRPr="007C3AE6">
        <w:rPr>
          <w:rStyle w:val="StyleUnderline"/>
        </w:rPr>
        <w:t>I</w:t>
      </w:r>
      <w:r w:rsidRPr="007C3AE6">
        <w:t xml:space="preserve"> begin by </w:t>
      </w:r>
      <w:r w:rsidRPr="007C3AE6">
        <w:rPr>
          <w:rStyle w:val="StyleUnderline"/>
        </w:rPr>
        <w:t>focus</w:t>
      </w:r>
      <w:r w:rsidRPr="007C3AE6">
        <w:t xml:space="preserve">ing </w:t>
      </w:r>
      <w:r w:rsidRPr="007C3AE6">
        <w:rPr>
          <w:rStyle w:val="StyleUnderline"/>
        </w:rPr>
        <w:t>on</w:t>
      </w:r>
      <w:r w:rsidRPr="007C3AE6">
        <w:t xml:space="preserve"> the general argument in favor of </w:t>
      </w:r>
      <w:r w:rsidRPr="007C3AE6">
        <w:rPr>
          <w:rStyle w:val="Emphasis"/>
        </w:rPr>
        <w:t>well-regulated globalized capitalism</w:t>
      </w:r>
      <w:r w:rsidRPr="007C3AE6">
        <w:rPr>
          <w:rStyle w:val="StyleUnderline"/>
        </w:rPr>
        <w:t xml:space="preserve"> as </w:t>
      </w:r>
      <w:r w:rsidRPr="007C3AE6">
        <w:rPr>
          <w:rStyle w:val="StyleUnderline"/>
        </w:rPr>
        <w:lastRenderedPageBreak/>
        <w:t xml:space="preserve">the key to a </w:t>
      </w:r>
      <w:r w:rsidRPr="007C3AE6">
        <w:rPr>
          <w:rStyle w:val="Emphasis"/>
        </w:rPr>
        <w:t>just, flourishing, and environmentally healthy world</w:t>
      </w:r>
      <w:r w:rsidRPr="007C3AE6">
        <w:rPr>
          <w:rStyle w:val="StyleUnderline"/>
        </w:rPr>
        <w:t>. This is</w:t>
      </w:r>
      <w:r w:rsidRPr="007C3AE6">
        <w:t xml:space="preserve"> the most important of all of the arguments in terms of its consequences for health, wellbeing, and justice, and it is </w:t>
      </w:r>
      <w:r w:rsidRPr="007C3AE6">
        <w:rPr>
          <w:rStyle w:val="StyleUnderline"/>
        </w:rPr>
        <w:t xml:space="preserve">endorsed by experts in the </w:t>
      </w:r>
      <w:r w:rsidRPr="007C3AE6">
        <w:rPr>
          <w:rStyle w:val="Emphasis"/>
        </w:rPr>
        <w:t>empirically minded disciplines</w:t>
      </w:r>
      <w:r w:rsidRPr="007C3AE6">
        <w:t xml:space="preserve"> best placed to analyze the issue, </w:t>
      </w:r>
      <w:r w:rsidRPr="007C3AE6">
        <w:rPr>
          <w:rStyle w:val="StyleUnderline"/>
        </w:rPr>
        <w:t>including experts in long-run global development, human health, wellbeing, economics, law, public policy, and other related disciplines</w:t>
      </w:r>
      <w:r w:rsidRPr="007C3AE6">
        <w:t xml:space="preserve">. On the basis of the arguments outlined below, </w:t>
      </w:r>
      <w:r w:rsidRPr="007C3AE6">
        <w:rPr>
          <w:rStyle w:val="StyleUnderline"/>
        </w:rPr>
        <w:t>well-regulated capitalism has been endorsed</w:t>
      </w:r>
      <w:r w:rsidRPr="007C3AE6">
        <w:t xml:space="preserve"> by recent Democratic presidents of the United States such as Barack Obama, and </w:t>
      </w:r>
      <w:r w:rsidRPr="007C3AE6">
        <w:rPr>
          <w:rStyle w:val="StyleUnderline"/>
        </w:rPr>
        <w:t>by progressive Nobel laureates</w:t>
      </w:r>
      <w:r w:rsidRPr="007C3AE6">
        <w:t xml:space="preserve"> who have devoted their lives to human development and more equitable societies, </w:t>
      </w:r>
      <w:r w:rsidRPr="007C3AE6">
        <w:rPr>
          <w:rStyle w:val="StyleUnderline"/>
        </w:rPr>
        <w:t>as well as by</w:t>
      </w:r>
      <w:r w:rsidRPr="007C3AE6">
        <w:t xml:space="preserve"> a wide range of </w:t>
      </w:r>
      <w:r w:rsidRPr="007C3AE6">
        <w:rPr>
          <w:rStyle w:val="StyleUnderline"/>
        </w:rPr>
        <w:t xml:space="preserve">experts in government and leading </w:t>
      </w:r>
      <w:r w:rsidRPr="007C3AE6">
        <w:rPr>
          <w:rStyle w:val="Emphasis"/>
        </w:rPr>
        <w:t>n</w:t>
      </w:r>
      <w:r w:rsidRPr="007C3AE6">
        <w:t>on</w:t>
      </w:r>
      <w:r w:rsidRPr="007C3AE6">
        <w:rPr>
          <w:rStyle w:val="Emphasis"/>
        </w:rPr>
        <w:t>g</w:t>
      </w:r>
      <w:r w:rsidRPr="007C3AE6">
        <w:t xml:space="preserve">overnmental </w:t>
      </w:r>
      <w:r w:rsidRPr="007C3AE6">
        <w:rPr>
          <w:rStyle w:val="Emphasis"/>
        </w:rPr>
        <w:t>o</w:t>
      </w:r>
      <w:r w:rsidRPr="007C3AE6">
        <w:t>rganization</w:t>
      </w:r>
      <w:r w:rsidRPr="007C3AE6">
        <w:rPr>
          <w:rStyle w:val="Emphasis"/>
        </w:rPr>
        <w:t>s</w:t>
      </w:r>
      <w:r w:rsidRPr="007C3AE6">
        <w:t>.</w:t>
      </w:r>
    </w:p>
    <w:p w14:paraId="5777E00D" w14:textId="77777777" w:rsidR="00F01B47" w:rsidRPr="007C3AE6" w:rsidRDefault="00F01B47" w:rsidP="00F01B47">
      <w:pPr>
        <w:rPr>
          <w:szCs w:val="16"/>
        </w:rPr>
      </w:pPr>
      <w:r w:rsidRPr="007C3AE6">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2CDB3495" w14:textId="77777777" w:rsidR="00F01B47" w:rsidRPr="007C3AE6" w:rsidRDefault="00F01B47" w:rsidP="00F01B47">
      <w:pPr>
        <w:rPr>
          <w:szCs w:val="16"/>
        </w:rPr>
      </w:pPr>
      <w:r w:rsidRPr="007C3AE6">
        <w:rPr>
          <w:szCs w:val="16"/>
        </w:rPr>
        <w:t>Arguments for and against Forms of Capitalism</w:t>
      </w:r>
    </w:p>
    <w:p w14:paraId="707CF425" w14:textId="77777777" w:rsidR="00F01B47" w:rsidRPr="007C3AE6" w:rsidRDefault="00F01B47" w:rsidP="00F01B47">
      <w:pPr>
        <w:rPr>
          <w:szCs w:val="16"/>
        </w:rPr>
      </w:pPr>
      <w:r w:rsidRPr="007C3AE6">
        <w:rPr>
          <w:szCs w:val="16"/>
        </w:rPr>
        <w:t>The Argument against Capitalism</w:t>
      </w:r>
    </w:p>
    <w:p w14:paraId="04AF1C3E" w14:textId="77777777" w:rsidR="00F01B47" w:rsidRPr="007C3AE6" w:rsidRDefault="00F01B47" w:rsidP="00F01B47">
      <w:r w:rsidRPr="007C3AE6">
        <w:rPr>
          <w:rStyle w:val="StyleUnderline"/>
        </w:rPr>
        <w:t>Capitalism is</w:t>
      </w:r>
      <w:r w:rsidRPr="007C3AE6">
        <w:t xml:space="preserve"> often </w:t>
      </w:r>
      <w:r w:rsidRPr="007C3AE6">
        <w:rPr>
          <w:rStyle w:val="StyleUnderline"/>
        </w:rPr>
        <w:t>argued to be a key driver of many of society's ills: inequalities, pollution</w:t>
      </w:r>
      <w:r w:rsidRPr="007C3AE6">
        <w:t xml:space="preserve">, land use changes, </w:t>
      </w:r>
      <w:r w:rsidRPr="007C3AE6">
        <w:rPr>
          <w:rStyle w:val="StyleUnderline"/>
        </w:rPr>
        <w:t>and incentives that cause people to live differently than in their ideal dreams</w:t>
      </w:r>
      <w:r w:rsidRPr="007C3AE6">
        <w:t>. Capitalism can sometimes deepen injustices. These negative consequences are easy to see—resting, as they do, at the center of many of society's greatest challenges.3</w:t>
      </w:r>
    </w:p>
    <w:p w14:paraId="4CDB201C" w14:textId="77777777" w:rsidR="00F01B47" w:rsidRPr="007C3AE6" w:rsidRDefault="00F01B47" w:rsidP="00F01B47">
      <w:pPr>
        <w:rPr>
          <w:szCs w:val="16"/>
        </w:rPr>
      </w:pPr>
      <w:r w:rsidRPr="007C3AE6">
        <w:rPr>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D6BA4BF" w14:textId="77777777" w:rsidR="00F01B47" w:rsidRPr="007C3AE6" w:rsidRDefault="00F01B47" w:rsidP="00F01B47">
      <w:pPr>
        <w:rPr>
          <w:szCs w:val="16"/>
        </w:rPr>
      </w:pPr>
      <w:r w:rsidRPr="007C3AE6">
        <w:rPr>
          <w:szCs w:val="16"/>
        </w:rPr>
        <w:t>The Argument for Well-Regulated Capitalism</w:t>
      </w:r>
    </w:p>
    <w:p w14:paraId="759BED4E" w14:textId="77777777" w:rsidR="00F01B47" w:rsidRPr="007C3AE6" w:rsidRDefault="00F01B47" w:rsidP="00F01B47">
      <w:r w:rsidRPr="007C3AE6">
        <w:t xml:space="preserve">However, </w:t>
      </w:r>
      <w:r w:rsidRPr="007C3AE6">
        <w:rPr>
          <w:rStyle w:val="Emphasis"/>
        </w:rPr>
        <w:t>things are more complicated than the arguments above would suggest</w:t>
      </w:r>
      <w:r w:rsidRPr="007C3AE6">
        <w:t xml:space="preserve">, and </w:t>
      </w:r>
      <w:r w:rsidRPr="007C3AE6">
        <w:rPr>
          <w:rStyle w:val="StyleUnderline"/>
        </w:rPr>
        <w:t>the benefits of capitalism</w:t>
      </w:r>
      <w:r w:rsidRPr="007C3AE6">
        <w:t xml:space="preserve">, especially for the world's poorest and most vulnerable people, </w:t>
      </w:r>
      <w:r w:rsidRPr="007C3AE6">
        <w:rPr>
          <w:rStyle w:val="StyleUnderline"/>
        </w:rPr>
        <w:t>are</w:t>
      </w:r>
      <w:r w:rsidRPr="007C3AE6">
        <w:t xml:space="preserve"> in fact myriad and </w:t>
      </w:r>
      <w:r w:rsidRPr="007C3AE6">
        <w:rPr>
          <w:rStyle w:val="Emphasis"/>
        </w:rPr>
        <w:t>significant</w:t>
      </w:r>
      <w:r w:rsidRPr="007C3AE6">
        <w:t xml:space="preserve">. In addition, as we will see in this section, many experts argue that </w:t>
      </w:r>
      <w:r w:rsidRPr="007C3AE6">
        <w:rPr>
          <w:rStyle w:val="Emphasis"/>
          <w:highlight w:val="cyan"/>
        </w:rPr>
        <w:t xml:space="preserve">capitalism is not the </w:t>
      </w:r>
      <w:r w:rsidRPr="007C3AE6">
        <w:rPr>
          <w:rStyle w:val="Emphasis"/>
        </w:rPr>
        <w:t xml:space="preserve">fundamental </w:t>
      </w:r>
      <w:r w:rsidRPr="007C3AE6">
        <w:rPr>
          <w:rStyle w:val="Emphasis"/>
          <w:highlight w:val="cyan"/>
        </w:rPr>
        <w:t xml:space="preserve">cause of </w:t>
      </w:r>
      <w:r w:rsidRPr="007C3AE6">
        <w:rPr>
          <w:rStyle w:val="Emphasis"/>
        </w:rPr>
        <w:t>the</w:t>
      </w:r>
      <w:r w:rsidRPr="007C3AE6">
        <w:t xml:space="preserve"> previously described </w:t>
      </w:r>
      <w:r w:rsidRPr="007C3AE6">
        <w:rPr>
          <w:rStyle w:val="Emphasis"/>
          <w:highlight w:val="cyan"/>
        </w:rPr>
        <w:t>problems</w:t>
      </w:r>
      <w:r w:rsidRPr="007C3AE6">
        <w:rPr>
          <w:highlight w:val="cyan"/>
        </w:rPr>
        <w:t xml:space="preserve"> </w:t>
      </w:r>
      <w:r w:rsidRPr="007C3AE6">
        <w:rPr>
          <w:rStyle w:val="StyleUnderline"/>
          <w:highlight w:val="cyan"/>
        </w:rPr>
        <w:t>but</w:t>
      </w:r>
      <w:r w:rsidRPr="007C3AE6">
        <w:rPr>
          <w:highlight w:val="cyan"/>
        </w:rPr>
        <w:t xml:space="preserve"> </w:t>
      </w:r>
      <w:r w:rsidRPr="007C3AE6">
        <w:t xml:space="preserve">rather </w:t>
      </w:r>
      <w:r w:rsidRPr="007C3AE6">
        <w:rPr>
          <w:rStyle w:val="StyleUnderline"/>
        </w:rPr>
        <w:t xml:space="preserve">an essential component of the </w:t>
      </w:r>
      <w:r w:rsidRPr="007C3AE6">
        <w:rPr>
          <w:rStyle w:val="Emphasis"/>
          <w:highlight w:val="cyan"/>
        </w:rPr>
        <w:t>best solution</w:t>
      </w:r>
      <w:r w:rsidRPr="007C3AE6">
        <w:rPr>
          <w:rStyle w:val="Emphasis"/>
        </w:rPr>
        <w:t>s</w:t>
      </w:r>
      <w:r w:rsidRPr="007C3AE6">
        <w:t xml:space="preserve"> to them </w:t>
      </w:r>
      <w:r w:rsidRPr="007C3AE6">
        <w:rPr>
          <w:rStyle w:val="StyleUnderline"/>
        </w:rPr>
        <w:t>and</w:t>
      </w:r>
      <w:r w:rsidRPr="007C3AE6">
        <w:t xml:space="preserve"> of </w:t>
      </w:r>
      <w:r w:rsidRPr="007C3AE6">
        <w:rPr>
          <w:rStyle w:val="StyleUnderline"/>
        </w:rPr>
        <w:t>the best methods for promoting our goals of health, well-being, and justice</w:t>
      </w:r>
      <w:r w:rsidRPr="007C3AE6">
        <w:t>.</w:t>
      </w:r>
    </w:p>
    <w:p w14:paraId="79EBB2D5" w14:textId="77777777" w:rsidR="00F01B47" w:rsidRPr="007C3AE6" w:rsidRDefault="00F01B47" w:rsidP="00F01B47">
      <w:r w:rsidRPr="007C3AE6">
        <w:t xml:space="preserve">To see where the defenders of capitalism are coming from, </w:t>
      </w:r>
      <w:r w:rsidRPr="007C3AE6">
        <w:rPr>
          <w:rStyle w:val="StyleUnderline"/>
        </w:rPr>
        <w:t>consider</w:t>
      </w:r>
      <w:r w:rsidRPr="007C3AE6">
        <w:t xml:space="preserve"> an analogy involving </w:t>
      </w:r>
      <w:r w:rsidRPr="007C3AE6">
        <w:rPr>
          <w:rStyle w:val="StyleUnderline"/>
        </w:rPr>
        <w:t>a response to a pandemic: if a country administered a rushed</w:t>
      </w:r>
      <w:r w:rsidRPr="007C3AE6">
        <w:t xml:space="preserve"> and untested </w:t>
      </w:r>
      <w:r w:rsidRPr="007C3AE6">
        <w:rPr>
          <w:rStyle w:val="StyleUnderline"/>
        </w:rPr>
        <w:t>vaccine</w:t>
      </w:r>
      <w:r w:rsidRPr="007C3AE6">
        <w:t xml:space="preserve"> to its population that ended up killing people, </w:t>
      </w:r>
      <w:r w:rsidRPr="007C3AE6">
        <w:rPr>
          <w:rStyle w:val="StyleUnderline"/>
        </w:rPr>
        <w:t>we would not say that vaccines were the problem. Instead, the problem would be the</w:t>
      </w:r>
      <w:r w:rsidRPr="007C3AE6">
        <w:t xml:space="preserve"> flawed and sloppy policies of vaccine </w:t>
      </w:r>
      <w:r w:rsidRPr="007C3AE6">
        <w:rPr>
          <w:rStyle w:val="StyleUnderline"/>
        </w:rPr>
        <w:t xml:space="preserve">implementation. </w:t>
      </w:r>
      <w:r w:rsidRPr="007C3AE6">
        <w:rPr>
          <w:rStyle w:val="StyleUnderline"/>
        </w:rPr>
        <w:lastRenderedPageBreak/>
        <w:t>Vaccines might</w:t>
      </w:r>
      <w:r w:rsidRPr="007C3AE6">
        <w:t xml:space="preserve"> easily </w:t>
      </w:r>
      <w:r w:rsidRPr="007C3AE6">
        <w:rPr>
          <w:rStyle w:val="Emphasis"/>
        </w:rPr>
        <w:t>remain</w:t>
      </w:r>
      <w:r w:rsidRPr="007C3AE6">
        <w:t xml:space="preserve"> absolutely </w:t>
      </w:r>
      <w:r w:rsidRPr="007C3AE6">
        <w:rPr>
          <w:rStyle w:val="Emphasis"/>
        </w:rPr>
        <w:t>essential</w:t>
      </w:r>
      <w:r w:rsidRPr="007C3AE6">
        <w:t xml:space="preserve"> to the correct response to such a pandemic </w:t>
      </w:r>
      <w:r w:rsidRPr="007C3AE6">
        <w:rPr>
          <w:rStyle w:val="StyleUnderline"/>
        </w:rPr>
        <w:t>and could</w:t>
      </w:r>
      <w:r w:rsidRPr="007C3AE6">
        <w:t xml:space="preserve"> </w:t>
      </w:r>
      <w:r w:rsidRPr="007C3AE6">
        <w:rPr>
          <w:rStyle w:val="StyleUnderline"/>
        </w:rPr>
        <w:t>also be essential to promoting health</w:t>
      </w:r>
      <w:r w:rsidRPr="007C3AE6">
        <w:t xml:space="preserve"> and flourishing, more generally.</w:t>
      </w:r>
    </w:p>
    <w:p w14:paraId="62388BFD" w14:textId="77777777" w:rsidR="00F01B47" w:rsidRPr="007C3AE6" w:rsidRDefault="00F01B47" w:rsidP="00F01B47">
      <w:r w:rsidRPr="007C3AE6">
        <w:rPr>
          <w:rStyle w:val="StyleUnderline"/>
        </w:rPr>
        <w:t>The argument is similar with capitalism</w:t>
      </w:r>
      <w:r w:rsidRPr="007C3AE6">
        <w:t xml:space="preserve"> according to the leading mainstream arguments in favor of it: </w:t>
      </w:r>
      <w:r w:rsidRPr="007C3AE6">
        <w:rPr>
          <w:rStyle w:val="StyleUnderline"/>
        </w:rPr>
        <w:t>Capitalism is an essential part of the best society we could have</w:t>
      </w:r>
      <w:r w:rsidRPr="007C3AE6">
        <w:t xml:space="preserve">, just like vaccines are an essential part of the best response to a pandemic such as COVID-19. </w:t>
      </w:r>
      <w:r w:rsidRPr="007C3AE6">
        <w:rPr>
          <w:rStyle w:val="StyleUnderline"/>
        </w:rPr>
        <w:t>But</w:t>
      </w:r>
      <w:r w:rsidRPr="007C3AE6">
        <w:t xml:space="preserve"> of course both </w:t>
      </w:r>
      <w:r w:rsidRPr="007C3AE6">
        <w:rPr>
          <w:rStyle w:val="StyleUnderline"/>
          <w:highlight w:val="cyan"/>
        </w:rPr>
        <w:t>cap</w:t>
      </w:r>
      <w:r w:rsidRPr="007C3AE6">
        <w:rPr>
          <w:rStyle w:val="StyleUnderline"/>
        </w:rPr>
        <w:t>italism</w:t>
      </w:r>
      <w:r w:rsidRPr="007C3AE6">
        <w:t xml:space="preserve"> and vaccines </w:t>
      </w:r>
      <w:r w:rsidRPr="007C3AE6">
        <w:rPr>
          <w:rStyle w:val="StyleUnderline"/>
        </w:rPr>
        <w:t xml:space="preserve">can be </w:t>
      </w:r>
      <w:r w:rsidRPr="007C3AE6">
        <w:rPr>
          <w:rStyle w:val="StyleUnderline"/>
          <w:highlight w:val="cyan"/>
        </w:rPr>
        <w:t>implemented poorly</w:t>
      </w:r>
      <w:r w:rsidRPr="007C3AE6">
        <w:t xml:space="preserve">, and can even do harm, especially when combined with other incorrect policy decisions. But </w:t>
      </w:r>
      <w:r w:rsidRPr="007C3AE6">
        <w:rPr>
          <w:rStyle w:val="Emphasis"/>
        </w:rPr>
        <w:t xml:space="preserve">that </w:t>
      </w:r>
      <w:r w:rsidRPr="007C3AE6">
        <w:rPr>
          <w:rStyle w:val="Emphasis"/>
          <w:highlight w:val="cyan"/>
        </w:rPr>
        <w:t xml:space="preserve">does not mean </w:t>
      </w:r>
      <w:r w:rsidRPr="007C3AE6">
        <w:rPr>
          <w:rStyle w:val="Emphasis"/>
        </w:rPr>
        <w:t xml:space="preserve">that </w:t>
      </w:r>
      <w:r w:rsidRPr="007C3AE6">
        <w:rPr>
          <w:rStyle w:val="Emphasis"/>
          <w:highlight w:val="cyan"/>
        </w:rPr>
        <w:t xml:space="preserve">we should turn against </w:t>
      </w:r>
      <w:r w:rsidRPr="007C3AE6">
        <w:rPr>
          <w:rStyle w:val="Emphasis"/>
        </w:rPr>
        <w:t>them</w:t>
      </w:r>
      <w:r w:rsidRPr="007C3AE6">
        <w:t xml:space="preserve">—quite the opposite. </w:t>
      </w:r>
      <w:r w:rsidRPr="007C3AE6">
        <w:rPr>
          <w:rStyle w:val="StyleUnderline"/>
        </w:rPr>
        <w:t xml:space="preserve">Instead, we should </w:t>
      </w:r>
      <w:r w:rsidRPr="007C3AE6">
        <w:rPr>
          <w:rStyle w:val="Emphasis"/>
        </w:rPr>
        <w:t>embrace them as essential</w:t>
      </w:r>
      <w:r w:rsidRPr="007C3AE6">
        <w:t xml:space="preserve"> to the best and most just outcomes for society, </w:t>
      </w:r>
      <w:r w:rsidRPr="007C3AE6">
        <w:rPr>
          <w:rStyle w:val="StyleUnderline"/>
        </w:rPr>
        <w:t>and educate ourselves</w:t>
      </w:r>
      <w:r w:rsidRPr="007C3AE6">
        <w:t xml:space="preserve"> and others </w:t>
      </w:r>
      <w:r w:rsidRPr="007C3AE6">
        <w:rPr>
          <w:rStyle w:val="StyleUnderline"/>
        </w:rPr>
        <w:t>on</w:t>
      </w:r>
      <w:r w:rsidRPr="007C3AE6">
        <w:t xml:space="preserve"> their importance and on </w:t>
      </w:r>
      <w:r w:rsidRPr="007C3AE6">
        <w:rPr>
          <w:rStyle w:val="StyleUnderline"/>
        </w:rPr>
        <w:t xml:space="preserve">how they must be </w:t>
      </w:r>
      <w:r w:rsidRPr="007C3AE6">
        <w:rPr>
          <w:rStyle w:val="Emphasis"/>
        </w:rPr>
        <w:t>properly designed and implemented</w:t>
      </w:r>
      <w:r w:rsidRPr="007C3AE6">
        <w:t xml:space="preserve"> with other policies in order to best help us all. In fact, </w:t>
      </w:r>
      <w:r w:rsidRPr="007C3AE6">
        <w:rPr>
          <w:rStyle w:val="StyleUnderline"/>
        </w:rPr>
        <w:t>the argument in favor of capitalism is even more dramatic because it claims that much more is at stake than even what is at stake in response to a global pandemic</w:t>
      </w:r>
      <w:r w:rsidRPr="007C3AE6">
        <w:t>—</w:t>
      </w:r>
      <w:r w:rsidRPr="007C3AE6">
        <w:rPr>
          <w:rStyle w:val="StyleUnderline"/>
        </w:rPr>
        <w:t>what is at stake with capitalism is</w:t>
      </w:r>
      <w:r w:rsidRPr="007C3AE6">
        <w:t xml:space="preserve"> nothing less than </w:t>
      </w:r>
      <w:r w:rsidRPr="007C3AE6">
        <w:rPr>
          <w:rStyle w:val="Emphasis"/>
        </w:rPr>
        <w:t>whether the world's poorest and most vulnerable billion people will remain in conditions of poverty and oppression</w:t>
      </w:r>
      <w:r w:rsidRPr="007C3AE6">
        <w:t>, or if they will instead finally gain access to what is minimally necessary for basic health and wellbeing and become increasingly affluent and empowered. The argument in favor of capitalism proceeds as follows:</w:t>
      </w:r>
    </w:p>
    <w:p w14:paraId="2E5F576E" w14:textId="77777777" w:rsidR="00F01B47" w:rsidRPr="007C3AE6" w:rsidRDefault="00F01B47" w:rsidP="00F01B47">
      <w:r w:rsidRPr="007C3AE6">
        <w:t xml:space="preserve">Premise 1. Development and the past. </w:t>
      </w:r>
      <w:r w:rsidRPr="007C3AE6">
        <w:rPr>
          <w:rStyle w:val="StyleUnderline"/>
        </w:rPr>
        <w:t>Over</w:t>
      </w:r>
      <w:r w:rsidRPr="007C3AE6">
        <w:t xml:space="preserve"> the course of </w:t>
      </w:r>
      <w:r w:rsidRPr="007C3AE6">
        <w:rPr>
          <w:rStyle w:val="StyleUnderline"/>
        </w:rPr>
        <w:t>recorded</w:t>
      </w:r>
      <w:r w:rsidRPr="007C3AE6">
        <w:t xml:space="preserve"> human </w:t>
      </w:r>
      <w:r w:rsidRPr="007C3AE6">
        <w:rPr>
          <w:rStyle w:val="StyleUnderline"/>
        </w:rPr>
        <w:t xml:space="preserve">history, the majority of </w:t>
      </w:r>
      <w:r w:rsidRPr="007C3AE6">
        <w:rPr>
          <w:rStyle w:val="StyleUnderline"/>
          <w:highlight w:val="cyan"/>
        </w:rPr>
        <w:t>historical increases in health</w:t>
      </w:r>
      <w:r w:rsidRPr="007C3AE6">
        <w:rPr>
          <w:rStyle w:val="StyleUnderline"/>
        </w:rPr>
        <w:t>, wellbeing, and justice have occurred in the last two centuries</w:t>
      </w:r>
      <w:r w:rsidRPr="007C3AE6">
        <w:t xml:space="preserve">, largely </w:t>
      </w:r>
      <w:r w:rsidRPr="007C3AE6">
        <w:rPr>
          <w:rStyle w:val="StyleUnderline"/>
        </w:rPr>
        <w:t>as a result of</w:t>
      </w:r>
      <w:r w:rsidRPr="007C3AE6">
        <w:t xml:space="preserve"> societies adopting or moving toward </w:t>
      </w:r>
      <w:r w:rsidRPr="007C3AE6">
        <w:rPr>
          <w:rStyle w:val="Emphasis"/>
        </w:rPr>
        <w:t>capitalism</w:t>
      </w:r>
      <w:r w:rsidRPr="007C3AE6">
        <w:t xml:space="preserve">. </w:t>
      </w:r>
      <w:r w:rsidRPr="007C3AE6">
        <w:rPr>
          <w:rStyle w:val="StyleUnderline"/>
        </w:rPr>
        <w:t>Capitalism is a relevant cause of these improvements</w:t>
      </w:r>
      <w:r w:rsidRPr="007C3AE6">
        <w:t xml:space="preserve">, in the sense that </w:t>
      </w:r>
      <w:r w:rsidRPr="007C3AE6">
        <w:rPr>
          <w:rStyle w:val="StyleUnderline"/>
        </w:rPr>
        <w:t xml:space="preserve">they </w:t>
      </w:r>
      <w:r w:rsidRPr="007C3AE6">
        <w:rPr>
          <w:rStyle w:val="StyleUnderline"/>
          <w:highlight w:val="cyan"/>
        </w:rPr>
        <w:t>could not have happened</w:t>
      </w:r>
      <w:r w:rsidRPr="007C3AE6">
        <w:rPr>
          <w:highlight w:val="cyan"/>
        </w:rPr>
        <w:t xml:space="preserve"> </w:t>
      </w:r>
      <w:r w:rsidRPr="007C3AE6">
        <w:t xml:space="preserve">to such a degree </w:t>
      </w:r>
      <w:r w:rsidRPr="007C3AE6">
        <w:rPr>
          <w:rStyle w:val="StyleUnderline"/>
        </w:rPr>
        <w:t xml:space="preserve">if it were not for capitalism and would </w:t>
      </w:r>
      <w:r w:rsidRPr="007C3AE6">
        <w:rPr>
          <w:rStyle w:val="Emphasis"/>
        </w:rPr>
        <w:t xml:space="preserve">not have happened to the same degree </w:t>
      </w:r>
      <w:r w:rsidRPr="007C3AE6">
        <w:rPr>
          <w:rStyle w:val="Emphasis"/>
          <w:highlight w:val="cyan"/>
        </w:rPr>
        <w:t>under any alt</w:t>
      </w:r>
      <w:r w:rsidRPr="007C3AE6">
        <w:rPr>
          <w:rStyle w:val="Emphasis"/>
        </w:rPr>
        <w:t>ernative</w:t>
      </w:r>
      <w:r w:rsidRPr="007C3AE6">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C3AE6">
        <w:rPr>
          <w:rStyle w:val="StyleUnderline"/>
        </w:rPr>
        <w:t xml:space="preserve">health, wellbeing, and justice are largely driven by increasing investments in public goods. The scale of increased wealth necessary to maximize these investments requires </w:t>
      </w:r>
      <w:r w:rsidRPr="007C3AE6">
        <w:rPr>
          <w:rStyle w:val="Emphasis"/>
        </w:rPr>
        <w:t>capitalism</w:t>
      </w:r>
      <w:r w:rsidRPr="007C3AE6">
        <w:t xml:space="preserve">. Thus, </w:t>
      </w:r>
      <w:r w:rsidRPr="007C3AE6">
        <w:rPr>
          <w:rStyle w:val="StyleUnderline"/>
        </w:rPr>
        <w:t>as capitalist societies have become dramatically wealthier</w:t>
      </w:r>
      <w:r w:rsidRPr="007C3AE6">
        <w:t xml:space="preserve"> over the past hundred years (and wealthier than societies with alternative systems), </w:t>
      </w:r>
      <w:r w:rsidRPr="007C3AE6">
        <w:rPr>
          <w:rStyle w:val="StyleUnderline"/>
        </w:rPr>
        <w:t xml:space="preserve">this has allowed </w:t>
      </w:r>
      <w:r w:rsidRPr="007C3AE6">
        <w:rPr>
          <w:rStyle w:val="Emphasis"/>
        </w:rPr>
        <w:t>larger investments in public goods</w:t>
      </w:r>
      <w:r w:rsidRPr="007C3AE6">
        <w:rPr>
          <w:rStyle w:val="StyleUnderline"/>
        </w:rPr>
        <w:t>,</w:t>
      </w:r>
      <w:r w:rsidRPr="007C3AE6">
        <w:t xml:space="preserve"> which simply has not been possible in a sustained way in societies without the greater wealth that capitalism makes possible. Important </w:t>
      </w:r>
      <w:r w:rsidRPr="007C3AE6">
        <w:rPr>
          <w:rStyle w:val="StyleUnderline"/>
        </w:rPr>
        <w:t>investments in public goods include</w:t>
      </w:r>
      <w:r w:rsidRPr="007C3AE6">
        <w:t xml:space="preserve"> investments in basic </w:t>
      </w:r>
      <w:r w:rsidRPr="007C3AE6">
        <w:rPr>
          <w:rStyle w:val="Emphasis"/>
        </w:rPr>
        <w:t>medical knowledge</w:t>
      </w:r>
      <w:r w:rsidRPr="007C3AE6">
        <w:t xml:space="preserve">, in health and nutrition programs, </w:t>
      </w:r>
      <w:r w:rsidRPr="007C3AE6">
        <w:rPr>
          <w:rStyle w:val="StyleUnderline"/>
        </w:rPr>
        <w:t>and</w:t>
      </w:r>
      <w:r w:rsidRPr="007C3AE6">
        <w:t xml:space="preserve"> in the institutional </w:t>
      </w:r>
      <w:r w:rsidRPr="007C3AE6">
        <w:rPr>
          <w:rStyle w:val="StyleUnderline"/>
        </w:rPr>
        <w:t>capacity</w:t>
      </w:r>
      <w:r w:rsidRPr="007C3AE6">
        <w:t xml:space="preserve"> and know-how </w:t>
      </w:r>
      <w:r w:rsidRPr="007C3AE6">
        <w:rPr>
          <w:rStyle w:val="StyleUnderline"/>
        </w:rPr>
        <w:t xml:space="preserve">to </w:t>
      </w:r>
      <w:r w:rsidRPr="007C3AE6">
        <w:rPr>
          <w:rStyle w:val="Emphasis"/>
        </w:rPr>
        <w:t>regulate</w:t>
      </w:r>
      <w:r w:rsidRPr="007C3AE6">
        <w:t xml:space="preserve"> society and </w:t>
      </w:r>
      <w:r w:rsidRPr="007C3AE6">
        <w:rPr>
          <w:rStyle w:val="Emphasis"/>
        </w:rPr>
        <w:t>capitalism</w:t>
      </w:r>
      <w:r w:rsidRPr="007C3AE6">
        <w:rPr>
          <w:rStyle w:val="StyleUnderline"/>
        </w:rPr>
        <w:t xml:space="preserve"> itself</w:t>
      </w:r>
      <w:r w:rsidRPr="007C3AE6">
        <w:t xml:space="preserve">. As a result, </w:t>
      </w:r>
      <w:r w:rsidRPr="007C3AE6">
        <w:rPr>
          <w:rStyle w:val="StyleUnderline"/>
          <w:highlight w:val="cyan"/>
        </w:rPr>
        <w:t>cap</w:t>
      </w:r>
      <w:r w:rsidRPr="007C3AE6">
        <w:rPr>
          <w:rStyle w:val="StyleUnderline"/>
        </w:rPr>
        <w:t xml:space="preserve">italism </w:t>
      </w:r>
      <w:r w:rsidRPr="007C3AE6">
        <w:rPr>
          <w:rStyle w:val="StyleUnderline"/>
          <w:highlight w:val="cyan"/>
        </w:rPr>
        <w:t xml:space="preserve">is a </w:t>
      </w:r>
      <w:r w:rsidRPr="007C3AE6">
        <w:rPr>
          <w:rStyle w:val="Emphasis"/>
        </w:rPr>
        <w:t xml:space="preserve">primary </w:t>
      </w:r>
      <w:r w:rsidRPr="007C3AE6">
        <w:rPr>
          <w:rStyle w:val="Emphasis"/>
          <w:highlight w:val="cyan"/>
        </w:rPr>
        <w:t>driver</w:t>
      </w:r>
      <w:r w:rsidRPr="007C3AE6">
        <w:rPr>
          <w:rStyle w:val="StyleUnderline"/>
          <w:highlight w:val="cyan"/>
        </w:rPr>
        <w:t xml:space="preserve"> of </w:t>
      </w:r>
      <w:r w:rsidRPr="007C3AE6">
        <w:rPr>
          <w:rStyle w:val="StyleUnderline"/>
        </w:rPr>
        <w:t xml:space="preserve">positive outcomes in </w:t>
      </w:r>
      <w:r w:rsidRPr="007C3AE6">
        <w:rPr>
          <w:rStyle w:val="Emphasis"/>
        </w:rPr>
        <w:t>health and wellbeing</w:t>
      </w:r>
      <w:r w:rsidRPr="007C3AE6">
        <w:t xml:space="preserve"> (</w:t>
      </w:r>
      <w:r w:rsidRPr="007C3AE6">
        <w:rPr>
          <w:rStyle w:val="StyleUnderline"/>
        </w:rPr>
        <w:t>such as</w:t>
      </w:r>
      <w:r w:rsidRPr="007C3AE6">
        <w:t xml:space="preserve"> increased </w:t>
      </w:r>
      <w:r w:rsidRPr="007C3AE6">
        <w:rPr>
          <w:rStyle w:val="Emphasis"/>
          <w:highlight w:val="cyan"/>
        </w:rPr>
        <w:t>life expectancy</w:t>
      </w:r>
      <w:r w:rsidRPr="007C3AE6">
        <w:t xml:space="preserve">, </w:t>
      </w:r>
      <w:r w:rsidRPr="007C3AE6">
        <w:rPr>
          <w:rStyle w:val="Emphasis"/>
          <w:highlight w:val="cyan"/>
        </w:rPr>
        <w:t xml:space="preserve">lowered </w:t>
      </w:r>
      <w:r w:rsidRPr="007C3AE6">
        <w:rPr>
          <w:rStyle w:val="Emphasis"/>
        </w:rPr>
        <w:t xml:space="preserve">child and maternal </w:t>
      </w:r>
      <w:r w:rsidRPr="007C3AE6">
        <w:rPr>
          <w:rStyle w:val="Emphasis"/>
          <w:highlight w:val="cyan"/>
        </w:rPr>
        <w:t>mortality</w:t>
      </w:r>
      <w:r w:rsidRPr="007C3AE6">
        <w:t xml:space="preserve">, </w:t>
      </w:r>
      <w:r w:rsidRPr="007C3AE6">
        <w:rPr>
          <w:rStyle w:val="StyleUnderline"/>
          <w:highlight w:val="cyan"/>
        </w:rPr>
        <w:t xml:space="preserve">adequate calories </w:t>
      </w:r>
      <w:r w:rsidRPr="007C3AE6">
        <w:rPr>
          <w:rStyle w:val="StyleUnderline"/>
        </w:rPr>
        <w:t xml:space="preserve">per day, </w:t>
      </w:r>
      <w:r w:rsidRPr="007C3AE6">
        <w:rPr>
          <w:rStyle w:val="Emphasis"/>
          <w:highlight w:val="cyan"/>
        </w:rPr>
        <w:t xml:space="preserve">minimized </w:t>
      </w:r>
      <w:r w:rsidRPr="007C3AE6">
        <w:rPr>
          <w:rStyle w:val="Emphasis"/>
        </w:rPr>
        <w:t xml:space="preserve">infectious </w:t>
      </w:r>
      <w:r w:rsidRPr="007C3AE6">
        <w:rPr>
          <w:rStyle w:val="Emphasis"/>
          <w:highlight w:val="cyan"/>
        </w:rPr>
        <w:t xml:space="preserve">disease </w:t>
      </w:r>
      <w:r w:rsidRPr="007C3AE6">
        <w:rPr>
          <w:rStyle w:val="Emphasis"/>
        </w:rPr>
        <w:t>rates</w:t>
      </w:r>
      <w:r w:rsidRPr="007C3AE6">
        <w:rPr>
          <w:rStyle w:val="StyleUnderline"/>
        </w:rPr>
        <w:t xml:space="preserve">, a </w:t>
      </w:r>
      <w:r w:rsidRPr="007C3AE6">
        <w:rPr>
          <w:rStyle w:val="StyleUnderline"/>
          <w:highlight w:val="cyan"/>
        </w:rPr>
        <w:t xml:space="preserve">lower </w:t>
      </w:r>
      <w:r w:rsidRPr="007C3AE6">
        <w:rPr>
          <w:rStyle w:val="StyleUnderline"/>
        </w:rPr>
        <w:t xml:space="preserve">percentage and number of people in </w:t>
      </w:r>
      <w:r w:rsidRPr="007C3AE6">
        <w:rPr>
          <w:rStyle w:val="Emphasis"/>
          <w:highlight w:val="cyan"/>
        </w:rPr>
        <w:t>poverty</w:t>
      </w:r>
      <w:r w:rsidRPr="007C3AE6">
        <w:rPr>
          <w:rStyle w:val="StyleUnderline"/>
        </w:rPr>
        <w:t xml:space="preserve">, and more reported </w:t>
      </w:r>
      <w:r w:rsidRPr="007C3AE6">
        <w:rPr>
          <w:rStyle w:val="Emphasis"/>
          <w:highlight w:val="cyan"/>
        </w:rPr>
        <w:t>happiness</w:t>
      </w:r>
      <w:r w:rsidRPr="007C3AE6">
        <w:t xml:space="preserve">);5 </w:t>
      </w:r>
      <w:r w:rsidRPr="007C3AE6">
        <w:rPr>
          <w:rStyle w:val="StyleUnderline"/>
        </w:rPr>
        <w:t xml:space="preserve">and in </w:t>
      </w:r>
      <w:r w:rsidRPr="007C3AE6">
        <w:rPr>
          <w:rStyle w:val="Emphasis"/>
        </w:rPr>
        <w:t>justice</w:t>
      </w:r>
      <w:r w:rsidRPr="007C3AE6">
        <w:t xml:space="preserve"> (</w:t>
      </w:r>
      <w:r w:rsidRPr="007C3AE6">
        <w:rPr>
          <w:rStyle w:val="StyleUnderline"/>
        </w:rPr>
        <w:t xml:space="preserve">such as </w:t>
      </w:r>
      <w:r w:rsidRPr="007C3AE6">
        <w:rPr>
          <w:rStyle w:val="StyleUnderline"/>
          <w:highlight w:val="cyan"/>
        </w:rPr>
        <w:t xml:space="preserve">reduced </w:t>
      </w:r>
      <w:r w:rsidRPr="007C3AE6">
        <w:rPr>
          <w:rStyle w:val="StyleUnderline"/>
        </w:rPr>
        <w:t xml:space="preserve">deaths from </w:t>
      </w:r>
      <w:r w:rsidRPr="007C3AE6">
        <w:rPr>
          <w:rStyle w:val="Emphasis"/>
          <w:highlight w:val="cyan"/>
        </w:rPr>
        <w:t>war</w:t>
      </w:r>
      <w:r w:rsidRPr="007C3AE6">
        <w:rPr>
          <w:rStyle w:val="StyleUnderline"/>
          <w:highlight w:val="cyan"/>
        </w:rPr>
        <w:t xml:space="preserve"> </w:t>
      </w:r>
      <w:r w:rsidRPr="007C3AE6">
        <w:rPr>
          <w:rStyle w:val="StyleUnderline"/>
        </w:rPr>
        <w:t xml:space="preserve">and homicide; </w:t>
      </w:r>
      <w:r w:rsidRPr="007C3AE6">
        <w:rPr>
          <w:rStyle w:val="StyleUnderline"/>
          <w:highlight w:val="cyan"/>
        </w:rPr>
        <w:t>higher</w:t>
      </w:r>
      <w:r w:rsidRPr="007C3AE6">
        <w:rPr>
          <w:highlight w:val="cyan"/>
        </w:rPr>
        <w:t xml:space="preserve"> </w:t>
      </w:r>
      <w:r w:rsidRPr="007C3AE6">
        <w:t xml:space="preserve">rankings in </w:t>
      </w:r>
      <w:r w:rsidRPr="007C3AE6">
        <w:rPr>
          <w:rStyle w:val="Emphasis"/>
        </w:rPr>
        <w:t xml:space="preserve">human </w:t>
      </w:r>
      <w:r w:rsidRPr="007C3AE6">
        <w:rPr>
          <w:rStyle w:val="Emphasis"/>
          <w:highlight w:val="cyan"/>
        </w:rPr>
        <w:t>rights</w:t>
      </w:r>
      <w:r w:rsidRPr="007C3AE6">
        <w:rPr>
          <w:highlight w:val="cyan"/>
        </w:rPr>
        <w:t xml:space="preserve"> </w:t>
      </w:r>
      <w:r w:rsidRPr="007C3AE6">
        <w:t xml:space="preserve">indices; the </w:t>
      </w:r>
      <w:r w:rsidRPr="007C3AE6">
        <w:rPr>
          <w:rStyle w:val="StyleUnderline"/>
          <w:highlight w:val="cyan"/>
        </w:rPr>
        <w:t>reduced</w:t>
      </w:r>
      <w:r w:rsidRPr="007C3AE6">
        <w:rPr>
          <w:highlight w:val="cyan"/>
        </w:rPr>
        <w:t xml:space="preserve"> </w:t>
      </w:r>
      <w:r w:rsidRPr="007C3AE6">
        <w:t xml:space="preserve">prevalence of </w:t>
      </w:r>
      <w:r w:rsidRPr="007C3AE6">
        <w:rPr>
          <w:rStyle w:val="Emphasis"/>
          <w:highlight w:val="cyan"/>
        </w:rPr>
        <w:t>racist</w:t>
      </w:r>
      <w:r w:rsidRPr="007C3AE6">
        <w:rPr>
          <w:rStyle w:val="Emphasis"/>
        </w:rPr>
        <w:t xml:space="preserve">, sexist, homophobic </w:t>
      </w:r>
      <w:r w:rsidRPr="007C3AE6">
        <w:rPr>
          <w:rStyle w:val="Emphasis"/>
          <w:highlight w:val="cyan"/>
        </w:rPr>
        <w:t>opinions</w:t>
      </w:r>
      <w:r w:rsidRPr="007C3AE6">
        <w:t xml:space="preserve"> in surveys; </w:t>
      </w:r>
      <w:r w:rsidRPr="007C3AE6">
        <w:rPr>
          <w:rStyle w:val="StyleUnderline"/>
          <w:highlight w:val="cyan"/>
        </w:rPr>
        <w:t xml:space="preserve">and </w:t>
      </w:r>
      <w:r w:rsidRPr="007C3AE6">
        <w:rPr>
          <w:rStyle w:val="StyleUnderline"/>
        </w:rPr>
        <w:t xml:space="preserve">higher </w:t>
      </w:r>
      <w:r w:rsidRPr="007C3AE6">
        <w:rPr>
          <w:rStyle w:val="StyleUnderline"/>
          <w:highlight w:val="cyan"/>
        </w:rPr>
        <w:t>literacy</w:t>
      </w:r>
      <w:r w:rsidRPr="007C3AE6">
        <w:rPr>
          <w:highlight w:val="cyan"/>
        </w:rPr>
        <w:t xml:space="preserve"> </w:t>
      </w:r>
      <w:r w:rsidRPr="007C3AE6">
        <w:t xml:space="preserve">rates).6 These </w:t>
      </w:r>
      <w:r w:rsidRPr="007C3AE6">
        <w:rPr>
          <w:rStyle w:val="Emphasis"/>
          <w:highlight w:val="cyan"/>
        </w:rPr>
        <w:t xml:space="preserve">quantifiable </w:t>
      </w:r>
      <w:r w:rsidRPr="007C3AE6">
        <w:rPr>
          <w:rStyle w:val="Emphasis"/>
        </w:rPr>
        <w:t xml:space="preserve">positive </w:t>
      </w:r>
      <w:r w:rsidRPr="007C3AE6">
        <w:rPr>
          <w:rStyle w:val="Emphasis"/>
          <w:highlight w:val="cyan"/>
        </w:rPr>
        <w:t xml:space="preserve">consequences </w:t>
      </w:r>
      <w:r w:rsidRPr="007C3AE6">
        <w:rPr>
          <w:rStyle w:val="Emphasis"/>
        </w:rPr>
        <w:t>of global capitalism</w:t>
      </w:r>
      <w:r w:rsidRPr="007C3AE6">
        <w:t xml:space="preserve"> dramatically </w:t>
      </w:r>
      <w:r w:rsidRPr="007C3AE6">
        <w:rPr>
          <w:rStyle w:val="Emphasis"/>
          <w:highlight w:val="cyan"/>
        </w:rPr>
        <w:t>outweigh</w:t>
      </w:r>
      <w:r w:rsidRPr="007C3AE6">
        <w:rPr>
          <w:rStyle w:val="StyleUnderline"/>
          <w:highlight w:val="cyan"/>
        </w:rPr>
        <w:t xml:space="preserve"> </w:t>
      </w:r>
      <w:r w:rsidRPr="007C3AE6">
        <w:rPr>
          <w:rStyle w:val="StyleUnderline"/>
        </w:rPr>
        <w:t>the negative consequences</w:t>
      </w:r>
      <w:r w:rsidRPr="007C3AE6">
        <w:t xml:space="preserve"> (such as deaths from pollution in the course of development), with the result that </w:t>
      </w:r>
      <w:r w:rsidRPr="007C3AE6">
        <w:rPr>
          <w:rStyle w:val="StyleUnderline"/>
        </w:rPr>
        <w:t xml:space="preserve">the net benefits from capitalism in terms of </w:t>
      </w:r>
      <w:r w:rsidRPr="007C3AE6">
        <w:rPr>
          <w:rStyle w:val="StyleUnderline"/>
        </w:rPr>
        <w:lastRenderedPageBreak/>
        <w:t>health, wellbeing, and justice have been greater than they would have been under any known noncapitalist approach</w:t>
      </w:r>
      <w:r w:rsidRPr="007C3AE6">
        <w:t xml:space="preserve"> to structuring society.7</w:t>
      </w:r>
    </w:p>
    <w:p w14:paraId="1AA9EDBB" w14:textId="77777777" w:rsidR="00F01B47" w:rsidRPr="007C3AE6" w:rsidRDefault="00F01B47" w:rsidP="00F01B47">
      <w:r w:rsidRPr="007C3AE6">
        <w:t xml:space="preserve">Premise 2. Economics, ethics, and policy. </w:t>
      </w:r>
      <w:r w:rsidRPr="007C3AE6">
        <w:rPr>
          <w:rStyle w:val="StyleUnderline"/>
        </w:rPr>
        <w:t>Although capitalism has often been ill-regulated</w:t>
      </w:r>
      <w:r w:rsidRPr="007C3AE6">
        <w:t xml:space="preserve"> and therefore failed to maximize net benefits for health, wellbeing, and justice, </w:t>
      </w:r>
      <w:r w:rsidRPr="007C3AE6">
        <w:rPr>
          <w:rStyle w:val="Emphasis"/>
        </w:rPr>
        <w:t>it can become well-regulated</w:t>
      </w:r>
      <w:r w:rsidRPr="007C3AE6">
        <w:t xml:space="preserve"> so that it maximizes these societal goals, </w:t>
      </w:r>
      <w:r w:rsidRPr="007C3AE6">
        <w:rPr>
          <w:rStyle w:val="StyleUnderline"/>
        </w:rPr>
        <w:t>by including mechanisms</w:t>
      </w:r>
      <w:r w:rsidRPr="007C3AE6">
        <w:t xml:space="preserve"> identified by economists and other policy experts </w:t>
      </w:r>
      <w:r w:rsidRPr="007C3AE6">
        <w:rPr>
          <w:rStyle w:val="StyleUnderline"/>
        </w:rPr>
        <w:t>that do the following</w:t>
      </w:r>
      <w:r w:rsidRPr="007C3AE6">
        <w:t>:</w:t>
      </w:r>
    </w:p>
    <w:p w14:paraId="0411DF73" w14:textId="77777777" w:rsidR="00F01B47" w:rsidRPr="007C3AE6" w:rsidRDefault="00F01B47" w:rsidP="00F01B47">
      <w:pPr>
        <w:pStyle w:val="ListParagraph"/>
        <w:numPr>
          <w:ilvl w:val="0"/>
          <w:numId w:val="12"/>
        </w:numPr>
      </w:pPr>
      <w:r w:rsidRPr="007C3AE6">
        <w:t xml:space="preserve">optimally8 </w:t>
      </w:r>
      <w:r w:rsidRPr="007C3AE6">
        <w:rPr>
          <w:rStyle w:val="Emphasis"/>
        </w:rPr>
        <w:t>regulate negative effects</w:t>
      </w:r>
      <w:r w:rsidRPr="007C3AE6">
        <w:t xml:space="preserve"> such as pollution and monopoly power, </w:t>
      </w:r>
      <w:r w:rsidRPr="007C3AE6">
        <w:rPr>
          <w:rStyle w:val="StyleUnderline"/>
        </w:rPr>
        <w:t>and invest in public goods</w:t>
      </w:r>
      <w:r w:rsidRPr="007C3AE6">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CB60150" w14:textId="77777777" w:rsidR="00F01B47" w:rsidRPr="007C3AE6" w:rsidRDefault="00F01B47" w:rsidP="00F01B47">
      <w:pPr>
        <w:pStyle w:val="ListParagraph"/>
        <w:numPr>
          <w:ilvl w:val="0"/>
          <w:numId w:val="12"/>
        </w:numPr>
      </w:pPr>
      <w:r w:rsidRPr="007C3AE6">
        <w:rPr>
          <w:rStyle w:val="StyleUnderline"/>
        </w:rPr>
        <w:t>ensure equity and distributive justice</w:t>
      </w:r>
      <w:r w:rsidRPr="007C3AE6">
        <w:t xml:space="preserve"> (for example, via wealth redistribution);10</w:t>
      </w:r>
    </w:p>
    <w:p w14:paraId="2D5D3F4B" w14:textId="77777777" w:rsidR="00F01B47" w:rsidRPr="007C3AE6" w:rsidRDefault="00F01B47" w:rsidP="00F01B47">
      <w:pPr>
        <w:pStyle w:val="ListParagraph"/>
        <w:numPr>
          <w:ilvl w:val="0"/>
          <w:numId w:val="12"/>
        </w:numPr>
      </w:pPr>
      <w:r w:rsidRPr="007C3AE6">
        <w:rPr>
          <w:rStyle w:val="StyleUnderline"/>
        </w:rPr>
        <w:t>ensure basic rights</w:t>
      </w:r>
      <w:r w:rsidRPr="007C3AE6">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C3AE6">
        <w:rPr>
          <w:rStyle w:val="StyleUnderline"/>
        </w:rPr>
        <w:t>and</w:t>
      </w:r>
    </w:p>
    <w:p w14:paraId="6D51E2EE" w14:textId="77777777" w:rsidR="00F01B47" w:rsidRPr="007C3AE6" w:rsidRDefault="00F01B47" w:rsidP="00F01B47">
      <w:pPr>
        <w:pStyle w:val="ListParagraph"/>
        <w:numPr>
          <w:ilvl w:val="0"/>
          <w:numId w:val="12"/>
        </w:numPr>
      </w:pPr>
      <w:r w:rsidRPr="007C3AE6">
        <w:rPr>
          <w:rStyle w:val="StyleUnderline"/>
        </w:rPr>
        <w:t>ensure that there is no alternative way of structuring society that is more efficient</w:t>
      </w:r>
      <w:r w:rsidRPr="007C3AE6">
        <w:t xml:space="preserve"> or better promotes the equity, justice, and fairness goals outlined above (by allowing free exchange given the regulations mentioned).12</w:t>
      </w:r>
    </w:p>
    <w:p w14:paraId="797BB79F" w14:textId="77777777" w:rsidR="00F01B47" w:rsidRPr="007C3AE6" w:rsidRDefault="00F01B47" w:rsidP="00F01B47">
      <w:r w:rsidRPr="007C3AE6">
        <w:t xml:space="preserve">To summarize the implication of the first two premises, </w:t>
      </w:r>
      <w:r w:rsidRPr="007C3AE6">
        <w:rPr>
          <w:rStyle w:val="Emphasis"/>
        </w:rPr>
        <w:t>well-</w:t>
      </w:r>
      <w:r w:rsidRPr="007C3AE6">
        <w:rPr>
          <w:rStyle w:val="Emphasis"/>
          <w:highlight w:val="cyan"/>
        </w:rPr>
        <w:t>regulated cap</w:t>
      </w:r>
      <w:r w:rsidRPr="007C3AE6">
        <w:rPr>
          <w:rStyle w:val="Emphasis"/>
        </w:rPr>
        <w:t>italism</w:t>
      </w:r>
      <w:r w:rsidRPr="007C3AE6">
        <w:rPr>
          <w:rStyle w:val="StyleUnderline"/>
        </w:rPr>
        <w:t xml:space="preserve"> </w:t>
      </w:r>
      <w:r w:rsidRPr="007C3AE6">
        <w:rPr>
          <w:rStyle w:val="StyleUnderline"/>
          <w:highlight w:val="cyan"/>
        </w:rPr>
        <w:t xml:space="preserve">is </w:t>
      </w:r>
      <w:r w:rsidRPr="007C3AE6">
        <w:rPr>
          <w:rStyle w:val="Emphasis"/>
          <w:highlight w:val="cyan"/>
        </w:rPr>
        <w:t>essential</w:t>
      </w:r>
      <w:r w:rsidRPr="007C3AE6">
        <w:rPr>
          <w:highlight w:val="cyan"/>
        </w:rPr>
        <w:t xml:space="preserve"> </w:t>
      </w:r>
      <w:r w:rsidRPr="007C3AE6">
        <w:rPr>
          <w:rStyle w:val="StyleUnderline"/>
          <w:highlight w:val="cyan"/>
        </w:rPr>
        <w:t xml:space="preserve">to </w:t>
      </w:r>
      <w:r w:rsidRPr="007C3AE6">
        <w:rPr>
          <w:rStyle w:val="StyleUnderline"/>
        </w:rPr>
        <w:t>best achieving our ethical goals</w:t>
      </w:r>
      <w:r w:rsidRPr="007C3AE6">
        <w:t xml:space="preserve">—which is true even though capitalism has certainly not always been well regulated historically. Society can still do much better </w:t>
      </w:r>
      <w:r w:rsidRPr="007C3AE6">
        <w:rPr>
          <w:rStyle w:val="StyleUnderline"/>
        </w:rPr>
        <w:t xml:space="preserve">and </w:t>
      </w:r>
      <w:r w:rsidRPr="007C3AE6">
        <w:rPr>
          <w:rStyle w:val="Emphasis"/>
          <w:highlight w:val="cyan"/>
        </w:rPr>
        <w:t xml:space="preserve">remove </w:t>
      </w:r>
      <w:r w:rsidRPr="007C3AE6">
        <w:rPr>
          <w:rStyle w:val="Emphasis"/>
        </w:rPr>
        <w:t xml:space="preserve">the large </w:t>
      </w:r>
      <w:r w:rsidRPr="007C3AE6">
        <w:rPr>
          <w:rStyle w:val="Emphasis"/>
          <w:highlight w:val="cyan"/>
        </w:rPr>
        <w:t>deficits</w:t>
      </w:r>
      <w:r w:rsidRPr="007C3AE6">
        <w:rPr>
          <w:highlight w:val="cyan"/>
        </w:rPr>
        <w:t xml:space="preserve"> </w:t>
      </w:r>
      <w:r w:rsidRPr="007C3AE6">
        <w:t xml:space="preserve">in terms of health, wellbeing, and justice </w:t>
      </w:r>
      <w:r w:rsidRPr="007C3AE6">
        <w:rPr>
          <w:rStyle w:val="Emphasis"/>
        </w:rPr>
        <w:t>that exist under</w:t>
      </w:r>
      <w:r w:rsidRPr="007C3AE6">
        <w:t xml:space="preserve"> the current inferior and </w:t>
      </w:r>
      <w:r w:rsidRPr="007C3AE6">
        <w:rPr>
          <w:rStyle w:val="Emphasis"/>
        </w:rPr>
        <w:t>imperfect</w:t>
      </w:r>
      <w:r w:rsidRPr="007C3AE6">
        <w:t xml:space="preserve"> versions of </w:t>
      </w:r>
      <w:r w:rsidRPr="007C3AE6">
        <w:rPr>
          <w:rStyle w:val="Emphasis"/>
        </w:rPr>
        <w:t>capitalism</w:t>
      </w:r>
      <w:r w:rsidRPr="007C3AE6">
        <w:t>.</w:t>
      </w:r>
    </w:p>
    <w:p w14:paraId="1A405603" w14:textId="77777777" w:rsidR="00F01B47" w:rsidRPr="007C3AE6" w:rsidRDefault="00F01B47" w:rsidP="00F01B47">
      <w:r w:rsidRPr="007C3AE6">
        <w:t xml:space="preserve">Premise 3. Development and the future. </w:t>
      </w:r>
      <w:r w:rsidRPr="007C3AE6">
        <w:rPr>
          <w:rStyle w:val="StyleUnderline"/>
        </w:rPr>
        <w:t>If</w:t>
      </w:r>
      <w:r w:rsidRPr="007C3AE6">
        <w:t xml:space="preserve"> the global spread of </w:t>
      </w:r>
      <w:r w:rsidRPr="007C3AE6">
        <w:rPr>
          <w:rStyle w:val="StyleUnderline"/>
        </w:rPr>
        <w:t>capitalism is allowed to continue</w:t>
      </w:r>
      <w:r w:rsidRPr="007C3AE6">
        <w:t xml:space="preserve">, desperate </w:t>
      </w:r>
      <w:r w:rsidRPr="007C3AE6">
        <w:rPr>
          <w:rStyle w:val="Emphasis"/>
        </w:rPr>
        <w:t>poverty can be</w:t>
      </w:r>
      <w:r w:rsidRPr="007C3AE6">
        <w:t xml:space="preserve"> essentially </w:t>
      </w:r>
      <w:r w:rsidRPr="007C3AE6">
        <w:rPr>
          <w:rStyle w:val="Emphasis"/>
        </w:rPr>
        <w:t>eliminated</w:t>
      </w:r>
      <w:r w:rsidRPr="007C3AE6">
        <w:t xml:space="preserve"> in our lifetimes. Furthermore, </w:t>
      </w:r>
      <w:r w:rsidRPr="007C3AE6">
        <w:rPr>
          <w:rStyle w:val="StyleUnderline"/>
        </w:rPr>
        <w:t xml:space="preserve">this can be accomplished </w:t>
      </w:r>
      <w:r w:rsidRPr="007C3AE6">
        <w:rPr>
          <w:rStyle w:val="Emphasis"/>
        </w:rPr>
        <w:t>faster</w:t>
      </w:r>
      <w:r w:rsidRPr="007C3AE6">
        <w:t xml:space="preserve"> and in a more just way </w:t>
      </w:r>
      <w:r w:rsidRPr="007C3AE6">
        <w:rPr>
          <w:rStyle w:val="StyleUnderline"/>
        </w:rPr>
        <w:t xml:space="preserve">via </w:t>
      </w:r>
      <w:r w:rsidRPr="007C3AE6">
        <w:rPr>
          <w:rStyle w:val="Emphasis"/>
        </w:rPr>
        <w:t>well-regulated</w:t>
      </w:r>
      <w:r w:rsidRPr="007C3AE6">
        <w:t xml:space="preserve"> global </w:t>
      </w:r>
      <w:r w:rsidRPr="007C3AE6">
        <w:rPr>
          <w:rStyle w:val="Emphasis"/>
        </w:rPr>
        <w:t>capitalism</w:t>
      </w:r>
      <w:r w:rsidRPr="007C3AE6">
        <w:t xml:space="preserve"> </w:t>
      </w:r>
      <w:r w:rsidRPr="007C3AE6">
        <w:rPr>
          <w:rStyle w:val="StyleUnderline"/>
        </w:rPr>
        <w:t xml:space="preserve">than by </w:t>
      </w:r>
      <w:r w:rsidRPr="007C3AE6">
        <w:rPr>
          <w:rStyle w:val="Emphasis"/>
        </w:rPr>
        <w:t>any alternatives</w:t>
      </w:r>
      <w:r w:rsidRPr="007C3AE6">
        <w:rPr>
          <w:rStyle w:val="StyleUnderline"/>
        </w:rPr>
        <w:t xml:space="preserve">. </w:t>
      </w:r>
      <w:r w:rsidRPr="007C3AE6">
        <w:rPr>
          <w:rStyle w:val="StyleUnderline"/>
          <w:highlight w:val="cyan"/>
        </w:rPr>
        <w:t xml:space="preserve">If </w:t>
      </w:r>
      <w:r w:rsidRPr="007C3AE6">
        <w:rPr>
          <w:rStyle w:val="StyleUnderline"/>
        </w:rPr>
        <w:t>we</w:t>
      </w:r>
      <w:r w:rsidRPr="007C3AE6">
        <w:t xml:space="preserve"> instead </w:t>
      </w:r>
      <w:r w:rsidRPr="007C3AE6">
        <w:rPr>
          <w:rStyle w:val="StyleUnderline"/>
        </w:rPr>
        <w:t xml:space="preserve">opt for </w:t>
      </w:r>
      <w:r w:rsidRPr="007C3AE6">
        <w:rPr>
          <w:rStyle w:val="Emphasis"/>
          <w:highlight w:val="cyan"/>
        </w:rPr>
        <w:t>less cap</w:t>
      </w:r>
      <w:r w:rsidRPr="007C3AE6">
        <w:rPr>
          <w:rStyle w:val="Emphasis"/>
        </w:rPr>
        <w:t>italism</w:t>
      </w:r>
      <w:r w:rsidRPr="007C3AE6">
        <w:t xml:space="preserve">, less growth, and less globalization, then desperate </w:t>
      </w:r>
      <w:r w:rsidRPr="007C3AE6">
        <w:rPr>
          <w:rStyle w:val="Emphasis"/>
          <w:highlight w:val="cyan"/>
        </w:rPr>
        <w:t xml:space="preserve">poverty will </w:t>
      </w:r>
      <w:r w:rsidRPr="007C3AE6">
        <w:rPr>
          <w:rStyle w:val="Emphasis"/>
        </w:rPr>
        <w:t>continue</w:t>
      </w:r>
      <w:r w:rsidRPr="007C3AE6">
        <w:t xml:space="preserve"> to exist for a significant portion of the world's population into the further future, </w:t>
      </w:r>
      <w:r w:rsidRPr="007C3AE6">
        <w:rPr>
          <w:rStyle w:val="StyleUnderline"/>
        </w:rPr>
        <w:t xml:space="preserve">and the world will </w:t>
      </w:r>
      <w:r w:rsidRPr="007C3AE6">
        <w:rPr>
          <w:rStyle w:val="StyleUnderline"/>
          <w:highlight w:val="cyan"/>
        </w:rPr>
        <w:t>be</w:t>
      </w:r>
      <w:r w:rsidRPr="007C3AE6">
        <w:rPr>
          <w:highlight w:val="cyan"/>
        </w:rPr>
        <w:t xml:space="preserve"> </w:t>
      </w:r>
      <w:r w:rsidRPr="007C3AE6">
        <w:t xml:space="preserve">a </w:t>
      </w:r>
      <w:r w:rsidRPr="007C3AE6">
        <w:rPr>
          <w:rStyle w:val="Emphasis"/>
          <w:highlight w:val="cyan"/>
        </w:rPr>
        <w:t xml:space="preserve">worse </w:t>
      </w:r>
      <w:r w:rsidRPr="007C3AE6">
        <w:rPr>
          <w:rStyle w:val="Emphasis"/>
        </w:rPr>
        <w:t>and less equitable</w:t>
      </w:r>
      <w:r w:rsidRPr="007C3AE6">
        <w:t xml:space="preserve"> place than it would have been with more capitalism. For example, </w:t>
      </w:r>
      <w:r w:rsidRPr="007C3AE6">
        <w:rPr>
          <w:rStyle w:val="StyleUnderline"/>
        </w:rPr>
        <w:t xml:space="preserve">in a world with less capitalism, </w:t>
      </w:r>
      <w:r w:rsidRPr="007C3AE6">
        <w:rPr>
          <w:rStyle w:val="StyleUnderline"/>
          <w:highlight w:val="cyan"/>
        </w:rPr>
        <w:t>there would be</w:t>
      </w:r>
      <w:r w:rsidRPr="007C3AE6">
        <w:rPr>
          <w:rStyle w:val="StyleUnderline"/>
        </w:rPr>
        <w:t xml:space="preserve"> more </w:t>
      </w:r>
      <w:r w:rsidRPr="007C3AE6">
        <w:rPr>
          <w:rStyle w:val="Emphasis"/>
          <w:highlight w:val="cyan"/>
        </w:rPr>
        <w:t>overpop</w:t>
      </w:r>
      <w:r w:rsidRPr="007C3AE6">
        <w:rPr>
          <w:rStyle w:val="Emphasis"/>
        </w:rPr>
        <w:t xml:space="preserve">ulation, </w:t>
      </w:r>
      <w:r w:rsidRPr="007C3AE6">
        <w:rPr>
          <w:rStyle w:val="Emphasis"/>
          <w:highlight w:val="cyan"/>
        </w:rPr>
        <w:t>food insecurity</w:t>
      </w:r>
      <w:r w:rsidRPr="007C3AE6">
        <w:t xml:space="preserve">, air </w:t>
      </w:r>
      <w:r w:rsidRPr="007C3AE6">
        <w:rPr>
          <w:rStyle w:val="Emphasis"/>
          <w:highlight w:val="cyan"/>
        </w:rPr>
        <w:t>pollution</w:t>
      </w:r>
      <w:r w:rsidRPr="007C3AE6">
        <w:t xml:space="preserve">, ill health, injustice, </w:t>
      </w:r>
      <w:r w:rsidRPr="007C3AE6">
        <w:rPr>
          <w:rStyle w:val="StyleUnderline"/>
          <w:highlight w:val="cyan"/>
        </w:rPr>
        <w:t xml:space="preserve">and </w:t>
      </w:r>
      <w:r w:rsidRPr="007C3AE6">
        <w:rPr>
          <w:rStyle w:val="StyleUnderline"/>
        </w:rPr>
        <w:t>other problems</w:t>
      </w:r>
      <w:r w:rsidRPr="007C3AE6">
        <w:t xml:space="preserve">. In part, this is because of the factors identified by premise 1, which connect a turn away from capitalism with a turn away from continuing improvements in health, wellbeing, and justice, especially for the developing world. In addition, </w:t>
      </w:r>
      <w:r w:rsidRPr="007C3AE6">
        <w:rPr>
          <w:rStyle w:val="StyleUnderline"/>
        </w:rPr>
        <w:t xml:space="preserve">fertility declines are also a consequence of increased wealth, and the size of the population is a primary determinant of </w:t>
      </w:r>
      <w:r w:rsidRPr="007C3AE6">
        <w:rPr>
          <w:rStyle w:val="Emphasis"/>
        </w:rPr>
        <w:t xml:space="preserve">food demand and other </w:t>
      </w:r>
      <w:r w:rsidRPr="007C3AE6">
        <w:rPr>
          <w:rStyle w:val="Emphasis"/>
          <w:highlight w:val="cyan"/>
        </w:rPr>
        <w:t>environmental stressors</w:t>
      </w:r>
      <w:r w:rsidRPr="007C3AE6">
        <w:t xml:space="preserve">.13 Finally, as discussed at length in the next section of the essay, </w:t>
      </w:r>
      <w:r w:rsidRPr="007C3AE6">
        <w:rPr>
          <w:rStyle w:val="StyleUnderline"/>
        </w:rPr>
        <w:t xml:space="preserve">capitalism can be naturally combined with optimal </w:t>
      </w:r>
      <w:r w:rsidRPr="007C3AE6">
        <w:rPr>
          <w:rStyle w:val="Emphasis"/>
        </w:rPr>
        <w:t>environmental regulations</w:t>
      </w:r>
      <w:r w:rsidRPr="007C3AE6">
        <w:t xml:space="preserve">.14 </w:t>
      </w:r>
      <w:r w:rsidRPr="007C3AE6">
        <w:rPr>
          <w:rStyle w:val="StyleUnderline"/>
        </w:rPr>
        <w:t>Even bracketing</w:t>
      </w:r>
      <w:r w:rsidRPr="007C3AE6">
        <w:t xml:space="preserve"> anything like optimal </w:t>
      </w:r>
      <w:r w:rsidRPr="007C3AE6">
        <w:rPr>
          <w:rStyle w:val="StyleUnderline"/>
        </w:rPr>
        <w:t>regulation</w:t>
      </w:r>
      <w:r w:rsidRPr="007C3AE6">
        <w:t xml:space="preserve">, it remains true that sufficiently </w:t>
      </w:r>
      <w:r w:rsidRPr="007C3AE6">
        <w:rPr>
          <w:rStyle w:val="Emphasis"/>
        </w:rPr>
        <w:t>wealthy nations reduce environmental degradation</w:t>
      </w:r>
      <w:r w:rsidRPr="007C3AE6">
        <w:t xml:space="preserve"> as they become wealthier, </w:t>
      </w:r>
      <w:r w:rsidRPr="007C3AE6">
        <w:rPr>
          <w:rStyle w:val="StyleUnderline"/>
        </w:rPr>
        <w:t xml:space="preserve">whereas developing nations that are nearing peak degradation will remain </w:t>
      </w:r>
      <w:r w:rsidRPr="007C3AE6">
        <w:rPr>
          <w:rStyle w:val="Emphasis"/>
        </w:rPr>
        <w:t>stuck at the worst levels of degradation if we stall growth</w:t>
      </w:r>
      <w:r w:rsidRPr="007C3AE6">
        <w:rPr>
          <w:rStyle w:val="StyleUnderline"/>
        </w:rPr>
        <w:t>, rather than allowing them to transition</w:t>
      </w:r>
      <w:r w:rsidRPr="007C3AE6">
        <w:t xml:space="preserve"> to less and less degradation in the future </w:t>
      </w:r>
      <w:r w:rsidRPr="007C3AE6">
        <w:rPr>
          <w:rStyle w:val="StyleUnderline"/>
        </w:rPr>
        <w:t xml:space="preserve">via </w:t>
      </w:r>
      <w:r w:rsidRPr="007C3AE6">
        <w:rPr>
          <w:rStyle w:val="StyleUnderline"/>
        </w:rPr>
        <w:lastRenderedPageBreak/>
        <w:t>capitalism</w:t>
      </w:r>
      <w:r w:rsidRPr="007C3AE6">
        <w:t xml:space="preserve"> and economic growth.15 In contrast, </w:t>
      </w:r>
      <w:r w:rsidRPr="007C3AE6">
        <w:rPr>
          <w:rStyle w:val="StyleUnderline"/>
        </w:rPr>
        <w:t xml:space="preserve">well-regulated </w:t>
      </w:r>
      <w:r w:rsidRPr="007C3AE6">
        <w:rPr>
          <w:rStyle w:val="StyleUnderline"/>
          <w:highlight w:val="cyan"/>
        </w:rPr>
        <w:t>cap</w:t>
      </w:r>
      <w:r w:rsidRPr="007C3AE6">
        <w:rPr>
          <w:rStyle w:val="StyleUnderline"/>
        </w:rPr>
        <w:t xml:space="preserve">italism </w:t>
      </w:r>
      <w:r w:rsidRPr="007C3AE6">
        <w:rPr>
          <w:rStyle w:val="StyleUnderline"/>
          <w:highlight w:val="cyan"/>
        </w:rPr>
        <w:t>is a key part of</w:t>
      </w:r>
      <w:r w:rsidRPr="007C3AE6">
        <w:rPr>
          <w:highlight w:val="cyan"/>
        </w:rPr>
        <w:t xml:space="preserve"> </w:t>
      </w:r>
      <w:r w:rsidRPr="007C3AE6">
        <w:t xml:space="preserve">the best way of coping with these problems, as well as a key part of </w:t>
      </w:r>
      <w:r w:rsidRPr="007C3AE6">
        <w:rPr>
          <w:rStyle w:val="Emphasis"/>
          <w:highlight w:val="cyan"/>
        </w:rPr>
        <w:t>dealing with climate change</w:t>
      </w:r>
      <w:r w:rsidRPr="007C3AE6">
        <w:t xml:space="preserve">, global </w:t>
      </w:r>
      <w:r w:rsidRPr="007C3AE6">
        <w:rPr>
          <w:rStyle w:val="Emphasis"/>
        </w:rPr>
        <w:t>food production</w:t>
      </w:r>
      <w:r w:rsidRPr="007C3AE6">
        <w:rPr>
          <w:rStyle w:val="StyleUnderline"/>
        </w:rPr>
        <w:t>, and other</w:t>
      </w:r>
      <w:r w:rsidRPr="007C3AE6">
        <w:t xml:space="preserve"> specific </w:t>
      </w:r>
      <w:r w:rsidRPr="007C3AE6">
        <w:rPr>
          <w:rStyle w:val="StyleUnderline"/>
        </w:rPr>
        <w:t>challenges</w:t>
      </w:r>
      <w:r w:rsidRPr="007C3AE6">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1305F52" w14:textId="77777777" w:rsidR="00F01B47" w:rsidRPr="007C3AE6" w:rsidRDefault="00F01B47" w:rsidP="00F01B47">
      <w:r w:rsidRPr="007C3AE6">
        <w:t xml:space="preserve">Conclusion. </w:t>
      </w:r>
      <w:r w:rsidRPr="007C3AE6">
        <w:rPr>
          <w:rStyle w:val="StyleUnderline"/>
        </w:rPr>
        <w:t>Therefore, we should be in favor of capitalism over noncapitalism</w:t>
      </w:r>
      <w:r w:rsidRPr="007C3AE6">
        <w:t>, and we should especially favor well-regulated capitalism, which is the ethically optimal economic system and is essential to any just basic structure for society.</w:t>
      </w:r>
    </w:p>
    <w:p w14:paraId="27C5A967" w14:textId="77777777" w:rsidR="00F01B47" w:rsidRPr="007C3AE6" w:rsidRDefault="00F01B47" w:rsidP="00F01B47">
      <w:r w:rsidRPr="007C3AE6">
        <w:rPr>
          <w:rStyle w:val="StyleUnderline"/>
        </w:rPr>
        <w:t>This</w:t>
      </w:r>
      <w:r w:rsidRPr="007C3AE6">
        <w:t xml:space="preserve"> argument is impressive because, as stated earlier in the essay, it </w:t>
      </w:r>
      <w:r w:rsidRPr="007C3AE6">
        <w:rPr>
          <w:rStyle w:val="StyleUnderline"/>
        </w:rPr>
        <w:t xml:space="preserve">is based on </w:t>
      </w:r>
      <w:r w:rsidRPr="007C3AE6">
        <w:rPr>
          <w:rStyle w:val="Emphasis"/>
        </w:rPr>
        <w:t>evidence</w:t>
      </w:r>
      <w:r w:rsidRPr="007C3AE6">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5009B60" w14:textId="77777777" w:rsidR="00F01B47" w:rsidRPr="007C3AE6" w:rsidRDefault="00F01B47" w:rsidP="00F01B47">
      <w:r w:rsidRPr="007C3AE6">
        <w:t xml:space="preserve">One thing the argument above does not assume is that health, wellbeing, or justice are the same thing as wealth, because, in fact, they are not. Instead, </w:t>
      </w:r>
      <w:r w:rsidRPr="007C3AE6">
        <w:rPr>
          <w:rStyle w:val="StyleUnderline"/>
        </w:rPr>
        <w:t>the argument</w:t>
      </w:r>
      <w:r w:rsidRPr="007C3AE6">
        <w:t xml:space="preserve"> above </w:t>
      </w:r>
      <w:r w:rsidRPr="007C3AE6">
        <w:rPr>
          <w:rStyle w:val="StyleUnderline"/>
        </w:rPr>
        <w:t>relies on</w:t>
      </w:r>
      <w:r w:rsidRPr="007C3AE6">
        <w:t xml:space="preserve"> well-accepted, </w:t>
      </w:r>
      <w:r w:rsidRPr="007C3AE6">
        <w:rPr>
          <w:rStyle w:val="Emphasis"/>
          <w:highlight w:val="cyan"/>
        </w:rPr>
        <w:t>measurable indicators</w:t>
      </w:r>
      <w:r w:rsidRPr="007C3AE6">
        <w:rPr>
          <w:highlight w:val="cyan"/>
        </w:rPr>
        <w:t xml:space="preserve"> </w:t>
      </w:r>
      <w:r w:rsidRPr="007C3AE6">
        <w:t xml:space="preserve">of health and wellbeing, such as increased lifespan; </w:t>
      </w:r>
      <w:r w:rsidRPr="007C3AE6">
        <w:rPr>
          <w:rStyle w:val="StyleUnderline"/>
        </w:rPr>
        <w:t>decreased early childhood mortality; adequate nutrition; and other empirically measurable</w:t>
      </w:r>
      <w:r w:rsidRPr="007C3AE6">
        <w:t xml:space="preserve"> leading </w:t>
      </w:r>
      <w:r w:rsidRPr="007C3AE6">
        <w:rPr>
          <w:rStyle w:val="StyleUnderline"/>
        </w:rPr>
        <w:t>indicators</w:t>
      </w:r>
      <w:r w:rsidRPr="007C3AE6">
        <w:t xml:space="preserve"> of health, wellbeing, and justice.17 Similarly, </w:t>
      </w:r>
      <w:r w:rsidRPr="007C3AE6">
        <w:rPr>
          <w:rStyle w:val="StyleUnderline"/>
        </w:rPr>
        <w:t xml:space="preserve">the argument that </w:t>
      </w:r>
      <w:r w:rsidRPr="007C3AE6">
        <w:rPr>
          <w:rStyle w:val="StyleUnderline"/>
          <w:highlight w:val="cyan"/>
        </w:rPr>
        <w:t>cap</w:t>
      </w:r>
      <w:r w:rsidRPr="007C3AE6">
        <w:rPr>
          <w:rStyle w:val="StyleUnderline"/>
        </w:rPr>
        <w:t xml:space="preserve">italism </w:t>
      </w:r>
      <w:r w:rsidRPr="007C3AE6">
        <w:rPr>
          <w:rStyle w:val="StyleUnderline"/>
          <w:highlight w:val="cyan"/>
        </w:rPr>
        <w:t xml:space="preserve">promotes </w:t>
      </w:r>
      <w:r w:rsidRPr="007C3AE6">
        <w:rPr>
          <w:rStyle w:val="StyleUnderline"/>
        </w:rPr>
        <w:t xml:space="preserve">justice, </w:t>
      </w:r>
      <w:r w:rsidRPr="007C3AE6">
        <w:rPr>
          <w:rStyle w:val="Emphasis"/>
          <w:highlight w:val="cyan"/>
        </w:rPr>
        <w:t>peace</w:t>
      </w:r>
      <w:r w:rsidRPr="007C3AE6">
        <w:rPr>
          <w:rStyle w:val="StyleUnderline"/>
        </w:rPr>
        <w:t>, freedom, human rights, and tolerance relies on empirical metrics</w:t>
      </w:r>
      <w:r w:rsidRPr="007C3AE6">
        <w:t xml:space="preserve"> for each of these.18</w:t>
      </w:r>
    </w:p>
    <w:p w14:paraId="63558C3D" w14:textId="77777777" w:rsidR="00F01B47" w:rsidRPr="007C3AE6" w:rsidRDefault="00F01B47" w:rsidP="00F01B47">
      <w:r w:rsidRPr="007C3AE6">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C3AE6">
        <w:rPr>
          <w:rStyle w:val="StyleUnderline"/>
        </w:rPr>
        <w:t>capitalism is</w:t>
      </w:r>
      <w:r w:rsidRPr="007C3AE6">
        <w:t xml:space="preserve"> simply </w:t>
      </w:r>
      <w:r w:rsidRPr="007C3AE6">
        <w:rPr>
          <w:rStyle w:val="StyleUnderline"/>
        </w:rPr>
        <w:t xml:space="preserve">a </w:t>
      </w:r>
      <w:r w:rsidRPr="007C3AE6">
        <w:rPr>
          <w:rStyle w:val="Emphasis"/>
        </w:rPr>
        <w:t>necessary condition</w:t>
      </w:r>
      <w:r w:rsidRPr="007C3AE6">
        <w:rPr>
          <w:rStyle w:val="StyleUnderline"/>
        </w:rPr>
        <w:t xml:space="preserve"> for these improvements</w:t>
      </w:r>
      <w:r w:rsidRPr="007C3AE6">
        <w:t xml:space="preserve"> to happen.19 In other words, the richer a society is, the more it is able to invest in all of these and other things that are the direct causes of health, wellbeing, and justice. But, </w:t>
      </w:r>
      <w:r w:rsidRPr="007C3AE6">
        <w:rPr>
          <w:rStyle w:val="StyleUnderline"/>
        </w:rPr>
        <w:t>to maximize investment</w:t>
      </w:r>
      <w:r w:rsidRPr="007C3AE6">
        <w:t xml:space="preserve"> in these things </w:t>
      </w:r>
      <w:r w:rsidRPr="007C3AE6">
        <w:rPr>
          <w:rStyle w:val="StyleUnderline"/>
        </w:rPr>
        <w:t>societies need well-regulated capitalism</w:t>
      </w:r>
      <w:r w:rsidRPr="007C3AE6">
        <w:t>.</w:t>
      </w:r>
    </w:p>
    <w:p w14:paraId="63F1DC3F" w14:textId="77777777" w:rsidR="00F01B47" w:rsidRPr="007C3AE6" w:rsidRDefault="00F01B47" w:rsidP="00F01B47">
      <w:pPr>
        <w:rPr>
          <w:rStyle w:val="StyleUnderline"/>
        </w:rPr>
      </w:pPr>
      <w:r w:rsidRPr="007C3AE6">
        <w:t xml:space="preserve">As part of these analyses, </w:t>
      </w:r>
      <w:r w:rsidRPr="007C3AE6">
        <w:rPr>
          <w:rStyle w:val="StyleUnderline"/>
        </w:rPr>
        <w:t>it is often stressed that current forms of capitalism</w:t>
      </w:r>
      <w:r w:rsidRPr="007C3AE6">
        <w:t xml:space="preserve"> around the world </w:t>
      </w:r>
      <w:r w:rsidRPr="007C3AE6">
        <w:rPr>
          <w:rStyle w:val="StyleUnderline"/>
        </w:rPr>
        <w:t>are</w:t>
      </w:r>
      <w:r w:rsidRPr="007C3AE6">
        <w:t xml:space="preserve"> highly </w:t>
      </w:r>
      <w:r w:rsidRPr="007C3AE6">
        <w:rPr>
          <w:rStyle w:val="StyleUnderline"/>
        </w:rPr>
        <w:t>defective</w:t>
      </w:r>
      <w:r w:rsidRPr="007C3AE6">
        <w:t xml:space="preserve"> and must be reformed in the direction of well-regulated capitalism because they lack investments in public goods, such as basic knowledge, healthcare, nutrition, other safety nets, and good governance.20 </w:t>
      </w:r>
      <w:r w:rsidRPr="007C3AE6">
        <w:rPr>
          <w:rStyle w:val="StyleUnderline"/>
        </w:rPr>
        <w:t>In this way, an argument for</w:t>
      </w:r>
      <w:r w:rsidRPr="007C3AE6">
        <w:t xml:space="preserve"> a particular kind of </w:t>
      </w:r>
      <w:r w:rsidRPr="007C3AE6">
        <w:rPr>
          <w:rStyle w:val="Emphasis"/>
        </w:rPr>
        <w:t>progressive reformism</w:t>
      </w:r>
      <w:r w:rsidRPr="007C3AE6">
        <w:rPr>
          <w:rStyle w:val="StyleUnderline"/>
        </w:rPr>
        <w:t xml:space="preserve"> is an essential</w:t>
      </w:r>
      <w:r w:rsidRPr="007C3AE6">
        <w:t xml:space="preserve"> part of the analyses </w:t>
      </w:r>
      <w:r w:rsidRPr="007C3AE6">
        <w:rPr>
          <w:rStyle w:val="StyleUnderline"/>
        </w:rPr>
        <w:t>that lead many to endorse the more general argument for well-regulated capitalism.</w:t>
      </w:r>
    </w:p>
    <w:p w14:paraId="509B3FCB" w14:textId="77777777" w:rsidR="00F01B47" w:rsidRDefault="00F01B47" w:rsidP="00F01B47">
      <w:r w:rsidRPr="007C3AE6">
        <w:t xml:space="preserve">Although these analyses are nuanced, and appropriately so, it remains the case that the things that directly lead to health, wellbeing, and justice require resources, and the best path toward </w:t>
      </w:r>
      <w:r w:rsidRPr="007C3AE6">
        <w:lastRenderedPageBreak/>
        <w:t xml:space="preserve">generating those resources is well-regulated capitalism. And on the flip side, according to the analyses behind premise 1 described above, </w:t>
      </w:r>
      <w:r w:rsidRPr="007C3AE6">
        <w:rPr>
          <w:rStyle w:val="StyleUnderline"/>
          <w:highlight w:val="cyan"/>
        </w:rPr>
        <w:t xml:space="preserve">an anti-capitalist system </w:t>
      </w:r>
      <w:r w:rsidRPr="007C3AE6">
        <w:rPr>
          <w:rStyle w:val="StyleUnderline"/>
        </w:rPr>
        <w:t xml:space="preserve">would not produce the resources that are needed, and </w:t>
      </w:r>
      <w:r w:rsidRPr="007C3AE6">
        <w:rPr>
          <w:rStyle w:val="StyleUnderline"/>
          <w:highlight w:val="cyan"/>
        </w:rPr>
        <w:t xml:space="preserve">would </w:t>
      </w:r>
      <w:r w:rsidRPr="007C3AE6">
        <w:rPr>
          <w:rStyle w:val="StyleUnderline"/>
        </w:rPr>
        <w:t xml:space="preserve">thus </w:t>
      </w:r>
      <w:r w:rsidRPr="007C3AE6">
        <w:rPr>
          <w:rStyle w:val="StyleUnderline"/>
          <w:highlight w:val="cyan"/>
        </w:rPr>
        <w:t xml:space="preserve">be a </w:t>
      </w:r>
      <w:r w:rsidRPr="007C3AE6">
        <w:rPr>
          <w:rStyle w:val="Emphasis"/>
          <w:highlight w:val="cyan"/>
        </w:rPr>
        <w:t>disaster</w:t>
      </w:r>
      <w:r w:rsidRPr="007C3AE6">
        <w:rPr>
          <w:rStyle w:val="StyleUnderline"/>
        </w:rPr>
        <w:t xml:space="preserve">, especially for the </w:t>
      </w:r>
      <w:r w:rsidRPr="007C3AE6">
        <w:rPr>
          <w:rStyle w:val="Emphasis"/>
        </w:rPr>
        <w:t>poorest billion</w:t>
      </w:r>
      <w:r w:rsidRPr="007C3AE6">
        <w:t xml:space="preserve"> people who are most desperately in need of the resources that capitalism can create and direct, to escape from extreme poverty.21</w:t>
      </w:r>
    </w:p>
    <w:p w14:paraId="6EEB1F97" w14:textId="77777777" w:rsidR="00F01B47" w:rsidRPr="007C3AE6" w:rsidRDefault="00F01B47" w:rsidP="00F01B47">
      <w:pPr>
        <w:pStyle w:val="Heading4"/>
        <w:rPr>
          <w:rFonts w:cs="Arial"/>
        </w:rPr>
      </w:pPr>
      <w:r w:rsidRPr="007C3AE6">
        <w:rPr>
          <w:rFonts w:cs="Arial"/>
        </w:rPr>
        <w:t xml:space="preserve">Extinction </w:t>
      </w:r>
      <w:r w:rsidRPr="007C3AE6">
        <w:rPr>
          <w:rFonts w:cs="Arial"/>
          <w:u w:val="single"/>
        </w:rPr>
        <w:t>outweighs.</w:t>
      </w:r>
    </w:p>
    <w:p w14:paraId="4D27E3AF" w14:textId="77777777" w:rsidR="00F01B47" w:rsidRPr="007C3AE6" w:rsidRDefault="00F01B47" w:rsidP="00F01B47">
      <w:r w:rsidRPr="007C3AE6">
        <w:t xml:space="preserve">Seth D. </w:t>
      </w:r>
      <w:r w:rsidRPr="007C3AE6">
        <w:rPr>
          <w:rStyle w:val="Style13ptBold"/>
        </w:rPr>
        <w:t>Baum &amp;</w:t>
      </w:r>
      <w:r w:rsidRPr="007C3AE6">
        <w:t xml:space="preserve"> Anthony M. </w:t>
      </w:r>
      <w:r w:rsidRPr="007C3AE6">
        <w:rPr>
          <w:rStyle w:val="Style13ptBold"/>
        </w:rPr>
        <w:t>Barrett 18</w:t>
      </w:r>
      <w:r w:rsidRPr="007C3AE6">
        <w:t>. Global Catastrophic Risk Institute. 2018. “Global Catastrophes: The Most Extreme Risks.” Risk in Extreme Environments: Preparing, Avoiding, Mitigating, and Managing, edited by Vicki Bier, Routledge, pp. 174–184.</w:t>
      </w:r>
    </w:p>
    <w:p w14:paraId="0E5685EC" w14:textId="77777777" w:rsidR="00F01B47" w:rsidRDefault="00F01B47" w:rsidP="00F01B47">
      <w:pPr>
        <w:rPr>
          <w:rStyle w:val="StyleUnderline"/>
        </w:rPr>
      </w:pPr>
      <w:r w:rsidRPr="007C3AE6">
        <w:rPr>
          <w:sz w:val="16"/>
        </w:rPr>
        <w:t xml:space="preserve">2. What Is GCR And Why Is It Important? </w:t>
      </w:r>
      <w:r w:rsidRPr="007C3AE6">
        <w:rPr>
          <w:rStyle w:val="StyleUnderline"/>
        </w:rPr>
        <w:t xml:space="preserve">Taken </w:t>
      </w:r>
      <w:r w:rsidRPr="007C3AE6">
        <w:rPr>
          <w:rStyle w:val="Emphasis"/>
        </w:rPr>
        <w:t>literally</w:t>
      </w:r>
      <w:r w:rsidRPr="007C3AE6">
        <w:rPr>
          <w:rStyle w:val="StyleUnderline"/>
        </w:rPr>
        <w:t>, a global catastrophe can be any event that is in some way catastrophic across the globe</w:t>
      </w:r>
      <w:r w:rsidRPr="007C3AE6">
        <w:rPr>
          <w:sz w:val="16"/>
        </w:rPr>
        <w:t xml:space="preserve">. </w:t>
      </w:r>
      <w:r w:rsidRPr="007C3AE6">
        <w:rPr>
          <w:rStyle w:val="StyleUnderline"/>
        </w:rPr>
        <w:t>This suggests a rather low threshold</w:t>
      </w:r>
      <w:r w:rsidRPr="007C3AE6">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7C3AE6">
        <w:rPr>
          <w:rStyle w:val="StyleUnderline"/>
        </w:rPr>
        <w:t xml:space="preserve">However, in common usage, a global catastrophe would be </w:t>
      </w:r>
      <w:r w:rsidRPr="007C3AE6">
        <w:rPr>
          <w:rStyle w:val="Emphasis"/>
        </w:rPr>
        <w:t>catastrophic</w:t>
      </w:r>
      <w:r w:rsidRPr="007C3AE6">
        <w:rPr>
          <w:rStyle w:val="StyleUnderline"/>
        </w:rPr>
        <w:t xml:space="preserve"> for a significant portion of the globe</w:t>
      </w:r>
      <w:r w:rsidRPr="007C3AE6">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7C3AE6">
        <w:rPr>
          <w:rStyle w:val="StyleUnderline"/>
        </w:rPr>
        <w:t xml:space="preserve">Others have emphasized catastrophes that cause </w:t>
      </w:r>
      <w:r w:rsidRPr="007C3AE6">
        <w:rPr>
          <w:rStyle w:val="Emphasis"/>
        </w:rPr>
        <w:t>long-term declines in the trajectory of human civilization</w:t>
      </w:r>
      <w:r w:rsidRPr="007C3AE6">
        <w:rPr>
          <w:sz w:val="16"/>
        </w:rPr>
        <w:t xml:space="preserve"> (Beckstead 2013), </w:t>
      </w:r>
      <w:r w:rsidRPr="007C3AE6">
        <w:rPr>
          <w:rStyle w:val="StyleUnderline"/>
        </w:rPr>
        <w:t xml:space="preserve">that human civilization </w:t>
      </w:r>
      <w:r w:rsidRPr="007C3AE6">
        <w:rPr>
          <w:rStyle w:val="Emphasis"/>
        </w:rPr>
        <w:t>does not recover from</w:t>
      </w:r>
      <w:r w:rsidRPr="007C3AE6">
        <w:rPr>
          <w:sz w:val="16"/>
        </w:rPr>
        <w:t xml:space="preserve"> (Maher and Baum 2013), </w:t>
      </w:r>
      <w:r w:rsidRPr="007C3AE6">
        <w:rPr>
          <w:rStyle w:val="StyleUnderline"/>
        </w:rPr>
        <w:t>that drastically reduce humanity’s potential for future achievements</w:t>
      </w:r>
      <w:r w:rsidRPr="007C3AE6">
        <w:rPr>
          <w:sz w:val="16"/>
        </w:rPr>
        <w:t xml:space="preserve"> (</w:t>
      </w:r>
      <w:r w:rsidRPr="007C3AE6">
        <w:rPr>
          <w:rStyle w:val="StyleUnderline"/>
        </w:rPr>
        <w:t>Bostrom</w:t>
      </w:r>
      <w:r w:rsidRPr="007C3AE6">
        <w:rPr>
          <w:sz w:val="16"/>
        </w:rPr>
        <w:t xml:space="preserve"> 2002, </w:t>
      </w:r>
      <w:r w:rsidRPr="007C3AE6">
        <w:rPr>
          <w:rStyle w:val="StyleUnderline"/>
        </w:rPr>
        <w:t>using the term “</w:t>
      </w:r>
      <w:r w:rsidRPr="007C3AE6">
        <w:rPr>
          <w:rStyle w:val="Emphasis"/>
        </w:rPr>
        <w:t>existential risk</w:t>
      </w:r>
      <w:r w:rsidRPr="007C3AE6">
        <w:rPr>
          <w:rStyle w:val="StyleUnderline"/>
        </w:rPr>
        <w:t xml:space="preserve">”), or that result in </w:t>
      </w:r>
      <w:r w:rsidRPr="007C3AE6">
        <w:rPr>
          <w:rStyle w:val="Emphasis"/>
        </w:rPr>
        <w:t>human extinction</w:t>
      </w:r>
      <w:r w:rsidRPr="007C3AE6">
        <w:rPr>
          <w:sz w:val="16"/>
        </w:rPr>
        <w:t xml:space="preserve"> (Matheny 2007; Posner 2004). </w:t>
      </w:r>
      <w:r w:rsidRPr="007C3AE6">
        <w:rPr>
          <w:rStyle w:val="StyleUnderline"/>
        </w:rPr>
        <w:t xml:space="preserve">A common theme across all these treatments of GCR is that </w:t>
      </w:r>
      <w:r w:rsidRPr="007C3AE6">
        <w:rPr>
          <w:rStyle w:val="Emphasis"/>
          <w:highlight w:val="cyan"/>
        </w:rPr>
        <w:t>some</w:t>
      </w:r>
      <w:r w:rsidRPr="007C3AE6">
        <w:rPr>
          <w:rStyle w:val="Emphasis"/>
        </w:rPr>
        <w:t xml:space="preserve"> </w:t>
      </w:r>
      <w:r w:rsidRPr="007C3AE6">
        <w:rPr>
          <w:rStyle w:val="Emphasis"/>
          <w:highlight w:val="cyan"/>
        </w:rPr>
        <w:t>catastrophes</w:t>
      </w:r>
      <w:r w:rsidRPr="007C3AE6">
        <w:rPr>
          <w:rStyle w:val="Emphasis"/>
        </w:rPr>
        <w:t xml:space="preserve"> </w:t>
      </w:r>
      <w:r w:rsidRPr="007C3AE6">
        <w:rPr>
          <w:rStyle w:val="Emphasis"/>
          <w:highlight w:val="cyan"/>
        </w:rPr>
        <w:t>are vastly more important than others</w:t>
      </w:r>
      <w:r w:rsidRPr="007C3AE6">
        <w:rPr>
          <w:sz w:val="16"/>
        </w:rPr>
        <w:t xml:space="preserve">. Carl Sagan was perhaps the first to recognize this, in his commentary on nuclear winter (Sagan 1983). </w:t>
      </w:r>
      <w:r w:rsidRPr="007C3AE6">
        <w:rPr>
          <w:rStyle w:val="StyleUnderline"/>
        </w:rPr>
        <w:t xml:space="preserve">Without nuclear winter, a global nuclear war might kill several hundred million people. This is obviously a major catastrophe, but humanity would presumably carry on. However, with </w:t>
      </w:r>
      <w:r w:rsidRPr="007C3AE6">
        <w:rPr>
          <w:rStyle w:val="Emphasis"/>
        </w:rPr>
        <w:t>nuclear winter</w:t>
      </w:r>
      <w:r w:rsidRPr="007C3AE6">
        <w:rPr>
          <w:sz w:val="16"/>
        </w:rPr>
        <w:t xml:space="preserve">, per Sagan, </w:t>
      </w:r>
      <w:r w:rsidRPr="007C3AE6">
        <w:rPr>
          <w:rStyle w:val="Emphasis"/>
          <w:highlight w:val="cyan"/>
        </w:rPr>
        <w:t>humanity</w:t>
      </w:r>
      <w:r w:rsidRPr="007C3AE6">
        <w:rPr>
          <w:rStyle w:val="Emphasis"/>
        </w:rPr>
        <w:t xml:space="preserve"> </w:t>
      </w:r>
      <w:r w:rsidRPr="007C3AE6">
        <w:rPr>
          <w:rStyle w:val="Emphasis"/>
          <w:highlight w:val="cyan"/>
        </w:rPr>
        <w:t>could go extinct</w:t>
      </w:r>
      <w:r w:rsidRPr="007C3AE6">
        <w:rPr>
          <w:rStyle w:val="StyleUnderline"/>
        </w:rPr>
        <w:t xml:space="preserve">. The loss would be not just an additional four billion or so deaths, but the </w:t>
      </w:r>
      <w:r w:rsidRPr="007C3AE6">
        <w:rPr>
          <w:rStyle w:val="StyleUnderline"/>
          <w:highlight w:val="cyan"/>
        </w:rPr>
        <w:t xml:space="preserve">loss of </w:t>
      </w:r>
      <w:r w:rsidRPr="007C3AE6">
        <w:rPr>
          <w:rStyle w:val="Emphasis"/>
          <w:highlight w:val="cyan"/>
        </w:rPr>
        <w:t>all future generations</w:t>
      </w:r>
      <w:r w:rsidRPr="007C3AE6">
        <w:rPr>
          <w:sz w:val="16"/>
          <w:highlight w:val="cyan"/>
        </w:rPr>
        <w:t>.</w:t>
      </w:r>
      <w:r w:rsidRPr="007C3AE6">
        <w:rPr>
          <w:sz w:val="16"/>
        </w:rPr>
        <w:t xml:space="preserve"> To paraphrase Sagan, </w:t>
      </w:r>
      <w:r w:rsidRPr="007C3AE6">
        <w:rPr>
          <w:rStyle w:val="StyleUnderline"/>
        </w:rPr>
        <w:t xml:space="preserve">the loss would be billions and billions of lives, or even </w:t>
      </w:r>
      <w:r w:rsidRPr="007C3AE6">
        <w:rPr>
          <w:rStyle w:val="Emphasis"/>
        </w:rPr>
        <w:t>more</w:t>
      </w:r>
      <w:r w:rsidRPr="007C3AE6">
        <w:rPr>
          <w:sz w:val="16"/>
        </w:rPr>
        <w:t xml:space="preserve">. </w:t>
      </w:r>
      <w:r w:rsidRPr="007C3AE6">
        <w:rPr>
          <w:rStyle w:val="StyleUnderline"/>
        </w:rPr>
        <w:t xml:space="preserve">Sagan estimated </w:t>
      </w:r>
      <w:r w:rsidRPr="007C3AE6">
        <w:rPr>
          <w:rStyle w:val="Emphasis"/>
          <w:highlight w:val="cyan"/>
        </w:rPr>
        <w:t>500 trillion lives</w:t>
      </w:r>
      <w:r w:rsidRPr="007C3AE6">
        <w:rPr>
          <w:rStyle w:val="StyleUnderline"/>
        </w:rPr>
        <w:t xml:space="preserve">, assuming humanity would continue for ten million more years, which he cited as typical for a successful species. Sagan’s 500 trillion number </w:t>
      </w:r>
      <w:r w:rsidRPr="007C3AE6">
        <w:rPr>
          <w:rStyle w:val="StyleUnderline"/>
          <w:highlight w:val="cyan"/>
        </w:rPr>
        <w:t>may</w:t>
      </w:r>
      <w:r w:rsidRPr="007C3AE6">
        <w:rPr>
          <w:rStyle w:val="StyleUnderline"/>
        </w:rPr>
        <w:t xml:space="preserve"> even </w:t>
      </w:r>
      <w:r w:rsidRPr="007C3AE6">
        <w:rPr>
          <w:rStyle w:val="StyleUnderline"/>
          <w:highlight w:val="cyan"/>
        </w:rPr>
        <w:t xml:space="preserve">be an </w:t>
      </w:r>
      <w:r w:rsidRPr="007C3AE6">
        <w:rPr>
          <w:rStyle w:val="Emphasis"/>
          <w:highlight w:val="cyan"/>
        </w:rPr>
        <w:t>underestimate</w:t>
      </w:r>
      <w:r w:rsidRPr="007C3AE6">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7C3AE6">
        <w:rPr>
          <w:rStyle w:val="StyleUnderline"/>
        </w:rPr>
        <w:t xml:space="preserve">An open question in astronomy is whether it is possible for the descendants of humanity to continue living for an </w:t>
      </w:r>
      <w:r w:rsidRPr="007C3AE6">
        <w:rPr>
          <w:rStyle w:val="Emphasis"/>
        </w:rPr>
        <w:t>infinite length of time</w:t>
      </w:r>
      <w:r w:rsidRPr="007C3AE6">
        <w:rPr>
          <w:rStyle w:val="StyleUnderline"/>
        </w:rPr>
        <w:t xml:space="preserve"> or instead merely an </w:t>
      </w:r>
      <w:r w:rsidRPr="007C3AE6">
        <w:rPr>
          <w:rStyle w:val="Emphasis"/>
        </w:rPr>
        <w:t>astronomically large but finite</w:t>
      </w:r>
      <w:r w:rsidRPr="007C3AE6">
        <w:rPr>
          <w:rStyle w:val="StyleUnderline"/>
        </w:rPr>
        <w:t xml:space="preserve"> length of time</w:t>
      </w:r>
      <w:r w:rsidRPr="007C3AE6">
        <w:rPr>
          <w:sz w:val="16"/>
        </w:rPr>
        <w:t xml:space="preserve"> (see e.g. Ćirković 2002; Kaku 2005). Either way,</w:t>
      </w:r>
      <w:r w:rsidRPr="007C3AE6">
        <w:rPr>
          <w:rStyle w:val="StyleUnderline"/>
        </w:rPr>
        <w:t xml:space="preserve"> the stakes with global catastrophes </w:t>
      </w:r>
      <w:r w:rsidRPr="007C3AE6">
        <w:rPr>
          <w:rStyle w:val="Emphasis"/>
        </w:rPr>
        <w:t>could</w:t>
      </w:r>
      <w:r w:rsidRPr="007C3AE6">
        <w:rPr>
          <w:rStyle w:val="StyleUnderline"/>
        </w:rPr>
        <w:t xml:space="preserve"> be </w:t>
      </w:r>
      <w:r w:rsidRPr="007C3AE6">
        <w:rPr>
          <w:rStyle w:val="Emphasis"/>
        </w:rPr>
        <w:t xml:space="preserve">much larger than the loss of 500 trillion lives. </w:t>
      </w:r>
      <w:r w:rsidRPr="007C3AE6">
        <w:rPr>
          <w:rStyle w:val="StyleUnderline"/>
        </w:rPr>
        <w:t>Debates about the infinite vs. the merely astronomical are of theoretical interest</w:t>
      </w:r>
      <w:r w:rsidRPr="007C3AE6">
        <w:rPr>
          <w:sz w:val="16"/>
        </w:rPr>
        <w:t xml:space="preserve"> (Ng 1991; Bossert et al. 2007), </w:t>
      </w:r>
      <w:r w:rsidRPr="007C3AE6">
        <w:rPr>
          <w:rStyle w:val="StyleUnderline"/>
        </w:rPr>
        <w:t xml:space="preserve">but they have </w:t>
      </w:r>
      <w:r w:rsidRPr="007C3AE6">
        <w:rPr>
          <w:rStyle w:val="Emphasis"/>
        </w:rPr>
        <w:t>limited practical significance</w:t>
      </w:r>
      <w:r w:rsidRPr="007C3AE6">
        <w:rPr>
          <w:rStyle w:val="StyleUnderline"/>
        </w:rPr>
        <w:t xml:space="preserve">. This can be seen when </w:t>
      </w:r>
      <w:r w:rsidRPr="007C3AE6">
        <w:rPr>
          <w:rStyle w:val="Emphasis"/>
        </w:rPr>
        <w:t xml:space="preserve">evaluating GCRs from a standard </w:t>
      </w:r>
      <w:r w:rsidRPr="007C3AE6">
        <w:rPr>
          <w:rStyle w:val="Emphasis"/>
          <w:highlight w:val="cyan"/>
        </w:rPr>
        <w:t>risk-equals-probability-times-magnitude</w:t>
      </w:r>
      <w:r w:rsidRPr="007C3AE6">
        <w:rPr>
          <w:rStyle w:val="Emphasis"/>
        </w:rPr>
        <w:t xml:space="preserve"> framework</w:t>
      </w:r>
      <w:r w:rsidRPr="007C3AE6">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7C3AE6">
        <w:rPr>
          <w:rStyle w:val="StyleUnderline"/>
          <w:highlight w:val="cyan"/>
        </w:rPr>
        <w:t xml:space="preserve">society should </w:t>
      </w:r>
      <w:r w:rsidRPr="007C3AE6">
        <w:rPr>
          <w:rStyle w:val="Emphasis"/>
          <w:highlight w:val="cyan"/>
        </w:rPr>
        <w:t>try 500 trillion times harder to prevent</w:t>
      </w:r>
      <w:r w:rsidRPr="007C3AE6">
        <w:rPr>
          <w:rStyle w:val="Emphasis"/>
        </w:rPr>
        <w:t xml:space="preserve"> a </w:t>
      </w:r>
      <w:r w:rsidRPr="007C3AE6">
        <w:rPr>
          <w:rStyle w:val="Emphasis"/>
          <w:highlight w:val="cyan"/>
        </w:rPr>
        <w:t>global catastrophe</w:t>
      </w:r>
      <w:r w:rsidRPr="007C3AE6">
        <w:rPr>
          <w:rStyle w:val="Emphasis"/>
        </w:rPr>
        <w:t xml:space="preserve"> </w:t>
      </w:r>
      <w:r w:rsidRPr="007C3AE6">
        <w:rPr>
          <w:rStyle w:val="Emphasis"/>
          <w:highlight w:val="cyan"/>
        </w:rPr>
        <w:t>than</w:t>
      </w:r>
      <w:r w:rsidRPr="007C3AE6">
        <w:rPr>
          <w:rStyle w:val="Emphasis"/>
        </w:rPr>
        <w:t xml:space="preserve"> it should </w:t>
      </w:r>
      <w:r w:rsidRPr="007C3AE6">
        <w:rPr>
          <w:rStyle w:val="Emphasis"/>
          <w:highlight w:val="cyan"/>
        </w:rPr>
        <w:t>to save a person’s life</w:t>
      </w:r>
      <w:r w:rsidRPr="007C3AE6">
        <w:rPr>
          <w:rStyle w:val="StyleUnderline"/>
        </w:rPr>
        <w:t xml:space="preserve">. Or, preventing one million deaths is equivalent to a one-in500-million reduction in the probability of </w:t>
      </w:r>
      <w:r w:rsidRPr="007C3AE6">
        <w:rPr>
          <w:rStyle w:val="StyleUnderline"/>
        </w:rPr>
        <w:lastRenderedPageBreak/>
        <w:t xml:space="preserve">global catastrophe. This suggests society should </w:t>
      </w:r>
      <w:r w:rsidRPr="007C3AE6">
        <w:rPr>
          <w:rStyle w:val="Emphasis"/>
        </w:rPr>
        <w:t xml:space="preserve">make extremely large investment in GCR reduction, at the expense of virtually all other objectives. </w:t>
      </w:r>
      <w:r w:rsidRPr="007C3AE6">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7C3AE6">
        <w:rPr>
          <w:rStyle w:val="StyleUnderline"/>
        </w:rPr>
        <w:t>society should be willing to spend</w:t>
      </w:r>
      <w:r w:rsidRPr="007C3AE6">
        <w:rPr>
          <w:sz w:val="16"/>
        </w:rPr>
        <w:t xml:space="preserve"> at least that much to prevent a global catastrophe, which converts to being willing to spend at least </w:t>
      </w:r>
      <w:r w:rsidRPr="007C3AE6">
        <w:rPr>
          <w:rStyle w:val="StyleUnderline"/>
        </w:rPr>
        <w:t>$1 million for a one-in-500-million reduction in the probability of global catastrophe</w:t>
      </w:r>
      <w:r w:rsidRPr="007C3AE6">
        <w:rPr>
          <w:sz w:val="16"/>
        </w:rPr>
        <w:t xml:space="preserve">. Thus </w:t>
      </w:r>
      <w:r w:rsidRPr="007C3AE6">
        <w:rPr>
          <w:rStyle w:val="StyleUnderline"/>
        </w:rPr>
        <w:t xml:space="preserve">while reasonable disagreement exists on how large of a VSL to use and how much to count future generations, even low-end positions suggest </w:t>
      </w:r>
      <w:r w:rsidRPr="007C3AE6">
        <w:rPr>
          <w:rStyle w:val="Emphasis"/>
        </w:rPr>
        <w:t>vast resource allocations</w:t>
      </w:r>
      <w:r w:rsidRPr="007C3AE6">
        <w:rPr>
          <w:rStyle w:val="StyleUnderline"/>
        </w:rPr>
        <w:t xml:space="preserve"> should be redirected to reducing GCR. This conclusion is only </w:t>
      </w:r>
      <w:r w:rsidRPr="007C3AE6">
        <w:rPr>
          <w:rStyle w:val="Emphasis"/>
        </w:rPr>
        <w:t>strengthened</w:t>
      </w:r>
      <w:r w:rsidRPr="007C3AE6">
        <w:rPr>
          <w:rStyle w:val="StyleUnderline"/>
        </w:rPr>
        <w:t xml:space="preserve"> when considering the </w:t>
      </w:r>
      <w:r w:rsidRPr="007C3AE6">
        <w:rPr>
          <w:rStyle w:val="Emphasis"/>
        </w:rPr>
        <w:t>astronomical size of the stakes</w:t>
      </w:r>
      <w:r w:rsidRPr="007C3AE6">
        <w:rPr>
          <w:sz w:val="16"/>
        </w:rPr>
        <w:t xml:space="preserve">, but the same point holds either way. The bottom line is that, </w:t>
      </w:r>
      <w:r w:rsidRPr="007C3AE6">
        <w:rPr>
          <w:rStyle w:val="StyleUnderline"/>
        </w:rPr>
        <w:t xml:space="preserve">as long as something along the lines of the standard riskequals-probability-times-magnitude framework is being used, then </w:t>
      </w:r>
      <w:r w:rsidRPr="007C3AE6">
        <w:rPr>
          <w:rStyle w:val="Emphasis"/>
        </w:rPr>
        <w:t>even tiny GCR reductions</w:t>
      </w:r>
      <w:r w:rsidRPr="007C3AE6">
        <w:rPr>
          <w:rStyle w:val="StyleUnderline"/>
        </w:rPr>
        <w:t xml:space="preserve"> merit significant effort. This point holds especially strongly for risks of catastrophes that would cause </w:t>
      </w:r>
      <w:r w:rsidRPr="007C3AE6">
        <w:rPr>
          <w:rStyle w:val="Emphasis"/>
        </w:rPr>
        <w:t>permanent harm to global human civilization</w:t>
      </w:r>
      <w:r w:rsidRPr="007C3AE6">
        <w:rPr>
          <w:rStyle w:val="StyleUnderline"/>
        </w:rPr>
        <w:t xml:space="preserve">. The discussion thus far has assumed that all human lives are valued equally. This assumption is </w:t>
      </w:r>
      <w:r w:rsidRPr="007C3AE6">
        <w:rPr>
          <w:rStyle w:val="Emphasis"/>
        </w:rPr>
        <w:t>not universally held</w:t>
      </w:r>
      <w:r w:rsidRPr="007C3AE6">
        <w:rPr>
          <w:sz w:val="16"/>
        </w:rPr>
        <w:t xml:space="preserve">. </w:t>
      </w:r>
      <w:r w:rsidRPr="007C3AE6">
        <w:rPr>
          <w:rStyle w:val="StyleUnderline"/>
        </w:rPr>
        <w:t>People often value some people more than others</w:t>
      </w:r>
      <w:r w:rsidRPr="007C3AE6">
        <w:rPr>
          <w:sz w:val="16"/>
        </w:rPr>
        <w:t xml:space="preserve">, favoring themselves, their family and friends, their compatriots, their generation, or others whom they identify with. </w:t>
      </w:r>
      <w:r w:rsidRPr="007C3AE6">
        <w:rPr>
          <w:rStyle w:val="StyleUnderline"/>
        </w:rPr>
        <w:t>Great debates rage on across moral philosophy, economics, and other fields about how much people should value others</w:t>
      </w:r>
      <w:r w:rsidRPr="007C3AE6">
        <w:rPr>
          <w:sz w:val="16"/>
        </w:rPr>
        <w:t xml:space="preserve"> who are distant in space, time, or social relation, as well as the unborn members of future generations. </w:t>
      </w:r>
      <w:r w:rsidRPr="007C3AE6">
        <w:rPr>
          <w:rStyle w:val="StyleUnderline"/>
        </w:rPr>
        <w:t>This debate is crucial</w:t>
      </w:r>
      <w:r w:rsidRPr="007C3AE6">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7C3AE6">
        <w:rPr>
          <w:rStyle w:val="StyleUnderline"/>
          <w:highlight w:val="cyan"/>
        </w:rPr>
        <w:t xml:space="preserve">While everyone has the right to their </w:t>
      </w:r>
      <w:r w:rsidRPr="007C3AE6">
        <w:rPr>
          <w:rStyle w:val="Emphasis"/>
          <w:highlight w:val="cyan"/>
        </w:rPr>
        <w:t>own views</w:t>
      </w:r>
      <w:r w:rsidRPr="007C3AE6">
        <w:rPr>
          <w:rStyle w:val="Emphasis"/>
        </w:rPr>
        <w:t xml:space="preserve"> and feelings</w:t>
      </w:r>
      <w:r w:rsidRPr="007C3AE6">
        <w:rPr>
          <w:sz w:val="16"/>
        </w:rPr>
        <w:t xml:space="preserve">, we find that </w:t>
      </w:r>
      <w:r w:rsidRPr="007C3AE6">
        <w:rPr>
          <w:rStyle w:val="StyleUnderline"/>
          <w:highlight w:val="cyan"/>
        </w:rPr>
        <w:t xml:space="preserve">the strongest arguments are for the </w:t>
      </w:r>
      <w:r w:rsidRPr="007C3AE6">
        <w:rPr>
          <w:rStyle w:val="Emphasis"/>
          <w:highlight w:val="cyan"/>
        </w:rPr>
        <w:t>widely held position</w:t>
      </w:r>
      <w:r w:rsidRPr="007C3AE6">
        <w:rPr>
          <w:rStyle w:val="StyleUnderline"/>
          <w:highlight w:val="cyan"/>
        </w:rPr>
        <w:t xml:space="preserve"> that </w:t>
      </w:r>
      <w:r w:rsidRPr="007C3AE6">
        <w:rPr>
          <w:rStyle w:val="Emphasis"/>
          <w:highlight w:val="cyan"/>
        </w:rPr>
        <w:t>all human lives should be valued equally</w:t>
      </w:r>
      <w:r w:rsidRPr="007C3AE6">
        <w:rPr>
          <w:rStyle w:val="StyleUnderline"/>
        </w:rPr>
        <w:t>.</w:t>
      </w:r>
      <w:r w:rsidRPr="007C3AE6">
        <w:rPr>
          <w:sz w:val="16"/>
        </w:rPr>
        <w:t xml:space="preserve"> This position is succinctly stated in the United States Declaration of Independence, updated in the 1848 Declaration of Sentiments: “We hold these truths to be self-evident: that all men and 3 women are created equal”. </w:t>
      </w:r>
      <w:r w:rsidRPr="007C3AE6">
        <w:rPr>
          <w:rStyle w:val="StyleUnderline"/>
          <w:highlight w:val="cyan"/>
        </w:rPr>
        <w:t>Philosophers speak of a</w:t>
      </w:r>
      <w:r w:rsidRPr="007C3AE6">
        <w:rPr>
          <w:rStyle w:val="StyleUnderline"/>
        </w:rPr>
        <w:t>n agent-neutral, objective “view from nowhere”</w:t>
      </w:r>
      <w:r w:rsidRPr="007C3AE6">
        <w:rPr>
          <w:sz w:val="16"/>
        </w:rPr>
        <w:t xml:space="preserve"> (Nagel 1986) </w:t>
      </w:r>
      <w:r w:rsidRPr="007C3AE6">
        <w:rPr>
          <w:rStyle w:val="StyleUnderline"/>
        </w:rPr>
        <w:t xml:space="preserve">or </w:t>
      </w:r>
      <w:r w:rsidRPr="007C3AE6">
        <w:rPr>
          <w:rStyle w:val="StyleUnderline"/>
          <w:highlight w:val="cyan"/>
        </w:rPr>
        <w:t>a “veil of ignorance”</w:t>
      </w:r>
      <w:r w:rsidRPr="007C3AE6">
        <w:rPr>
          <w:sz w:val="16"/>
        </w:rPr>
        <w:t xml:space="preserve"> (Rawls 1971) </w:t>
      </w:r>
      <w:r w:rsidRPr="007C3AE6">
        <w:rPr>
          <w:rStyle w:val="StyleUnderline"/>
          <w:highlight w:val="cyan"/>
        </w:rPr>
        <w:t>in which each</w:t>
      </w:r>
      <w:r w:rsidRPr="007C3AE6">
        <w:rPr>
          <w:rStyle w:val="StyleUnderline"/>
        </w:rPr>
        <w:t xml:space="preserve"> person </w:t>
      </w:r>
      <w:r w:rsidRPr="007C3AE6">
        <w:rPr>
          <w:rStyle w:val="StyleUnderline"/>
          <w:highlight w:val="cyan"/>
        </w:rPr>
        <w:t xml:space="preserve">considers what is best for society </w:t>
      </w:r>
      <w:r w:rsidRPr="007C3AE6">
        <w:rPr>
          <w:rStyle w:val="Emphasis"/>
          <w:highlight w:val="cyan"/>
        </w:rPr>
        <w:t>irrespective of which member</w:t>
      </w:r>
      <w:r w:rsidRPr="007C3AE6">
        <w:rPr>
          <w:rStyle w:val="Emphasis"/>
        </w:rPr>
        <w:t xml:space="preserve"> of society </w:t>
      </w:r>
      <w:r w:rsidRPr="007C3AE6">
        <w:rPr>
          <w:rStyle w:val="Emphasis"/>
          <w:highlight w:val="cyan"/>
        </w:rPr>
        <w:t>they happen to be</w:t>
      </w:r>
      <w:r w:rsidRPr="007C3AE6">
        <w:rPr>
          <w:sz w:val="16"/>
        </w:rPr>
        <w:t xml:space="preserve">. </w:t>
      </w:r>
      <w:r w:rsidRPr="007C3AE6">
        <w:rPr>
          <w:rStyle w:val="StyleUnderline"/>
        </w:rPr>
        <w:t xml:space="preserve">Such a perspective </w:t>
      </w:r>
      <w:r w:rsidRPr="007C3AE6">
        <w:rPr>
          <w:rStyle w:val="Emphasis"/>
        </w:rPr>
        <w:t xml:space="preserve">suggests </w:t>
      </w:r>
      <w:r w:rsidRPr="007C3AE6">
        <w:rPr>
          <w:rStyle w:val="Emphasis"/>
          <w:highlight w:val="cyan"/>
        </w:rPr>
        <w:t>valuing everyone equally</w:t>
      </w:r>
      <w:r w:rsidRPr="007C3AE6">
        <w:rPr>
          <w:rStyle w:val="StyleUnderline"/>
        </w:rPr>
        <w:t xml:space="preserve">, regardless of who they are or where or when they live. This in turn </w:t>
      </w:r>
      <w:r w:rsidRPr="007C3AE6">
        <w:rPr>
          <w:rStyle w:val="StyleUnderline"/>
          <w:highlight w:val="cyan"/>
        </w:rPr>
        <w:t xml:space="preserve">suggests a </w:t>
      </w:r>
      <w:r w:rsidRPr="007C3AE6">
        <w:rPr>
          <w:rStyle w:val="Emphasis"/>
          <w:highlight w:val="cyan"/>
        </w:rPr>
        <w:t>very high value for reducing GCR</w:t>
      </w:r>
      <w:r w:rsidRPr="007C3AE6">
        <w:rPr>
          <w:rStyle w:val="StyleUnderline"/>
        </w:rPr>
        <w:t>, or a high degree of priority for GCR reduction efforts.</w:t>
      </w:r>
    </w:p>
    <w:p w14:paraId="285C5DF1" w14:textId="77777777" w:rsidR="00F01B47" w:rsidRDefault="00F01B47" w:rsidP="00F01B47">
      <w:pPr>
        <w:pStyle w:val="Heading2"/>
      </w:pPr>
      <w:r>
        <w:lastRenderedPageBreak/>
        <w:t>Case</w:t>
      </w:r>
    </w:p>
    <w:p w14:paraId="7A8CAAA8" w14:textId="77777777" w:rsidR="00F01B47" w:rsidRDefault="00F01B47" w:rsidP="00F01B47">
      <w:pPr>
        <w:pStyle w:val="Heading3"/>
      </w:pPr>
      <w:r>
        <w:lastRenderedPageBreak/>
        <w:t>Case---1NC</w:t>
      </w:r>
    </w:p>
    <w:p w14:paraId="017BF382" w14:textId="77777777" w:rsidR="00F01B47" w:rsidRPr="00621B88" w:rsidRDefault="00F01B47" w:rsidP="00F01B47">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0B397B1A" w14:textId="77777777" w:rsidR="00F01B47" w:rsidRDefault="00F01B47" w:rsidP="00F01B47"/>
    <w:p w14:paraId="373442C1" w14:textId="77777777" w:rsidR="00F01B47" w:rsidRPr="00621B88" w:rsidRDefault="00F01B47" w:rsidP="00F01B47">
      <w:pPr>
        <w:pStyle w:val="Heading4"/>
        <w:rPr>
          <w:rFonts w:asciiTheme="majorHAnsi" w:hAnsiTheme="majorHAnsi" w:cstheme="majorHAnsi"/>
        </w:rPr>
      </w:pPr>
      <w:r w:rsidRPr="00621B88">
        <w:rPr>
          <w:rFonts w:asciiTheme="majorHAnsi" w:hAnsiTheme="majorHAnsi" w:cstheme="majorHAnsi"/>
        </w:rPr>
        <w:t xml:space="preserve">Refuse ontology frames – Black isn’t coterminous with Slave but is an agent of a shared history of humanity – ceding democratic ideals to slavers is </w:t>
      </w:r>
      <w:r w:rsidRPr="00621B88">
        <w:rPr>
          <w:rFonts w:asciiTheme="majorHAnsi" w:hAnsiTheme="majorHAnsi" w:cstheme="majorHAnsi"/>
          <w:u w:val="single"/>
        </w:rPr>
        <w:t>inaccurate</w:t>
      </w:r>
      <w:r w:rsidRPr="00621B88">
        <w:rPr>
          <w:rFonts w:asciiTheme="majorHAnsi" w:hAnsiTheme="majorHAnsi" w:cstheme="majorHAnsi"/>
        </w:rPr>
        <w:t xml:space="preserve">, </w:t>
      </w:r>
      <w:r w:rsidRPr="00621B88">
        <w:rPr>
          <w:rFonts w:asciiTheme="majorHAnsi" w:hAnsiTheme="majorHAnsi" w:cstheme="majorHAnsi"/>
          <w:u w:val="single"/>
        </w:rPr>
        <w:t>racially</w:t>
      </w:r>
      <w:r w:rsidRPr="00621B88">
        <w:rPr>
          <w:rFonts w:asciiTheme="majorHAnsi" w:hAnsiTheme="majorHAnsi" w:cstheme="majorHAnsi"/>
        </w:rPr>
        <w:t xml:space="preserve"> paternalistic, and zeroes </w:t>
      </w:r>
      <w:r w:rsidRPr="00621B88">
        <w:rPr>
          <w:rFonts w:asciiTheme="majorHAnsi" w:hAnsiTheme="majorHAnsi" w:cstheme="majorHAnsi"/>
          <w:u w:val="single"/>
        </w:rPr>
        <w:t>pragmatic</w:t>
      </w:r>
      <w:r w:rsidRPr="00621B88">
        <w:rPr>
          <w:rFonts w:asciiTheme="majorHAnsi" w:hAnsiTheme="majorHAnsi" w:cstheme="majorHAnsi"/>
        </w:rPr>
        <w:t xml:space="preserve"> harms reduction</w:t>
      </w:r>
    </w:p>
    <w:p w14:paraId="6AF1AED4" w14:textId="77777777" w:rsidR="00F01B47" w:rsidRPr="00621B88" w:rsidRDefault="00F01B47" w:rsidP="00F01B47">
      <w:pPr>
        <w:rPr>
          <w:rFonts w:asciiTheme="majorHAnsi" w:hAnsiTheme="majorHAnsi" w:cstheme="majorHAnsi"/>
        </w:rPr>
      </w:pPr>
      <w:r w:rsidRPr="00621B88">
        <w:rPr>
          <w:rStyle w:val="Style13ptBold"/>
          <w:rFonts w:asciiTheme="majorHAnsi" w:hAnsiTheme="majorHAnsi" w:cstheme="majorHAnsi"/>
        </w:rPr>
        <w:t>McCarthy 20</w:t>
      </w:r>
      <w:r w:rsidRPr="00621B88">
        <w:rPr>
          <w:rFonts w:asciiTheme="majorHAnsi" w:hAnsiTheme="majorHAnsi" w:cstheme="majorHAnsi"/>
          <w:sz w:val="16"/>
          <w:szCs w:val="16"/>
        </w:rPr>
        <w:t xml:space="preserve"> (Jesse McCarthy is an assistant professor in the departments of English and of African and African American Studies at Harvard University. “On Afropessimism.”  </w:t>
      </w:r>
      <w:hyperlink r:id="rId10" w:history="1">
        <w:r w:rsidRPr="00621B88">
          <w:rPr>
            <w:rStyle w:val="Hyperlink"/>
            <w:rFonts w:asciiTheme="majorHAnsi" w:hAnsiTheme="majorHAnsi" w:cstheme="majorHAnsi"/>
            <w:sz w:val="16"/>
            <w:szCs w:val="16"/>
          </w:rPr>
          <w:t>https://lareviewofbooks.org/article/on-afropessimism/</w:t>
        </w:r>
      </w:hyperlink>
      <w:r w:rsidRPr="00621B88">
        <w:rPr>
          <w:rFonts w:asciiTheme="majorHAnsi" w:hAnsiTheme="majorHAnsi" w:cstheme="majorHAnsi"/>
          <w:sz w:val="16"/>
          <w:szCs w:val="16"/>
        </w:rPr>
        <w:t xml:space="preserve"> //shree)</w:t>
      </w:r>
    </w:p>
    <w:p w14:paraId="54CCF2E6"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Nonetheless, the fact that the main current of </w:t>
      </w:r>
      <w:r w:rsidRPr="00E47AFB">
        <w:rPr>
          <w:rStyle w:val="StyleUnderline"/>
          <w:rFonts w:asciiTheme="majorHAnsi" w:hAnsiTheme="majorHAnsi" w:cstheme="majorHAnsi"/>
          <w:highlight w:val="cyan"/>
        </w:rPr>
        <w:t xml:space="preserve">Afropessimist thinking runs </w:t>
      </w:r>
      <w:r w:rsidRPr="00E47AFB">
        <w:rPr>
          <w:rStyle w:val="Emphasis"/>
          <w:rFonts w:asciiTheme="majorHAnsi" w:hAnsiTheme="majorHAnsi" w:cstheme="majorHAnsi"/>
          <w:highlight w:val="cyan"/>
        </w:rPr>
        <w:t xml:space="preserve">counter to </w:t>
      </w:r>
      <w:r w:rsidRPr="00621B88">
        <w:rPr>
          <w:rStyle w:val="Emphasis"/>
          <w:rFonts w:asciiTheme="majorHAnsi" w:hAnsiTheme="majorHAnsi" w:cstheme="majorHAnsi"/>
        </w:rPr>
        <w:t xml:space="preserve">all of </w:t>
      </w:r>
      <w:r w:rsidRPr="00E47AFB">
        <w:rPr>
          <w:rStyle w:val="Emphasis"/>
          <w:rFonts w:asciiTheme="majorHAnsi" w:hAnsiTheme="majorHAnsi" w:cstheme="majorHAnsi"/>
          <w:highlight w:val="cyan"/>
        </w:rPr>
        <w:t>Black political history</w:t>
      </w:r>
      <w:r w:rsidRPr="00621B88">
        <w:rPr>
          <w:rStyle w:val="StyleUnderline"/>
          <w:rFonts w:asciiTheme="majorHAnsi" w:hAnsiTheme="majorHAnsi" w:cstheme="majorHAnsi"/>
        </w:rPr>
        <w:t xml:space="preserve"> and tradition thus far</w:t>
      </w:r>
      <w:r w:rsidRPr="00621B88">
        <w:rPr>
          <w:rFonts w:asciiTheme="majorHAnsi" w:hAnsiTheme="majorHAnsi" w:cstheme="majorHAnsi"/>
          <w:sz w:val="16"/>
        </w:rPr>
        <w:t xml:space="preserve">; the fact that </w:t>
      </w:r>
      <w:r w:rsidRPr="00621B88">
        <w:rPr>
          <w:rStyle w:val="StyleUnderline"/>
          <w:rFonts w:asciiTheme="majorHAnsi" w:hAnsiTheme="majorHAnsi" w:cstheme="majorHAnsi"/>
        </w:rPr>
        <w:t xml:space="preserve">the foundational thinker for this perspective, Frantz </w:t>
      </w:r>
      <w:r w:rsidRPr="00E47AFB">
        <w:rPr>
          <w:rStyle w:val="StyleUnderline"/>
          <w:rFonts w:asciiTheme="majorHAnsi" w:hAnsiTheme="majorHAnsi" w:cstheme="majorHAnsi"/>
          <w:highlight w:val="cyan"/>
        </w:rPr>
        <w:t>Fanon</w:t>
      </w:r>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came to</w:t>
      </w:r>
      <w:r w:rsidRPr="00621B88">
        <w:rPr>
          <w:rStyle w:val="StyleUnderline"/>
          <w:rFonts w:asciiTheme="majorHAnsi" w:hAnsiTheme="majorHAnsi" w:cstheme="majorHAnsi"/>
        </w:rPr>
        <w:t xml:space="preserve"> completely </w:t>
      </w:r>
      <w:r w:rsidRPr="00E47AFB">
        <w:rPr>
          <w:rStyle w:val="StyleUnderline"/>
          <w:rFonts w:asciiTheme="majorHAnsi" w:hAnsiTheme="majorHAnsi" w:cstheme="majorHAnsi"/>
          <w:highlight w:val="cyan"/>
        </w:rPr>
        <w:t>opposing conclusions</w:t>
      </w:r>
      <w:r w:rsidRPr="00621B88">
        <w:rPr>
          <w:rStyle w:val="StyleUnderline"/>
          <w:rFonts w:asciiTheme="majorHAnsi" w:hAnsiTheme="majorHAnsi" w:cstheme="majorHAnsi"/>
        </w:rPr>
        <w:t xml:space="preserve"> with respect to the nature of politics</w:t>
      </w:r>
      <w:r w:rsidRPr="00621B88">
        <w:rPr>
          <w:rFonts w:asciiTheme="majorHAnsi" w:hAnsiTheme="majorHAnsi" w:cstheme="majorHAnsi"/>
          <w:sz w:val="16"/>
        </w:rPr>
        <w:t xml:space="preserve"> and solidarity in struggle; the fact that </w:t>
      </w:r>
      <w:r w:rsidRPr="00E47AFB">
        <w:rPr>
          <w:rStyle w:val="StyleUnderline"/>
          <w:rFonts w:asciiTheme="majorHAnsi" w:hAnsiTheme="majorHAnsi" w:cstheme="majorHAnsi"/>
          <w:highlight w:val="cyan"/>
        </w:rPr>
        <w:t>the theory</w:t>
      </w:r>
      <w:r w:rsidRPr="00621B88">
        <w:rPr>
          <w:rStyle w:val="StyleUnderline"/>
          <w:rFonts w:asciiTheme="majorHAnsi" w:hAnsiTheme="majorHAnsi" w:cstheme="majorHAnsi"/>
        </w:rPr>
        <w:t xml:space="preserve"> often appears to </w:t>
      </w:r>
      <w:r w:rsidRPr="00E47AFB">
        <w:rPr>
          <w:rStyle w:val="StyleUnderline"/>
          <w:rFonts w:asciiTheme="majorHAnsi" w:hAnsiTheme="majorHAnsi" w:cstheme="majorHAnsi"/>
          <w:highlight w:val="cyan"/>
        </w:rPr>
        <w:t>evade scrutiny</w:t>
      </w:r>
      <w:r w:rsidRPr="00621B88">
        <w:rPr>
          <w:rStyle w:val="StyleUnderline"/>
          <w:rFonts w:asciiTheme="majorHAnsi" w:hAnsiTheme="majorHAnsi" w:cstheme="majorHAnsi"/>
        </w:rPr>
        <w:t xml:space="preserve"> or contestation </w:t>
      </w:r>
      <w:r w:rsidRPr="00E47AFB">
        <w:rPr>
          <w:rStyle w:val="StyleUnderline"/>
          <w:rFonts w:asciiTheme="majorHAnsi" w:hAnsiTheme="majorHAnsi" w:cstheme="majorHAnsi"/>
          <w:highlight w:val="cyan"/>
        </w:rPr>
        <w:t>by proclaiming it</w:t>
      </w:r>
      <w:r w:rsidRPr="00621B88">
        <w:rPr>
          <w:rStyle w:val="StyleUnderline"/>
          <w:rFonts w:asciiTheme="majorHAnsi" w:hAnsiTheme="majorHAnsi" w:cstheme="majorHAnsi"/>
        </w:rPr>
        <w:t>self “meta-theoretical” and “</w:t>
      </w:r>
      <w:r w:rsidRPr="00E47AFB">
        <w:rPr>
          <w:rStyle w:val="StyleUnderline"/>
          <w:rFonts w:asciiTheme="majorHAnsi" w:hAnsiTheme="majorHAnsi" w:cstheme="majorHAnsi"/>
          <w:highlight w:val="cyan"/>
        </w:rPr>
        <w:t>ontological</w:t>
      </w:r>
      <w:r w:rsidRPr="00621B88">
        <w:rPr>
          <w:rStyle w:val="StyleUnderline"/>
          <w:rFonts w:asciiTheme="majorHAnsi" w:hAnsiTheme="majorHAnsi" w:cstheme="majorHAnsi"/>
        </w:rPr>
        <w:t>”</w:t>
      </w:r>
      <w:r w:rsidRPr="00621B88">
        <w:rPr>
          <w:rFonts w:asciiTheme="majorHAnsi" w:hAnsiTheme="majorHAnsi" w:cstheme="majorHAnsi"/>
          <w:sz w:val="16"/>
        </w:rPr>
        <w:t xml:space="preserve">; the fact that </w:t>
      </w:r>
      <w:r w:rsidRPr="00621B88">
        <w:rPr>
          <w:rStyle w:val="StyleUnderline"/>
          <w:rFonts w:asciiTheme="majorHAnsi" w:hAnsiTheme="majorHAnsi" w:cstheme="majorHAnsi"/>
        </w:rPr>
        <w:t xml:space="preserve">it asserts a “mandate” for which </w:t>
      </w:r>
      <w:r w:rsidRPr="00E47AFB">
        <w:rPr>
          <w:rStyle w:val="StyleUnderline"/>
          <w:rFonts w:asciiTheme="majorHAnsi" w:hAnsiTheme="majorHAnsi" w:cstheme="majorHAnsi"/>
          <w:highlight w:val="cyan"/>
        </w:rPr>
        <w:t>no empirical ev</w:t>
      </w:r>
      <w:r w:rsidRPr="00621B88">
        <w:rPr>
          <w:rStyle w:val="StyleUnderline"/>
          <w:rFonts w:asciiTheme="majorHAnsi" w:hAnsiTheme="majorHAnsi" w:cstheme="majorHAnsi"/>
        </w:rPr>
        <w:t xml:space="preserve">idence </w:t>
      </w:r>
      <w:r w:rsidRPr="00E47AFB">
        <w:rPr>
          <w:rStyle w:val="StyleUnderline"/>
          <w:rFonts w:asciiTheme="majorHAnsi" w:hAnsiTheme="majorHAnsi" w:cstheme="majorHAnsi"/>
          <w:highlight w:val="cyan"/>
        </w:rPr>
        <w:t>is provided</w:t>
      </w:r>
      <w:r w:rsidRPr="00621B88">
        <w:rPr>
          <w:rFonts w:asciiTheme="majorHAnsi" w:hAnsiTheme="majorHAnsi" w:cstheme="majorHAnsi"/>
          <w:sz w:val="16"/>
        </w:rPr>
        <w:t xml:space="preserve"> and in the face of overwhelming evidence that it constitutes at best a minoritarian and class-specific position — all of this has to be reckoned with by those who want to take Afropessimism to heart.</w:t>
      </w:r>
    </w:p>
    <w:p w14:paraId="558F535F" w14:textId="77777777" w:rsidR="00F01B47" w:rsidRPr="00621B88" w:rsidRDefault="00F01B47" w:rsidP="00F01B47">
      <w:pPr>
        <w:rPr>
          <w:rStyle w:val="StyleUnderline"/>
          <w:rFonts w:asciiTheme="majorHAnsi" w:hAnsiTheme="majorHAnsi" w:cstheme="majorHAnsi"/>
        </w:rPr>
      </w:pPr>
      <w:r w:rsidRPr="00621B88">
        <w:rPr>
          <w:rFonts w:asciiTheme="majorHAnsi" w:hAnsiTheme="majorHAnsi"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E47AFB">
        <w:rPr>
          <w:rStyle w:val="StyleUnderline"/>
          <w:rFonts w:asciiTheme="majorHAnsi" w:hAnsiTheme="majorHAnsi" w:cstheme="majorHAnsi"/>
          <w:highlight w:val="cyan"/>
        </w:rPr>
        <w:t>What ev</w:t>
      </w:r>
      <w:r w:rsidRPr="00621B88">
        <w:rPr>
          <w:rStyle w:val="StyleUnderline"/>
          <w:rFonts w:asciiTheme="majorHAnsi" w:hAnsiTheme="majorHAnsi" w:cstheme="majorHAnsi"/>
        </w:rPr>
        <w:t>idence</w:t>
      </w:r>
      <w:r w:rsidRPr="00E47AFB">
        <w:rPr>
          <w:rStyle w:val="StyleUnderline"/>
          <w:rFonts w:asciiTheme="majorHAnsi" w:hAnsiTheme="majorHAnsi" w:cstheme="majorHAnsi"/>
          <w:highlight w:val="cyan"/>
        </w:rPr>
        <w:t xml:space="preserve"> do we have</w:t>
      </w:r>
      <w:r w:rsidRPr="00621B88">
        <w:rPr>
          <w:rFonts w:asciiTheme="majorHAnsi" w:hAnsiTheme="majorHAnsi" w:cstheme="majorHAnsi"/>
          <w:sz w:val="16"/>
        </w:rPr>
        <w:t xml:space="preserve">, on the other hand, </w:t>
      </w:r>
      <w:r w:rsidRPr="00E47AFB">
        <w:rPr>
          <w:rStyle w:val="StyleUnderline"/>
          <w:rFonts w:asciiTheme="majorHAnsi" w:hAnsiTheme="majorHAnsi" w:cstheme="majorHAnsi"/>
          <w:highlight w:val="cyan"/>
        </w:rPr>
        <w:t>that</w:t>
      </w:r>
      <w:r w:rsidRPr="00621B88">
        <w:rPr>
          <w:rStyle w:val="StyleUnderline"/>
          <w:rFonts w:asciiTheme="majorHAnsi" w:hAnsiTheme="majorHAnsi" w:cstheme="majorHAnsi"/>
        </w:rPr>
        <w:t xml:space="preserve"> the </w:t>
      </w:r>
      <w:r w:rsidRPr="00E47AFB">
        <w:rPr>
          <w:rStyle w:val="StyleUnderline"/>
          <w:rFonts w:asciiTheme="majorHAnsi" w:hAnsiTheme="majorHAnsi" w:cstheme="majorHAnsi"/>
          <w:highlight w:val="cyan"/>
        </w:rPr>
        <w:t>power</w:t>
      </w:r>
      <w:r w:rsidRPr="00621B88">
        <w:rPr>
          <w:rStyle w:val="StyleUnderline"/>
          <w:rFonts w:asciiTheme="majorHAnsi" w:hAnsiTheme="majorHAnsi" w:cstheme="majorHAnsi"/>
        </w:rPr>
        <w:t xml:space="preserve"> behind the status quo </w:t>
      </w:r>
      <w:r w:rsidRPr="00E47AFB">
        <w:rPr>
          <w:rStyle w:val="StyleUnderline"/>
          <w:rFonts w:asciiTheme="majorHAnsi" w:hAnsiTheme="majorHAnsi" w:cstheme="majorHAnsi"/>
          <w:highlight w:val="cyan"/>
        </w:rPr>
        <w:t>is quaking at</w:t>
      </w:r>
      <w:r w:rsidRPr="00621B88">
        <w:rPr>
          <w:rStyle w:val="StyleUnderline"/>
          <w:rFonts w:asciiTheme="majorHAnsi" w:hAnsiTheme="majorHAnsi" w:cstheme="majorHAnsi"/>
        </w:rPr>
        <w:t xml:space="preserve"> the thought of </w:t>
      </w:r>
      <w:r w:rsidRPr="00E47AFB">
        <w:rPr>
          <w:rStyle w:val="StyleUnderline"/>
          <w:rFonts w:asciiTheme="majorHAnsi" w:hAnsiTheme="majorHAnsi" w:cstheme="majorHAnsi"/>
          <w:highlight w:val="cyan"/>
        </w:rPr>
        <w:t xml:space="preserve">Black folk gathering </w:t>
      </w:r>
      <w:r w:rsidRPr="00E47AFB">
        <w:rPr>
          <w:rStyle w:val="Emphasis"/>
          <w:rFonts w:asciiTheme="majorHAnsi" w:hAnsiTheme="majorHAnsi" w:cstheme="majorHAnsi"/>
          <w:highlight w:val="cyan"/>
        </w:rPr>
        <w:t>in isolation</w:t>
      </w:r>
      <w:r w:rsidRPr="00E47AFB">
        <w:rPr>
          <w:rStyle w:val="StyleUnderline"/>
          <w:rFonts w:asciiTheme="majorHAnsi" w:hAnsiTheme="majorHAnsi" w:cstheme="majorHAnsi"/>
          <w:highlight w:val="cyan"/>
        </w:rPr>
        <w:t xml:space="preserve"> to </w:t>
      </w:r>
      <w:r w:rsidRPr="00E47AFB">
        <w:rPr>
          <w:rStyle w:val="Emphasis"/>
          <w:rFonts w:asciiTheme="majorHAnsi" w:hAnsiTheme="majorHAnsi" w:cstheme="majorHAnsi"/>
          <w:highlight w:val="cyan"/>
        </w:rPr>
        <w:t>mourn the end of the world</w:t>
      </w:r>
      <w:r w:rsidRPr="00621B88">
        <w:rPr>
          <w:rStyle w:val="StyleUnderline"/>
          <w:rFonts w:asciiTheme="majorHAnsi" w:hAnsiTheme="majorHAnsi" w:cstheme="majorHAnsi"/>
        </w:rPr>
        <w:t>?</w:t>
      </w:r>
    </w:p>
    <w:p w14:paraId="767E39FA"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63831D2F"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w:t>
      </w:r>
      <w:r w:rsidRPr="00E47AFB">
        <w:rPr>
          <w:rStyle w:val="StyleUnderline"/>
          <w:rFonts w:asciiTheme="majorHAnsi" w:hAnsiTheme="majorHAnsi" w:cstheme="majorHAnsi"/>
          <w:highlight w:val="cyan"/>
        </w:rPr>
        <w:t>Fanon proposes</w:t>
      </w:r>
      <w:r w:rsidRPr="00621B88">
        <w:rPr>
          <w:rFonts w:asciiTheme="majorHAnsi" w:hAnsiTheme="majorHAnsi" w:cstheme="majorHAnsi"/>
          <w:sz w:val="16"/>
        </w:rPr>
        <w:t xml:space="preserve"> to work through the problem of the abjection of Blackness, and that process extends beyond the book into the engaged existentialist revolt and the analysis of colonial relations that he explicitly argues involves the colonized subject, regardless of their race</w:t>
      </w:r>
      <w:r w:rsidRPr="00621B88">
        <w:rPr>
          <w:rStyle w:val="StyleUnderline"/>
          <w:rFonts w:asciiTheme="majorHAnsi" w:hAnsiTheme="majorHAnsi" w:cstheme="majorHAnsi"/>
        </w:rPr>
        <w:t>, in The Wretched of the Earth</w:t>
      </w:r>
      <w:r w:rsidRPr="00621B88">
        <w:rPr>
          <w:rFonts w:asciiTheme="majorHAnsi" w:hAnsiTheme="majorHAnsi" w:cstheme="majorHAnsi"/>
          <w:sz w:val="16"/>
        </w:rPr>
        <w:t xml:space="preserve"> (1961). But even if one were to read only Black Skin, White Masks, it is impossible to miss the </w:t>
      </w:r>
      <w:r w:rsidRPr="00E47AFB">
        <w:rPr>
          <w:rStyle w:val="Emphasis"/>
          <w:rFonts w:asciiTheme="majorHAnsi" w:hAnsiTheme="majorHAnsi" w:cstheme="majorHAnsi"/>
          <w:highlight w:val="cyan"/>
        </w:rPr>
        <w:t>humanist</w:t>
      </w:r>
      <w:r w:rsidRPr="00E47AFB">
        <w:rPr>
          <w:rStyle w:val="StyleUnderline"/>
          <w:rFonts w:asciiTheme="majorHAnsi" w:hAnsiTheme="majorHAnsi" w:cstheme="majorHAnsi"/>
          <w:highlight w:val="cyan"/>
        </w:rPr>
        <w:t xml:space="preserve"> assumptions that</w:t>
      </w:r>
      <w:r w:rsidRPr="00621B88">
        <w:rPr>
          <w:rFonts w:asciiTheme="majorHAnsi" w:hAnsiTheme="majorHAnsi" w:cstheme="majorHAnsi"/>
          <w:sz w:val="16"/>
        </w:rPr>
        <w:t xml:space="preserve"> it opens onto in its conclusion. </w:t>
      </w:r>
      <w:r w:rsidRPr="00621B88">
        <w:rPr>
          <w:rStyle w:val="StyleUnderline"/>
          <w:rFonts w:asciiTheme="majorHAnsi" w:hAnsiTheme="majorHAnsi" w:cstheme="majorHAnsi"/>
        </w:rPr>
        <w:t>What else can one make of Fanon stating that “</w:t>
      </w:r>
      <w:r w:rsidRPr="00E47AFB">
        <w:rPr>
          <w:rStyle w:val="Emphasis"/>
          <w:rFonts w:asciiTheme="majorHAnsi" w:hAnsiTheme="majorHAnsi" w:cstheme="majorHAnsi"/>
          <w:highlight w:val="cyan"/>
        </w:rPr>
        <w:t>I am not a slave</w:t>
      </w:r>
      <w:r w:rsidRPr="00621B88">
        <w:rPr>
          <w:rStyle w:val="Emphasis"/>
          <w:rFonts w:asciiTheme="majorHAnsi" w:hAnsiTheme="majorHAnsi" w:cstheme="majorHAnsi"/>
        </w:rPr>
        <w:t xml:space="preserve"> to slavery that dehumanized my ancestors</w:t>
      </w:r>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that “</w:t>
      </w:r>
      <w:r w:rsidRPr="00621B88">
        <w:rPr>
          <w:rStyle w:val="Emphasis"/>
          <w:rFonts w:asciiTheme="majorHAnsi" w:hAnsiTheme="majorHAnsi" w:cstheme="majorHAnsi"/>
        </w:rPr>
        <w:t xml:space="preserve">the </w:t>
      </w:r>
      <w:r w:rsidRPr="00E47AFB">
        <w:rPr>
          <w:rStyle w:val="Emphasis"/>
          <w:rFonts w:asciiTheme="majorHAnsi" w:hAnsiTheme="majorHAnsi" w:cstheme="majorHAnsi"/>
          <w:highlight w:val="cyan"/>
        </w:rPr>
        <w:t>density of History determines none of my acts</w:t>
      </w:r>
      <w:r w:rsidRPr="00621B88">
        <w:rPr>
          <w:rStyle w:val="StyleUnderline"/>
          <w:rFonts w:asciiTheme="majorHAnsi" w:hAnsiTheme="majorHAnsi" w:cstheme="majorHAnsi"/>
        </w:rPr>
        <w:t xml:space="preserve">. I am my own foundation”? How can one miss the assumption of a </w:t>
      </w:r>
      <w:r w:rsidRPr="00621B88">
        <w:rPr>
          <w:rStyle w:val="Emphasis"/>
          <w:rFonts w:asciiTheme="majorHAnsi" w:hAnsiTheme="majorHAnsi" w:cstheme="majorHAnsi"/>
        </w:rPr>
        <w:t>shareable humanity</w:t>
      </w:r>
      <w:r w:rsidRPr="00621B88">
        <w:rPr>
          <w:rStyle w:val="StyleUnderline"/>
          <w:rFonts w:asciiTheme="majorHAnsi" w:hAnsiTheme="majorHAnsi" w:cstheme="majorHAnsi"/>
        </w:rPr>
        <w:t xml:space="preserve"> when he insists that “at the end of this book we would like the reader to feel with us the open </w:t>
      </w:r>
      <w:r w:rsidRPr="00621B88">
        <w:rPr>
          <w:rStyle w:val="StyleUnderline"/>
          <w:rFonts w:asciiTheme="majorHAnsi" w:hAnsiTheme="majorHAnsi" w:cstheme="majorHAnsi"/>
        </w:rPr>
        <w:lastRenderedPageBreak/>
        <w:t>dimension of every consciousness.”</w:t>
      </w:r>
      <w:r w:rsidRPr="00621B88">
        <w:rPr>
          <w:rFonts w:asciiTheme="majorHAnsi" w:hAnsiTheme="majorHAnsi" w:cstheme="majorHAnsi"/>
          <w:sz w:val="16"/>
        </w:rPr>
        <w:t xml:space="preserve"> How can Fanon’s trajectory into the Algerian War of Independence be reconciled with the null trajectories that Afropessimism proposes?</w:t>
      </w:r>
    </w:p>
    <w:p w14:paraId="38038D89"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7B59851A"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Realizing these goals does not mean adhering to a formulaic principle or that Black people need to think, act, or speak as a monolith. </w:t>
      </w:r>
      <w:r w:rsidRPr="00621B88">
        <w:rPr>
          <w:rStyle w:val="StyleUnderline"/>
          <w:rFonts w:asciiTheme="majorHAnsi" w:hAnsiTheme="majorHAnsi" w:cstheme="majorHAnsi"/>
        </w:rPr>
        <w:t>Fanon and Wilderson are</w:t>
      </w:r>
      <w:r w:rsidRPr="00621B88">
        <w:rPr>
          <w:rFonts w:asciiTheme="majorHAnsi" w:hAnsiTheme="majorHAnsi" w:cstheme="majorHAnsi"/>
          <w:sz w:val="16"/>
        </w:rPr>
        <w:t xml:space="preserve"> both </w:t>
      </w:r>
      <w:r w:rsidRPr="00621B88">
        <w:rPr>
          <w:rStyle w:val="StyleUnderline"/>
          <w:rFonts w:asciiTheme="majorHAnsi" w:hAnsiTheme="majorHAnsi" w:cstheme="majorHAnsi"/>
        </w:rPr>
        <w:t>fond of citing Aimé Césaire’s phrase about “the end of the world”</w:t>
      </w:r>
      <w:r w:rsidRPr="00621B88">
        <w:rPr>
          <w:rFonts w:asciiTheme="majorHAnsi" w:hAnsiTheme="majorHAnsi" w:cstheme="majorHAnsi"/>
          <w:sz w:val="16"/>
        </w:rPr>
        <w:t xml:space="preserve"> from his poem Notebook of a Return to the Native Land:</w:t>
      </w:r>
    </w:p>
    <w:p w14:paraId="34542976"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One must begin somewhere.</w:t>
      </w:r>
    </w:p>
    <w:p w14:paraId="1BC766D1"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Begin what?</w:t>
      </w:r>
    </w:p>
    <w:p w14:paraId="4BC01653"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The only thing in the world worth beginning:</w:t>
      </w:r>
    </w:p>
    <w:p w14:paraId="2325430C" w14:textId="77777777" w:rsidR="00F01B47" w:rsidRPr="00621B88" w:rsidRDefault="00F01B47" w:rsidP="00F01B47">
      <w:pPr>
        <w:rPr>
          <w:rFonts w:asciiTheme="majorHAnsi" w:hAnsiTheme="majorHAnsi" w:cstheme="majorHAnsi"/>
          <w:sz w:val="16"/>
          <w:szCs w:val="16"/>
        </w:rPr>
      </w:pPr>
      <w:r w:rsidRPr="00621B88">
        <w:rPr>
          <w:rFonts w:asciiTheme="majorHAnsi" w:hAnsiTheme="majorHAnsi" w:cstheme="majorHAnsi"/>
          <w:sz w:val="16"/>
          <w:szCs w:val="16"/>
        </w:rPr>
        <w:t>The End of the world of course.</w:t>
      </w:r>
    </w:p>
    <w:p w14:paraId="6789F57B"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621B88">
        <w:rPr>
          <w:rStyle w:val="StyleUnderline"/>
          <w:rFonts w:asciiTheme="majorHAnsi" w:hAnsiTheme="majorHAnsi" w:cstheme="majorHAnsi"/>
        </w:rPr>
        <w:t>Wilderson intones this phrase repeatedly</w:t>
      </w:r>
      <w:r w:rsidRPr="00621B88">
        <w:rPr>
          <w:rFonts w:asciiTheme="majorHAnsi" w:hAnsiTheme="majorHAnsi" w:cstheme="majorHAnsi"/>
          <w:sz w:val="16"/>
        </w:rPr>
        <w:t xml:space="preserve"> in his book, </w:t>
      </w:r>
      <w:r w:rsidRPr="00621B88">
        <w:rPr>
          <w:rStyle w:val="StyleUnderline"/>
          <w:rFonts w:asciiTheme="majorHAnsi" w:hAnsiTheme="majorHAnsi" w:cstheme="majorHAnsi"/>
        </w:rPr>
        <w:t>wielding it like a totemic hammer portending world-destroying events</w:t>
      </w:r>
      <w:r w:rsidRPr="00621B88">
        <w:rPr>
          <w:rFonts w:asciiTheme="majorHAnsi" w:hAnsiTheme="majorHAnsi" w:cstheme="majorHAnsi"/>
          <w:sz w:val="16"/>
        </w:rPr>
        <w:t xml:space="preserve"> that, in light of the commitments of his own theory, seem to suggest, </w:t>
      </w:r>
      <w:r w:rsidRPr="00621B88">
        <w:rPr>
          <w:rStyle w:val="StyleUnderline"/>
          <w:rFonts w:asciiTheme="majorHAnsi" w:hAnsiTheme="majorHAnsi" w:cstheme="majorHAnsi"/>
        </w:rPr>
        <w:t>and</w:t>
      </w:r>
      <w:r w:rsidRPr="00621B88">
        <w:rPr>
          <w:rFonts w:asciiTheme="majorHAnsi" w:hAnsiTheme="majorHAnsi" w:cstheme="majorHAnsi"/>
          <w:sz w:val="16"/>
        </w:rPr>
        <w:t xml:space="preserve"> possibly </w:t>
      </w:r>
      <w:r w:rsidRPr="00621B88">
        <w:rPr>
          <w:rStyle w:val="StyleUnderline"/>
          <w:rFonts w:asciiTheme="majorHAnsi" w:hAnsiTheme="majorHAnsi" w:cstheme="majorHAnsi"/>
        </w:rPr>
        <w:t>wish for, a zero-sum war between the races</w:t>
      </w:r>
      <w:r w:rsidRPr="00621B88">
        <w:rPr>
          <w:rFonts w:asciiTheme="majorHAnsi" w:hAnsiTheme="majorHAnsi" w:cstheme="majorHAnsi"/>
          <w:sz w:val="16"/>
        </w:rPr>
        <w:t xml:space="preserve">. But </w:t>
      </w:r>
      <w:r w:rsidRPr="00621B88">
        <w:rPr>
          <w:rStyle w:val="StyleUnderline"/>
          <w:rFonts w:asciiTheme="majorHAnsi" w:hAnsiTheme="majorHAnsi" w:cstheme="majorHAnsi"/>
        </w:rPr>
        <w:t>Césaire’s usage is</w:t>
      </w:r>
      <w:r w:rsidRPr="00621B88">
        <w:rPr>
          <w:rFonts w:asciiTheme="majorHAnsi" w:hAnsiTheme="majorHAnsi" w:cstheme="majorHAnsi"/>
          <w:sz w:val="16"/>
        </w:rPr>
        <w:t xml:space="preserve"> far more ambivalent and </w:t>
      </w:r>
      <w:r w:rsidRPr="00621B88">
        <w:rPr>
          <w:rStyle w:val="Emphasis"/>
          <w:rFonts w:asciiTheme="majorHAnsi" w:hAnsiTheme="majorHAnsi" w:cstheme="majorHAnsi"/>
        </w:rPr>
        <w:t>ironic</w:t>
      </w:r>
      <w:r w:rsidRPr="00621B88">
        <w:rPr>
          <w:rFonts w:asciiTheme="majorHAnsi" w:hAnsiTheme="majorHAnsi" w:cstheme="majorHAnsi"/>
          <w:sz w:val="16"/>
        </w:rPr>
        <w:t>, the cry of a man whose revolutionary action must first and foremost be directed inwardly toward a poetic reconstruction of the self, a liberation that requires a self-determined and self-realizing pursuit of truth.</w:t>
      </w:r>
    </w:p>
    <w:p w14:paraId="329B4C85" w14:textId="77777777" w:rsidR="00F01B47" w:rsidRPr="00621B88" w:rsidRDefault="00F01B47" w:rsidP="00F01B47">
      <w:pPr>
        <w:rPr>
          <w:rStyle w:val="StyleUnderline"/>
          <w:rFonts w:asciiTheme="majorHAnsi" w:hAnsiTheme="majorHAnsi" w:cstheme="majorHAnsi"/>
        </w:rPr>
      </w:pPr>
      <w:r w:rsidRPr="00621B88">
        <w:rPr>
          <w:rFonts w:asciiTheme="majorHAnsi" w:hAnsiTheme="majorHAnsi"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621B88">
        <w:rPr>
          <w:rStyle w:val="StyleUnderline"/>
          <w:rFonts w:asciiTheme="majorHAnsi" w:hAnsiTheme="majorHAnsi" w:cstheme="majorHAnsi"/>
        </w:rPr>
        <w:t>Fanon was no pessimist: true revolutionaries never are.</w:t>
      </w:r>
    </w:p>
    <w:p w14:paraId="0AD3662F" w14:textId="77777777" w:rsidR="00F01B47" w:rsidRPr="00621B88" w:rsidRDefault="00F01B47" w:rsidP="00F01B47">
      <w:pPr>
        <w:rPr>
          <w:rFonts w:asciiTheme="majorHAnsi" w:hAnsiTheme="majorHAnsi" w:cstheme="majorHAnsi"/>
        </w:rPr>
      </w:pPr>
      <w:r w:rsidRPr="00621B88">
        <w:rPr>
          <w:rFonts w:asciiTheme="majorHAnsi" w:hAnsiTheme="majorHAnsi" w:cstheme="majorHAnsi"/>
        </w:rPr>
        <w:t>¤</w:t>
      </w:r>
    </w:p>
    <w:p w14:paraId="6B03C0B6"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But </w:t>
      </w:r>
      <w:r w:rsidRPr="00621B88">
        <w:rPr>
          <w:rStyle w:val="StyleUnderline"/>
          <w:rFonts w:asciiTheme="majorHAnsi" w:hAnsiTheme="majorHAnsi" w:cstheme="majorHAnsi"/>
        </w:rPr>
        <w:t>must we revolve around Fanon</w:t>
      </w:r>
      <w:r w:rsidRPr="00621B88">
        <w:rPr>
          <w:rFonts w:asciiTheme="majorHAnsi" w:hAnsiTheme="majorHAnsi" w:cstheme="majorHAnsi"/>
          <w:sz w:val="16"/>
        </w:rPr>
        <w:t xml:space="preserve"> in the first place? Today many activists are more inspired by Fannie Lou Hamer. </w:t>
      </w:r>
      <w:r w:rsidRPr="00621B88">
        <w:rPr>
          <w:rStyle w:val="StyleUnderline"/>
          <w:rFonts w:asciiTheme="majorHAnsi" w:hAnsiTheme="majorHAnsi" w:cstheme="majorHAnsi"/>
        </w:rPr>
        <w:t>The US context has</w:t>
      </w:r>
      <w:r w:rsidRPr="00621B88">
        <w:rPr>
          <w:rFonts w:asciiTheme="majorHAnsi" w:hAnsiTheme="majorHAnsi" w:cstheme="majorHAnsi"/>
          <w:sz w:val="16"/>
        </w:rPr>
        <w:t xml:space="preserve"> its own </w:t>
      </w:r>
      <w:r w:rsidRPr="00621B88">
        <w:rPr>
          <w:rStyle w:val="StyleUnderline"/>
          <w:rFonts w:asciiTheme="majorHAnsi" w:hAnsiTheme="majorHAnsi" w:cstheme="majorHAnsi"/>
        </w:rPr>
        <w:t>problems that Fanon only barely</w:t>
      </w:r>
      <w:r w:rsidRPr="00621B88">
        <w:rPr>
          <w:rFonts w:asciiTheme="majorHAnsi" w:hAnsiTheme="majorHAnsi" w:cstheme="majorHAnsi"/>
          <w:sz w:val="16"/>
        </w:rPr>
        <w:t xml:space="preserve"> understood and </w:t>
      </w:r>
      <w:r w:rsidRPr="00621B88">
        <w:rPr>
          <w:rStyle w:val="StyleUnderline"/>
          <w:rFonts w:asciiTheme="majorHAnsi" w:hAnsiTheme="majorHAnsi" w:cstheme="majorHAnsi"/>
        </w:rPr>
        <w:t>addressed</w:t>
      </w:r>
      <w:r w:rsidRPr="00621B88">
        <w:rPr>
          <w:rFonts w:asciiTheme="majorHAnsi" w:hAnsiTheme="majorHAnsi" w:cstheme="majorHAnsi"/>
          <w:sz w:val="16"/>
        </w:rPr>
        <w:t xml:space="preserve">. </w:t>
      </w:r>
      <w:r w:rsidRPr="00621B88">
        <w:rPr>
          <w:rStyle w:val="StyleUnderline"/>
          <w:rFonts w:asciiTheme="majorHAnsi" w:hAnsiTheme="majorHAnsi" w:cstheme="majorHAnsi"/>
        </w:rPr>
        <w:t>Why not return</w:t>
      </w:r>
      <w:r w:rsidRPr="00621B88">
        <w:rPr>
          <w:rFonts w:asciiTheme="majorHAnsi" w:hAnsiTheme="majorHAnsi" w:cstheme="majorHAnsi"/>
          <w:sz w:val="16"/>
        </w:rPr>
        <w:t xml:space="preserve"> instead, in this hour of national contestation, </w:t>
      </w:r>
      <w:r w:rsidRPr="00621B88">
        <w:rPr>
          <w:rStyle w:val="StyleUnderline"/>
          <w:rFonts w:asciiTheme="majorHAnsi" w:hAnsiTheme="majorHAnsi" w:cstheme="majorHAnsi"/>
        </w:rPr>
        <w:t>to</w:t>
      </w:r>
      <w:r w:rsidRPr="00621B88">
        <w:rPr>
          <w:rFonts w:asciiTheme="majorHAnsi" w:hAnsiTheme="majorHAnsi" w:cstheme="majorHAnsi"/>
          <w:sz w:val="16"/>
        </w:rPr>
        <w:t xml:space="preserve"> a figure like </w:t>
      </w:r>
      <w:r w:rsidRPr="00621B88">
        <w:rPr>
          <w:rStyle w:val="StyleUnderline"/>
          <w:rFonts w:asciiTheme="majorHAnsi" w:hAnsiTheme="majorHAnsi" w:cstheme="majorHAnsi"/>
        </w:rPr>
        <w:t>David Walker and his Appeal to the Coloured Citizens of the World</w:t>
      </w:r>
      <w:r w:rsidRPr="00621B88">
        <w:rPr>
          <w:rFonts w:asciiTheme="majorHAnsi" w:hAnsiTheme="majorHAnsi" w:cstheme="majorHAnsi"/>
          <w:sz w:val="16"/>
        </w:rPr>
        <w:t xml:space="preserve">; But in Particular and Very Expressly to those of the United States of America from 1829? We still underappreciate the importance of this text, </w:t>
      </w:r>
      <w:r w:rsidRPr="00621B88">
        <w:rPr>
          <w:rStyle w:val="StyleUnderline"/>
          <w:rFonts w:asciiTheme="majorHAnsi" w:hAnsiTheme="majorHAnsi" w:cstheme="majorHAnsi"/>
        </w:rPr>
        <w:t>one of the seminal documents that captures the first great Black intellectual debate in the United States, which was an argument over whether or not we ought to stay in the country at all. Walker believed we should</w:t>
      </w:r>
      <w:r w:rsidRPr="00621B88">
        <w:rPr>
          <w:rFonts w:asciiTheme="majorHAnsi" w:hAnsiTheme="majorHAnsi" w:cstheme="majorHAnsi"/>
          <w:sz w:val="16"/>
        </w:rPr>
        <w:t xml:space="preserve">, and he was the first to define and defend the monumental implications of that choice. </w:t>
      </w:r>
      <w:r w:rsidRPr="00621B88">
        <w:rPr>
          <w:rStyle w:val="StyleUnderline"/>
          <w:rFonts w:asciiTheme="majorHAnsi" w:hAnsiTheme="majorHAnsi" w:cstheme="majorHAnsi"/>
        </w:rPr>
        <w:t>He attacked the mighty lobby of the American Colonization Society, which included</w:t>
      </w:r>
      <w:r w:rsidRPr="00621B88">
        <w:rPr>
          <w:rFonts w:asciiTheme="majorHAnsi" w:hAnsiTheme="majorHAnsi" w:cstheme="majorHAnsi"/>
          <w:sz w:val="16"/>
        </w:rPr>
        <w:t xml:space="preserve"> the powerful senator Henry </w:t>
      </w:r>
      <w:r w:rsidRPr="00621B88">
        <w:rPr>
          <w:rStyle w:val="StyleUnderline"/>
          <w:rFonts w:asciiTheme="majorHAnsi" w:hAnsiTheme="majorHAnsi" w:cstheme="majorHAnsi"/>
        </w:rPr>
        <w:t>Clay</w:t>
      </w:r>
      <w:r w:rsidRPr="00621B88">
        <w:rPr>
          <w:rFonts w:asciiTheme="majorHAnsi" w:hAnsiTheme="majorHAnsi" w:cstheme="majorHAnsi"/>
          <w:sz w:val="16"/>
        </w:rPr>
        <w:t xml:space="preserve">, Abraham </w:t>
      </w:r>
      <w:r w:rsidRPr="00621B88">
        <w:rPr>
          <w:rStyle w:val="StyleUnderline"/>
          <w:rFonts w:asciiTheme="majorHAnsi" w:hAnsiTheme="majorHAnsi" w:cstheme="majorHAnsi"/>
        </w:rPr>
        <w:t>Lincoln, and</w:t>
      </w:r>
      <w:r w:rsidRPr="00621B88">
        <w:rPr>
          <w:rFonts w:asciiTheme="majorHAnsi" w:hAnsiTheme="majorHAnsi" w:cstheme="majorHAnsi"/>
          <w:sz w:val="16"/>
        </w:rPr>
        <w:t xml:space="preserve"> many </w:t>
      </w:r>
      <w:r w:rsidRPr="00621B88">
        <w:rPr>
          <w:rStyle w:val="StyleUnderline"/>
          <w:rFonts w:asciiTheme="majorHAnsi" w:hAnsiTheme="majorHAnsi" w:cstheme="majorHAnsi"/>
        </w:rPr>
        <w:t xml:space="preserve">leading </w:t>
      </w:r>
      <w:r w:rsidRPr="00E47AFB">
        <w:rPr>
          <w:rStyle w:val="StyleUnderline"/>
          <w:rFonts w:asciiTheme="majorHAnsi" w:hAnsiTheme="majorHAnsi" w:cstheme="majorHAnsi"/>
          <w:highlight w:val="cyan"/>
        </w:rPr>
        <w:t xml:space="preserve">Black </w:t>
      </w:r>
      <w:r w:rsidRPr="00E47AFB">
        <w:rPr>
          <w:rStyle w:val="StyleUnderline"/>
          <w:rFonts w:asciiTheme="majorHAnsi" w:hAnsiTheme="majorHAnsi" w:cstheme="majorHAnsi"/>
          <w:highlight w:val="cyan"/>
        </w:rPr>
        <w:lastRenderedPageBreak/>
        <w:t>intellectuals</w:t>
      </w:r>
      <w:r w:rsidRPr="00621B88">
        <w:rPr>
          <w:rStyle w:val="StyleUnderline"/>
          <w:rFonts w:asciiTheme="majorHAnsi" w:hAnsiTheme="majorHAnsi" w:cstheme="majorHAnsi"/>
        </w:rPr>
        <w:t xml:space="preserve"> of the day, who were convinced full equality for Blacks in America was neither possible nor desirable and advocated emigration</w:t>
      </w:r>
      <w:r w:rsidRPr="00621B88">
        <w:rPr>
          <w:rFonts w:asciiTheme="majorHAnsi" w:hAnsiTheme="majorHAnsi"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0A04E355"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 xml:space="preserve">We </w:t>
      </w:r>
      <w:r w:rsidRPr="00E47AFB">
        <w:rPr>
          <w:rStyle w:val="Emphasis"/>
          <w:rFonts w:asciiTheme="majorHAnsi" w:hAnsiTheme="majorHAnsi" w:cstheme="majorHAnsi"/>
          <w:highlight w:val="cyan"/>
        </w:rPr>
        <w:t>could</w:t>
      </w:r>
      <w:r w:rsidRPr="00E47AFB">
        <w:rPr>
          <w:rStyle w:val="StyleUnderline"/>
          <w:rFonts w:asciiTheme="majorHAnsi" w:hAnsiTheme="majorHAnsi" w:cstheme="majorHAnsi"/>
          <w:highlight w:val="cyan"/>
        </w:rPr>
        <w:t xml:space="preserve"> have abandoned the country</w:t>
      </w:r>
      <w:r w:rsidRPr="00621B88">
        <w:rPr>
          <w:rFonts w:asciiTheme="majorHAnsi" w:hAnsiTheme="majorHAnsi" w:cstheme="majorHAnsi"/>
          <w:sz w:val="16"/>
        </w:rPr>
        <w:t xml:space="preserve">. History could have taken a very different course. American slaves could have returned to Africa and </w:t>
      </w:r>
      <w:r w:rsidRPr="00E47AFB">
        <w:rPr>
          <w:rStyle w:val="StyleUnderline"/>
          <w:rFonts w:asciiTheme="majorHAnsi" w:hAnsiTheme="majorHAnsi" w:cstheme="majorHAnsi"/>
          <w:highlight w:val="cyan"/>
        </w:rPr>
        <w:t>the U</w:t>
      </w:r>
      <w:r w:rsidRPr="00621B88">
        <w:rPr>
          <w:rStyle w:val="StyleUnderline"/>
          <w:rFonts w:asciiTheme="majorHAnsi" w:hAnsiTheme="majorHAnsi" w:cstheme="majorHAnsi"/>
        </w:rPr>
        <w:t xml:space="preserve">nited </w:t>
      </w:r>
      <w:r w:rsidRPr="00E47AFB">
        <w:rPr>
          <w:rStyle w:val="StyleUnderline"/>
          <w:rFonts w:asciiTheme="majorHAnsi" w:hAnsiTheme="majorHAnsi" w:cstheme="majorHAnsi"/>
          <w:highlight w:val="cyan"/>
        </w:rPr>
        <w:t>S</w:t>
      </w:r>
      <w:r w:rsidRPr="00621B88">
        <w:rPr>
          <w:rStyle w:val="StyleUnderline"/>
          <w:rFonts w:asciiTheme="majorHAnsi" w:hAnsiTheme="majorHAnsi" w:cstheme="majorHAnsi"/>
        </w:rPr>
        <w:t xml:space="preserve">tates </w:t>
      </w:r>
      <w:r w:rsidRPr="00E47AFB">
        <w:rPr>
          <w:rStyle w:val="Emphasis"/>
          <w:rFonts w:asciiTheme="majorHAnsi" w:hAnsiTheme="majorHAnsi" w:cstheme="majorHAnsi"/>
          <w:highlight w:val="cyan"/>
        </w:rPr>
        <w:t>could have become a white ethno-state</w:t>
      </w:r>
      <w:r w:rsidRPr="00621B88">
        <w:rPr>
          <w:rFonts w:asciiTheme="majorHAnsi" w:hAnsiTheme="majorHAnsi" w:cstheme="majorHAnsi"/>
          <w:sz w:val="16"/>
        </w:rPr>
        <w:t xml:space="preserve">, a second Europe. The 1820s and ’30s were the last possible moment of undoing or preventing the existence of a Black America. </w:t>
      </w:r>
      <w:r w:rsidRPr="00E47AFB">
        <w:rPr>
          <w:rStyle w:val="Emphasis"/>
          <w:rFonts w:asciiTheme="majorHAnsi" w:hAnsiTheme="majorHAnsi" w:cstheme="majorHAnsi"/>
          <w:highlight w:val="cyan"/>
        </w:rPr>
        <w:t>But Black American intellectuals made the choice to stay</w:t>
      </w:r>
      <w:r w:rsidRPr="00621B88">
        <w:rPr>
          <w:rFonts w:asciiTheme="majorHAnsi" w:hAnsiTheme="majorHAnsi" w:cstheme="majorHAnsi"/>
          <w:sz w:val="16"/>
        </w:rPr>
        <w:t xml:space="preserve"> — </w:t>
      </w:r>
      <w:r w:rsidRPr="00621B88">
        <w:rPr>
          <w:rStyle w:val="StyleUnderline"/>
          <w:rFonts w:asciiTheme="majorHAnsi" w:hAnsiTheme="majorHAnsi" w:cstheme="majorHAnsi"/>
        </w:rPr>
        <w:t>to hold this ground and make something new here that the world had never seen.</w:t>
      </w:r>
      <w:r w:rsidRPr="00621B88">
        <w:rPr>
          <w:rFonts w:asciiTheme="majorHAnsi" w:hAnsiTheme="majorHAnsi" w:cstheme="majorHAnsi"/>
          <w:sz w:val="16"/>
        </w:rPr>
        <w:t xml:space="preserve"> As the political scientist Melvin Rogers points out, </w:t>
      </w:r>
      <w:r w:rsidRPr="00621B88">
        <w:rPr>
          <w:rStyle w:val="StyleUnderline"/>
          <w:rFonts w:asciiTheme="majorHAnsi" w:hAnsiTheme="majorHAnsi" w:cstheme="majorHAnsi"/>
        </w:rPr>
        <w:t>Walker’s Appeal</w:t>
      </w:r>
      <w:r w:rsidRPr="00621B88">
        <w:rPr>
          <w:rFonts w:asciiTheme="majorHAnsi" w:hAnsiTheme="majorHAnsi" w:cstheme="majorHAnsi"/>
          <w:sz w:val="16"/>
        </w:rPr>
        <w:t xml:space="preserve"> not only staked this argument in terms of a principled Black nationalist claim based on the enormous sacrifice of “blood and tears” in slavery; the rhetorical address of the text was also </w:t>
      </w:r>
      <w:r w:rsidRPr="00621B88">
        <w:rPr>
          <w:rStyle w:val="StyleUnderline"/>
          <w:rFonts w:asciiTheme="majorHAnsi" w:hAnsiTheme="majorHAnsi" w:cstheme="majorHAnsi"/>
        </w:rPr>
        <w:t xml:space="preserve">intended to awaken Black Americans to their own potential </w:t>
      </w:r>
      <w:r w:rsidRPr="00E47AFB">
        <w:rPr>
          <w:rStyle w:val="StyleUnderline"/>
          <w:rFonts w:asciiTheme="majorHAnsi" w:hAnsiTheme="majorHAnsi" w:cstheme="majorHAnsi"/>
          <w:highlight w:val="cyan"/>
        </w:rPr>
        <w:t>as a nationally</w:t>
      </w:r>
      <w:r w:rsidRPr="00621B88">
        <w:rPr>
          <w:rStyle w:val="StyleUnderline"/>
          <w:rFonts w:asciiTheme="majorHAnsi" w:hAnsiTheme="majorHAnsi" w:cstheme="majorHAnsi"/>
        </w:rPr>
        <w:t xml:space="preserve"> self-</w:t>
      </w:r>
      <w:r w:rsidRPr="00E47AFB">
        <w:rPr>
          <w:rStyle w:val="StyleUnderline"/>
          <w:rFonts w:asciiTheme="majorHAnsi" w:hAnsiTheme="majorHAnsi" w:cstheme="majorHAnsi"/>
          <w:highlight w:val="cyan"/>
        </w:rPr>
        <w:t>consciously</w:t>
      </w:r>
      <w:r w:rsidRPr="00621B88">
        <w:rPr>
          <w:rStyle w:val="StyleUnderline"/>
          <w:rFonts w:asciiTheme="majorHAnsi" w:hAnsiTheme="majorHAnsi" w:cstheme="majorHAnsi"/>
        </w:rPr>
        <w:t xml:space="preserve"> political </w:t>
      </w:r>
      <w:r w:rsidRPr="00E47AFB">
        <w:rPr>
          <w:rStyle w:val="StyleUnderline"/>
          <w:rFonts w:asciiTheme="majorHAnsi" w:hAnsiTheme="majorHAnsi" w:cstheme="majorHAnsi"/>
          <w:highlight w:val="cyan"/>
        </w:rPr>
        <w:t xml:space="preserve">community with a </w:t>
      </w:r>
      <w:r w:rsidRPr="00E47AFB">
        <w:rPr>
          <w:rStyle w:val="Emphasis"/>
          <w:rFonts w:asciiTheme="majorHAnsi" w:hAnsiTheme="majorHAnsi" w:cstheme="majorHAnsi"/>
          <w:highlight w:val="cyan"/>
        </w:rPr>
        <w:t>global</w:t>
      </w:r>
      <w:r w:rsidRPr="00E47AFB">
        <w:rPr>
          <w:rStyle w:val="StyleUnderline"/>
          <w:rFonts w:asciiTheme="majorHAnsi" w:hAnsiTheme="majorHAnsi" w:cstheme="majorHAnsi"/>
          <w:highlight w:val="cyan"/>
        </w:rPr>
        <w:t xml:space="preserve"> outlook</w:t>
      </w:r>
      <w:r w:rsidRPr="00621B88">
        <w:rPr>
          <w:rStyle w:val="StyleUnderline"/>
          <w:rFonts w:asciiTheme="majorHAnsi" w:hAnsiTheme="majorHAnsi" w:cstheme="majorHAnsi"/>
        </w:rPr>
        <w:t>.</w:t>
      </w:r>
      <w:r w:rsidRPr="00621B88">
        <w:rPr>
          <w:rFonts w:asciiTheme="majorHAnsi" w:hAnsiTheme="majorHAnsi"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891E5DA"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Wilderson’s </w:t>
      </w:r>
      <w:r w:rsidRPr="00E47AFB">
        <w:rPr>
          <w:rStyle w:val="StyleUnderline"/>
          <w:rFonts w:asciiTheme="majorHAnsi" w:hAnsiTheme="majorHAnsi" w:cstheme="majorHAnsi"/>
          <w:highlight w:val="cyan"/>
        </w:rPr>
        <w:t>Afropessimism insists</w:t>
      </w:r>
      <w:r w:rsidRPr="00621B88">
        <w:rPr>
          <w:rStyle w:val="StyleUnderline"/>
          <w:rFonts w:asciiTheme="majorHAnsi" w:hAnsiTheme="majorHAnsi" w:cstheme="majorHAnsi"/>
        </w:rPr>
        <w:t xml:space="preserve"> that </w:t>
      </w:r>
      <w:r w:rsidRPr="00E47AFB">
        <w:rPr>
          <w:rStyle w:val="StyleUnderline"/>
          <w:rFonts w:asciiTheme="majorHAnsi" w:hAnsiTheme="majorHAnsi" w:cstheme="majorHAnsi"/>
          <w:highlight w:val="cyan"/>
        </w:rPr>
        <w:t>we are still slaves</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Walker</w:t>
      </w:r>
      <w:r w:rsidRPr="00E47AFB">
        <w:rPr>
          <w:rStyle w:val="StyleUnderline"/>
          <w:rFonts w:asciiTheme="majorHAnsi" w:hAnsiTheme="majorHAnsi" w:cstheme="majorHAnsi"/>
          <w:highlight w:val="cyan"/>
        </w:rPr>
        <w:t xml:space="preserve"> insisted</w:t>
      </w:r>
      <w:r w:rsidRPr="00621B88">
        <w:rPr>
          <w:rFonts w:asciiTheme="majorHAnsi" w:hAnsiTheme="majorHAnsi" w:cstheme="majorHAnsi"/>
          <w:sz w:val="16"/>
        </w:rPr>
        <w:t xml:space="preserve"> in 1829 that the </w:t>
      </w:r>
      <w:r w:rsidRPr="00E47AFB">
        <w:rPr>
          <w:rStyle w:val="StyleUnderline"/>
          <w:rFonts w:asciiTheme="majorHAnsi" w:hAnsiTheme="majorHAnsi" w:cstheme="majorHAnsi"/>
          <w:highlight w:val="cyan"/>
        </w:rPr>
        <w:t>slaves are</w:t>
      </w:r>
      <w:r w:rsidRPr="00621B88">
        <w:rPr>
          <w:rFonts w:asciiTheme="majorHAnsi" w:hAnsiTheme="majorHAnsi" w:cstheme="majorHAnsi"/>
          <w:sz w:val="16"/>
        </w:rPr>
        <w:t xml:space="preserve"> (and were even then) </w:t>
      </w:r>
      <w:r w:rsidRPr="00621B88">
        <w:rPr>
          <w:rStyle w:val="StyleUnderline"/>
          <w:rFonts w:asciiTheme="majorHAnsi" w:hAnsiTheme="majorHAnsi" w:cstheme="majorHAnsi"/>
        </w:rPr>
        <w:t xml:space="preserve">“colored </w:t>
      </w:r>
      <w:r w:rsidRPr="00E47AFB">
        <w:rPr>
          <w:rStyle w:val="StyleUnderline"/>
          <w:rFonts w:asciiTheme="majorHAnsi" w:hAnsiTheme="majorHAnsi" w:cstheme="majorHAnsi"/>
          <w:highlight w:val="cyan"/>
        </w:rPr>
        <w:t>citizens</w:t>
      </w:r>
      <w:r w:rsidRPr="00621B88">
        <w:rPr>
          <w:rStyle w:val="StyleUnderline"/>
          <w:rFonts w:asciiTheme="majorHAnsi" w:hAnsiTheme="majorHAnsi" w:cstheme="majorHAnsi"/>
        </w:rPr>
        <w:t>” of the United States</w:t>
      </w:r>
      <w:r w:rsidRPr="00621B88">
        <w:rPr>
          <w:rFonts w:asciiTheme="majorHAnsi" w:hAnsiTheme="majorHAnsi"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621B88">
        <w:rPr>
          <w:rStyle w:val="StyleUnderline"/>
          <w:rFonts w:asciiTheme="majorHAnsi" w:hAnsiTheme="majorHAnsi" w:cstheme="majorHAnsi"/>
        </w:rPr>
        <w:t>Which of these</w:t>
      </w:r>
      <w:r w:rsidRPr="00621B88">
        <w:rPr>
          <w:rFonts w:asciiTheme="majorHAnsi" w:hAnsiTheme="majorHAnsi" w:cstheme="majorHAnsi"/>
          <w:sz w:val="16"/>
        </w:rPr>
        <w:t xml:space="preserve"> two </w:t>
      </w:r>
      <w:r w:rsidRPr="00621B88">
        <w:rPr>
          <w:rStyle w:val="StyleUnderline"/>
          <w:rFonts w:asciiTheme="majorHAnsi" w:hAnsiTheme="majorHAnsi" w:cstheme="majorHAnsi"/>
        </w:rPr>
        <w:t>views is the correct one?</w:t>
      </w:r>
      <w:r w:rsidRPr="00621B88">
        <w:rPr>
          <w:rFonts w:asciiTheme="majorHAnsi" w:hAnsiTheme="majorHAnsi" w:cstheme="majorHAnsi"/>
          <w:sz w:val="16"/>
        </w:rPr>
        <w:t xml:space="preserve"> </w:t>
      </w:r>
      <w:r w:rsidRPr="00621B88">
        <w:rPr>
          <w:rStyle w:val="StyleUnderline"/>
          <w:rFonts w:asciiTheme="majorHAnsi" w:hAnsiTheme="majorHAnsi" w:cstheme="majorHAnsi"/>
        </w:rPr>
        <w:t>I think the historical record and the present state of our politics tells us all we need to know</w:t>
      </w:r>
      <w:r w:rsidRPr="00621B88">
        <w:rPr>
          <w:rFonts w:asciiTheme="majorHAnsi" w:hAnsiTheme="majorHAnsi"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621B88">
        <w:rPr>
          <w:rStyle w:val="StyleUnderline"/>
          <w:rFonts w:asciiTheme="majorHAnsi" w:hAnsiTheme="majorHAnsi" w:cstheme="majorHAnsi"/>
        </w:rPr>
        <w:t xml:space="preserve">the “coloured citizens” of this country are </w:t>
      </w:r>
      <w:r w:rsidRPr="00E47AFB">
        <w:rPr>
          <w:rStyle w:val="StyleUnderline"/>
          <w:rFonts w:asciiTheme="majorHAnsi" w:hAnsiTheme="majorHAnsi" w:cstheme="majorHAnsi"/>
          <w:highlight w:val="cyan"/>
        </w:rPr>
        <w:t xml:space="preserve">at the forefront of </w:t>
      </w:r>
      <w:r w:rsidRPr="00621B88">
        <w:rPr>
          <w:rStyle w:val="StyleUnderline"/>
          <w:rFonts w:asciiTheme="majorHAnsi" w:hAnsiTheme="majorHAnsi" w:cstheme="majorHAnsi"/>
        </w:rPr>
        <w:t xml:space="preserve">practicing </w:t>
      </w:r>
      <w:r w:rsidRPr="00E47AFB">
        <w:rPr>
          <w:rStyle w:val="Emphasis"/>
          <w:rFonts w:asciiTheme="majorHAnsi" w:hAnsiTheme="majorHAnsi" w:cstheme="majorHAnsi"/>
          <w:highlight w:val="cyan"/>
        </w:rPr>
        <w:t>civics</w:t>
      </w:r>
      <w:r w:rsidRPr="00621B88">
        <w:rPr>
          <w:rStyle w:val="StyleUnderline"/>
          <w:rFonts w:asciiTheme="majorHAnsi" w:hAnsiTheme="majorHAnsi" w:cstheme="majorHAnsi"/>
        </w:rPr>
        <w:t>.</w:t>
      </w:r>
      <w:r w:rsidRPr="00621B88">
        <w:rPr>
          <w:rFonts w:asciiTheme="majorHAnsi" w:hAnsiTheme="majorHAnsi" w:cstheme="majorHAnsi"/>
          <w:sz w:val="16"/>
        </w:rPr>
        <w:t xml:space="preserve"> Indeed, what could be more republican than risking one’s health to restore the health of the body politic? </w:t>
      </w:r>
      <w:r w:rsidRPr="00E47AFB">
        <w:rPr>
          <w:rStyle w:val="StyleUnderline"/>
          <w:rFonts w:asciiTheme="majorHAnsi" w:hAnsiTheme="majorHAnsi" w:cstheme="majorHAnsi"/>
          <w:highlight w:val="cyan"/>
        </w:rPr>
        <w:t>To ensure</w:t>
      </w:r>
      <w:r w:rsidRPr="00621B88">
        <w:rPr>
          <w:rStyle w:val="StyleUnderline"/>
          <w:rFonts w:asciiTheme="majorHAnsi" w:hAnsiTheme="majorHAnsi" w:cstheme="majorHAnsi"/>
        </w:rPr>
        <w:t xml:space="preserve"> that one of the most basic </w:t>
      </w:r>
      <w:r w:rsidRPr="00E47AFB">
        <w:rPr>
          <w:rStyle w:val="StyleUnderline"/>
          <w:rFonts w:asciiTheme="majorHAnsi" w:hAnsiTheme="majorHAnsi" w:cstheme="majorHAnsi"/>
          <w:highlight w:val="cyan"/>
        </w:rPr>
        <w:t>promises of the state is</w:t>
      </w:r>
      <w:r w:rsidRPr="00621B88">
        <w:rPr>
          <w:rStyle w:val="StyleUnderline"/>
          <w:rFonts w:asciiTheme="majorHAnsi" w:hAnsiTheme="majorHAnsi" w:cstheme="majorHAnsi"/>
        </w:rPr>
        <w:t xml:space="preserve"> properly </w:t>
      </w:r>
      <w:r w:rsidRPr="00E47AFB">
        <w:rPr>
          <w:rStyle w:val="StyleUnderline"/>
          <w:rFonts w:asciiTheme="majorHAnsi" w:hAnsiTheme="majorHAnsi" w:cstheme="majorHAnsi"/>
          <w:highlight w:val="cyan"/>
        </w:rPr>
        <w:t>fulfilled</w:t>
      </w:r>
      <w:r w:rsidRPr="00621B88">
        <w:rPr>
          <w:rFonts w:asciiTheme="majorHAnsi" w:hAnsiTheme="majorHAnsi" w:cstheme="majorHAnsi"/>
          <w:sz w:val="16"/>
        </w:rPr>
        <w:t xml:space="preserve">: </w:t>
      </w:r>
      <w:r w:rsidRPr="00621B88">
        <w:rPr>
          <w:rStyle w:val="StyleUnderline"/>
          <w:rFonts w:asciiTheme="majorHAnsi" w:hAnsiTheme="majorHAnsi" w:cstheme="majorHAnsi"/>
        </w:rPr>
        <w:t>that it apply its law enforcement equally</w:t>
      </w:r>
      <w:r w:rsidRPr="00621B88">
        <w:rPr>
          <w:rFonts w:asciiTheme="majorHAnsi" w:hAnsiTheme="majorHAnsi" w:cstheme="majorHAnsi"/>
          <w:sz w:val="16"/>
        </w:rPr>
        <w:t>, humanely, and in a manner accountable to the people it serves.</w:t>
      </w:r>
    </w:p>
    <w:p w14:paraId="102BE252"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621B88">
        <w:rPr>
          <w:rStyle w:val="StyleUnderline"/>
          <w:rFonts w:asciiTheme="majorHAnsi" w:hAnsiTheme="majorHAnsi" w:cstheme="majorHAnsi"/>
        </w:rPr>
        <w:t xml:space="preserve">likeminded </w:t>
      </w:r>
      <w:r w:rsidRPr="00E47AFB">
        <w:rPr>
          <w:rStyle w:val="Emphasis"/>
          <w:rFonts w:asciiTheme="majorHAnsi" w:hAnsiTheme="majorHAnsi" w:cstheme="majorHAnsi"/>
          <w:highlight w:val="cyan"/>
        </w:rPr>
        <w:t>people around the world</w:t>
      </w:r>
      <w:r w:rsidRPr="00621B88">
        <w:rPr>
          <w:rStyle w:val="StyleUnderline"/>
          <w:rFonts w:asciiTheme="majorHAnsi" w:hAnsiTheme="majorHAnsi" w:cstheme="majorHAnsi"/>
        </w:rPr>
        <w:t xml:space="preserve"> are hoping for a decisive break with the past‚ taking to the streets across the globe to </w:t>
      </w:r>
      <w:r w:rsidRPr="00E47AFB">
        <w:rPr>
          <w:rStyle w:val="StyleUnderline"/>
          <w:rFonts w:asciiTheme="majorHAnsi" w:hAnsiTheme="majorHAnsi" w:cstheme="majorHAnsi"/>
          <w:highlight w:val="cyan"/>
        </w:rPr>
        <w:t>demand that state actors acknowledge</w:t>
      </w:r>
      <w:r w:rsidRPr="00621B88">
        <w:rPr>
          <w:rStyle w:val="StyleUnderline"/>
          <w:rFonts w:asciiTheme="majorHAnsi" w:hAnsiTheme="majorHAnsi" w:cstheme="majorHAnsi"/>
        </w:rPr>
        <w:t xml:space="preserve"> that there really is a history of </w:t>
      </w:r>
      <w:r w:rsidRPr="00E47AFB">
        <w:rPr>
          <w:rStyle w:val="StyleUnderline"/>
          <w:rFonts w:asciiTheme="majorHAnsi" w:hAnsiTheme="majorHAnsi" w:cstheme="majorHAnsi"/>
          <w:highlight w:val="cyan"/>
        </w:rPr>
        <w:t>injury</w:t>
      </w:r>
      <w:r w:rsidRPr="00621B88">
        <w:rPr>
          <w:rStyle w:val="StyleUnderline"/>
          <w:rFonts w:asciiTheme="majorHAnsi" w:hAnsiTheme="majorHAnsi" w:cstheme="majorHAnsi"/>
        </w:rPr>
        <w:t xml:space="preserve"> that needs to stop being denied,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that we can and should </w:t>
      </w:r>
      <w:r w:rsidRPr="00E47AFB">
        <w:rPr>
          <w:rStyle w:val="StyleUnderline"/>
          <w:rFonts w:asciiTheme="majorHAnsi" w:hAnsiTheme="majorHAnsi" w:cstheme="majorHAnsi"/>
          <w:highlight w:val="cyan"/>
        </w:rPr>
        <w:t>work</w:t>
      </w:r>
      <w:r w:rsidRPr="00621B88">
        <w:rPr>
          <w:rStyle w:val="StyleUnderline"/>
          <w:rFonts w:asciiTheme="majorHAnsi" w:hAnsiTheme="majorHAnsi" w:cstheme="majorHAnsi"/>
        </w:rPr>
        <w:t xml:space="preserve"> together </w:t>
      </w:r>
      <w:r w:rsidRPr="00E47AFB">
        <w:rPr>
          <w:rStyle w:val="StyleUnderline"/>
          <w:rFonts w:asciiTheme="majorHAnsi" w:hAnsiTheme="majorHAnsi" w:cstheme="majorHAnsi"/>
          <w:highlight w:val="cyan"/>
        </w:rPr>
        <w:t xml:space="preserve">to </w:t>
      </w:r>
      <w:r w:rsidRPr="00621B88">
        <w:rPr>
          <w:rStyle w:val="StyleUnderline"/>
          <w:rFonts w:asciiTheme="majorHAnsi" w:hAnsiTheme="majorHAnsi" w:cstheme="majorHAnsi"/>
        </w:rPr>
        <w:t xml:space="preserve">design </w:t>
      </w:r>
      <w:r w:rsidRPr="00E47AFB">
        <w:rPr>
          <w:rStyle w:val="StyleUnderline"/>
          <w:rFonts w:asciiTheme="majorHAnsi" w:hAnsiTheme="majorHAnsi" w:cstheme="majorHAnsi"/>
          <w:highlight w:val="cyan"/>
        </w:rPr>
        <w:t>a new social contract</w:t>
      </w:r>
      <w:r w:rsidRPr="00621B88">
        <w:rPr>
          <w:rStyle w:val="StyleUnderline"/>
          <w:rFonts w:asciiTheme="majorHAnsi" w:hAnsiTheme="majorHAnsi" w:cstheme="majorHAnsi"/>
        </w:rPr>
        <w:t xml:space="preserve"> that will restore the perceived legitimacy</w:t>
      </w:r>
      <w:r w:rsidRPr="00621B88">
        <w:rPr>
          <w:rFonts w:asciiTheme="majorHAnsi" w:hAnsiTheme="majorHAnsi" w:cstheme="majorHAnsi"/>
          <w:sz w:val="16"/>
        </w:rPr>
        <w:t xml:space="preserve"> of law enforcement and criminal justice </w:t>
      </w:r>
      <w:r w:rsidRPr="00621B88">
        <w:rPr>
          <w:rStyle w:val="StyleUnderline"/>
          <w:rFonts w:asciiTheme="majorHAnsi" w:hAnsiTheme="majorHAnsi" w:cstheme="majorHAnsi"/>
        </w:rPr>
        <w:t>in the eyes of all citizens and not just some</w:t>
      </w:r>
      <w:r w:rsidRPr="00621B88">
        <w:rPr>
          <w:rFonts w:asciiTheme="majorHAnsi" w:hAnsiTheme="majorHAnsi" w:cstheme="majorHAnsi"/>
          <w:sz w:val="16"/>
        </w:rPr>
        <w:t>.</w:t>
      </w:r>
    </w:p>
    <w:p w14:paraId="7E961CA8"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 generation undertaking </w:t>
      </w:r>
      <w:r w:rsidRPr="00E47AFB">
        <w:rPr>
          <w:rStyle w:val="StyleUnderline"/>
          <w:rFonts w:asciiTheme="majorHAnsi" w:hAnsiTheme="majorHAnsi" w:cstheme="majorHAnsi"/>
          <w:highlight w:val="cyan"/>
        </w:rPr>
        <w:t>these</w:t>
      </w:r>
      <w:r w:rsidRPr="00621B88">
        <w:rPr>
          <w:rStyle w:val="StyleUnderline"/>
          <w:rFonts w:asciiTheme="majorHAnsi" w:hAnsiTheme="majorHAnsi" w:cstheme="majorHAnsi"/>
        </w:rPr>
        <w:t xml:space="preserve"> endeavors </w:t>
      </w:r>
      <w:r w:rsidRPr="00E47AFB">
        <w:rPr>
          <w:rStyle w:val="StyleUnderline"/>
          <w:rFonts w:asciiTheme="majorHAnsi" w:hAnsiTheme="majorHAnsi" w:cstheme="majorHAnsi"/>
          <w:highlight w:val="cyan"/>
        </w:rPr>
        <w:t>do</w:t>
      </w:r>
      <w:r w:rsidRPr="00621B88">
        <w:rPr>
          <w:rStyle w:val="StyleUnderline"/>
          <w:rFonts w:asciiTheme="majorHAnsi" w:hAnsiTheme="majorHAnsi" w:cstheme="majorHAnsi"/>
        </w:rPr>
        <w:t xml:space="preserve">es </w:t>
      </w:r>
      <w:r w:rsidRPr="00E47AFB">
        <w:rPr>
          <w:rStyle w:val="StyleUnderline"/>
          <w:rFonts w:asciiTheme="majorHAnsi" w:hAnsiTheme="majorHAnsi" w:cstheme="majorHAnsi"/>
          <w:highlight w:val="cyan"/>
        </w:rPr>
        <w:t>not</w:t>
      </w:r>
      <w:r w:rsidRPr="00621B88">
        <w:rPr>
          <w:rStyle w:val="StyleUnderline"/>
          <w:rFonts w:asciiTheme="majorHAnsi" w:hAnsiTheme="majorHAnsi" w:cstheme="majorHAnsi"/>
        </w:rPr>
        <w:t xml:space="preserve"> seem to </w:t>
      </w:r>
      <w:r w:rsidRPr="00E47AFB">
        <w:rPr>
          <w:rStyle w:val="StyleUnderline"/>
          <w:rFonts w:asciiTheme="majorHAnsi" w:hAnsiTheme="majorHAnsi" w:cstheme="majorHAnsi"/>
          <w:highlight w:val="cyan"/>
        </w:rPr>
        <w:t>require</w:t>
      </w:r>
      <w:r w:rsidRPr="00621B88">
        <w:rPr>
          <w:rStyle w:val="StyleUnderline"/>
          <w:rFonts w:asciiTheme="majorHAnsi" w:hAnsiTheme="majorHAnsi" w:cstheme="majorHAnsi"/>
        </w:rPr>
        <w:t xml:space="preserve"> a narrative of </w:t>
      </w:r>
      <w:r w:rsidRPr="00E47AFB">
        <w:rPr>
          <w:rStyle w:val="StyleUnderline"/>
          <w:rFonts w:asciiTheme="majorHAnsi" w:hAnsiTheme="majorHAnsi" w:cstheme="majorHAnsi"/>
          <w:highlight w:val="cyan"/>
        </w:rPr>
        <w:t>optimism</w:t>
      </w:r>
      <w:r w:rsidRPr="00621B88">
        <w:rPr>
          <w:rFonts w:asciiTheme="majorHAnsi" w:hAnsiTheme="majorHAnsi" w:cstheme="majorHAnsi"/>
          <w:sz w:val="16"/>
        </w:rPr>
        <w:t xml:space="preserve"> in order to take the great risks they have incurred. </w:t>
      </w:r>
      <w:r w:rsidRPr="00621B88">
        <w:rPr>
          <w:rStyle w:val="StyleUnderline"/>
          <w:rFonts w:asciiTheme="majorHAnsi" w:hAnsiTheme="majorHAnsi" w:cstheme="majorHAnsi"/>
        </w:rPr>
        <w:t xml:space="preserve">They have a healthy indifference to both optimism and pessimism alike. Perhaps </w:t>
      </w:r>
      <w:r w:rsidRPr="00E47AFB">
        <w:rPr>
          <w:rStyle w:val="StyleUnderline"/>
          <w:rFonts w:asciiTheme="majorHAnsi" w:hAnsiTheme="majorHAnsi" w:cstheme="majorHAnsi"/>
          <w:highlight w:val="cyan"/>
        </w:rPr>
        <w:t>it results from</w:t>
      </w:r>
      <w:r w:rsidRPr="00621B88">
        <w:rPr>
          <w:rStyle w:val="StyleUnderline"/>
          <w:rFonts w:asciiTheme="majorHAnsi" w:hAnsiTheme="majorHAnsi" w:cstheme="majorHAnsi"/>
        </w:rPr>
        <w:t xml:space="preserve"> the demands of carrying out politics in the real world. The</w:t>
      </w:r>
      <w:r w:rsidRPr="00621B88">
        <w:rPr>
          <w:rFonts w:asciiTheme="majorHAnsi" w:hAnsiTheme="majorHAnsi" w:cstheme="majorHAnsi"/>
          <w:sz w:val="16"/>
        </w:rPr>
        <w:t xml:space="preserve"> incredibly difficult </w:t>
      </w:r>
      <w:r w:rsidRPr="00621B88">
        <w:rPr>
          <w:rStyle w:val="StyleUnderline"/>
          <w:rFonts w:asciiTheme="majorHAnsi" w:hAnsiTheme="majorHAnsi" w:cstheme="majorHAnsi"/>
        </w:rPr>
        <w:t xml:space="preserve">task of organizing and </w:t>
      </w:r>
      <w:r w:rsidRPr="00E47AFB">
        <w:rPr>
          <w:rStyle w:val="StyleUnderline"/>
          <w:rFonts w:asciiTheme="majorHAnsi" w:hAnsiTheme="majorHAnsi" w:cstheme="majorHAnsi"/>
          <w:highlight w:val="cyan"/>
        </w:rPr>
        <w:t>strategizing</w:t>
      </w:r>
      <w:r w:rsidRPr="00621B88">
        <w:rPr>
          <w:rFonts w:asciiTheme="majorHAnsi" w:hAnsiTheme="majorHAnsi" w:cstheme="majorHAnsi"/>
          <w:sz w:val="16"/>
        </w:rPr>
        <w:t xml:space="preserve"> in order </w:t>
      </w:r>
      <w:r w:rsidRPr="00E47AFB">
        <w:rPr>
          <w:rStyle w:val="StyleUnderline"/>
          <w:rFonts w:asciiTheme="majorHAnsi" w:hAnsiTheme="majorHAnsi" w:cstheme="majorHAnsi"/>
          <w:highlight w:val="cyan"/>
        </w:rPr>
        <w:t>to</w:t>
      </w:r>
      <w:r w:rsidRPr="00621B88">
        <w:rPr>
          <w:rStyle w:val="StyleUnderline"/>
          <w:rFonts w:asciiTheme="majorHAnsi" w:hAnsiTheme="majorHAnsi" w:cstheme="majorHAnsi"/>
        </w:rPr>
        <w:t xml:space="preserve"> elevate and </w:t>
      </w:r>
      <w:r w:rsidRPr="00E47AFB">
        <w:rPr>
          <w:rStyle w:val="StyleUnderline"/>
          <w:rFonts w:asciiTheme="majorHAnsi" w:hAnsiTheme="majorHAnsi" w:cstheme="majorHAnsi"/>
          <w:highlight w:val="cyan"/>
        </w:rPr>
        <w:t xml:space="preserve">amplify </w:t>
      </w:r>
      <w:r w:rsidRPr="00621B88">
        <w:rPr>
          <w:rStyle w:val="StyleUnderline"/>
          <w:rFonts w:asciiTheme="majorHAnsi" w:hAnsiTheme="majorHAnsi" w:cstheme="majorHAnsi"/>
        </w:rPr>
        <w:t xml:space="preserve">the </w:t>
      </w:r>
      <w:r w:rsidRPr="00E47AFB">
        <w:rPr>
          <w:rStyle w:val="Emphasis"/>
          <w:rFonts w:asciiTheme="majorHAnsi" w:hAnsiTheme="majorHAnsi" w:cstheme="majorHAnsi"/>
          <w:highlight w:val="cyan"/>
        </w:rPr>
        <w:t>best</w:t>
      </w:r>
      <w:r w:rsidRPr="00E47AFB">
        <w:rPr>
          <w:rStyle w:val="StyleUnderline"/>
          <w:rFonts w:asciiTheme="majorHAnsi" w:hAnsiTheme="majorHAnsi" w:cstheme="majorHAnsi"/>
          <w:highlight w:val="cyan"/>
        </w:rPr>
        <w:t xml:space="preserve"> responses and</w:t>
      </w:r>
      <w:r w:rsidRPr="00621B88">
        <w:rPr>
          <w:rStyle w:val="StyleUnderline"/>
          <w:rFonts w:asciiTheme="majorHAnsi" w:hAnsiTheme="majorHAnsi" w:cstheme="majorHAnsi"/>
        </w:rPr>
        <w:t xml:space="preserve"> to rein in and </w:t>
      </w:r>
      <w:r w:rsidRPr="00E47AFB">
        <w:rPr>
          <w:rStyle w:val="StyleUnderline"/>
          <w:rFonts w:asciiTheme="majorHAnsi" w:hAnsiTheme="majorHAnsi" w:cstheme="majorHAnsi"/>
          <w:highlight w:val="cyan"/>
        </w:rPr>
        <w:t>temper</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counterproductive</w:t>
      </w:r>
      <w:r w:rsidRPr="00E47AFB">
        <w:rPr>
          <w:rStyle w:val="StyleUnderline"/>
          <w:rFonts w:asciiTheme="majorHAnsi" w:hAnsiTheme="majorHAnsi" w:cstheme="majorHAnsi"/>
          <w:highlight w:val="cyan"/>
        </w:rPr>
        <w:t xml:space="preserve"> ones</w:t>
      </w:r>
      <w:r w:rsidRPr="00621B88">
        <w:rPr>
          <w:rStyle w:val="StyleUnderline"/>
          <w:rFonts w:asciiTheme="majorHAnsi" w:hAnsiTheme="majorHAnsi" w:cstheme="majorHAnsi"/>
        </w:rPr>
        <w:t xml:space="preserve"> that delay and diminish a good cause</w:t>
      </w:r>
      <w:r w:rsidRPr="00621B88">
        <w:rPr>
          <w:rFonts w:asciiTheme="majorHAnsi" w:hAnsiTheme="majorHAnsi" w:cstheme="majorHAnsi"/>
          <w:sz w:val="16"/>
        </w:rPr>
        <w:t>. That’s hard to do in the best of cases: in a turbulent, paranoid, and instantly videotaped public sphere, it’s a Sisyphean task that bad-faith commentators take advantage of.</w:t>
      </w:r>
    </w:p>
    <w:p w14:paraId="5FD65410"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w:t>
      </w:r>
      <w:r w:rsidRPr="00621B88">
        <w:rPr>
          <w:rFonts w:asciiTheme="majorHAnsi" w:hAnsiTheme="majorHAnsi" w:cstheme="majorHAnsi"/>
          <w:sz w:val="16"/>
        </w:rPr>
        <w:lastRenderedPageBreak/>
        <w:t xml:space="preserve">of freedom and autonomy. It is pursuing these aims as an ongoing collective activity that will make unavoidable the realization as </w:t>
      </w:r>
      <w:r w:rsidRPr="00E47AFB">
        <w:rPr>
          <w:rStyle w:val="Emphasis"/>
          <w:rFonts w:asciiTheme="majorHAnsi" w:hAnsiTheme="majorHAnsi" w:cstheme="majorHAnsi"/>
          <w:highlight w:val="cyan"/>
        </w:rPr>
        <w:t>Walker</w:t>
      </w:r>
      <w:r w:rsidRPr="00E47AFB">
        <w:rPr>
          <w:rStyle w:val="StyleUnderline"/>
          <w:rFonts w:asciiTheme="majorHAnsi" w:hAnsiTheme="majorHAnsi" w:cstheme="majorHAnsi"/>
          <w:highlight w:val="cyan"/>
        </w:rPr>
        <w:t xml:space="preserve"> said</w:t>
      </w:r>
      <w:r w:rsidRPr="00621B88">
        <w:rPr>
          <w:rFonts w:asciiTheme="majorHAnsi" w:hAnsiTheme="majorHAnsi" w:cstheme="majorHAnsi"/>
          <w:sz w:val="16"/>
        </w:rPr>
        <w:t xml:space="preserve">, that </w:t>
      </w:r>
      <w:r w:rsidRPr="00E47AFB">
        <w:rPr>
          <w:rStyle w:val="StyleUnderline"/>
          <w:rFonts w:asciiTheme="majorHAnsi" w:hAnsiTheme="majorHAnsi" w:cstheme="majorHAnsi"/>
          <w:highlight w:val="cyan"/>
        </w:rPr>
        <w:t>this country is</w:t>
      </w:r>
      <w:r w:rsidRPr="00621B88">
        <w:rPr>
          <w:rStyle w:val="StyleUnderline"/>
          <w:rFonts w:asciiTheme="majorHAnsi" w:hAnsiTheme="majorHAnsi" w:cstheme="majorHAnsi"/>
        </w:rPr>
        <w:t xml:space="preserve"> “</w:t>
      </w:r>
      <w:r w:rsidRPr="00E47AFB">
        <w:rPr>
          <w:rStyle w:val="Emphasis"/>
          <w:rFonts w:asciiTheme="majorHAnsi" w:hAnsiTheme="majorHAnsi" w:cstheme="majorHAnsi"/>
          <w:highlight w:val="cyan"/>
        </w:rPr>
        <w:t>more ours</w:t>
      </w:r>
      <w:r w:rsidRPr="00621B88">
        <w:rPr>
          <w:rStyle w:val="StyleUnderline"/>
          <w:rFonts w:asciiTheme="majorHAnsi" w:hAnsiTheme="majorHAnsi" w:cstheme="majorHAnsi"/>
        </w:rPr>
        <w:t xml:space="preserve">” than anyone else’s </w:t>
      </w:r>
      <w:r w:rsidRPr="00621B88">
        <w:rPr>
          <w:rFonts w:asciiTheme="majorHAnsi" w:hAnsiTheme="majorHAnsi" w:cstheme="majorHAnsi"/>
          <w:sz w:val="16"/>
        </w:rPr>
        <w:t xml:space="preserve">— that </w:t>
      </w:r>
      <w:r w:rsidRPr="00621B88">
        <w:rPr>
          <w:rStyle w:val="StyleUnderline"/>
          <w:rFonts w:asciiTheme="majorHAnsi" w:hAnsiTheme="majorHAnsi" w:cstheme="majorHAnsi"/>
        </w:rPr>
        <w:t xml:space="preserve">we are a historic people with a world-historical destiny that understands our </w:t>
      </w:r>
      <w:r w:rsidRPr="00E47AFB">
        <w:rPr>
          <w:rStyle w:val="StyleUnderline"/>
          <w:rFonts w:asciiTheme="majorHAnsi" w:hAnsiTheme="majorHAnsi" w:cstheme="majorHAnsi"/>
          <w:highlight w:val="cyan"/>
        </w:rPr>
        <w:t>suffering</w:t>
      </w:r>
      <w:r w:rsidRPr="00621B88">
        <w:rPr>
          <w:rStyle w:val="StyleUnderline"/>
          <w:rFonts w:asciiTheme="majorHAnsi" w:hAnsiTheme="majorHAnsi" w:cstheme="majorHAnsi"/>
        </w:rPr>
        <w:t xml:space="preserve"> as </w:t>
      </w:r>
      <w:r w:rsidRPr="00E47AFB">
        <w:rPr>
          <w:rStyle w:val="StyleUnderline"/>
          <w:rFonts w:asciiTheme="majorHAnsi" w:hAnsiTheme="majorHAnsi" w:cstheme="majorHAnsi"/>
          <w:highlight w:val="cyan"/>
        </w:rPr>
        <w:t>endow</w:t>
      </w:r>
      <w:r w:rsidRPr="00621B88">
        <w:rPr>
          <w:rStyle w:val="StyleUnderline"/>
          <w:rFonts w:asciiTheme="majorHAnsi" w:hAnsiTheme="majorHAnsi" w:cstheme="majorHAnsi"/>
        </w:rPr>
        <w:t xml:space="preserve">ing </w:t>
      </w:r>
      <w:r w:rsidRPr="00E47AFB">
        <w:rPr>
          <w:rStyle w:val="StyleUnderline"/>
          <w:rFonts w:asciiTheme="majorHAnsi" w:hAnsiTheme="majorHAnsi" w:cstheme="majorHAnsi"/>
          <w:highlight w:val="cyan"/>
        </w:rPr>
        <w:t>us with</w:t>
      </w:r>
      <w:r w:rsidRPr="00621B88">
        <w:rPr>
          <w:rStyle w:val="StyleUnderline"/>
          <w:rFonts w:asciiTheme="majorHAnsi" w:hAnsiTheme="majorHAnsi" w:cstheme="majorHAnsi"/>
        </w:rPr>
        <w:t xml:space="preserve"> both </w:t>
      </w:r>
      <w:r w:rsidRPr="00E47AFB">
        <w:rPr>
          <w:rStyle w:val="StyleUnderline"/>
          <w:rFonts w:asciiTheme="majorHAnsi" w:hAnsiTheme="majorHAnsi" w:cstheme="majorHAnsi"/>
          <w:highlight w:val="cyan"/>
        </w:rPr>
        <w:t>the right</w:t>
      </w:r>
      <w:r w:rsidRPr="00621B88">
        <w:rPr>
          <w:rStyle w:val="StyleUnderline"/>
          <w:rFonts w:asciiTheme="majorHAnsi" w:hAnsiTheme="majorHAnsi" w:cstheme="majorHAnsi"/>
        </w:rPr>
        <w:t xml:space="preserve"> and the responsibility </w:t>
      </w:r>
      <w:r w:rsidRPr="00E47AFB">
        <w:rPr>
          <w:rStyle w:val="StyleUnderline"/>
          <w:rFonts w:asciiTheme="majorHAnsi" w:hAnsiTheme="majorHAnsi" w:cstheme="majorHAnsi"/>
          <w:highlight w:val="cyan"/>
        </w:rPr>
        <w:t>of civilizing the U</w:t>
      </w:r>
      <w:r w:rsidRPr="00621B88">
        <w:rPr>
          <w:rStyle w:val="StyleUnderline"/>
          <w:rFonts w:asciiTheme="majorHAnsi" w:hAnsiTheme="majorHAnsi" w:cstheme="majorHAnsi"/>
        </w:rPr>
        <w:t xml:space="preserve">nited </w:t>
      </w:r>
      <w:r w:rsidRPr="00E47AFB">
        <w:rPr>
          <w:rStyle w:val="StyleUnderline"/>
          <w:rFonts w:asciiTheme="majorHAnsi" w:hAnsiTheme="majorHAnsi" w:cstheme="majorHAnsi"/>
          <w:highlight w:val="cyan"/>
        </w:rPr>
        <w:t>S</w:t>
      </w:r>
      <w:r w:rsidRPr="00621B88">
        <w:rPr>
          <w:rStyle w:val="StyleUnderline"/>
          <w:rFonts w:asciiTheme="majorHAnsi" w:hAnsiTheme="majorHAnsi" w:cstheme="majorHAnsi"/>
        </w:rPr>
        <w:t xml:space="preserve">tates </w:t>
      </w:r>
      <w:r w:rsidRPr="00E47AFB">
        <w:rPr>
          <w:rStyle w:val="StyleUnderline"/>
          <w:rFonts w:asciiTheme="majorHAnsi" w:hAnsiTheme="majorHAnsi" w:cstheme="majorHAnsi"/>
          <w:highlight w:val="cyan"/>
        </w:rPr>
        <w:t>in</w:t>
      </w:r>
      <w:r w:rsidRPr="00621B88">
        <w:rPr>
          <w:rStyle w:val="StyleUnderline"/>
          <w:rFonts w:asciiTheme="majorHAnsi" w:hAnsiTheme="majorHAnsi" w:cstheme="majorHAnsi"/>
        </w:rPr>
        <w:t xml:space="preserve"> </w:t>
      </w:r>
      <w:r w:rsidRPr="00621B88">
        <w:rPr>
          <w:rFonts w:asciiTheme="majorHAnsi" w:hAnsiTheme="majorHAnsi" w:cstheme="majorHAnsi"/>
          <w:sz w:val="16"/>
        </w:rPr>
        <w:t xml:space="preserve">such </w:t>
      </w:r>
      <w:r w:rsidRPr="00E47AFB">
        <w:rPr>
          <w:rStyle w:val="StyleUnderline"/>
          <w:rFonts w:asciiTheme="majorHAnsi" w:hAnsiTheme="majorHAnsi" w:cstheme="majorHAnsi"/>
          <w:highlight w:val="cyan"/>
        </w:rPr>
        <w:t>a way that</w:t>
      </w:r>
      <w:r w:rsidRPr="00621B88">
        <w:rPr>
          <w:rFonts w:asciiTheme="majorHAnsi" w:hAnsiTheme="majorHAnsi" w:cstheme="majorHAnsi"/>
          <w:sz w:val="16"/>
        </w:rPr>
        <w:t xml:space="preserve"> it </w:t>
      </w:r>
      <w:r w:rsidRPr="00E47AFB">
        <w:rPr>
          <w:rStyle w:val="StyleUnderline"/>
          <w:rFonts w:asciiTheme="majorHAnsi" w:hAnsiTheme="majorHAnsi" w:cstheme="majorHAnsi"/>
          <w:highlight w:val="cyan"/>
        </w:rPr>
        <w:t>reflects</w:t>
      </w:r>
      <w:r w:rsidRPr="00621B88">
        <w:rPr>
          <w:rStyle w:val="StyleUnderline"/>
          <w:rFonts w:asciiTheme="majorHAnsi" w:hAnsiTheme="majorHAnsi" w:cstheme="majorHAnsi"/>
        </w:rPr>
        <w:t xml:space="preserve"> the values that our historical experiences bring to it</w:t>
      </w:r>
      <w:r w:rsidRPr="00621B88">
        <w:rPr>
          <w:rFonts w:asciiTheme="majorHAnsi" w:hAnsiTheme="majorHAnsi" w:cstheme="majorHAnsi"/>
          <w:sz w:val="16"/>
        </w:rPr>
        <w:t xml:space="preserve">, the freedoms, equalities, </w:t>
      </w:r>
      <w:r w:rsidRPr="00621B88">
        <w:rPr>
          <w:rStyle w:val="StyleUnderline"/>
          <w:rFonts w:asciiTheme="majorHAnsi" w:hAnsiTheme="majorHAnsi" w:cstheme="majorHAnsi"/>
        </w:rPr>
        <w:t>and</w:t>
      </w:r>
      <w:r w:rsidRPr="00621B88">
        <w:rPr>
          <w:rFonts w:asciiTheme="majorHAnsi" w:hAnsiTheme="majorHAnsi" w:cstheme="majorHAnsi"/>
          <w:sz w:val="16"/>
        </w:rPr>
        <w:t xml:space="preserve"> cultural </w:t>
      </w:r>
      <w:r w:rsidRPr="00E47AFB">
        <w:rPr>
          <w:rStyle w:val="StyleUnderline"/>
          <w:rFonts w:asciiTheme="majorHAnsi" w:hAnsiTheme="majorHAnsi" w:cstheme="majorHAnsi"/>
          <w:highlight w:val="cyan"/>
        </w:rPr>
        <w:t>pluralisms</w:t>
      </w:r>
      <w:r w:rsidRPr="00621B88">
        <w:rPr>
          <w:rStyle w:val="StyleUnderline"/>
          <w:rFonts w:asciiTheme="majorHAnsi" w:hAnsiTheme="majorHAnsi" w:cstheme="majorHAnsi"/>
        </w:rPr>
        <w:t xml:space="preserve"> that </w:t>
      </w:r>
      <w:r w:rsidRPr="00E47AFB">
        <w:rPr>
          <w:rStyle w:val="StyleUnderline"/>
          <w:rFonts w:asciiTheme="majorHAnsi" w:hAnsiTheme="majorHAnsi" w:cstheme="majorHAnsi"/>
          <w:highlight w:val="cyan"/>
        </w:rPr>
        <w:t>we</w:t>
      </w:r>
      <w:r w:rsidRPr="00621B88">
        <w:rPr>
          <w:rStyle w:val="StyleUnderline"/>
          <w:rFonts w:asciiTheme="majorHAnsi" w:hAnsiTheme="majorHAnsi" w:cstheme="majorHAnsi"/>
        </w:rPr>
        <w:t xml:space="preserve"> have </w:t>
      </w:r>
      <w:r w:rsidRPr="00E47AFB">
        <w:rPr>
          <w:rStyle w:val="StyleUnderline"/>
          <w:rFonts w:asciiTheme="majorHAnsi" w:hAnsiTheme="majorHAnsi" w:cstheme="majorHAnsi"/>
          <w:highlight w:val="cyan"/>
        </w:rPr>
        <w:t>made</w:t>
      </w:r>
      <w:r w:rsidRPr="00621B88">
        <w:rPr>
          <w:rFonts w:asciiTheme="majorHAnsi" w:hAnsiTheme="majorHAnsi" w:cstheme="majorHAnsi"/>
          <w:sz w:val="16"/>
        </w:rPr>
        <w:t xml:space="preserve"> vital and </w:t>
      </w:r>
      <w:r w:rsidRPr="00E47AFB">
        <w:rPr>
          <w:rStyle w:val="StyleUnderline"/>
          <w:rFonts w:asciiTheme="majorHAnsi" w:hAnsiTheme="majorHAnsi" w:cstheme="majorHAnsi"/>
          <w:highlight w:val="cyan"/>
        </w:rPr>
        <w:t>central to its identity</w:t>
      </w:r>
      <w:r w:rsidRPr="00621B88">
        <w:rPr>
          <w:rFonts w:asciiTheme="majorHAnsi" w:hAnsiTheme="majorHAnsi" w:cstheme="majorHAnsi"/>
          <w:sz w:val="16"/>
        </w:rPr>
        <w:t>.</w:t>
      </w:r>
    </w:p>
    <w:p w14:paraId="3C63CD8B"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 xml:space="preserve">One doesn’t need to hang on desperately to a mirage of hope. If we look to history, </w:t>
      </w:r>
      <w:r w:rsidRPr="00E47AFB">
        <w:rPr>
          <w:rStyle w:val="StyleUnderline"/>
          <w:rFonts w:asciiTheme="majorHAnsi" w:hAnsiTheme="majorHAnsi" w:cstheme="majorHAnsi"/>
          <w:highlight w:val="cyan"/>
        </w:rPr>
        <w:t>we</w:t>
      </w:r>
      <w:r w:rsidRPr="00621B88">
        <w:rPr>
          <w:rStyle w:val="StyleUnderline"/>
          <w:rFonts w:asciiTheme="majorHAnsi" w:hAnsiTheme="majorHAnsi" w:cstheme="majorHAnsi"/>
        </w:rPr>
        <w:t xml:space="preserve"> can </w:t>
      </w:r>
      <w:r w:rsidRPr="00E47AFB">
        <w:rPr>
          <w:rStyle w:val="StyleUnderline"/>
          <w:rFonts w:asciiTheme="majorHAnsi" w:hAnsiTheme="majorHAnsi" w:cstheme="majorHAnsi"/>
          <w:highlight w:val="cyan"/>
        </w:rPr>
        <w:t>see</w:t>
      </w:r>
      <w:r w:rsidRPr="00621B88">
        <w:rPr>
          <w:rStyle w:val="StyleUnderline"/>
          <w:rFonts w:asciiTheme="majorHAnsi" w:hAnsiTheme="majorHAnsi" w:cstheme="majorHAnsi"/>
        </w:rPr>
        <w:t xml:space="preserve"> more than enough </w:t>
      </w:r>
      <w:r w:rsidRPr="00E47AFB">
        <w:rPr>
          <w:rStyle w:val="StyleUnderline"/>
          <w:rFonts w:asciiTheme="majorHAnsi" w:hAnsiTheme="majorHAnsi" w:cstheme="majorHAnsi"/>
          <w:highlight w:val="cyan"/>
        </w:rPr>
        <w:t>concrete evidence</w:t>
      </w:r>
      <w:r w:rsidRPr="00621B88">
        <w:rPr>
          <w:rStyle w:val="StyleUnderline"/>
          <w:rFonts w:asciiTheme="majorHAnsi" w:hAnsiTheme="majorHAnsi" w:cstheme="majorHAnsi"/>
        </w:rPr>
        <w:t xml:space="preserve"> and example to support the conclusion </w:t>
      </w:r>
      <w:r w:rsidRPr="00E47AFB">
        <w:rPr>
          <w:rStyle w:val="StyleUnderline"/>
          <w:rFonts w:asciiTheme="majorHAnsi" w:hAnsiTheme="majorHAnsi" w:cstheme="majorHAnsi"/>
          <w:highlight w:val="cyan"/>
        </w:rPr>
        <w:t>that a racial</w:t>
      </w:r>
      <w:r w:rsidRPr="00621B88">
        <w:rPr>
          <w:rStyle w:val="StyleUnderline"/>
          <w:rFonts w:asciiTheme="majorHAnsi" w:hAnsiTheme="majorHAnsi" w:cstheme="majorHAnsi"/>
        </w:rPr>
        <w:t xml:space="preserve">ly defined </w:t>
      </w:r>
      <w:r w:rsidRPr="00E47AFB">
        <w:rPr>
          <w:rStyle w:val="StyleUnderline"/>
          <w:rFonts w:asciiTheme="majorHAnsi" w:hAnsiTheme="majorHAnsi" w:cstheme="majorHAnsi"/>
          <w:highlight w:val="cyan"/>
        </w:rPr>
        <w:t>caste system is unlikely to</w:t>
      </w:r>
      <w:r w:rsidRPr="00621B88">
        <w:rPr>
          <w:rStyle w:val="StyleUnderline"/>
          <w:rFonts w:asciiTheme="majorHAnsi" w:hAnsiTheme="majorHAnsi" w:cstheme="majorHAnsi"/>
        </w:rPr>
        <w:t xml:space="preserve"> ever again </w:t>
      </w:r>
      <w:r w:rsidRPr="00E47AFB">
        <w:rPr>
          <w:rStyle w:val="StyleUnderline"/>
          <w:rFonts w:asciiTheme="majorHAnsi" w:hAnsiTheme="majorHAnsi" w:cstheme="majorHAnsi"/>
          <w:highlight w:val="cyan"/>
        </w:rPr>
        <w:t>prevail</w:t>
      </w:r>
      <w:r w:rsidRPr="00621B88">
        <w:rPr>
          <w:rFonts w:asciiTheme="majorHAnsi" w:hAnsiTheme="majorHAnsi" w:cstheme="majorHAnsi"/>
          <w:sz w:val="16"/>
        </w:rPr>
        <w:t xml:space="preserve">. Of course, </w:t>
      </w:r>
      <w:r w:rsidRPr="00E47AFB">
        <w:rPr>
          <w:rStyle w:val="StyleUnderline"/>
          <w:rFonts w:asciiTheme="majorHAnsi" w:hAnsiTheme="majorHAnsi" w:cstheme="majorHAnsi"/>
          <w:highlight w:val="cyan"/>
        </w:rPr>
        <w:t xml:space="preserve">that doesn’t mean history is a </w:t>
      </w:r>
      <w:r w:rsidRPr="00621B88">
        <w:rPr>
          <w:rStyle w:val="StyleUnderline"/>
          <w:rFonts w:asciiTheme="majorHAnsi" w:hAnsiTheme="majorHAnsi" w:cstheme="majorHAnsi"/>
        </w:rPr>
        <w:t xml:space="preserve">smoothly </w:t>
      </w:r>
      <w:r w:rsidRPr="00E47AFB">
        <w:rPr>
          <w:rStyle w:val="StyleUnderline"/>
          <w:rFonts w:asciiTheme="majorHAnsi" w:hAnsiTheme="majorHAnsi" w:cstheme="majorHAnsi"/>
          <w:highlight w:val="cyan"/>
        </w:rPr>
        <w:t>upward</w:t>
      </w:r>
      <w:r w:rsidRPr="00621B88">
        <w:rPr>
          <w:rStyle w:val="StyleUnderline"/>
          <w:rFonts w:asciiTheme="majorHAnsi" w:hAnsiTheme="majorHAnsi" w:cstheme="majorHAnsi"/>
        </w:rPr>
        <w:t>-</w:t>
      </w:r>
      <w:r w:rsidRPr="00E47AFB">
        <w:rPr>
          <w:rStyle w:val="StyleUnderline"/>
          <w:rFonts w:asciiTheme="majorHAnsi" w:hAnsiTheme="majorHAnsi" w:cstheme="majorHAnsi"/>
          <w:highlight w:val="cyan"/>
        </w:rPr>
        <w:t>trend</w:t>
      </w:r>
      <w:r w:rsidRPr="00621B88">
        <w:rPr>
          <w:rStyle w:val="StyleUnderline"/>
          <w:rFonts w:asciiTheme="majorHAnsi" w:hAnsiTheme="majorHAnsi" w:cstheme="majorHAnsi"/>
        </w:rPr>
        <w:t xml:space="preserve">ing curve. </w:t>
      </w:r>
      <w:r w:rsidRPr="00E47AFB">
        <w:rPr>
          <w:rStyle w:val="StyleUnderline"/>
          <w:rFonts w:asciiTheme="majorHAnsi" w:hAnsiTheme="majorHAnsi" w:cstheme="majorHAnsi"/>
          <w:highlight w:val="cyan"/>
        </w:rPr>
        <w:t>We</w:t>
      </w:r>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have</w:t>
      </w:r>
      <w:r w:rsidRPr="00621B88">
        <w:rPr>
          <w:rStyle w:val="StyleUnderline"/>
          <w:rFonts w:asciiTheme="majorHAnsi" w:hAnsiTheme="majorHAnsi" w:cstheme="majorHAnsi"/>
        </w:rPr>
        <w:t xml:space="preserve"> known terrible </w:t>
      </w:r>
      <w:r w:rsidRPr="00E47AFB">
        <w:rPr>
          <w:rStyle w:val="StyleUnderline"/>
          <w:rFonts w:asciiTheme="majorHAnsi" w:hAnsiTheme="majorHAnsi" w:cstheme="majorHAnsi"/>
          <w:highlight w:val="cyan"/>
        </w:rPr>
        <w:t>setbacks</w:t>
      </w:r>
      <w:r w:rsidRPr="00621B88">
        <w:rPr>
          <w:rFonts w:asciiTheme="majorHAnsi" w:hAnsiTheme="majorHAnsi" w:cstheme="majorHAnsi"/>
          <w:sz w:val="16"/>
        </w:rPr>
        <w:t xml:space="preserve">. Yes, </w:t>
      </w:r>
      <w:r w:rsidRPr="00621B88">
        <w:rPr>
          <w:rStyle w:val="StyleUnderline"/>
          <w:rFonts w:asciiTheme="majorHAnsi" w:hAnsiTheme="majorHAnsi" w:cstheme="majorHAnsi"/>
        </w:rPr>
        <w:t>the</w:t>
      </w:r>
      <w:r w:rsidRPr="00621B88">
        <w:rPr>
          <w:rFonts w:asciiTheme="majorHAnsi" w:hAnsiTheme="majorHAnsi" w:cstheme="majorHAnsi"/>
          <w:sz w:val="16"/>
        </w:rPr>
        <w:t xml:space="preserve"> violent </w:t>
      </w:r>
      <w:r w:rsidRPr="00E47AFB">
        <w:rPr>
          <w:rStyle w:val="StyleUnderline"/>
          <w:rFonts w:asciiTheme="majorHAnsi" w:hAnsiTheme="majorHAnsi" w:cstheme="majorHAnsi"/>
          <w:highlight w:val="cyan"/>
        </w:rPr>
        <w:t>defeat of Reconstruction was successful. But</w:t>
      </w:r>
      <w:r w:rsidRPr="00621B88">
        <w:rPr>
          <w:rStyle w:val="StyleUnderline"/>
          <w:rFonts w:asciiTheme="majorHAnsi" w:hAnsiTheme="majorHAnsi" w:cstheme="majorHAnsi"/>
        </w:rPr>
        <w:t xml:space="preserve"> the building of Black institutions and the </w:t>
      </w:r>
      <w:r w:rsidRPr="00E47AFB">
        <w:rPr>
          <w:rStyle w:val="StyleUnderline"/>
          <w:rFonts w:asciiTheme="majorHAnsi" w:hAnsiTheme="majorHAnsi" w:cstheme="majorHAnsi"/>
          <w:highlight w:val="cyan"/>
        </w:rPr>
        <w:t>Niagara Movement proceeded</w:t>
      </w:r>
      <w:r w:rsidRPr="00621B88">
        <w:rPr>
          <w:rStyle w:val="StyleUnderline"/>
          <w:rFonts w:asciiTheme="majorHAnsi" w:hAnsiTheme="majorHAnsi" w:cstheme="majorHAnsi"/>
        </w:rPr>
        <w:t xml:space="preserve"> anyway. Tulsa was burned</w:t>
      </w:r>
      <w:r w:rsidRPr="00621B88">
        <w:rPr>
          <w:rFonts w:asciiTheme="majorHAnsi" w:hAnsiTheme="majorHAnsi" w:cstheme="majorHAnsi"/>
          <w:sz w:val="16"/>
        </w:rPr>
        <w:t xml:space="preserve"> to the ground. </w:t>
      </w:r>
      <w:r w:rsidRPr="00621B88">
        <w:rPr>
          <w:rStyle w:val="StyleUnderline"/>
          <w:rFonts w:asciiTheme="majorHAnsi" w:hAnsiTheme="majorHAnsi" w:cstheme="majorHAnsi"/>
        </w:rPr>
        <w:t>But its Black citizens</w:t>
      </w:r>
      <w:r w:rsidRPr="00621B88">
        <w:rPr>
          <w:rFonts w:asciiTheme="majorHAnsi" w:hAnsiTheme="majorHAnsi" w:cstheme="majorHAnsi"/>
          <w:sz w:val="16"/>
        </w:rPr>
        <w:t xml:space="preserve"> turned right around and </w:t>
      </w:r>
      <w:r w:rsidRPr="00621B88">
        <w:rPr>
          <w:rStyle w:val="StyleUnderline"/>
          <w:rFonts w:asciiTheme="majorHAnsi" w:hAnsiTheme="majorHAnsi" w:cstheme="majorHAnsi"/>
        </w:rPr>
        <w:t>rebuilt it</w:t>
      </w:r>
      <w:r w:rsidRPr="00621B88">
        <w:rPr>
          <w:rFonts w:asciiTheme="majorHAnsi" w:hAnsiTheme="majorHAnsi" w:cstheme="majorHAnsi"/>
          <w:sz w:val="16"/>
        </w:rPr>
        <w:t xml:space="preserve"> out of the ashes. </w:t>
      </w:r>
      <w:r w:rsidRPr="00621B88">
        <w:rPr>
          <w:rStyle w:val="StyleUnderline"/>
          <w:rFonts w:asciiTheme="majorHAnsi" w:hAnsiTheme="majorHAnsi" w:cstheme="majorHAnsi"/>
        </w:rPr>
        <w:t xml:space="preserve">The </w:t>
      </w:r>
      <w:r w:rsidRPr="00E47AFB">
        <w:rPr>
          <w:rStyle w:val="StyleUnderline"/>
          <w:rFonts w:asciiTheme="majorHAnsi" w:hAnsiTheme="majorHAnsi" w:cstheme="majorHAnsi"/>
          <w:highlight w:val="cyan"/>
        </w:rPr>
        <w:t>Civil Rights</w:t>
      </w:r>
      <w:r w:rsidRPr="00621B88">
        <w:rPr>
          <w:rStyle w:val="StyleUnderline"/>
          <w:rFonts w:asciiTheme="majorHAnsi" w:hAnsiTheme="majorHAnsi" w:cstheme="majorHAnsi"/>
        </w:rPr>
        <w:t xml:space="preserve"> movement </w:t>
      </w:r>
      <w:r w:rsidRPr="00E47AFB">
        <w:rPr>
          <w:rStyle w:val="StyleUnderline"/>
          <w:rFonts w:asciiTheme="majorHAnsi" w:hAnsiTheme="majorHAnsi" w:cstheme="majorHAnsi"/>
          <w:highlight w:val="cyan"/>
        </w:rPr>
        <w:t>was checked</w:t>
      </w:r>
      <w:r w:rsidRPr="00621B88">
        <w:rPr>
          <w:rStyle w:val="StyleUnderline"/>
          <w:rFonts w:asciiTheme="majorHAnsi" w:hAnsiTheme="majorHAnsi" w:cstheme="majorHAnsi"/>
        </w:rPr>
        <w:t xml:space="preserve"> by</w:t>
      </w:r>
      <w:r w:rsidRPr="00621B88">
        <w:rPr>
          <w:rFonts w:asciiTheme="majorHAnsi" w:hAnsiTheme="majorHAnsi" w:cstheme="majorHAnsi"/>
          <w:sz w:val="16"/>
        </w:rPr>
        <w:t xml:space="preserve"> the forces of reaction and </w:t>
      </w:r>
      <w:r w:rsidRPr="00621B88">
        <w:rPr>
          <w:rStyle w:val="StyleUnderline"/>
          <w:rFonts w:asciiTheme="majorHAnsi" w:hAnsiTheme="majorHAnsi" w:cstheme="majorHAnsi"/>
        </w:rPr>
        <w:t>the assassin</w:t>
      </w:r>
      <w:r w:rsidRPr="00621B88">
        <w:rPr>
          <w:rFonts w:asciiTheme="majorHAnsi" w:hAnsiTheme="majorHAnsi" w:cstheme="majorHAnsi"/>
          <w:sz w:val="16"/>
        </w:rPr>
        <w:t xml:space="preserve">’s bullet; </w:t>
      </w:r>
      <w:r w:rsidRPr="00E47AFB">
        <w:rPr>
          <w:rStyle w:val="StyleUnderline"/>
          <w:rFonts w:asciiTheme="majorHAnsi" w:hAnsiTheme="majorHAnsi" w:cstheme="majorHAnsi"/>
          <w:highlight w:val="cyan"/>
        </w:rPr>
        <w:t xml:space="preserve">but </w:t>
      </w:r>
      <w:r w:rsidRPr="00621B88">
        <w:rPr>
          <w:rStyle w:val="StyleUnderline"/>
          <w:rFonts w:asciiTheme="majorHAnsi" w:hAnsiTheme="majorHAnsi" w:cstheme="majorHAnsi"/>
        </w:rPr>
        <w:t xml:space="preserve">the world of </w:t>
      </w:r>
      <w:r w:rsidRPr="00E47AFB">
        <w:rPr>
          <w:rStyle w:val="StyleUnderline"/>
          <w:rFonts w:asciiTheme="majorHAnsi" w:hAnsiTheme="majorHAnsi" w:cstheme="majorHAnsi"/>
          <w:highlight w:val="cyan"/>
        </w:rPr>
        <w:t>unquestioned white</w:t>
      </w:r>
      <w:r w:rsidRPr="00621B88">
        <w:rPr>
          <w:rStyle w:val="StyleUnderline"/>
          <w:rFonts w:asciiTheme="majorHAnsi" w:hAnsiTheme="majorHAnsi" w:cstheme="majorHAnsi"/>
        </w:rPr>
        <w:t xml:space="preserve"> superiority and </w:t>
      </w:r>
      <w:r w:rsidRPr="00E47AFB">
        <w:rPr>
          <w:rStyle w:val="StyleUnderline"/>
          <w:rFonts w:asciiTheme="majorHAnsi" w:hAnsiTheme="majorHAnsi" w:cstheme="majorHAnsi"/>
          <w:highlight w:val="cyan"/>
        </w:rPr>
        <w:t>authority</w:t>
      </w:r>
      <w:r w:rsidRPr="00621B88">
        <w:rPr>
          <w:rFonts w:asciiTheme="majorHAnsi" w:hAnsiTheme="majorHAnsi" w:cstheme="majorHAnsi"/>
          <w:sz w:val="16"/>
        </w:rPr>
        <w:t xml:space="preserve"> that George Wallace hoped to preserve </w:t>
      </w:r>
      <w:r w:rsidRPr="00E47AFB">
        <w:rPr>
          <w:rStyle w:val="StyleUnderline"/>
          <w:rFonts w:asciiTheme="majorHAnsi" w:hAnsiTheme="majorHAnsi" w:cstheme="majorHAnsi"/>
          <w:highlight w:val="cyan"/>
        </w:rPr>
        <w:t>is reduced</w:t>
      </w:r>
      <w:r w:rsidRPr="00621B88">
        <w:rPr>
          <w:rStyle w:val="StyleUnderline"/>
          <w:rFonts w:asciiTheme="majorHAnsi" w:hAnsiTheme="majorHAnsi" w:cstheme="majorHAnsi"/>
        </w:rPr>
        <w:t xml:space="preserve"> now to a twinkle in David Duke’s blue eye</w:t>
      </w:r>
      <w:r w:rsidRPr="00621B88">
        <w:rPr>
          <w:rFonts w:asciiTheme="majorHAnsi" w:hAnsiTheme="majorHAnsi"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BD11E44" w14:textId="77777777" w:rsidR="00F01B47" w:rsidRPr="0070406D" w:rsidRDefault="00F01B47" w:rsidP="00F01B47">
      <w:pPr>
        <w:rPr>
          <w:rFonts w:asciiTheme="majorHAnsi" w:hAnsiTheme="majorHAnsi" w:cstheme="majorHAnsi"/>
          <w:u w:val="single"/>
        </w:rPr>
      </w:pPr>
      <w:r w:rsidRPr="00621B88">
        <w:rPr>
          <w:rFonts w:asciiTheme="majorHAnsi" w:hAnsiTheme="majorHAnsi" w:cstheme="majorHAnsi"/>
          <w:sz w:val="16"/>
        </w:rPr>
        <w:t xml:space="preserve">We are not at the end, but near the beginning of something new. The pandemic and the multiple underlying </w:t>
      </w:r>
      <w:r w:rsidRPr="00621B88">
        <w:rPr>
          <w:rStyle w:val="StyleUnderline"/>
          <w:rFonts w:asciiTheme="majorHAnsi" w:hAnsiTheme="majorHAnsi" w:cstheme="majorHAnsi"/>
        </w:rPr>
        <w:t>crises</w:t>
      </w:r>
      <w:r w:rsidRPr="00621B88">
        <w:rPr>
          <w:rFonts w:asciiTheme="majorHAnsi" w:hAnsiTheme="majorHAnsi" w:cstheme="majorHAnsi"/>
          <w:sz w:val="16"/>
        </w:rPr>
        <w:t xml:space="preserve"> and fractures it has </w:t>
      </w:r>
      <w:r w:rsidRPr="00621B88">
        <w:rPr>
          <w:rStyle w:val="StyleUnderline"/>
          <w:rFonts w:asciiTheme="majorHAnsi" w:hAnsiTheme="majorHAnsi" w:cstheme="majorHAnsi"/>
        </w:rPr>
        <w:t>revealed</w:t>
      </w:r>
      <w:r w:rsidRPr="00621B88">
        <w:rPr>
          <w:rFonts w:asciiTheme="majorHAnsi" w:hAnsiTheme="majorHAnsi" w:cstheme="majorHAnsi"/>
          <w:sz w:val="16"/>
        </w:rPr>
        <w:t xml:space="preserve"> make vivid that </w:t>
      </w:r>
      <w:r w:rsidRPr="00621B88">
        <w:rPr>
          <w:rStyle w:val="StyleUnderline"/>
          <w:rFonts w:asciiTheme="majorHAnsi" w:hAnsiTheme="majorHAnsi" w:cstheme="majorHAnsi"/>
        </w:rPr>
        <w:t>one need not wait</w:t>
      </w:r>
      <w:r w:rsidRPr="00621B88">
        <w:rPr>
          <w:rFonts w:asciiTheme="majorHAnsi" w:hAnsiTheme="majorHAnsi" w:cstheme="majorHAnsi"/>
          <w:sz w:val="16"/>
        </w:rPr>
        <w:t xml:space="preserve"> so very long </w:t>
      </w:r>
      <w:r w:rsidRPr="00621B88">
        <w:rPr>
          <w:rStyle w:val="StyleUnderline"/>
          <w:rFonts w:asciiTheme="majorHAnsi" w:hAnsiTheme="majorHAnsi" w:cstheme="majorHAnsi"/>
        </w:rPr>
        <w:t>for “the end of the world.” The problem</w:t>
      </w:r>
      <w:r w:rsidRPr="00621B88">
        <w:rPr>
          <w:rFonts w:asciiTheme="majorHAnsi" w:hAnsiTheme="majorHAnsi" w:cstheme="majorHAnsi"/>
          <w:sz w:val="16"/>
        </w:rPr>
        <w:t xml:space="preserve">, as generations of millenarians have discovered, </w:t>
      </w:r>
      <w:r w:rsidRPr="00621B88">
        <w:rPr>
          <w:rStyle w:val="StyleUnderline"/>
          <w:rFonts w:asciiTheme="majorHAnsi" w:hAnsiTheme="majorHAnsi" w:cstheme="majorHAnsi"/>
        </w:rPr>
        <w:t>is</w:t>
      </w:r>
      <w:r w:rsidRPr="00621B88">
        <w:rPr>
          <w:rFonts w:asciiTheme="majorHAnsi" w:hAnsiTheme="majorHAnsi" w:cstheme="majorHAnsi"/>
          <w:sz w:val="16"/>
        </w:rPr>
        <w:t xml:space="preserve"> that it turns out </w:t>
      </w:r>
      <w:r w:rsidRPr="00E47AFB">
        <w:rPr>
          <w:rStyle w:val="StyleUnderline"/>
          <w:rFonts w:asciiTheme="majorHAnsi" w:hAnsiTheme="majorHAnsi" w:cstheme="majorHAnsi"/>
          <w:highlight w:val="cyan"/>
        </w:rPr>
        <w:t xml:space="preserve">there’s a </w:t>
      </w:r>
      <w:r w:rsidRPr="00E47AFB">
        <w:rPr>
          <w:rStyle w:val="Emphasis"/>
          <w:rFonts w:asciiTheme="majorHAnsi" w:hAnsiTheme="majorHAnsi" w:cstheme="majorHAnsi"/>
          <w:highlight w:val="cyan"/>
        </w:rPr>
        <w:t>morning after the end of the world</w:t>
      </w:r>
      <w:r w:rsidRPr="00621B88">
        <w:rPr>
          <w:rFonts w:asciiTheme="majorHAnsi" w:hAnsiTheme="majorHAnsi" w:cstheme="majorHAnsi"/>
          <w:sz w:val="16"/>
        </w:rPr>
        <w:t xml:space="preserve">. And one after that too. </w:t>
      </w:r>
      <w:r w:rsidRPr="00621B88">
        <w:rPr>
          <w:rStyle w:val="StyleUnderline"/>
          <w:rFonts w:asciiTheme="majorHAnsi" w:hAnsiTheme="majorHAnsi" w:cstheme="majorHAnsi"/>
        </w:rPr>
        <w:t xml:space="preserve">The hardest truth is that all the uncertainties that govern </w:t>
      </w:r>
      <w:r w:rsidRPr="00E47AFB">
        <w:rPr>
          <w:rStyle w:val="StyleUnderline"/>
          <w:rFonts w:asciiTheme="majorHAnsi" w:hAnsiTheme="majorHAnsi" w:cstheme="majorHAnsi"/>
          <w:highlight w:val="cyan"/>
        </w:rPr>
        <w:t>the question of</w:t>
      </w:r>
      <w:r w:rsidRPr="00621B88">
        <w:rPr>
          <w:rStyle w:val="StyleUnderline"/>
          <w:rFonts w:asciiTheme="majorHAnsi" w:hAnsiTheme="majorHAnsi" w:cstheme="majorHAnsi"/>
        </w:rPr>
        <w:t xml:space="preserve"> what can be done, </w:t>
      </w:r>
      <w:r w:rsidRPr="00E47AFB">
        <w:rPr>
          <w:rStyle w:val="StyleUnderline"/>
          <w:rFonts w:asciiTheme="majorHAnsi" w:hAnsiTheme="majorHAnsi" w:cstheme="majorHAnsi"/>
          <w:highlight w:val="cyan"/>
        </w:rPr>
        <w:t>what will be done</w:t>
      </w:r>
      <w:r w:rsidRPr="00621B88">
        <w:rPr>
          <w:rStyle w:val="StyleUnderline"/>
          <w:rFonts w:asciiTheme="majorHAnsi" w:hAnsiTheme="majorHAnsi" w:cstheme="majorHAnsi"/>
        </w:rPr>
        <w:t xml:space="preserve">, and the difference between the two, </w:t>
      </w:r>
      <w:r w:rsidRPr="00E47AFB">
        <w:rPr>
          <w:rStyle w:val="Emphasis"/>
          <w:rFonts w:asciiTheme="majorHAnsi" w:hAnsiTheme="majorHAnsi" w:cstheme="majorHAnsi"/>
          <w:highlight w:val="cyan"/>
        </w:rPr>
        <w:t>remain</w:t>
      </w:r>
      <w:r w:rsidRPr="00621B88">
        <w:rPr>
          <w:rStyle w:val="StyleUnderline"/>
          <w:rFonts w:asciiTheme="majorHAnsi" w:hAnsiTheme="majorHAnsi" w:cstheme="majorHAnsi"/>
        </w:rPr>
        <w:t xml:space="preserve"> in our hands. </w:t>
      </w:r>
      <w:r w:rsidRPr="00621B88">
        <w:rPr>
          <w:rFonts w:asciiTheme="majorHAnsi" w:hAnsiTheme="majorHAnsi" w:cstheme="majorHAnsi"/>
          <w:sz w:val="16"/>
        </w:rPr>
        <w:t xml:space="preserve">What would Frantz Fanon, or David Walker, or Ella Baker tell us if they saw the streets today? Surely, not that we are at an impasse against an implacable enemy. </w:t>
      </w:r>
      <w:r w:rsidRPr="00621B88">
        <w:rPr>
          <w:rStyle w:val="StyleUnderline"/>
          <w:rFonts w:asciiTheme="majorHAnsi" w:hAnsiTheme="majorHAnsi" w:cstheme="majorHAnsi"/>
        </w:rPr>
        <w:t>They would insist that we lift each other and rise together with the spirit of history</w:t>
      </w:r>
      <w:r w:rsidRPr="00621B88">
        <w:rPr>
          <w:rFonts w:asciiTheme="majorHAnsi" w:hAnsiTheme="majorHAnsi" w:cstheme="majorHAnsi"/>
          <w:sz w:val="16"/>
        </w:rPr>
        <w:t xml:space="preserve"> at our backs. </w:t>
      </w:r>
      <w:r w:rsidRPr="00621B88">
        <w:rPr>
          <w:rStyle w:val="StyleUnderline"/>
          <w:rFonts w:asciiTheme="majorHAnsi" w:hAnsiTheme="majorHAnsi" w:cstheme="majorHAnsi"/>
        </w:rPr>
        <w:t>We have done it before. Every time we do it’s a new day.</w:t>
      </w:r>
    </w:p>
    <w:p w14:paraId="00830F91" w14:textId="77777777" w:rsidR="00F01B47" w:rsidRPr="00621B88" w:rsidRDefault="00F01B47" w:rsidP="00F01B47">
      <w:pPr>
        <w:pStyle w:val="Heading4"/>
        <w:rPr>
          <w:rFonts w:asciiTheme="majorHAnsi" w:hAnsiTheme="majorHAnsi" w:cstheme="majorHAnsi"/>
        </w:rPr>
      </w:pPr>
      <w:r w:rsidRPr="00621B88">
        <w:rPr>
          <w:rFonts w:asciiTheme="majorHAnsi" w:hAnsiTheme="majorHAnsi" w:cstheme="majorHAnsi"/>
        </w:rPr>
        <w:t xml:space="preserve">Humansim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---the thesis of their grammar pathologizes struggles in the Global South.</w:t>
      </w:r>
    </w:p>
    <w:p w14:paraId="3EF8E0A1" w14:textId="77777777" w:rsidR="00F01B47" w:rsidRPr="00621B88" w:rsidRDefault="00F01B47" w:rsidP="00F01B47">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Philosophy in the African Tradition of Resistance: Issues or Human Freedom and Human Flourishing in Not Only The Master’s Tools</w:t>
      </w:r>
      <w:r w:rsidRPr="00621B88">
        <w:rPr>
          <w:rFonts w:asciiTheme="majorHAnsi" w:hAnsiTheme="majorHAnsi" w:cstheme="majorHAnsi"/>
        </w:rPr>
        <w:t>, 2006, p. 242-5]</w:t>
      </w:r>
    </w:p>
    <w:p w14:paraId="6CCE47BE" w14:textId="77777777" w:rsidR="00F01B47" w:rsidRDefault="00F01B47" w:rsidP="00F01B47">
      <w:pPr>
        <w:rPr>
          <w:rFonts w:asciiTheme="majorHAnsi" w:hAnsiTheme="majorHAnsi" w:cstheme="majorHAnsi"/>
          <w:sz w:val="16"/>
        </w:rPr>
      </w:pPr>
      <w:r w:rsidRPr="00621B88">
        <w:rPr>
          <w:rFonts w:asciiTheme="majorHAnsi" w:hAnsiTheme="majorHAnsi" w:cstheme="majorHAnsi"/>
          <w:sz w:val="16"/>
        </w:rPr>
        <w:t xml:space="preserve">Surely, </w:t>
      </w:r>
      <w:r w:rsidRPr="00E47AFB">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E47AFB">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fOnTIS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E47AFB">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E47AFB">
        <w:rPr>
          <w:rStyle w:val="Emphasis"/>
          <w:rFonts w:asciiTheme="majorHAnsi" w:hAnsiTheme="majorHAnsi" w:cstheme="majorHAnsi"/>
          <w:highlight w:val="cyan"/>
        </w:rPr>
        <w:t>genocide</w:t>
      </w:r>
      <w:r w:rsidRPr="00E47AFB">
        <w:rPr>
          <w:rStyle w:val="StyleUnderline"/>
          <w:rFonts w:asciiTheme="majorHAnsi" w:hAnsiTheme="majorHAnsi" w:cstheme="majorHAnsi"/>
          <w:highlight w:val="cyan"/>
        </w:rPr>
        <w:t xml:space="preserve">; </w:t>
      </w:r>
      <w:r w:rsidRPr="00E47AFB">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E47AFB">
        <w:rPr>
          <w:rStyle w:val="Emphasis"/>
          <w:rFonts w:asciiTheme="majorHAnsi" w:hAnsiTheme="majorHAnsi" w:cstheme="majorHAnsi"/>
          <w:highlight w:val="cyan"/>
        </w:rPr>
        <w:t>pollution</w:t>
      </w:r>
      <w:r w:rsidRPr="00E47AFB">
        <w:rPr>
          <w:rStyle w:val="StyleUnderline"/>
          <w:rFonts w:asciiTheme="majorHAnsi" w:hAnsiTheme="majorHAnsi" w:cstheme="majorHAnsi"/>
          <w:highlight w:val="cyan"/>
        </w:rPr>
        <w:t xml:space="preserve"> and </w:t>
      </w:r>
      <w:r w:rsidRPr="00E47AFB">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E47AFB">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claims of the right to preemptive aggression, to openly attack and overthrow</w:t>
      </w:r>
      <w:r w:rsidRPr="00621B88">
        <w:rPr>
          <w:rFonts w:asciiTheme="majorHAnsi" w:hAnsiTheme="majorHAnsi" w:cstheme="majorHAnsi"/>
          <w:sz w:val="16"/>
        </w:rPr>
        <w:t xml:space="preserve"> nonfavored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Arnin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 xml:space="preserve">catastrophic </w:t>
      </w:r>
      <w:r w:rsidRPr="00621B88">
        <w:rPr>
          <w:rStyle w:val="Emphasis"/>
          <w:rFonts w:asciiTheme="majorHAnsi" w:hAnsiTheme="majorHAnsi" w:cstheme="majorHAnsi"/>
          <w:sz w:val="21"/>
        </w:rPr>
        <w:lastRenderedPageBreak/>
        <w:t>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 xml:space="preserve">it implies (Martin and Schumann 1997). There is great alarm among the white-supremicist rulers of these globalizing nations, given the metical resistance rising up against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Lusane 1997). There is great alarm when </w:t>
      </w:r>
      <w:r w:rsidRPr="00E47AFB">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E47AFB">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E47AFB">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E47AFB">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E47AFB">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E47AFB">
        <w:rPr>
          <w:rStyle w:val="Emphasis"/>
          <w:rFonts w:asciiTheme="majorHAnsi" w:hAnsiTheme="majorHAnsi" w:cstheme="majorHAnsi"/>
          <w:highlight w:val="cyan"/>
        </w:rPr>
        <w:t>their struggles</w:t>
      </w:r>
      <w:r w:rsidRPr="00621B88">
        <w:rPr>
          <w:rFonts w:asciiTheme="majorHAnsi" w:hAnsiTheme="majorHAnsi" w:cstheme="majorHAnsi"/>
          <w:sz w:val="16"/>
        </w:rPr>
        <w:t xml:space="preserve"> (Zepezauer 2002). Certainly the battlefields of </w:t>
      </w:r>
      <w:r w:rsidRPr="00E47AFB">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E47AFB">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E47AFB">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E47AFB">
        <w:rPr>
          <w:rStyle w:val="StyleUnderline"/>
          <w:rFonts w:asciiTheme="majorHAnsi" w:hAnsiTheme="majorHAnsi" w:cstheme="majorHAnsi"/>
          <w:highlight w:val="cyan"/>
        </w:rPr>
        <w:t xml:space="preserve">continuing </w:t>
      </w:r>
      <w:r w:rsidRPr="00E47AFB">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E47AFB">
        <w:rPr>
          <w:rStyle w:val="Emphasis"/>
          <w:rFonts w:asciiTheme="majorHAnsi" w:hAnsiTheme="majorHAnsi" w:cstheme="majorHAnsi"/>
          <w:highlight w:val="cyan"/>
        </w:rPr>
        <w:t>reaffirm the indomitable character of the human spirit</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E47AFB">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allies </w:t>
      </w:r>
      <w:r w:rsidRPr="00E47AFB">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not only </w:t>
      </w:r>
      <w:r w:rsidRPr="00E47AFB">
        <w:rPr>
          <w:rStyle w:val="StyleUnderline"/>
          <w:rFonts w:asciiTheme="majorHAnsi" w:hAnsiTheme="majorHAnsi" w:cstheme="majorHAnsi"/>
          <w:highlight w:val="cyan"/>
        </w:rPr>
        <w:t xml:space="preserve">have </w:t>
      </w:r>
      <w:r w:rsidRPr="00E47AFB">
        <w:rPr>
          <w:rStyle w:val="Emphasis"/>
          <w:rFonts w:asciiTheme="majorHAnsi" w:hAnsiTheme="majorHAnsi" w:cstheme="majorHAnsi"/>
          <w:highlight w:val="cyan"/>
        </w:rPr>
        <w:t>expanded</w:t>
      </w:r>
      <w:r w:rsidRPr="00E47AFB">
        <w:rPr>
          <w:rStyle w:val="StyleUnderline"/>
          <w:rFonts w:asciiTheme="majorHAnsi" w:hAnsiTheme="majorHAnsi" w:cstheme="majorHAnsi"/>
          <w:highlight w:val="cyan"/>
        </w:rPr>
        <w:t xml:space="preserve"> the </w:t>
      </w:r>
      <w:r w:rsidRPr="00E47AFB">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E47AFB">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E47AFB">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E47AFB">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E47AFB">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E47AFB">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an expansive concept of ourselves as Africans-continental and diasporan-and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Kausaida philosophy (Karenga 1978, 1980, 1997) </w:t>
      </w:r>
      <w:r w:rsidRPr="00621B88">
        <w:rPr>
          <w:rStyle w:val="StyleUnderline"/>
          <w:rFonts w:asciiTheme="majorHAnsi" w:hAnsiTheme="majorHAnsi" w:cstheme="majorHAnsi"/>
        </w:rPr>
        <w:t>Kawaida</w:t>
      </w:r>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621B88">
        <w:rPr>
          <w:rFonts w:asciiTheme="majorHAnsi" w:hAnsiTheme="majorHAnsi" w:cstheme="majorHAnsi"/>
          <w:sz w:val="16"/>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621B88">
        <w:rPr>
          <w:rStyle w:val="StyleUnderline"/>
          <w:rFonts w:asciiTheme="majorHAnsi" w:hAnsiTheme="majorHAnsi" w:cstheme="majorHAnsi"/>
        </w:rPr>
        <w:t>It characterizes culture as a unique, instructive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Kawaida maintains that </w:t>
      </w:r>
      <w:r w:rsidRPr="00621B88">
        <w:rPr>
          <w:rStyle w:val="StyleUnderline"/>
          <w:rFonts w:asciiTheme="majorHAnsi" w:hAnsiTheme="majorHAnsi" w:cstheme="majorHAnsi"/>
        </w:rPr>
        <w:t>our intellectual and social practice</w:t>
      </w:r>
      <w:r w:rsidRPr="00621B88">
        <w:rPr>
          <w:rFonts w:asciiTheme="majorHAnsi" w:hAnsiTheme="majorHAnsi" w:cstheme="majorHAnsi"/>
          <w:sz w:val="16"/>
        </w:rPr>
        <w:t xml:space="preserve"> as Nricana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2B7258">
        <w:rPr>
          <w:rStyle w:val="StyleUnderline"/>
        </w:rPr>
        <w:t>African and human in the fullest sense</w:t>
      </w:r>
      <w:r w:rsidRPr="00621B88">
        <w:rPr>
          <w:rFonts w:asciiTheme="majorHAnsi" w:hAnsiTheme="majorHAnsi" w:cstheme="majorHAnsi"/>
          <w:sz w:val="16"/>
        </w:rPr>
        <w:t xml:space="preserve">; (3) speak this special cultural truth to the world and (4) use our culture to constantly make our own unique contribution to the reconception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40A345B9" w14:textId="77777777" w:rsidR="00F01B47" w:rsidRPr="00621B88" w:rsidRDefault="00F01B47" w:rsidP="00F01B47">
      <w:pPr>
        <w:pStyle w:val="Heading4"/>
        <w:rPr>
          <w:rFonts w:asciiTheme="majorHAnsi" w:hAnsiTheme="majorHAnsi" w:cstheme="majorHAnsi"/>
        </w:rPr>
      </w:pPr>
      <w:r w:rsidRPr="00621B88">
        <w:rPr>
          <w:rFonts w:asciiTheme="majorHAnsi" w:hAnsiTheme="majorHAnsi" w:cstheme="majorHAnsi"/>
        </w:rPr>
        <w:lastRenderedPageBreak/>
        <w:t xml:space="preserve">Neurological, racial bias is </w:t>
      </w:r>
      <w:r w:rsidRPr="00621B88">
        <w:rPr>
          <w:rFonts w:asciiTheme="majorHAnsi" w:hAnsiTheme="majorHAnsi" w:cstheme="majorHAnsi"/>
          <w:u w:val="single"/>
        </w:rPr>
        <w:t>flexible</w:t>
      </w:r>
      <w:r w:rsidRPr="00621B88">
        <w:rPr>
          <w:rFonts w:asciiTheme="majorHAnsi" w:hAnsiTheme="majorHAnsi" w:cstheme="majorHAnsi"/>
        </w:rPr>
        <w:t xml:space="preserve"> and determined by </w:t>
      </w:r>
      <w:r w:rsidRPr="00621B88">
        <w:rPr>
          <w:rFonts w:asciiTheme="majorHAnsi" w:hAnsiTheme="majorHAnsi" w:cstheme="majorHAnsi"/>
          <w:u w:val="single"/>
        </w:rPr>
        <w:t>coalitional habit forming</w:t>
      </w:r>
      <w:r w:rsidRPr="00621B88">
        <w:rPr>
          <w:rFonts w:asciiTheme="majorHAnsi" w:hAnsiTheme="majorHAnsi" w:cstheme="majorHAnsi"/>
        </w:rPr>
        <w:t xml:space="preserve"> in the brain---orienting groups around </w:t>
      </w:r>
      <w:r w:rsidRPr="00621B88">
        <w:rPr>
          <w:rFonts w:asciiTheme="majorHAnsi" w:hAnsiTheme="majorHAnsi" w:cstheme="majorHAnsi"/>
          <w:u w:val="single"/>
        </w:rPr>
        <w:t>institutional change</w:t>
      </w:r>
      <w:r w:rsidRPr="00621B88">
        <w:rPr>
          <w:rFonts w:asciiTheme="majorHAnsi" w:hAnsiTheme="majorHAnsi" w:cstheme="majorHAnsi"/>
        </w:rPr>
        <w:t xml:space="preserve"> best </w:t>
      </w:r>
      <w:r w:rsidRPr="00621B88">
        <w:rPr>
          <w:rFonts w:asciiTheme="majorHAnsi" w:hAnsiTheme="majorHAnsi" w:cstheme="majorHAnsi"/>
          <w:u w:val="single"/>
        </w:rPr>
        <w:t>breaks down bias</w:t>
      </w:r>
      <w:r w:rsidRPr="00621B88">
        <w:rPr>
          <w:rFonts w:asciiTheme="majorHAnsi" w:hAnsiTheme="majorHAnsi" w:cstheme="majorHAnsi"/>
        </w:rPr>
        <w:t xml:space="preserve">. This is </w:t>
      </w:r>
      <w:r w:rsidRPr="00621B88">
        <w:rPr>
          <w:rFonts w:asciiTheme="majorHAnsi" w:hAnsiTheme="majorHAnsi" w:cstheme="majorHAnsi"/>
          <w:u w:val="single"/>
        </w:rPr>
        <w:t>offense</w:t>
      </w:r>
      <w:r w:rsidRPr="00621B88">
        <w:rPr>
          <w:rFonts w:asciiTheme="majorHAnsi" w:hAnsiTheme="majorHAnsi" w:cstheme="majorHAnsi"/>
        </w:rPr>
        <w:t xml:space="preserve"> because their theory </w:t>
      </w:r>
      <w:r w:rsidRPr="00621B88">
        <w:rPr>
          <w:rFonts w:asciiTheme="majorHAnsi" w:hAnsiTheme="majorHAnsi" w:cstheme="majorHAnsi"/>
          <w:u w:val="single"/>
        </w:rPr>
        <w:t>rejects these solutions</w:t>
      </w:r>
      <w:r w:rsidRPr="00621B88">
        <w:rPr>
          <w:rFonts w:asciiTheme="majorHAnsi" w:hAnsiTheme="majorHAnsi" w:cstheme="majorHAnsi"/>
        </w:rPr>
        <w:t>.</w:t>
      </w:r>
    </w:p>
    <w:p w14:paraId="52B6B43B" w14:textId="77777777" w:rsidR="00F01B47" w:rsidRPr="00621B88" w:rsidRDefault="00F01B47" w:rsidP="00F01B47">
      <w:pPr>
        <w:rPr>
          <w:rFonts w:asciiTheme="majorHAnsi" w:hAnsiTheme="majorHAnsi" w:cstheme="majorHAnsi"/>
        </w:rPr>
      </w:pPr>
      <w:r w:rsidRPr="00621B88">
        <w:rPr>
          <w:rStyle w:val="Style13ptBold"/>
          <w:rFonts w:asciiTheme="majorHAnsi" w:hAnsiTheme="majorHAnsi" w:cstheme="majorHAnsi"/>
        </w:rPr>
        <w:t>Cikara and Van Bavel 15</w:t>
      </w:r>
      <w:r w:rsidRPr="00621B88">
        <w:rPr>
          <w:rFonts w:asciiTheme="majorHAnsi" w:hAnsiTheme="majorHAnsi" w:cstheme="maj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1" w:history="1">
        <w:r w:rsidRPr="00621B88">
          <w:rPr>
            <w:rStyle w:val="Hyperlink"/>
            <w:rFonts w:asciiTheme="majorHAnsi" w:hAnsiTheme="majorHAnsi" w:cstheme="majorHAnsi"/>
          </w:rPr>
          <w:t>https://www.scientificamerican.com/article/the-flexibility-of-racial-bias/</w:t>
        </w:r>
      </w:hyperlink>
      <w:r w:rsidRPr="00621B88">
        <w:rPr>
          <w:rFonts w:asciiTheme="majorHAnsi" w:hAnsiTheme="majorHAnsi" w:cstheme="majorHAnsi"/>
        </w:rPr>
        <w:t>)</w:t>
      </w:r>
    </w:p>
    <w:p w14:paraId="462D1619" w14:textId="77777777" w:rsidR="00F01B47" w:rsidRPr="0070406D" w:rsidRDefault="00F01B47" w:rsidP="00F01B47">
      <w:pPr>
        <w:rPr>
          <w:rFonts w:asciiTheme="majorHAnsi" w:hAnsiTheme="majorHAnsi" w:cstheme="majorHAnsi"/>
          <w:sz w:val="14"/>
        </w:rPr>
      </w:pPr>
      <w:r w:rsidRPr="00621B88">
        <w:rPr>
          <w:rFonts w:asciiTheme="majorHAnsi" w:hAnsiTheme="majorHAnsi" w:cstheme="maj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621B88">
        <w:rPr>
          <w:rFonts w:asciiTheme="majorHAnsi" w:hAnsiTheme="majorHAnsi" w:cstheme="majorHAnsi"/>
          <w:b/>
          <w:u w:val="single"/>
        </w:rPr>
        <w:t>Institutional and systemic racism reinforce discrimination in countless situations, including hiring, sentencing, housing, and even mortgage lending</w:t>
      </w:r>
      <w:r w:rsidRPr="00621B88">
        <w:rPr>
          <w:rFonts w:asciiTheme="majorHAnsi" w:hAnsiTheme="majorHAnsi" w:cstheme="majorHAnsi"/>
          <w:sz w:val="14"/>
        </w:rPr>
        <w:t xml:space="preserve">. </w:t>
      </w:r>
      <w:r w:rsidRPr="00E47AFB">
        <w:rPr>
          <w:rStyle w:val="Emphasis"/>
          <w:rFonts w:asciiTheme="majorHAnsi" w:hAnsiTheme="majorHAnsi" w:cstheme="majorHAnsi"/>
          <w:highlight w:val="cyan"/>
        </w:rPr>
        <w:t>It would be easy</w:t>
      </w:r>
      <w:r w:rsidRPr="00E47AFB">
        <w:rPr>
          <w:rFonts w:asciiTheme="majorHAnsi" w:hAnsiTheme="majorHAnsi" w:cstheme="majorHAnsi"/>
          <w:b/>
          <w:highlight w:val="cyan"/>
          <w:u w:val="single"/>
        </w:rPr>
        <w:t xml:space="preserve"> to see</w:t>
      </w:r>
      <w:r w:rsidRPr="00621B88">
        <w:rPr>
          <w:rFonts w:asciiTheme="majorHAnsi" w:hAnsiTheme="majorHAnsi" w:cstheme="majorHAnsi"/>
          <w:b/>
          <w:u w:val="single"/>
        </w:rPr>
        <w:t xml:space="preserve"> in all this powerful </w:t>
      </w:r>
      <w:r w:rsidRPr="00E47AFB">
        <w:rPr>
          <w:rFonts w:asciiTheme="majorHAnsi" w:hAnsiTheme="majorHAnsi" w:cstheme="majorHAnsi"/>
          <w:b/>
          <w:highlight w:val="cyan"/>
          <w:u w:val="single"/>
        </w:rPr>
        <w:t>evidence that racism</w:t>
      </w:r>
      <w:r w:rsidRPr="00621B88">
        <w:rPr>
          <w:rFonts w:asciiTheme="majorHAnsi" w:hAnsiTheme="majorHAnsi" w:cstheme="majorHAnsi"/>
          <w:b/>
          <w:u w:val="single"/>
        </w:rPr>
        <w:t xml:space="preserve"> </w:t>
      </w:r>
      <w:r w:rsidRPr="00E47AFB">
        <w:rPr>
          <w:rFonts w:asciiTheme="majorHAnsi" w:hAnsiTheme="majorHAnsi" w:cstheme="majorHAnsi"/>
          <w:b/>
          <w:highlight w:val="cyan"/>
          <w:u w:val="single"/>
        </w:rPr>
        <w:t xml:space="preserve">is </w:t>
      </w:r>
      <w:r w:rsidRPr="00621B88">
        <w:rPr>
          <w:rFonts w:asciiTheme="majorHAnsi" w:hAnsiTheme="majorHAnsi" w:cstheme="majorHAnsi"/>
          <w:b/>
          <w:u w:val="single"/>
        </w:rPr>
        <w:t xml:space="preserve">a </w:t>
      </w:r>
      <w:r w:rsidRPr="00E47AFB">
        <w:rPr>
          <w:rFonts w:asciiTheme="majorHAnsi" w:hAnsiTheme="majorHAnsi" w:cstheme="majorHAnsi"/>
          <w:b/>
          <w:highlight w:val="cyan"/>
          <w:u w:val="single"/>
        </w:rPr>
        <w:t xml:space="preserve">permanent </w:t>
      </w:r>
      <w:r w:rsidRPr="00621B88">
        <w:rPr>
          <w:rFonts w:asciiTheme="majorHAnsi" w:hAnsiTheme="majorHAnsi" w:cstheme="majorHAnsi"/>
          <w:b/>
          <w:u w:val="single"/>
        </w:rPr>
        <w:t xml:space="preserve">fixture in America’s social fabric </w:t>
      </w:r>
      <w:r w:rsidRPr="00E47AFB">
        <w:rPr>
          <w:rFonts w:asciiTheme="majorHAnsi" w:hAnsiTheme="majorHAnsi" w:cstheme="majorHAnsi"/>
          <w:b/>
          <w:highlight w:val="cyan"/>
          <w:u w:val="single"/>
        </w:rPr>
        <w:t>and</w:t>
      </w:r>
      <w:r w:rsidRPr="00621B88">
        <w:rPr>
          <w:rFonts w:asciiTheme="majorHAnsi" w:hAnsiTheme="majorHAnsi" w:cstheme="majorHAnsi"/>
          <w:sz w:val="14"/>
        </w:rPr>
        <w:t xml:space="preserve"> even, perhaps, </w:t>
      </w:r>
      <w:r w:rsidRPr="00621B88">
        <w:rPr>
          <w:rFonts w:asciiTheme="majorHAnsi" w:hAnsiTheme="majorHAnsi" w:cstheme="majorHAnsi"/>
          <w:b/>
          <w:u w:val="single"/>
        </w:rPr>
        <w:t xml:space="preserve">an </w:t>
      </w:r>
      <w:r w:rsidRPr="00E47AFB">
        <w:rPr>
          <w:rStyle w:val="Emphasis"/>
          <w:rFonts w:asciiTheme="majorHAnsi" w:hAnsiTheme="majorHAnsi" w:cstheme="majorHAnsi"/>
          <w:highlight w:val="cyan"/>
        </w:rPr>
        <w:t xml:space="preserve">inevitable </w:t>
      </w:r>
      <w:r w:rsidRPr="00621B88">
        <w:rPr>
          <w:rStyle w:val="Emphasis"/>
          <w:rFonts w:asciiTheme="majorHAnsi" w:hAnsiTheme="majorHAnsi" w:cstheme="majorHAnsi"/>
        </w:rPr>
        <w:t>aspect of human nature</w:t>
      </w:r>
      <w:r w:rsidRPr="00621B88">
        <w:rPr>
          <w:rFonts w:asciiTheme="majorHAnsi" w:hAnsiTheme="majorHAnsi" w:cstheme="majorHAnsi"/>
          <w:sz w:val="14"/>
        </w:rPr>
        <w:t xml:space="preserve">. Indeed, the mere act of labeling others according to their age, gender, or race is a reflexive habit of the human mind. Social categories, like race, impact our thinking quickly, often outside of our awareness. </w:t>
      </w:r>
      <w:r w:rsidRPr="00621B88">
        <w:rPr>
          <w:rFonts w:asciiTheme="majorHAnsi" w:hAnsiTheme="majorHAnsi" w:cstheme="majorHAnsi"/>
          <w:b/>
          <w:u w:val="single"/>
        </w:rPr>
        <w:t>Extensive research has found that these implicit racial biases—negative thoughts and feelings about people from other races—are automatic, pervasive, and difficult to suppress</w:t>
      </w:r>
      <w:r w:rsidRPr="00621B88">
        <w:rPr>
          <w:rFonts w:asciiTheme="majorHAnsi" w:hAnsiTheme="majorHAnsi" w:cstheme="majorHAnsi"/>
          <w:sz w:val="14"/>
        </w:rPr>
        <w:t xml:space="preserve">. Neuroscientists have also explored racial prejudice by exposing people to images of faces while scanning their brains in fMRI machines. </w:t>
      </w:r>
      <w:r w:rsidRPr="00621B88">
        <w:rPr>
          <w:rFonts w:asciiTheme="majorHAnsi" w:hAnsiTheme="majorHAnsi" w:cstheme="maj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621B88">
        <w:rPr>
          <w:rFonts w:asciiTheme="majorHAnsi" w:hAnsiTheme="majorHAnsi" w:cstheme="majorHAnsi"/>
          <w:sz w:val="14"/>
        </w:rPr>
        <w:t xml:space="preserve">. This work has led many to conclude that racial biases might be part of a primitive—and possibly hard-wired—neural fear response to racial out-groups. </w:t>
      </w:r>
      <w:r w:rsidRPr="00621B88">
        <w:rPr>
          <w:rFonts w:asciiTheme="majorHAnsi" w:hAnsiTheme="majorHAnsi" w:cstheme="majorHAnsi"/>
          <w:b/>
          <w:u w:val="single"/>
        </w:rPr>
        <w:t>There is little question that</w:t>
      </w:r>
      <w:r w:rsidRPr="00621B88">
        <w:rPr>
          <w:rFonts w:asciiTheme="majorHAnsi" w:hAnsiTheme="majorHAnsi" w:cstheme="majorHAnsi"/>
          <w:sz w:val="14"/>
        </w:rPr>
        <w:t xml:space="preserve"> categories such as </w:t>
      </w:r>
      <w:r w:rsidRPr="00621B88">
        <w:rPr>
          <w:rFonts w:asciiTheme="majorHAnsi" w:hAnsiTheme="majorHAnsi" w:cstheme="majorHAnsi"/>
          <w:b/>
          <w:u w:val="single"/>
        </w:rPr>
        <w:t>race</w:t>
      </w:r>
      <w:r w:rsidRPr="00621B88">
        <w:rPr>
          <w:rFonts w:asciiTheme="majorHAnsi" w:hAnsiTheme="majorHAnsi" w:cstheme="majorHAnsi"/>
          <w:sz w:val="14"/>
        </w:rPr>
        <w:t xml:space="preserve">, gender, and age </w:t>
      </w:r>
      <w:r w:rsidRPr="00621B88">
        <w:rPr>
          <w:rFonts w:asciiTheme="majorHAnsi" w:hAnsiTheme="majorHAnsi" w:cstheme="majorHAnsi"/>
          <w:b/>
          <w:u w:val="single"/>
        </w:rPr>
        <w:t>play a major role in shaping the biases and stereotypes that people bring to bear in their judgments of others</w:t>
      </w:r>
      <w:r w:rsidRPr="00621B88">
        <w:rPr>
          <w:rFonts w:asciiTheme="majorHAnsi" w:hAnsiTheme="majorHAnsi" w:cstheme="majorHAnsi"/>
          <w:sz w:val="14"/>
        </w:rPr>
        <w:t xml:space="preserve">. </w:t>
      </w:r>
      <w:r w:rsidRPr="00621B88">
        <w:rPr>
          <w:rStyle w:val="Emphasis"/>
          <w:rFonts w:asciiTheme="majorHAnsi" w:hAnsiTheme="majorHAnsi" w:cstheme="majorHAnsi"/>
        </w:rPr>
        <w:t>However</w:t>
      </w:r>
      <w:r w:rsidRPr="00621B88">
        <w:rPr>
          <w:rFonts w:asciiTheme="majorHAnsi" w:hAnsiTheme="majorHAnsi" w:cstheme="majorHAnsi"/>
          <w:sz w:val="14"/>
        </w:rPr>
        <w:t xml:space="preserve">, </w:t>
      </w:r>
      <w:r w:rsidRPr="00621B88">
        <w:rPr>
          <w:rFonts w:asciiTheme="majorHAnsi" w:hAnsiTheme="majorHAnsi" w:cstheme="majorHAnsi"/>
          <w:b/>
          <w:u w:val="single"/>
        </w:rPr>
        <w:t xml:space="preserve">research has shown that </w:t>
      </w:r>
      <w:r w:rsidRPr="00E47AFB">
        <w:rPr>
          <w:rFonts w:asciiTheme="majorHAnsi" w:hAnsiTheme="majorHAnsi" w:cstheme="majorHAnsi"/>
          <w:b/>
          <w:highlight w:val="cyan"/>
          <w:u w:val="single"/>
        </w:rPr>
        <w:t xml:space="preserve">how people categorize </w:t>
      </w:r>
      <w:r w:rsidRPr="00E47AFB">
        <w:rPr>
          <w:rStyle w:val="Emphasis"/>
          <w:rFonts w:asciiTheme="majorHAnsi" w:hAnsiTheme="majorHAnsi" w:cstheme="majorHAnsi"/>
          <w:highlight w:val="cyan"/>
        </w:rPr>
        <w:t>themselves</w:t>
      </w:r>
      <w:r w:rsidRPr="00E47AFB">
        <w:rPr>
          <w:rFonts w:asciiTheme="majorHAnsi" w:hAnsiTheme="majorHAnsi" w:cstheme="majorHAnsi"/>
          <w:b/>
          <w:highlight w:val="cyan"/>
          <w:u w:val="single"/>
        </w:rPr>
        <w:t xml:space="preserve"> may</w:t>
      </w:r>
      <w:r w:rsidRPr="00621B88">
        <w:rPr>
          <w:rFonts w:asciiTheme="majorHAnsi" w:hAnsiTheme="majorHAnsi" w:cstheme="majorHAnsi"/>
          <w:b/>
          <w:u w:val="single"/>
        </w:rPr>
        <w:t xml:space="preserve"> </w:t>
      </w:r>
      <w:r w:rsidRPr="00E47AFB">
        <w:rPr>
          <w:rFonts w:asciiTheme="majorHAnsi" w:hAnsiTheme="majorHAnsi" w:cstheme="majorHAnsi"/>
          <w:b/>
          <w:highlight w:val="cyan"/>
          <w:u w:val="single"/>
        </w:rPr>
        <w:t xml:space="preserve">be </w:t>
      </w:r>
      <w:r w:rsidRPr="00621B88">
        <w:rPr>
          <w:rFonts w:asciiTheme="majorHAnsi" w:hAnsiTheme="majorHAnsi" w:cstheme="majorHAnsi"/>
          <w:b/>
          <w:u w:val="single"/>
        </w:rPr>
        <w:t xml:space="preserve">just as </w:t>
      </w:r>
      <w:r w:rsidRPr="00E47AFB">
        <w:rPr>
          <w:rFonts w:asciiTheme="majorHAnsi" w:hAnsiTheme="majorHAnsi" w:cstheme="majorHAnsi"/>
          <w:b/>
          <w:highlight w:val="cyan"/>
          <w:u w:val="single"/>
        </w:rPr>
        <w:t>fundamental to</w:t>
      </w:r>
      <w:r w:rsidRPr="00621B88">
        <w:rPr>
          <w:rFonts w:asciiTheme="majorHAnsi" w:hAnsiTheme="majorHAnsi" w:cstheme="majorHAnsi"/>
          <w:b/>
          <w:u w:val="single"/>
        </w:rPr>
        <w:t xml:space="preserve"> understanding </w:t>
      </w:r>
      <w:r w:rsidRPr="00E47AFB">
        <w:rPr>
          <w:rFonts w:asciiTheme="majorHAnsi" w:hAnsiTheme="majorHAnsi" w:cstheme="majorHAnsi"/>
          <w:b/>
          <w:highlight w:val="cyan"/>
          <w:u w:val="single"/>
        </w:rPr>
        <w:t>prejudice</w:t>
      </w:r>
      <w:r w:rsidRPr="00621B88">
        <w:rPr>
          <w:rFonts w:asciiTheme="majorHAnsi" w:hAnsiTheme="majorHAnsi" w:cstheme="majorHAnsi"/>
          <w:b/>
          <w:u w:val="single"/>
        </w:rPr>
        <w:t xml:space="preserve"> as how they categorize others</w:t>
      </w:r>
      <w:r w:rsidRPr="00621B88">
        <w:rPr>
          <w:rFonts w:asciiTheme="majorHAnsi" w:hAnsiTheme="majorHAnsi" w:cstheme="maj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621B88">
        <w:rPr>
          <w:rFonts w:asciiTheme="majorHAnsi" w:hAnsiTheme="majorHAnsi" w:cstheme="majorHAnsi"/>
          <w:b/>
          <w:u w:val="single"/>
        </w:rPr>
        <w:t>findings highlight the remarkable ease with which humans form coalitions</w:t>
      </w:r>
      <w:r w:rsidRPr="00621B88">
        <w:rPr>
          <w:rFonts w:asciiTheme="majorHAnsi" w:hAnsiTheme="majorHAnsi" w:cstheme="majorHAnsi"/>
          <w:sz w:val="14"/>
        </w:rPr>
        <w:t xml:space="preserve">. </w:t>
      </w:r>
      <w:r w:rsidRPr="00621B88">
        <w:rPr>
          <w:rStyle w:val="Emphasis"/>
          <w:rFonts w:asciiTheme="majorHAnsi" w:hAnsiTheme="majorHAnsi" w:cstheme="majorHAnsi"/>
        </w:rPr>
        <w:t>Recent research confirms</w:t>
      </w:r>
      <w:r w:rsidRPr="00621B88">
        <w:rPr>
          <w:rFonts w:asciiTheme="majorHAnsi" w:hAnsiTheme="majorHAnsi" w:cstheme="majorHAnsi"/>
          <w:b/>
          <w:u w:val="single"/>
        </w:rPr>
        <w:t xml:space="preserve"> that </w:t>
      </w:r>
      <w:r w:rsidRPr="00E47AFB">
        <w:rPr>
          <w:rStyle w:val="Emphasis"/>
          <w:rFonts w:asciiTheme="majorHAnsi" w:hAnsiTheme="majorHAnsi" w:cstheme="majorHAnsi"/>
          <w:highlight w:val="cyan"/>
        </w:rPr>
        <w:t>coalition</w:t>
      </w:r>
      <w:r w:rsidRPr="00621B88">
        <w:rPr>
          <w:rFonts w:asciiTheme="majorHAnsi" w:hAnsiTheme="majorHAnsi" w:cstheme="majorHAnsi"/>
          <w:b/>
          <w:u w:val="single"/>
        </w:rPr>
        <w:t xml:space="preserve">-based </w:t>
      </w:r>
      <w:r w:rsidRPr="00E47AFB">
        <w:rPr>
          <w:rStyle w:val="Emphasis"/>
          <w:rFonts w:asciiTheme="majorHAnsi" w:hAnsiTheme="majorHAnsi" w:cstheme="majorHAnsi"/>
          <w:highlight w:val="cyan"/>
        </w:rPr>
        <w:t>preferences trump race</w:t>
      </w:r>
      <w:r w:rsidRPr="00621B88">
        <w:rPr>
          <w:rFonts w:asciiTheme="majorHAnsi" w:hAnsiTheme="majorHAnsi" w:cstheme="majorHAnsi"/>
          <w:b/>
          <w:u w:val="single"/>
        </w:rPr>
        <w:t xml:space="preserve">-based </w:t>
      </w:r>
      <w:r w:rsidRPr="00621B88">
        <w:rPr>
          <w:rStyle w:val="Emphasis"/>
          <w:rFonts w:asciiTheme="majorHAnsi" w:hAnsiTheme="majorHAnsi" w:cstheme="majorHAnsi"/>
        </w:rPr>
        <w:t>preferences</w:t>
      </w:r>
      <w:r w:rsidRPr="00621B88">
        <w:rPr>
          <w:rFonts w:asciiTheme="majorHAnsi" w:hAnsiTheme="majorHAnsi" w:cstheme="majorHAnsi"/>
          <w:sz w:val="14"/>
        </w:rPr>
        <w:t xml:space="preserve">. For example, </w:t>
      </w:r>
      <w:r w:rsidRPr="00E47AFB">
        <w:rPr>
          <w:rFonts w:asciiTheme="majorHAnsi" w:hAnsiTheme="majorHAnsi" w:cstheme="majorHAnsi"/>
          <w:b/>
          <w:highlight w:val="cyan"/>
          <w:u w:val="single"/>
        </w:rPr>
        <w:t>both Democrats and Republicans</w:t>
      </w:r>
      <w:r w:rsidRPr="00621B88">
        <w:rPr>
          <w:rFonts w:asciiTheme="majorHAnsi" w:hAnsiTheme="majorHAnsi" w:cstheme="majorHAnsi"/>
          <w:b/>
          <w:u w:val="single"/>
        </w:rPr>
        <w:t xml:space="preserve"> </w:t>
      </w:r>
      <w:r w:rsidRPr="00E47AFB">
        <w:rPr>
          <w:rFonts w:asciiTheme="majorHAnsi" w:hAnsiTheme="majorHAnsi" w:cstheme="majorHAnsi"/>
          <w:b/>
          <w:highlight w:val="cyan"/>
          <w:u w:val="single"/>
        </w:rPr>
        <w:t>favor</w:t>
      </w:r>
      <w:r w:rsidRPr="00621B88">
        <w:rPr>
          <w:rFonts w:asciiTheme="majorHAnsi" w:hAnsiTheme="majorHAnsi" w:cstheme="majorHAnsi"/>
          <w:b/>
          <w:u w:val="single"/>
        </w:rPr>
        <w:t xml:space="preserve"> the resumes of those affiliated with </w:t>
      </w:r>
      <w:r w:rsidRPr="00E47AFB">
        <w:rPr>
          <w:rFonts w:asciiTheme="majorHAnsi" w:hAnsiTheme="majorHAnsi" w:cstheme="majorHAnsi"/>
          <w:b/>
          <w:highlight w:val="cyan"/>
          <w:u w:val="single"/>
        </w:rPr>
        <w:t>their</w:t>
      </w:r>
      <w:r w:rsidRPr="00621B88">
        <w:rPr>
          <w:rFonts w:asciiTheme="majorHAnsi" w:hAnsiTheme="majorHAnsi" w:cstheme="majorHAnsi"/>
          <w:b/>
          <w:u w:val="single"/>
        </w:rPr>
        <w:t xml:space="preserve"> political </w:t>
      </w:r>
      <w:r w:rsidRPr="00E47AFB">
        <w:rPr>
          <w:rStyle w:val="Emphasis"/>
          <w:rFonts w:asciiTheme="majorHAnsi" w:hAnsiTheme="majorHAnsi" w:cstheme="majorHAnsi"/>
          <w:highlight w:val="cyan"/>
        </w:rPr>
        <w:t>party</w:t>
      </w:r>
      <w:r w:rsidRPr="00621B88">
        <w:rPr>
          <w:rFonts w:asciiTheme="majorHAnsi" w:hAnsiTheme="majorHAnsi" w:cstheme="majorHAnsi"/>
          <w:b/>
          <w:u w:val="single"/>
        </w:rPr>
        <w:t xml:space="preserve"> much </w:t>
      </w:r>
      <w:r w:rsidRPr="00E47AFB">
        <w:rPr>
          <w:rStyle w:val="Emphasis"/>
          <w:rFonts w:asciiTheme="majorHAnsi" w:hAnsiTheme="majorHAnsi" w:cstheme="majorHAnsi"/>
          <w:highlight w:val="cyan"/>
        </w:rPr>
        <w:t>more than</w:t>
      </w:r>
      <w:r w:rsidRPr="00621B88">
        <w:rPr>
          <w:rFonts w:asciiTheme="majorHAnsi" w:hAnsiTheme="majorHAnsi" w:cstheme="majorHAnsi"/>
          <w:b/>
          <w:u w:val="single"/>
        </w:rPr>
        <w:t xml:space="preserve"> they favor those who share </w:t>
      </w:r>
      <w:r w:rsidRPr="00E47AFB">
        <w:rPr>
          <w:rStyle w:val="Emphasis"/>
          <w:rFonts w:asciiTheme="majorHAnsi" w:hAnsiTheme="majorHAnsi" w:cstheme="majorHAnsi"/>
          <w:highlight w:val="cyan"/>
        </w:rPr>
        <w:t>their race</w:t>
      </w:r>
      <w:r w:rsidRPr="00621B88">
        <w:rPr>
          <w:rFonts w:asciiTheme="majorHAnsi" w:hAnsiTheme="majorHAnsi" w:cstheme="majorHAnsi"/>
          <w:sz w:val="14"/>
        </w:rPr>
        <w:t xml:space="preserve">. These </w:t>
      </w:r>
      <w:r w:rsidRPr="00621B88">
        <w:rPr>
          <w:rFonts w:asciiTheme="majorHAnsi" w:hAnsiTheme="majorHAnsi" w:cstheme="majorHAnsi"/>
          <w:b/>
          <w:u w:val="single"/>
        </w:rPr>
        <w:t>coalition-based preferences remain powerful even in the absence of the animosity present in electoral politics</w:t>
      </w:r>
      <w:r w:rsidRPr="00621B88">
        <w:rPr>
          <w:rFonts w:asciiTheme="majorHAnsi" w:hAnsiTheme="majorHAnsi" w:cstheme="majorHAnsi"/>
          <w:sz w:val="14"/>
        </w:rPr>
        <w:t xml:space="preserve">. Our </w:t>
      </w:r>
      <w:r w:rsidRPr="00621B88">
        <w:rPr>
          <w:rFonts w:asciiTheme="majorHAnsi" w:hAnsiTheme="majorHAnsi" w:cstheme="majorHAnsi"/>
          <w:b/>
          <w:u w:val="single"/>
        </w:rPr>
        <w:t xml:space="preserve">research has shown that the simple act of </w:t>
      </w:r>
      <w:r w:rsidRPr="00E47AFB">
        <w:rPr>
          <w:rFonts w:asciiTheme="majorHAnsi" w:hAnsiTheme="majorHAnsi" w:cstheme="majorHAnsi"/>
          <w:b/>
          <w:highlight w:val="cyan"/>
          <w:u w:val="single"/>
        </w:rPr>
        <w:t xml:space="preserve">placing people on a </w:t>
      </w:r>
      <w:r w:rsidRPr="00E47AFB">
        <w:rPr>
          <w:rStyle w:val="Emphasis"/>
          <w:rFonts w:asciiTheme="majorHAnsi" w:hAnsiTheme="majorHAnsi" w:cstheme="majorHAnsi"/>
          <w:highlight w:val="cyan"/>
        </w:rPr>
        <w:t>mixed-race team</w:t>
      </w:r>
      <w:r w:rsidRPr="00E47AFB">
        <w:rPr>
          <w:rFonts w:asciiTheme="majorHAnsi" w:hAnsiTheme="majorHAnsi" w:cstheme="majorHAnsi"/>
          <w:b/>
          <w:highlight w:val="cyan"/>
          <w:u w:val="single"/>
        </w:rPr>
        <w:t xml:space="preserve"> can </w:t>
      </w:r>
      <w:r w:rsidRPr="00E47AFB">
        <w:rPr>
          <w:rStyle w:val="Emphasis"/>
          <w:rFonts w:asciiTheme="majorHAnsi" w:hAnsiTheme="majorHAnsi" w:cstheme="majorHAnsi"/>
          <w:highlight w:val="cyan"/>
        </w:rPr>
        <w:t>diminish</w:t>
      </w:r>
      <w:r w:rsidRPr="00621B88">
        <w:rPr>
          <w:rFonts w:asciiTheme="majorHAnsi" w:hAnsiTheme="majorHAnsi" w:cstheme="majorHAnsi"/>
          <w:b/>
          <w:u w:val="single"/>
        </w:rPr>
        <w:t xml:space="preserve"> their </w:t>
      </w:r>
      <w:r w:rsidRPr="00E47AFB">
        <w:rPr>
          <w:rStyle w:val="Emphasis"/>
          <w:rFonts w:asciiTheme="majorHAnsi" w:hAnsiTheme="majorHAnsi" w:cstheme="majorHAnsi"/>
          <w:highlight w:val="cyan"/>
        </w:rPr>
        <w:t xml:space="preserve">automatic </w:t>
      </w:r>
      <w:r w:rsidRPr="00621B88">
        <w:rPr>
          <w:rStyle w:val="Emphasis"/>
          <w:rFonts w:asciiTheme="majorHAnsi" w:hAnsiTheme="majorHAnsi" w:cstheme="majorHAnsi"/>
        </w:rPr>
        <w:t xml:space="preserve">racial </w:t>
      </w:r>
      <w:r w:rsidRPr="00E47AFB">
        <w:rPr>
          <w:rStyle w:val="Emphasis"/>
          <w:rFonts w:asciiTheme="majorHAnsi" w:hAnsiTheme="majorHAnsi" w:cstheme="majorHAnsi"/>
          <w:highlight w:val="cyan"/>
        </w:rPr>
        <w:t>bias.</w:t>
      </w:r>
      <w:r w:rsidRPr="00621B88">
        <w:rPr>
          <w:rFonts w:asciiTheme="majorHAnsi" w:hAnsiTheme="majorHAnsi" w:cstheme="majorHAnsi"/>
          <w:sz w:val="14"/>
        </w:rPr>
        <w:t xml:space="preserve"> In a series of experiments, </w:t>
      </w:r>
      <w:r w:rsidRPr="00621B88">
        <w:rPr>
          <w:rFonts w:asciiTheme="majorHAnsi" w:hAnsiTheme="majorHAnsi" w:cstheme="majorHAnsi"/>
          <w:b/>
          <w:u w:val="single"/>
        </w:rPr>
        <w:t>White participants who were randomly placed on a mixed-race team—the Tigers or Lions—showed little evidence of implicit racial bias</w:t>
      </w:r>
      <w:r w:rsidRPr="00621B88">
        <w:rPr>
          <w:rFonts w:asciiTheme="majorHAnsi" w:hAnsiTheme="majorHAnsi" w:cstheme="majorHAnsi"/>
          <w:sz w:val="14"/>
        </w:rPr>
        <w:t xml:space="preserve">. </w:t>
      </w:r>
      <w:r w:rsidRPr="00621B88">
        <w:rPr>
          <w:rFonts w:asciiTheme="majorHAnsi" w:hAnsiTheme="majorHAnsi" w:cstheme="majorHAnsi"/>
          <w:b/>
          <w:u w:val="single"/>
        </w:rPr>
        <w:t xml:space="preserve">Merely </w:t>
      </w:r>
      <w:r w:rsidRPr="00E47AFB">
        <w:rPr>
          <w:rFonts w:asciiTheme="majorHAnsi" w:hAnsiTheme="majorHAnsi" w:cstheme="majorHAnsi"/>
          <w:b/>
          <w:highlight w:val="cyan"/>
          <w:u w:val="single"/>
        </w:rPr>
        <w:t>belonging to a mixed-race team trigged positive automatic associations</w:t>
      </w:r>
      <w:r w:rsidRPr="00621B88">
        <w:rPr>
          <w:rFonts w:asciiTheme="majorHAnsi" w:hAnsiTheme="majorHAnsi" w:cstheme="majorHAnsi"/>
          <w:b/>
          <w:u w:val="single"/>
        </w:rPr>
        <w:t xml:space="preserve"> with all of the members of their own group, irrespective of race</w:t>
      </w:r>
      <w:r w:rsidRPr="00E47AFB">
        <w:rPr>
          <w:rFonts w:asciiTheme="majorHAnsi" w:hAnsiTheme="majorHAnsi" w:cstheme="majorHAnsi"/>
          <w:sz w:val="14"/>
          <w:highlight w:val="cyan"/>
        </w:rPr>
        <w:t xml:space="preserve">. </w:t>
      </w:r>
      <w:r w:rsidRPr="00621B88">
        <w:rPr>
          <w:rFonts w:asciiTheme="majorHAnsi" w:hAnsiTheme="majorHAnsi" w:cstheme="majorHAnsi"/>
          <w:b/>
          <w:u w:val="single"/>
        </w:rPr>
        <w:t>Being a part of one of these seemingly trivial mixed-race groups produced similar effects on brain activity—</w:t>
      </w:r>
      <w:r w:rsidRPr="00E47AFB">
        <w:rPr>
          <w:rFonts w:asciiTheme="majorHAnsi" w:hAnsiTheme="majorHAnsi" w:cstheme="majorHAnsi"/>
          <w:b/>
          <w:highlight w:val="cyan"/>
          <w:u w:val="single"/>
        </w:rPr>
        <w:t xml:space="preserve">the </w:t>
      </w:r>
      <w:r w:rsidRPr="00E47AFB">
        <w:rPr>
          <w:rStyle w:val="Emphasis"/>
          <w:rFonts w:asciiTheme="majorHAnsi" w:hAnsiTheme="majorHAnsi" w:cstheme="majorHAnsi"/>
          <w:highlight w:val="cyan"/>
        </w:rPr>
        <w:t>amygdala responded</w:t>
      </w:r>
      <w:r w:rsidRPr="00E47AFB">
        <w:rPr>
          <w:rFonts w:asciiTheme="majorHAnsi" w:hAnsiTheme="majorHAnsi" w:cstheme="majorHAnsi"/>
          <w:b/>
          <w:highlight w:val="cyan"/>
          <w:u w:val="single"/>
        </w:rPr>
        <w:t xml:space="preserve"> to </w:t>
      </w:r>
      <w:r w:rsidRPr="00E47AFB">
        <w:rPr>
          <w:rStyle w:val="Emphasis"/>
          <w:rFonts w:asciiTheme="majorHAnsi" w:hAnsiTheme="majorHAnsi" w:cstheme="majorHAnsi"/>
          <w:highlight w:val="cyan"/>
        </w:rPr>
        <w:t>team</w:t>
      </w:r>
      <w:r w:rsidRPr="00621B88">
        <w:rPr>
          <w:rFonts w:asciiTheme="majorHAnsi" w:hAnsiTheme="majorHAnsi" w:cstheme="majorHAnsi"/>
          <w:b/>
          <w:u w:val="single"/>
        </w:rPr>
        <w:t xml:space="preserve"> membership </w:t>
      </w:r>
      <w:r w:rsidRPr="00E47AFB">
        <w:rPr>
          <w:rStyle w:val="Emphasis"/>
          <w:rFonts w:asciiTheme="majorHAnsi" w:hAnsiTheme="majorHAnsi" w:cstheme="majorHAnsi"/>
          <w:highlight w:val="cyan"/>
        </w:rPr>
        <w:t>rather than race</w:t>
      </w:r>
      <w:r w:rsidRPr="00621B88">
        <w:rPr>
          <w:rFonts w:asciiTheme="majorHAnsi" w:hAnsiTheme="majorHAnsi" w:cstheme="majorHAnsi"/>
          <w:sz w:val="14"/>
        </w:rPr>
        <w:t xml:space="preserve">. Taken together, </w:t>
      </w:r>
      <w:r w:rsidRPr="00621B88">
        <w:rPr>
          <w:rFonts w:asciiTheme="majorHAnsi" w:hAnsiTheme="majorHAnsi" w:cstheme="majorHAnsi"/>
          <w:b/>
          <w:u w:val="single"/>
        </w:rPr>
        <w:t>these studies indicate that momentary changes in group membership can override the influence of race on the way we see, think about, and feel toward people who are different from ourselves</w:t>
      </w:r>
      <w:r w:rsidRPr="00621B88">
        <w:rPr>
          <w:rFonts w:asciiTheme="majorHAnsi" w:hAnsiTheme="majorHAnsi" w:cstheme="majorHAnsi"/>
          <w:sz w:val="14"/>
        </w:rPr>
        <w:t xml:space="preserve">. Although these coalition-based distinctions might be the most basic building block of bias, they say little about the other factors that cause group conflict. Why do some groups get ignored while others get </w:t>
      </w:r>
      <w:r w:rsidRPr="00621B88">
        <w:rPr>
          <w:rFonts w:asciiTheme="majorHAnsi" w:hAnsiTheme="majorHAnsi" w:cstheme="majorHAnsi"/>
          <w:sz w:val="14"/>
        </w:rPr>
        <w:lastRenderedPageBreak/>
        <w:t xml:space="preserve">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621B88">
        <w:rPr>
          <w:rFonts w:asciiTheme="majorHAnsi" w:hAnsiTheme="majorHAnsi" w:cstheme="majorHAnsi"/>
          <w:b/>
          <w:u w:val="single"/>
        </w:rPr>
        <w:t>Just as a particular person’s group membership can be flexible, so too are the relations between groups. Groups that have previously had cordial relations may become rivals (and vice versa)</w:t>
      </w:r>
      <w:r w:rsidRPr="00621B88">
        <w:rPr>
          <w:rFonts w:asciiTheme="majorHAnsi" w:hAnsiTheme="majorHAnsi" w:cstheme="majorHAnsi"/>
          <w:sz w:val="14"/>
        </w:rPr>
        <w:t xml:space="preserve">. Indeed, </w:t>
      </w:r>
      <w:r w:rsidRPr="00621B88">
        <w:rPr>
          <w:rStyle w:val="Emphasis"/>
          <w:rFonts w:asciiTheme="majorHAnsi" w:hAnsiTheme="majorHAnsi" w:cstheme="majorHAnsi"/>
        </w:rPr>
        <w:t xml:space="preserve">psychological and biological </w:t>
      </w:r>
      <w:r w:rsidRPr="00E47AFB">
        <w:rPr>
          <w:rStyle w:val="Emphasis"/>
          <w:rFonts w:asciiTheme="majorHAnsi" w:hAnsiTheme="majorHAnsi" w:cstheme="majorHAnsi"/>
          <w:highlight w:val="cyan"/>
        </w:rPr>
        <w:t>responses</w:t>
      </w:r>
      <w:r w:rsidRPr="00E47AFB">
        <w:rPr>
          <w:rFonts w:asciiTheme="majorHAnsi" w:hAnsiTheme="majorHAnsi" w:cstheme="majorHAnsi"/>
          <w:b/>
          <w:highlight w:val="cyan"/>
          <w:u w:val="single"/>
        </w:rPr>
        <w:t xml:space="preserve"> to out-group members </w:t>
      </w:r>
      <w:r w:rsidRPr="00E47AFB">
        <w:rPr>
          <w:rStyle w:val="Emphasis"/>
          <w:rFonts w:asciiTheme="majorHAnsi" w:hAnsiTheme="majorHAnsi" w:cstheme="majorHAnsi"/>
          <w:highlight w:val="cyan"/>
        </w:rPr>
        <w:t>can change</w:t>
      </w:r>
      <w:r w:rsidRPr="00621B88">
        <w:rPr>
          <w:rFonts w:asciiTheme="majorHAnsi" w:hAnsiTheme="majorHAnsi" w:cstheme="maj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621B88">
        <w:rPr>
          <w:rFonts w:asciiTheme="majorHAnsi" w:hAnsiTheme="majorHAnsi" w:cstheme="majorHAnsi"/>
          <w:b/>
          <w:u w:val="single"/>
        </w:rPr>
        <w:t xml:space="preserve">all out-groups are treated the same: some elicit indifference whereas others become targets of antipathy. Stereotypically threatening groups are especially likely to be targeted with violence, but those </w:t>
      </w:r>
      <w:r w:rsidRPr="00E47AFB">
        <w:rPr>
          <w:rStyle w:val="Emphasis"/>
          <w:rFonts w:asciiTheme="majorHAnsi" w:hAnsiTheme="majorHAnsi" w:cstheme="majorHAnsi"/>
          <w:highlight w:val="cyan"/>
        </w:rPr>
        <w:t>stereotypes can be tempered</w:t>
      </w:r>
      <w:r w:rsidRPr="00E47AFB">
        <w:rPr>
          <w:rFonts w:asciiTheme="majorHAnsi" w:hAnsiTheme="majorHAnsi" w:cstheme="majorHAnsi"/>
          <w:b/>
          <w:highlight w:val="cyan"/>
          <w:u w:val="single"/>
        </w:rPr>
        <w:t xml:space="preserve"> with </w:t>
      </w:r>
      <w:r w:rsidRPr="00E47AFB">
        <w:rPr>
          <w:rStyle w:val="Emphasis"/>
          <w:rFonts w:asciiTheme="majorHAnsi" w:hAnsiTheme="majorHAnsi" w:cstheme="majorHAnsi"/>
          <w:highlight w:val="cyan"/>
        </w:rPr>
        <w:t>other info</w:t>
      </w:r>
      <w:r w:rsidRPr="00621B88">
        <w:rPr>
          <w:rFonts w:asciiTheme="majorHAnsi" w:hAnsiTheme="majorHAnsi" w:cstheme="majorHAnsi"/>
          <w:b/>
          <w:u w:val="single"/>
        </w:rPr>
        <w:t>rmation.</w:t>
      </w:r>
      <w:r w:rsidRPr="00621B88">
        <w:rPr>
          <w:rFonts w:asciiTheme="majorHAnsi" w:hAnsiTheme="majorHAnsi" w:cstheme="majorHAnsi"/>
          <w:sz w:val="14"/>
        </w:rPr>
        <w:t xml:space="preserve"> </w:t>
      </w:r>
      <w:r w:rsidRPr="00E47AFB">
        <w:rPr>
          <w:rFonts w:asciiTheme="majorHAnsi" w:hAnsiTheme="majorHAnsi" w:cstheme="majorHAnsi"/>
          <w:b/>
          <w:highlight w:val="cyan"/>
          <w:u w:val="single"/>
        </w:rPr>
        <w:t xml:space="preserve">If </w:t>
      </w:r>
      <w:r w:rsidRPr="00621B88">
        <w:rPr>
          <w:rFonts w:asciiTheme="majorHAnsi" w:hAnsiTheme="majorHAnsi" w:cstheme="majorHAnsi"/>
          <w:b/>
          <w:u w:val="single"/>
        </w:rPr>
        <w:t xml:space="preserve">perceptions of intergroup relations can be changed, </w:t>
      </w:r>
      <w:r w:rsidRPr="00E47AFB">
        <w:rPr>
          <w:rFonts w:asciiTheme="majorHAnsi" w:hAnsiTheme="majorHAnsi" w:cstheme="majorHAnsi"/>
          <w:b/>
          <w:highlight w:val="cyan"/>
          <w:u w:val="single"/>
        </w:rPr>
        <w:t>individuals</w:t>
      </w:r>
      <w:r w:rsidRPr="00621B88">
        <w:rPr>
          <w:rFonts w:asciiTheme="majorHAnsi" w:hAnsiTheme="majorHAnsi" w:cstheme="majorHAnsi"/>
          <w:b/>
          <w:u w:val="single"/>
        </w:rPr>
        <w:t xml:space="preserve"> may </w:t>
      </w:r>
      <w:r w:rsidRPr="00E47AFB">
        <w:rPr>
          <w:rFonts w:asciiTheme="majorHAnsi" w:hAnsiTheme="majorHAnsi" w:cstheme="majorHAnsi"/>
          <w:b/>
          <w:highlight w:val="cyan"/>
          <w:u w:val="single"/>
        </w:rPr>
        <w:t>overcome hostility</w:t>
      </w:r>
      <w:r w:rsidRPr="00621B88">
        <w:rPr>
          <w:rFonts w:asciiTheme="majorHAnsi" w:hAnsiTheme="majorHAnsi" w:cstheme="majorHAnsi"/>
          <w:b/>
          <w:u w:val="single"/>
        </w:rPr>
        <w:t xml:space="preserve"> toward perceived foes </w:t>
      </w:r>
      <w:r w:rsidRPr="00E47AFB">
        <w:rPr>
          <w:rFonts w:asciiTheme="majorHAnsi" w:hAnsiTheme="majorHAnsi" w:cstheme="majorHAnsi"/>
          <w:b/>
          <w:highlight w:val="cyan"/>
          <w:u w:val="single"/>
        </w:rPr>
        <w:t xml:space="preserve">and become more responsive </w:t>
      </w:r>
      <w:r w:rsidRPr="00621B88">
        <w:rPr>
          <w:rFonts w:asciiTheme="majorHAnsi" w:hAnsiTheme="majorHAnsi" w:cstheme="majorHAnsi"/>
          <w:b/>
          <w:u w:val="single"/>
        </w:rPr>
        <w:t>to one another’s grievances.</w:t>
      </w:r>
      <w:r w:rsidRPr="00621B88">
        <w:rPr>
          <w:rFonts w:asciiTheme="majorHAnsi" w:hAnsiTheme="majorHAnsi" w:cstheme="majorHAnsi"/>
          <w:sz w:val="14"/>
        </w:rPr>
        <w:t xml:space="preserve"> </w:t>
      </w:r>
      <w:r w:rsidRPr="00E47AFB">
        <w:rPr>
          <w:rFonts w:asciiTheme="majorHAnsi" w:hAnsiTheme="majorHAnsi" w:cstheme="majorHAnsi"/>
          <w:b/>
          <w:highlight w:val="cyan"/>
          <w:u w:val="single"/>
        </w:rPr>
        <w:t xml:space="preserve">The </w:t>
      </w:r>
      <w:r w:rsidRPr="00E47AFB">
        <w:rPr>
          <w:rStyle w:val="Emphasis"/>
          <w:rFonts w:asciiTheme="majorHAnsi" w:hAnsiTheme="majorHAnsi" w:cstheme="majorHAnsi"/>
          <w:highlight w:val="cyan"/>
        </w:rPr>
        <w:t>flexible nature</w:t>
      </w:r>
      <w:r w:rsidRPr="00621B88">
        <w:rPr>
          <w:rFonts w:asciiTheme="majorHAnsi" w:hAnsiTheme="majorHAnsi" w:cstheme="majorHAnsi"/>
          <w:b/>
          <w:u w:val="single"/>
        </w:rPr>
        <w:t xml:space="preserve"> of both group membership and intergroup relations </w:t>
      </w:r>
      <w:r w:rsidRPr="00E47AFB">
        <w:rPr>
          <w:rFonts w:asciiTheme="majorHAnsi" w:hAnsiTheme="majorHAnsi" w:cstheme="majorHAnsi"/>
          <w:b/>
          <w:highlight w:val="cyan"/>
          <w:u w:val="single"/>
        </w:rPr>
        <w:t>offers reason to be</w:t>
      </w:r>
      <w:r w:rsidRPr="00621B88">
        <w:rPr>
          <w:rFonts w:asciiTheme="majorHAnsi" w:hAnsiTheme="majorHAnsi" w:cstheme="majorHAnsi"/>
          <w:sz w:val="14"/>
        </w:rPr>
        <w:t xml:space="preserve"> cautiously </w:t>
      </w:r>
      <w:r w:rsidRPr="00E47AFB">
        <w:rPr>
          <w:rStyle w:val="Emphasis"/>
          <w:rFonts w:asciiTheme="majorHAnsi" w:hAnsiTheme="majorHAnsi" w:cstheme="majorHAnsi"/>
          <w:highlight w:val="cyan"/>
        </w:rPr>
        <w:t>optimistic</w:t>
      </w:r>
      <w:r w:rsidRPr="00E47AFB">
        <w:rPr>
          <w:rFonts w:asciiTheme="majorHAnsi" w:hAnsiTheme="majorHAnsi" w:cstheme="majorHAnsi"/>
          <w:b/>
          <w:highlight w:val="cyan"/>
          <w:u w:val="single"/>
        </w:rPr>
        <w:t xml:space="preserve"> about </w:t>
      </w:r>
      <w:r w:rsidRPr="00621B88">
        <w:rPr>
          <w:rFonts w:asciiTheme="majorHAnsi" w:hAnsiTheme="majorHAnsi" w:cstheme="majorHAnsi"/>
          <w:b/>
          <w:u w:val="single"/>
        </w:rPr>
        <w:t xml:space="preserve">the potential for greater </w:t>
      </w:r>
      <w:r w:rsidRPr="00E47AFB">
        <w:rPr>
          <w:rFonts w:asciiTheme="majorHAnsi" w:hAnsiTheme="majorHAnsi" w:cstheme="majorHAnsi"/>
          <w:b/>
          <w:highlight w:val="cyan"/>
          <w:u w:val="single"/>
        </w:rPr>
        <w:t>coop</w:t>
      </w:r>
      <w:r w:rsidRPr="00621B88">
        <w:rPr>
          <w:rFonts w:asciiTheme="majorHAnsi" w:hAnsiTheme="majorHAnsi" w:cstheme="majorHAnsi"/>
          <w:b/>
          <w:u w:val="single"/>
        </w:rPr>
        <w:t xml:space="preserve">eration </w:t>
      </w:r>
      <w:r w:rsidRPr="00E47AFB">
        <w:rPr>
          <w:rFonts w:asciiTheme="majorHAnsi" w:hAnsiTheme="majorHAnsi" w:cstheme="majorHAnsi"/>
          <w:b/>
          <w:highlight w:val="cyan"/>
          <w:u w:val="single"/>
        </w:rPr>
        <w:t>among groups in conflict</w:t>
      </w:r>
      <w:r w:rsidRPr="00621B88">
        <w:rPr>
          <w:rFonts w:asciiTheme="majorHAnsi" w:hAnsiTheme="majorHAnsi" w:cstheme="majorHAnsi"/>
          <w:sz w:val="14"/>
        </w:rPr>
        <w:t xml:space="preserve"> (be they black versus white or citizens versus police). </w:t>
      </w:r>
      <w:r w:rsidRPr="00E47AFB">
        <w:rPr>
          <w:rStyle w:val="Emphasis"/>
          <w:rFonts w:asciiTheme="majorHAnsi" w:hAnsiTheme="majorHAnsi" w:cstheme="majorHAnsi"/>
          <w:highlight w:val="cyan"/>
        </w:rPr>
        <w:t xml:space="preserve">One strategy is to bring </w:t>
      </w:r>
      <w:r w:rsidRPr="00621B88">
        <w:rPr>
          <w:rStyle w:val="Emphasis"/>
          <w:rFonts w:asciiTheme="majorHAnsi" w:hAnsiTheme="majorHAnsi" w:cstheme="majorHAnsi"/>
        </w:rPr>
        <w:t xml:space="preserve">multiple </w:t>
      </w:r>
      <w:r w:rsidRPr="00E47AFB">
        <w:rPr>
          <w:rStyle w:val="Emphasis"/>
          <w:rFonts w:asciiTheme="majorHAnsi" w:hAnsiTheme="majorHAnsi" w:cstheme="majorHAnsi"/>
          <w:highlight w:val="cyan"/>
        </w:rPr>
        <w:t>groups together around a common goal</w:t>
      </w:r>
      <w:r w:rsidRPr="00621B88">
        <w:rPr>
          <w:rFonts w:asciiTheme="majorHAnsi" w:hAnsiTheme="majorHAnsi" w:cstheme="maj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E47AFB">
        <w:rPr>
          <w:rFonts w:asciiTheme="majorHAnsi" w:hAnsiTheme="majorHAnsi" w:cstheme="majorHAnsi"/>
          <w:b/>
          <w:highlight w:val="cyan"/>
          <w:u w:val="single"/>
        </w:rPr>
        <w:t xml:space="preserve">creating </w:t>
      </w:r>
      <w:r w:rsidRPr="00621B88">
        <w:rPr>
          <w:rFonts w:asciiTheme="majorHAnsi" w:hAnsiTheme="majorHAnsi" w:cstheme="majorHAnsi"/>
          <w:b/>
          <w:u w:val="single"/>
        </w:rPr>
        <w:t xml:space="preserve">a sense of </w:t>
      </w:r>
      <w:r w:rsidRPr="00E47AFB">
        <w:rPr>
          <w:rStyle w:val="Emphasis"/>
          <w:rFonts w:asciiTheme="majorHAnsi" w:hAnsiTheme="majorHAnsi" w:cstheme="majorHAnsi"/>
          <w:highlight w:val="cyan"/>
        </w:rPr>
        <w:t>cohesion</w:t>
      </w:r>
      <w:r w:rsidRPr="00621B88">
        <w:rPr>
          <w:rFonts w:asciiTheme="majorHAnsi" w:hAnsiTheme="majorHAnsi" w:cstheme="majorHAnsi"/>
          <w:b/>
          <w:u w:val="single"/>
        </w:rPr>
        <w:t xml:space="preserve"> between two competitive groups </w:t>
      </w:r>
      <w:r w:rsidRPr="00E47AFB">
        <w:rPr>
          <w:rFonts w:asciiTheme="majorHAnsi" w:hAnsiTheme="majorHAnsi" w:cstheme="majorHAnsi"/>
          <w:b/>
          <w:highlight w:val="cyan"/>
          <w:u w:val="single"/>
        </w:rPr>
        <w:t>can increase empathy</w:t>
      </w:r>
      <w:r w:rsidRPr="00621B88">
        <w:rPr>
          <w:rFonts w:asciiTheme="majorHAnsi" w:hAnsiTheme="majorHAnsi" w:cstheme="majorHAnsi"/>
          <w:b/>
          <w:u w:val="single"/>
        </w:rPr>
        <w:t xml:space="preserve"> for the suffering of our rivals</w:t>
      </w:r>
      <w:r w:rsidRPr="00621B88">
        <w:rPr>
          <w:rFonts w:asciiTheme="majorHAnsi" w:hAnsiTheme="majorHAnsi" w:cstheme="majorHAnsi"/>
          <w:sz w:val="14"/>
        </w:rPr>
        <w:t xml:space="preserve">. </w:t>
      </w:r>
      <w:r w:rsidRPr="00E47AFB">
        <w:rPr>
          <w:rFonts w:asciiTheme="majorHAnsi" w:hAnsiTheme="majorHAnsi" w:cstheme="majorHAnsi"/>
          <w:b/>
          <w:highlight w:val="cyan"/>
          <w:u w:val="single"/>
        </w:rPr>
        <w:t>These</w:t>
      </w:r>
      <w:r w:rsidRPr="00621B88">
        <w:rPr>
          <w:rFonts w:asciiTheme="majorHAnsi" w:hAnsiTheme="majorHAnsi" w:cstheme="majorHAnsi"/>
          <w:sz w:val="14"/>
        </w:rPr>
        <w:t xml:space="preserve"> sorts of </w:t>
      </w:r>
      <w:r w:rsidRPr="00621B88">
        <w:rPr>
          <w:rFonts w:asciiTheme="majorHAnsi" w:hAnsiTheme="majorHAnsi" w:cstheme="majorHAnsi"/>
          <w:b/>
          <w:u w:val="single"/>
        </w:rPr>
        <w:t>strategies</w:t>
      </w:r>
      <w:r w:rsidRPr="00621B88">
        <w:rPr>
          <w:rFonts w:asciiTheme="majorHAnsi" w:hAnsiTheme="majorHAnsi" w:cstheme="majorHAnsi"/>
          <w:sz w:val="14"/>
        </w:rPr>
        <w:t xml:space="preserve"> can help </w:t>
      </w:r>
      <w:r w:rsidRPr="00E47AFB">
        <w:rPr>
          <w:rFonts w:asciiTheme="majorHAnsi" w:hAnsiTheme="majorHAnsi" w:cstheme="majorHAnsi"/>
          <w:b/>
          <w:highlight w:val="cyan"/>
          <w:u w:val="single"/>
        </w:rPr>
        <w:t>reduce aggression toward</w:t>
      </w:r>
      <w:r w:rsidRPr="00621B88">
        <w:rPr>
          <w:rFonts w:asciiTheme="majorHAnsi" w:hAnsiTheme="majorHAnsi" w:cstheme="majorHAnsi"/>
          <w:b/>
          <w:u w:val="single"/>
        </w:rPr>
        <w:t xml:space="preserve"> hostile </w:t>
      </w:r>
      <w:r w:rsidRPr="00E47AFB">
        <w:rPr>
          <w:rFonts w:asciiTheme="majorHAnsi" w:hAnsiTheme="majorHAnsi" w:cstheme="majorHAnsi"/>
          <w:b/>
          <w:highlight w:val="cyan"/>
          <w:u w:val="single"/>
        </w:rPr>
        <w:t>out-groups,</w:t>
      </w:r>
      <w:r w:rsidRPr="00621B88">
        <w:rPr>
          <w:rFonts w:asciiTheme="majorHAnsi" w:hAnsiTheme="majorHAnsi" w:cstheme="majorHAnsi"/>
          <w:b/>
          <w:u w:val="single"/>
        </w:rPr>
        <w:t xml:space="preserve"> </w:t>
      </w:r>
      <w:r w:rsidRPr="00E47AFB">
        <w:rPr>
          <w:rFonts w:asciiTheme="majorHAnsi" w:hAnsiTheme="majorHAnsi" w:cstheme="majorHAnsi"/>
          <w:b/>
          <w:highlight w:val="cyan"/>
          <w:u w:val="single"/>
        </w:rPr>
        <w:t xml:space="preserve">which is </w:t>
      </w:r>
      <w:r w:rsidRPr="00E47AFB">
        <w:rPr>
          <w:rStyle w:val="Emphasis"/>
          <w:rFonts w:asciiTheme="majorHAnsi" w:hAnsiTheme="majorHAnsi" w:cstheme="majorHAnsi"/>
          <w:highlight w:val="cyan"/>
        </w:rPr>
        <w:t>critical for</w:t>
      </w:r>
      <w:r w:rsidRPr="00621B88">
        <w:rPr>
          <w:rStyle w:val="Emphasis"/>
          <w:rFonts w:asciiTheme="majorHAnsi" w:hAnsiTheme="majorHAnsi" w:cstheme="majorHAnsi"/>
        </w:rPr>
        <w:t xml:space="preserve"> creating more opportunities for </w:t>
      </w:r>
      <w:r w:rsidRPr="00E47AFB">
        <w:rPr>
          <w:rStyle w:val="Emphasis"/>
          <w:rFonts w:asciiTheme="majorHAnsi" w:hAnsiTheme="majorHAnsi" w:cstheme="majorHAnsi"/>
          <w:highlight w:val="cyan"/>
        </w:rPr>
        <w:t>constructive dialogue addressing</w:t>
      </w:r>
      <w:r w:rsidRPr="00621B88">
        <w:rPr>
          <w:rStyle w:val="Emphasis"/>
          <w:rFonts w:asciiTheme="majorHAnsi" w:hAnsiTheme="majorHAnsi" w:cstheme="majorHAnsi"/>
        </w:rPr>
        <w:t xml:space="preserve"> greater social </w:t>
      </w:r>
      <w:r w:rsidRPr="00E47AFB">
        <w:rPr>
          <w:rStyle w:val="Emphasis"/>
          <w:rFonts w:asciiTheme="majorHAnsi" w:hAnsiTheme="majorHAnsi" w:cstheme="majorHAnsi"/>
          <w:highlight w:val="cyan"/>
        </w:rPr>
        <w:t>injustices.</w:t>
      </w:r>
      <w:r w:rsidRPr="00621B88">
        <w:rPr>
          <w:rStyle w:val="Emphasis"/>
          <w:rFonts w:asciiTheme="majorHAnsi" w:hAnsiTheme="majorHAnsi" w:cstheme="majorHAnsi"/>
        </w:rPr>
        <w:t xml:space="preserve"> </w:t>
      </w:r>
      <w:r w:rsidRPr="00621B88">
        <w:rPr>
          <w:rFonts w:asciiTheme="majorHAnsi" w:hAnsiTheme="majorHAnsi" w:cstheme="maj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621B88">
        <w:rPr>
          <w:rFonts w:asciiTheme="majorHAnsi" w:hAnsiTheme="majorHAnsi" w:cstheme="majorHAnsi"/>
          <w:b/>
          <w:u w:val="single"/>
        </w:rPr>
        <w:t>Even in cases where it isn’t possible to create a common identity among groups in conflict, it may be possible to blur the boundaries between groups</w:t>
      </w:r>
      <w:r w:rsidRPr="00621B88">
        <w:rPr>
          <w:rFonts w:asciiTheme="majorHAnsi" w:hAnsiTheme="majorHAnsi" w:cstheme="maj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621B88">
        <w:rPr>
          <w:rFonts w:asciiTheme="majorHAnsi" w:hAnsiTheme="majorHAnsi" w:cstheme="majorHAnsi"/>
          <w:b/>
          <w:u w:val="single"/>
        </w:rPr>
        <w:t>we</w:t>
      </w:r>
      <w:r w:rsidRPr="00621B88">
        <w:rPr>
          <w:rFonts w:asciiTheme="majorHAnsi" w:hAnsiTheme="majorHAnsi" w:cstheme="majorHAnsi"/>
          <w:sz w:val="14"/>
        </w:rPr>
        <w:t xml:space="preserve">, as a society, </w:t>
      </w:r>
      <w:r w:rsidRPr="00621B88">
        <w:rPr>
          <w:rFonts w:asciiTheme="majorHAnsi" w:hAnsiTheme="majorHAnsi" w:cstheme="majorHAnsi"/>
          <w:b/>
          <w:u w:val="single"/>
        </w:rPr>
        <w:t>have a responsibility to reduce prejudice and discrimination</w:t>
      </w:r>
      <w:r w:rsidRPr="00621B88">
        <w:rPr>
          <w:rFonts w:asciiTheme="majorHAnsi" w:hAnsiTheme="majorHAnsi" w:cstheme="majorHAnsi"/>
          <w:sz w:val="14"/>
        </w:rPr>
        <w:t xml:space="preserve">. These recent </w:t>
      </w:r>
      <w:r w:rsidRPr="00621B88">
        <w:rPr>
          <w:rStyle w:val="Emphasis"/>
          <w:rFonts w:asciiTheme="majorHAnsi" w:hAnsiTheme="majorHAnsi" w:cstheme="majorHAnsi"/>
        </w:rPr>
        <w:t>findings from psychology and neuroscience indicate that we, as individuals, possess this capacity</w:t>
      </w:r>
      <w:r w:rsidRPr="00621B88">
        <w:rPr>
          <w:rFonts w:asciiTheme="majorHAnsi" w:hAnsiTheme="majorHAnsi" w:cstheme="maj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621B88">
        <w:rPr>
          <w:rFonts w:asciiTheme="majorHAnsi" w:hAnsiTheme="majorHAnsi" w:cstheme="majorHAnsi"/>
          <w:b/>
          <w:u w:val="single"/>
        </w:rPr>
        <w:t xml:space="preserve">Ultimately, </w:t>
      </w:r>
      <w:r w:rsidRPr="00E47AFB">
        <w:rPr>
          <w:rFonts w:asciiTheme="majorHAnsi" w:hAnsiTheme="majorHAnsi" w:cstheme="majorHAnsi"/>
          <w:b/>
          <w:highlight w:val="cyan"/>
          <w:u w:val="single"/>
        </w:rPr>
        <w:t xml:space="preserve">only </w:t>
      </w:r>
      <w:r w:rsidRPr="00E47AFB">
        <w:rPr>
          <w:rStyle w:val="Emphasis"/>
          <w:rFonts w:asciiTheme="majorHAnsi" w:hAnsiTheme="majorHAnsi" w:cstheme="majorHAnsi"/>
          <w:highlight w:val="cyan"/>
        </w:rPr>
        <w:t>collective action</w:t>
      </w:r>
      <w:r w:rsidRPr="00E47AFB">
        <w:rPr>
          <w:rFonts w:asciiTheme="majorHAnsi" w:hAnsiTheme="majorHAnsi" w:cstheme="majorHAnsi"/>
          <w:b/>
          <w:highlight w:val="cyan"/>
          <w:u w:val="single"/>
        </w:rPr>
        <w:t xml:space="preserve"> and </w:t>
      </w:r>
      <w:r w:rsidRPr="00E47AFB">
        <w:rPr>
          <w:rStyle w:val="Emphasis"/>
          <w:rFonts w:asciiTheme="majorHAnsi" w:hAnsiTheme="majorHAnsi" w:cstheme="majorHAnsi"/>
          <w:highlight w:val="cyan"/>
        </w:rPr>
        <w:t>institutional evolution</w:t>
      </w:r>
      <w:r w:rsidRPr="00E47AFB">
        <w:rPr>
          <w:rFonts w:asciiTheme="majorHAnsi" w:hAnsiTheme="majorHAnsi" w:cstheme="majorHAnsi"/>
          <w:b/>
          <w:highlight w:val="cyan"/>
          <w:u w:val="single"/>
        </w:rPr>
        <w:t xml:space="preserve"> can address systemic racism</w:t>
      </w:r>
      <w:r w:rsidRPr="00621B88">
        <w:rPr>
          <w:rFonts w:asciiTheme="majorHAnsi" w:hAnsiTheme="majorHAnsi" w:cstheme="majorHAnsi"/>
          <w:sz w:val="14"/>
        </w:rPr>
        <w:t xml:space="preserve">. </w:t>
      </w:r>
      <w:r w:rsidRPr="00E47AFB">
        <w:rPr>
          <w:rFonts w:asciiTheme="majorHAnsi" w:hAnsiTheme="majorHAnsi" w:cstheme="majorHAnsi"/>
          <w:b/>
          <w:highlight w:val="cyan"/>
          <w:u w:val="single"/>
        </w:rPr>
        <w:t>The science is clear</w:t>
      </w:r>
      <w:r w:rsidRPr="00621B88">
        <w:rPr>
          <w:rFonts w:asciiTheme="majorHAnsi" w:hAnsiTheme="majorHAnsi" w:cstheme="majorHAnsi"/>
          <w:b/>
          <w:u w:val="single"/>
        </w:rPr>
        <w:t xml:space="preserve"> on one thing, though: </w:t>
      </w:r>
      <w:r w:rsidRPr="00E47AFB">
        <w:rPr>
          <w:rStyle w:val="Emphasis"/>
          <w:rFonts w:asciiTheme="majorHAnsi" w:hAnsiTheme="majorHAnsi" w:cstheme="majorHAnsi"/>
          <w:highlight w:val="cyan"/>
        </w:rPr>
        <w:t>individual bias and discrimination are changeable</w:t>
      </w:r>
      <w:r w:rsidRPr="00621B88">
        <w:rPr>
          <w:rFonts w:asciiTheme="majorHAnsi" w:hAnsiTheme="majorHAnsi" w:cstheme="majorHAnsi"/>
          <w:b/>
          <w:u w:val="single"/>
        </w:rPr>
        <w:t>.</w:t>
      </w:r>
      <w:r w:rsidRPr="00621B88">
        <w:rPr>
          <w:rFonts w:asciiTheme="majorHAnsi" w:hAnsiTheme="majorHAnsi" w:cstheme="majorHAnsi"/>
          <w:sz w:val="14"/>
        </w:rPr>
        <w:t xml:space="preserve"> </w:t>
      </w:r>
      <w:r w:rsidRPr="00E47AFB">
        <w:rPr>
          <w:rFonts w:asciiTheme="majorHAnsi" w:hAnsiTheme="majorHAnsi" w:cstheme="majorHAnsi"/>
          <w:b/>
          <w:highlight w:val="cyan"/>
          <w:u w:val="single"/>
        </w:rPr>
        <w:t>Race-based prejudice</w:t>
      </w:r>
      <w:r w:rsidRPr="00621B88">
        <w:rPr>
          <w:rFonts w:asciiTheme="majorHAnsi" w:hAnsiTheme="majorHAnsi" w:cstheme="majorHAnsi"/>
          <w:b/>
          <w:u w:val="single"/>
        </w:rPr>
        <w:t xml:space="preserve"> and discrimination, in </w:t>
      </w:r>
      <w:r w:rsidRPr="00621B88">
        <w:rPr>
          <w:rFonts w:asciiTheme="majorHAnsi" w:hAnsiTheme="majorHAnsi" w:cstheme="majorHAnsi"/>
          <w:b/>
          <w:u w:val="single"/>
        </w:rPr>
        <w:lastRenderedPageBreak/>
        <w:t xml:space="preserve">particular, </w:t>
      </w:r>
      <w:r w:rsidRPr="00E47AFB">
        <w:rPr>
          <w:rFonts w:asciiTheme="majorHAnsi" w:hAnsiTheme="majorHAnsi" w:cstheme="majorHAnsi"/>
          <w:b/>
          <w:highlight w:val="cyan"/>
          <w:u w:val="single"/>
        </w:rPr>
        <w:t xml:space="preserve">are </w:t>
      </w:r>
      <w:r w:rsidRPr="00E47AFB">
        <w:rPr>
          <w:rStyle w:val="Emphasis"/>
          <w:rFonts w:asciiTheme="majorHAnsi" w:hAnsiTheme="majorHAnsi" w:cstheme="majorHAnsi"/>
          <w:highlight w:val="cyan"/>
        </w:rPr>
        <w:t>created and reinforced by</w:t>
      </w:r>
      <w:r w:rsidRPr="00621B88">
        <w:rPr>
          <w:rFonts w:asciiTheme="majorHAnsi" w:hAnsiTheme="majorHAnsi" w:cstheme="majorHAnsi"/>
          <w:b/>
          <w:u w:val="single"/>
        </w:rPr>
        <w:t xml:space="preserve"> many </w:t>
      </w:r>
      <w:r w:rsidRPr="00E47AFB">
        <w:rPr>
          <w:rStyle w:val="Emphasis"/>
          <w:rFonts w:asciiTheme="majorHAnsi" w:hAnsiTheme="majorHAnsi" w:cstheme="majorHAnsi"/>
          <w:highlight w:val="cyan"/>
        </w:rPr>
        <w:t>social factors,</w:t>
      </w:r>
      <w:r w:rsidRPr="00621B88">
        <w:rPr>
          <w:rFonts w:asciiTheme="majorHAnsi" w:hAnsiTheme="majorHAnsi" w:cstheme="majorHAnsi"/>
          <w:b/>
          <w:u w:val="single"/>
        </w:rPr>
        <w:t xml:space="preserve"> but they are </w:t>
      </w:r>
      <w:r w:rsidRPr="00E47AFB">
        <w:rPr>
          <w:rStyle w:val="Emphasis"/>
          <w:rFonts w:asciiTheme="majorHAnsi" w:hAnsiTheme="majorHAnsi" w:cstheme="majorHAnsi"/>
          <w:highlight w:val="cyan"/>
        </w:rPr>
        <w:t>not inevitable consequences of</w:t>
      </w:r>
      <w:r w:rsidRPr="00621B88">
        <w:rPr>
          <w:rFonts w:asciiTheme="majorHAnsi" w:hAnsiTheme="majorHAnsi" w:cstheme="majorHAnsi"/>
          <w:b/>
          <w:u w:val="single"/>
        </w:rPr>
        <w:t xml:space="preserve"> our </w:t>
      </w:r>
      <w:r w:rsidRPr="00E47AFB">
        <w:rPr>
          <w:rStyle w:val="Emphasis"/>
          <w:rFonts w:asciiTheme="majorHAnsi" w:hAnsiTheme="majorHAnsi" w:cstheme="majorHAnsi"/>
          <w:highlight w:val="cyan"/>
        </w:rPr>
        <w:t>biology</w:t>
      </w:r>
      <w:r w:rsidRPr="00621B88">
        <w:rPr>
          <w:rFonts w:asciiTheme="majorHAnsi" w:hAnsiTheme="majorHAnsi" w:cstheme="majorHAnsi"/>
          <w:b/>
          <w:sz w:val="14"/>
        </w:rPr>
        <w:t>.</w:t>
      </w:r>
      <w:r w:rsidRPr="00621B88">
        <w:rPr>
          <w:rFonts w:asciiTheme="majorHAnsi" w:hAnsiTheme="majorHAnsi" w:cstheme="majorHAnsi"/>
          <w:sz w:val="14"/>
        </w:rPr>
        <w:t xml:space="preserve"> Perhaps understanding how coalitional thinking impacts intergroup relations will make it easier for us to affect real social change going forward.</w:t>
      </w:r>
    </w:p>
    <w:p w14:paraId="4AB58EAE" w14:textId="77777777" w:rsidR="00F01B47" w:rsidRPr="00621B88" w:rsidRDefault="00F01B47" w:rsidP="00F01B47">
      <w:pPr>
        <w:pStyle w:val="Heading4"/>
        <w:rPr>
          <w:rFonts w:asciiTheme="majorHAnsi" w:hAnsiTheme="majorHAnsi" w:cstheme="majorHAnsi"/>
        </w:rPr>
      </w:pPr>
      <w:bookmarkStart w:id="0" w:name="_Hlk494124646"/>
      <w:r w:rsidRPr="00621B88">
        <w:rPr>
          <w:rFonts w:asciiTheme="majorHAnsi" w:hAnsiTheme="majorHAnsi" w:cstheme="majorHAnsi"/>
        </w:rPr>
        <w:t xml:space="preserve">Micropolitics </w:t>
      </w:r>
      <w:r w:rsidRPr="00621B88">
        <w:rPr>
          <w:rFonts w:asciiTheme="majorHAnsi" w:hAnsiTheme="majorHAnsi" w:cstheme="majorHAnsi"/>
          <w:u w:val="single"/>
        </w:rPr>
        <w:t>fail</w:t>
      </w:r>
      <w:r w:rsidRPr="00621B88">
        <w:rPr>
          <w:rFonts w:asciiTheme="majorHAnsi" w:hAnsiTheme="majorHAnsi" w:cstheme="majorHAnsi"/>
        </w:rPr>
        <w:t xml:space="preserve">---if they’re right that power is a </w:t>
      </w:r>
      <w:r w:rsidRPr="00621B88">
        <w:rPr>
          <w:rFonts w:asciiTheme="majorHAnsi" w:hAnsiTheme="majorHAnsi" w:cstheme="majorHAnsi"/>
          <w:u w:val="single"/>
        </w:rPr>
        <w:t>structural</w:t>
      </w:r>
      <w:r w:rsidRPr="00621B88">
        <w:rPr>
          <w:rFonts w:asciiTheme="majorHAnsi" w:hAnsiTheme="majorHAnsi" w:cstheme="majorHAnsi"/>
        </w:rPr>
        <w:t xml:space="preserve"> constraint, they can’t articulate new modes of existence.</w:t>
      </w:r>
    </w:p>
    <w:p w14:paraId="322F7BA2" w14:textId="77777777" w:rsidR="00F01B47" w:rsidRPr="00621B88" w:rsidRDefault="00F01B47" w:rsidP="00F01B47">
      <w:pPr>
        <w:rPr>
          <w:rFonts w:asciiTheme="majorHAnsi" w:hAnsiTheme="majorHAnsi" w:cstheme="majorHAnsi"/>
          <w:sz w:val="16"/>
          <w:szCs w:val="16"/>
        </w:rPr>
      </w:pPr>
      <w:r w:rsidRPr="00621B88">
        <w:rPr>
          <w:rStyle w:val="Style13ptBold"/>
          <w:rFonts w:asciiTheme="majorHAnsi" w:hAnsiTheme="majorHAnsi" w:cstheme="majorHAnsi"/>
        </w:rPr>
        <w:t>Bayet 13</w:t>
      </w:r>
      <w:r w:rsidRPr="00621B88">
        <w:rPr>
          <w:rFonts w:asciiTheme="majorHAnsi" w:hAnsiTheme="majorHAnsi" w:cstheme="majorHAnsi"/>
          <w:sz w:val="16"/>
          <w:szCs w:val="16"/>
        </w:rPr>
        <w:t xml:space="preserve">, PhD, Catherine and Bruce Bastian Professor of Global and Transnational Studies at the Department of Sociology, University of Illinois, (Assef, Life as Politics: How Ordinary People Change the Middle East, Second Edition, Stanford University Press, pg. 41-46) </w:t>
      </w:r>
    </w:p>
    <w:p w14:paraId="62A6C832" w14:textId="77777777" w:rsidR="00F01B47" w:rsidRPr="00621B88" w:rsidRDefault="00F01B47" w:rsidP="00F01B47">
      <w:pPr>
        <w:rPr>
          <w:rFonts w:asciiTheme="majorHAnsi" w:hAnsiTheme="majorHAnsi" w:cstheme="majorHAnsi"/>
          <w:sz w:val="16"/>
        </w:rPr>
      </w:pPr>
      <w:r w:rsidRPr="00E47AFB">
        <w:rPr>
          <w:rFonts w:asciiTheme="majorHAnsi" w:hAnsiTheme="majorHAnsi" w:cstheme="majorHAnsi"/>
          <w:highlight w:val="cyan"/>
          <w:u w:val="single"/>
        </w:rPr>
        <w:t xml:space="preserve">The dearth of </w:t>
      </w:r>
      <w:r w:rsidRPr="00621B88">
        <w:rPr>
          <w:rFonts w:asciiTheme="majorHAnsi" w:hAnsiTheme="majorHAnsi" w:cstheme="majorHAnsi"/>
          <w:u w:val="single"/>
        </w:rPr>
        <w:t xml:space="preserve">conventional </w:t>
      </w:r>
      <w:r w:rsidRPr="00E47AFB">
        <w:rPr>
          <w:rFonts w:asciiTheme="majorHAnsi" w:hAnsiTheme="majorHAnsi" w:cstheme="majorHAnsi"/>
          <w:highlight w:val="cyan"/>
          <w:u w:val="single"/>
        </w:rPr>
        <w:t>collective action</w:t>
      </w:r>
      <w:r w:rsidRPr="00621B88">
        <w:rPr>
          <w:rFonts w:asciiTheme="majorHAnsi" w:hAnsiTheme="majorHAnsi" w:cstheme="majorHAnsi"/>
          <w:sz w:val="16"/>
        </w:rPr>
        <w:t xml:space="preserve">—in particular, contentious protests among the subaltern groups (the poor, peasants, and women) in the developing countries, together with a disillusionment with dominant socialist parties, </w:t>
      </w:r>
      <w:r w:rsidRPr="00E47AFB">
        <w:rPr>
          <w:rFonts w:asciiTheme="majorHAnsi" w:hAnsiTheme="majorHAnsi" w:cstheme="majorHAnsi"/>
          <w:highlight w:val="cyan"/>
          <w:u w:val="single"/>
        </w:rPr>
        <w:t>pushed</w:t>
      </w:r>
      <w:r w:rsidRPr="00621B88">
        <w:rPr>
          <w:rFonts w:asciiTheme="majorHAnsi" w:hAnsiTheme="majorHAnsi" w:cstheme="majorHAnsi"/>
          <w:u w:val="single"/>
        </w:rPr>
        <w:t xml:space="preserve"> many radical </w:t>
      </w:r>
      <w:r w:rsidRPr="00E47AFB">
        <w:rPr>
          <w:rFonts w:asciiTheme="majorHAnsi" w:hAnsiTheme="majorHAnsi" w:cstheme="majorHAnsi"/>
          <w:highlight w:val="cyan"/>
          <w:u w:val="single"/>
        </w:rPr>
        <w:t>observers to "discover</w:t>
      </w:r>
      <w:r w:rsidRPr="00621B88">
        <w:rPr>
          <w:rFonts w:asciiTheme="majorHAnsi" w:hAnsiTheme="majorHAnsi" w:cstheme="majorHAnsi"/>
          <w:u w:val="single"/>
        </w:rPr>
        <w:t xml:space="preserve">" and highlight </w:t>
      </w:r>
      <w:r w:rsidRPr="00E47AFB">
        <w:rPr>
          <w:rFonts w:asciiTheme="majorHAnsi" w:hAnsiTheme="majorHAnsi" w:cstheme="majorHAnsi"/>
          <w:highlight w:val="cyan"/>
          <w:u w:val="single"/>
        </w:rPr>
        <w:t xml:space="preserve">different </w:t>
      </w:r>
      <w:r w:rsidRPr="00621B88">
        <w:rPr>
          <w:rFonts w:asciiTheme="majorHAnsi" w:hAnsiTheme="majorHAnsi" w:cstheme="majorHAnsi"/>
          <w:u w:val="single"/>
        </w:rPr>
        <w:t xml:space="preserve">types of </w:t>
      </w:r>
      <w:r w:rsidRPr="00E47AFB">
        <w:rPr>
          <w:rFonts w:asciiTheme="majorHAnsi" w:hAnsiTheme="majorHAnsi" w:cstheme="majorHAnsi"/>
          <w:highlight w:val="cyan"/>
          <w:u w:val="single"/>
        </w:rPr>
        <w:t>activism,</w:t>
      </w:r>
      <w:r w:rsidRPr="00621B88">
        <w:rPr>
          <w:rFonts w:asciiTheme="majorHAnsi" w:hAnsiTheme="majorHAnsi" w:cstheme="majorHAnsi"/>
          <w:sz w:val="16"/>
        </w:rPr>
        <w:t xml:space="preserve"> however small-scale, local, or even individualistic. </w:t>
      </w:r>
      <w:r w:rsidRPr="00621B88">
        <w:rPr>
          <w:rFonts w:asciiTheme="majorHAnsi" w:hAnsiTheme="majorHAnsi" w:cstheme="majorHAnsi"/>
          <w:u w:val="single"/>
        </w:rPr>
        <w:t>Such a quest, meanwhile, both contributed to and benefited from the upsurge of theoretical perspectives</w:t>
      </w:r>
      <w:r w:rsidRPr="00621B88">
        <w:rPr>
          <w:rFonts w:asciiTheme="majorHAnsi" w:hAnsiTheme="majorHAnsi" w:cstheme="majorHAnsi"/>
          <w:sz w:val="16"/>
        </w:rPr>
        <w:t xml:space="preserve">, during the 1980s, </w:t>
      </w:r>
      <w:r w:rsidRPr="00E47AFB">
        <w:rPr>
          <w:rFonts w:asciiTheme="majorHAnsi" w:hAnsiTheme="majorHAnsi" w:cstheme="majorHAnsi"/>
          <w:highlight w:val="cyan"/>
          <w:u w:val="single"/>
        </w:rPr>
        <w:t>associated with</w:t>
      </w:r>
      <w:r w:rsidRPr="00621B88">
        <w:rPr>
          <w:rFonts w:asciiTheme="majorHAnsi" w:hAnsiTheme="majorHAnsi" w:cstheme="majorHAnsi"/>
          <w:sz w:val="16"/>
        </w:rPr>
        <w:t xml:space="preserve"> poststructuralism that made </w:t>
      </w:r>
      <w:r w:rsidRPr="00E47AFB">
        <w:rPr>
          <w:rStyle w:val="Emphasis"/>
          <w:rFonts w:asciiTheme="majorHAnsi" w:hAnsiTheme="majorHAnsi" w:cstheme="majorHAnsi"/>
          <w:highlight w:val="cyan"/>
        </w:rPr>
        <w:t>micropolitics</w:t>
      </w:r>
      <w:r w:rsidRPr="00621B88">
        <w:rPr>
          <w:rFonts w:asciiTheme="majorHAnsi" w:hAnsiTheme="majorHAnsi" w:cstheme="majorHAnsi"/>
          <w:sz w:val="16"/>
        </w:rPr>
        <w:t xml:space="preserve"> </w:t>
      </w:r>
      <w:r w:rsidRPr="00E47AFB">
        <w:rPr>
          <w:rFonts w:asciiTheme="majorHAnsi" w:hAnsiTheme="majorHAnsi" w:cstheme="majorHAnsi"/>
          <w:highlight w:val="cyan"/>
          <w:u w:val="single"/>
        </w:rPr>
        <w:t xml:space="preserve">and </w:t>
      </w:r>
      <w:r w:rsidRPr="00E47AFB">
        <w:rPr>
          <w:rStyle w:val="Emphasis"/>
          <w:rFonts w:asciiTheme="majorHAnsi" w:hAnsiTheme="majorHAnsi" w:cstheme="majorHAnsi"/>
          <w:highlight w:val="cyan"/>
        </w:rPr>
        <w:t>"everyday resistance"</w:t>
      </w:r>
      <w:r w:rsidRPr="00E47AFB">
        <w:rPr>
          <w:rFonts w:asciiTheme="majorHAnsi" w:hAnsiTheme="majorHAnsi" w:cstheme="majorHAnsi"/>
          <w:highlight w:val="cyan"/>
          <w:u w:val="single"/>
        </w:rPr>
        <w:t xml:space="preserve"> </w:t>
      </w:r>
      <w:r w:rsidRPr="00621B88">
        <w:rPr>
          <w:rFonts w:asciiTheme="majorHAnsi" w:hAnsiTheme="majorHAnsi" w:cstheme="majorHAnsi"/>
          <w:u w:val="single"/>
        </w:rPr>
        <w:t>a popular idea</w:t>
      </w:r>
      <w:r w:rsidRPr="00621B88">
        <w:rPr>
          <w:rFonts w:asciiTheme="majorHAnsi" w:hAnsiTheme="majorHAnsi" w:cstheme="majorHAnsi"/>
          <w:sz w:val="16"/>
        </w:rPr>
        <w:t xml:space="preserve">. James Scott's departure, during the 1980s, from a structuralist position in studying the behavior of the peasantry in Asia to a more ethnographic method of focusing on individual reactions of peasants contributed considerably to this paradigm shift.27 In the meantime, Foucault's "decentered" notion of power, together with a revival of neo-Gramscian politics of culture (hegemony), </w:t>
      </w:r>
      <w:r w:rsidRPr="00621B88">
        <w:rPr>
          <w:rFonts w:asciiTheme="majorHAnsi" w:hAnsiTheme="majorHAnsi" w:cstheme="majorHAnsi"/>
          <w:u w:val="single"/>
        </w:rPr>
        <w:t xml:space="preserve">served as a key theoretical backing for micropolitics, and thus the </w:t>
      </w:r>
      <w:r w:rsidRPr="00621B88">
        <w:rPr>
          <w:rStyle w:val="Emphasis"/>
          <w:rFonts w:asciiTheme="majorHAnsi" w:hAnsiTheme="majorHAnsi" w:cstheme="majorHAnsi"/>
        </w:rPr>
        <w:t>"resistance" perspective</w:t>
      </w:r>
      <w:r w:rsidRPr="00621B88">
        <w:rPr>
          <w:rFonts w:asciiTheme="majorHAnsi" w:hAnsiTheme="majorHAnsi" w:cstheme="majorHAnsi"/>
          <w:u w:val="single"/>
        </w:rPr>
        <w:t xml:space="preserve">. The notion of "resistance" came to stress that power and counterpower were not in binary opposition, but in a </w:t>
      </w:r>
      <w:r w:rsidRPr="00621B88">
        <w:rPr>
          <w:rStyle w:val="Emphasis"/>
          <w:rFonts w:asciiTheme="majorHAnsi" w:hAnsiTheme="majorHAnsi" w:cstheme="majorHAnsi"/>
        </w:rPr>
        <w:t>decoupled</w:t>
      </w:r>
      <w:r w:rsidRPr="00621B88">
        <w:rPr>
          <w:rFonts w:asciiTheme="majorHAnsi" w:hAnsiTheme="majorHAnsi" w:cstheme="majorHAnsi"/>
          <w:u w:val="single"/>
        </w:rPr>
        <w:t xml:space="preserve">, complex, </w:t>
      </w:r>
      <w:r w:rsidRPr="00621B88">
        <w:rPr>
          <w:rStyle w:val="Emphasis"/>
          <w:rFonts w:asciiTheme="majorHAnsi" w:hAnsiTheme="majorHAnsi" w:cstheme="majorHAnsi"/>
        </w:rPr>
        <w:t>ambivalent</w:t>
      </w:r>
      <w:r w:rsidRPr="00621B88">
        <w:rPr>
          <w:rFonts w:asciiTheme="majorHAnsi" w:hAnsiTheme="majorHAnsi" w:cstheme="majorHAnsi"/>
          <w:u w:val="single"/>
        </w:rPr>
        <w:t>, and perpetual "dance of control</w:t>
      </w:r>
      <w:r w:rsidRPr="00621B88">
        <w:rPr>
          <w:rFonts w:asciiTheme="majorHAnsi" w:hAnsiTheme="majorHAnsi" w:cstheme="majorHAnsi"/>
          <w:sz w:val="16"/>
        </w:rPr>
        <w:t xml:space="preserve">."28 It based itself on the Foucauldian idea that "wherever there is power there is resistance," although the latter consisted largely of small-scale, everyday, tiny activities that the agents could afford to articulate given their political constraints. Such a perception of resistance penetrated not only peasant studies, but a variety of fields, including labor studies, identity politics, ethnicity, women's studies, education, and studies of the urban subaltern. Thus, multiple researchers discussed how relating stories about miracles "gives voice to popular resistance";29 how disenfranchised women resisted patriarchy by relating folktales and songs or by pretending to be possessed or crazy;-"-1 how reviving extended family among the urban popular classes represented an "avenue of political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co-optation—hence, an "accommodating protest."33 Indeed, on occasions, both veiling and unveiling were simultaneously considered as a symbol of resistance. Undoubtedly, such an attempt to grant agency to the subjects that until then were depicted as "passive poor," "submissive women," "apolitical peasant," and "oppressed worker" was a positive development. The resistance paradigm helps to uncover the complexity of power relations in society in general, and the politics of the subaltern in particular. It tells us that we may not expect a universalized form of struggle; that totalizing pictures often distort variations in people's perceptions about change; that local should be recognized as a significant site of struggle as well as a unit of analysis; that organized collective action may not be possible everywhere, and thus alternative forms of struggles must be discovered and acknowledged; that organized protest as such may not necessarily be privileged in the situations where suppression rules. The value of a more flexible, small-scale, and unbureaucratic activism should, therefore, be acknowledged.31 These are some of the issues that critiques of poststruc-turalist advocates of "resistance" ignore.3' Yet </w:t>
      </w:r>
      <w:r w:rsidRPr="00621B88">
        <w:rPr>
          <w:rFonts w:asciiTheme="majorHAnsi" w:hAnsiTheme="majorHAnsi" w:cstheme="majorHAnsi"/>
          <w:u w:val="single"/>
        </w:rPr>
        <w:t>a number of conceptual and political problems also emerge from this paradigm</w:t>
      </w:r>
      <w:r w:rsidRPr="00621B88">
        <w:rPr>
          <w:rFonts w:asciiTheme="majorHAnsi" w:hAnsiTheme="majorHAnsi" w:cstheme="majorHAnsi"/>
          <w:sz w:val="16"/>
        </w:rPr>
        <w:t xml:space="preserve">. </w:t>
      </w:r>
      <w:r w:rsidRPr="00621B88">
        <w:rPr>
          <w:rFonts w:asciiTheme="majorHAnsi" w:hAnsiTheme="majorHAnsi" w:cstheme="majorHAnsi"/>
          <w:u w:val="single"/>
        </w:rPr>
        <w:t>The immediate trouble is how to conceptualize resistance,</w:t>
      </w:r>
      <w:r w:rsidRPr="00621B88">
        <w:rPr>
          <w:rFonts w:asciiTheme="majorHAnsi" w:hAnsiTheme="majorHAnsi" w:cstheme="majorHAnsi"/>
          <w:sz w:val="16"/>
        </w:rPr>
        <w:t xml:space="preserve"> and its relation to power, domination, and submission. James Scott seems to be clear about what he means by the term: Class resistance includes a«/act(s) by member(s) of a subordinate class that is or are intended either to mitigate or deny claims (tor example, rents, taxes, prestige) made on that class by superordinatc classes (for example, landlords, large farmers, the state) or to advance its own claims (for example, work, land, charity, respect) vis-a-vis these superordinate classes.36 (emphasis added) However, </w:t>
      </w:r>
      <w:r w:rsidRPr="00621B88">
        <w:rPr>
          <w:rFonts w:asciiTheme="majorHAnsi" w:hAnsiTheme="majorHAnsi" w:cstheme="majorHAnsi"/>
          <w:u w:val="single"/>
        </w:rPr>
        <w:t xml:space="preserve">the phrase "any act" blocks </w:t>
      </w:r>
      <w:r w:rsidRPr="00621B88">
        <w:rPr>
          <w:rStyle w:val="Emphasis"/>
          <w:rFonts w:asciiTheme="majorHAnsi" w:hAnsiTheme="majorHAnsi" w:cstheme="majorHAnsi"/>
        </w:rPr>
        <w:t>delineating between qualitatively diverse forms of activities</w:t>
      </w:r>
      <w:r w:rsidRPr="00621B88">
        <w:rPr>
          <w:rFonts w:asciiTheme="majorHAnsi" w:hAnsiTheme="majorHAnsi" w:cstheme="majorHAnsi"/>
          <w:u w:val="single"/>
        </w:rPr>
        <w:t xml:space="preserve"> that </w:t>
      </w:r>
      <w:r w:rsidRPr="00621B88">
        <w:rPr>
          <w:rFonts w:asciiTheme="majorHAnsi" w:hAnsiTheme="majorHAnsi" w:cstheme="majorHAnsi"/>
          <w:sz w:val="16"/>
        </w:rPr>
        <w:t xml:space="preserve">Scott lists. </w:t>
      </w:r>
      <w:r w:rsidRPr="00621B88">
        <w:rPr>
          <w:rFonts w:asciiTheme="majorHAnsi" w:hAnsiTheme="majorHAnsi" w:cstheme="majorHAnsi"/>
          <w:u w:val="single"/>
        </w:rPr>
        <w:t>Are we not to distinguish between large-scale collective action and individual acts, say, of tax dodging</w:t>
      </w:r>
      <w:r w:rsidRPr="002B7258">
        <w:rPr>
          <w:rFonts w:asciiTheme="majorHAnsi" w:hAnsiTheme="majorHAnsi" w:cstheme="majorHAnsi"/>
          <w:u w:val="single"/>
        </w:rPr>
        <w:t>?</w:t>
      </w:r>
      <w:r w:rsidRPr="002B7258">
        <w:rPr>
          <w:rFonts w:asciiTheme="majorHAnsi" w:hAnsiTheme="majorHAnsi" w:cstheme="majorHAnsi"/>
          <w:sz w:val="16"/>
        </w:rPr>
        <w:t xml:space="preserve"> </w:t>
      </w:r>
      <w:r w:rsidRPr="002B7258">
        <w:rPr>
          <w:rFonts w:asciiTheme="majorHAnsi" w:hAnsiTheme="majorHAnsi" w:cstheme="majorHAnsi"/>
          <w:u w:val="single"/>
        </w:rPr>
        <w:t>Do reciting poetry in private</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however subversive-sounding</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and</w:t>
      </w:r>
      <w:r w:rsidRPr="00621B88">
        <w:rPr>
          <w:rFonts w:asciiTheme="majorHAnsi" w:hAnsiTheme="majorHAnsi" w:cstheme="majorHAnsi"/>
          <w:u w:val="single"/>
        </w:rPr>
        <w:t xml:space="preserve"> engaging in </w:t>
      </w:r>
      <w:r w:rsidRPr="00E47AFB">
        <w:rPr>
          <w:rFonts w:asciiTheme="majorHAnsi" w:hAnsiTheme="majorHAnsi" w:cstheme="majorHAnsi"/>
          <w:highlight w:val="cyan"/>
          <w:u w:val="single"/>
        </w:rPr>
        <w:t>armed struggle</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have identical value</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Should we not expect unequal affectivity and implications from such different acts?</w:t>
      </w:r>
      <w:r w:rsidRPr="00621B88">
        <w:rPr>
          <w:rFonts w:asciiTheme="majorHAnsi" w:hAnsiTheme="majorHAnsi" w:cstheme="majorHAnsi"/>
          <w:sz w:val="16"/>
        </w:rPr>
        <w:t xml:space="preserve"> </w:t>
      </w:r>
      <w:r w:rsidRPr="00621B88">
        <w:rPr>
          <w:rFonts w:asciiTheme="majorHAnsi" w:hAnsiTheme="majorHAnsi" w:cstheme="majorHAnsi"/>
          <w:u w:val="single"/>
        </w:rPr>
        <w:t>Scott was aware of this, and so agreed with those who had made distinctions between different types of resistance</w:t>
      </w:r>
      <w:r w:rsidRPr="00621B88">
        <w:rPr>
          <w:rFonts w:asciiTheme="majorHAnsi" w:hAnsiTheme="majorHAnsi" w:cstheme="majorHAnsi"/>
          <w:sz w:val="16"/>
        </w:rPr>
        <w:t xml:space="preserve">—for example, "real resistance" refers to "organized, systematic, preplanned or selfless practices with revolutionary consequences," and "token resistance" points to </w:t>
      </w:r>
      <w:r w:rsidRPr="00621B88">
        <w:rPr>
          <w:rFonts w:asciiTheme="majorHAnsi" w:hAnsiTheme="majorHAnsi" w:cstheme="majorHAnsi"/>
          <w:sz w:val="16"/>
        </w:rPr>
        <w:lastRenderedPageBreak/>
        <w:t xml:space="preserve">unorganized incidental acts without any revolutionary consequences, and which are accommodated in the power structure.37 Yet he insisted that the "token resistance" is no less real than the "real resistance." Scott's followers, however, continued to make further distinctions. Nathan Brown, in studying peasant politics in Egypt, for instance, identities three forms of politics: atomistic (politics of individuals and small groups with obscure content), communal (a group effort to disrupt the system, by slowing down production and the like), and revolt (just short of revolution to negate the system).38 Beyond this, </w:t>
      </w:r>
      <w:r w:rsidRPr="00621B88">
        <w:rPr>
          <w:rFonts w:asciiTheme="majorHAnsi" w:hAnsiTheme="majorHAnsi" w:cstheme="majorHAnsi"/>
          <w:u w:val="single"/>
        </w:rPr>
        <w:t xml:space="preserve">many resistance </w:t>
      </w:r>
      <w:r w:rsidRPr="00E47AFB">
        <w:rPr>
          <w:rFonts w:asciiTheme="majorHAnsi" w:hAnsiTheme="majorHAnsi" w:cstheme="majorHAnsi"/>
          <w:highlight w:val="cyan"/>
          <w:u w:val="single"/>
        </w:rPr>
        <w:t>writers</w:t>
      </w:r>
      <w:r w:rsidRPr="00621B88">
        <w:rPr>
          <w:rFonts w:asciiTheme="majorHAnsi" w:hAnsiTheme="majorHAnsi" w:cstheme="majorHAnsi"/>
          <w:u w:val="single"/>
        </w:rPr>
        <w:t xml:space="preserve"> tend to </w:t>
      </w:r>
      <w:r w:rsidRPr="00E47AFB">
        <w:rPr>
          <w:rStyle w:val="Emphasis"/>
          <w:rFonts w:asciiTheme="majorHAnsi" w:hAnsiTheme="majorHAnsi" w:cstheme="majorHAnsi"/>
          <w:highlight w:val="cyan"/>
        </w:rPr>
        <w:t>confuse an awareness about oppression with acts of resistance against i</w:t>
      </w:r>
      <w:r w:rsidRPr="00E47AFB">
        <w:rPr>
          <w:rFonts w:asciiTheme="majorHAnsi" w:hAnsiTheme="majorHAnsi" w:cstheme="majorHAnsi"/>
          <w:highlight w:val="cyan"/>
          <w:u w:val="single"/>
        </w:rPr>
        <w:t>t</w:t>
      </w:r>
      <w:r w:rsidRPr="00E47AFB">
        <w:rPr>
          <w:rFonts w:asciiTheme="majorHAnsi" w:hAnsiTheme="majorHAnsi" w:cstheme="majorHAnsi"/>
          <w:sz w:val="16"/>
          <w:highlight w:val="cyan"/>
        </w:rPr>
        <w:t>.</w:t>
      </w:r>
      <w:r w:rsidRPr="00621B88">
        <w:rPr>
          <w:rFonts w:asciiTheme="majorHAnsi" w:hAnsiTheme="majorHAnsi" w:cstheme="majorHAnsi"/>
          <w:sz w:val="16"/>
        </w:rPr>
        <w:t xml:space="preserve"> The fact that poor women sing songs about their plight or ridicule men in their private gatherings indicates their understanding of gender dynamics. </w:t>
      </w:r>
      <w:r w:rsidRPr="00621B88">
        <w:rPr>
          <w:rFonts w:asciiTheme="majorHAnsi" w:hAnsiTheme="majorHAnsi" w:cstheme="majorHAnsi"/>
          <w:u w:val="single"/>
        </w:rPr>
        <w:t>This does not mean, however, that they are involved in acts of resistance</w:t>
      </w:r>
      <w:r w:rsidRPr="00621B88">
        <w:rPr>
          <w:rFonts w:asciiTheme="majorHAnsi" w:hAnsiTheme="majorHAnsi" w:cstheme="majorHAnsi"/>
          <w:sz w:val="16"/>
        </w:rPr>
        <w:t xml:space="preserve">; neither are the miracle stories of the poor urbanites who imagine the saints to come and punish the strong. </w:t>
      </w:r>
      <w:r w:rsidRPr="00621B88">
        <w:rPr>
          <w:rFonts w:asciiTheme="majorHAnsi" w:hAnsiTheme="majorHAnsi" w:cstheme="majorHAnsi"/>
          <w:u w:val="single"/>
        </w:rPr>
        <w:t xml:space="preserve">Such an understanding of "resistance" fails to capture the extremely complex </w:t>
      </w:r>
      <w:r w:rsidRPr="00621B88">
        <w:rPr>
          <w:rStyle w:val="Emphasis"/>
          <w:rFonts w:asciiTheme="majorHAnsi" w:hAnsiTheme="majorHAnsi" w:cstheme="majorHAnsi"/>
        </w:rPr>
        <w:t>interplay of conflict and consent,</w:t>
      </w:r>
      <w:r w:rsidRPr="00621B88">
        <w:rPr>
          <w:rFonts w:asciiTheme="majorHAnsi" w:hAnsiTheme="majorHAnsi" w:cstheme="majorHAnsi"/>
          <w:u w:val="single"/>
        </w:rPr>
        <w:t xml:space="preserve"> and ideas and action, operating within systems of power.</w:t>
      </w:r>
      <w:r w:rsidRPr="00621B88">
        <w:rPr>
          <w:rFonts w:asciiTheme="majorHAnsi" w:hAnsiTheme="majorHAnsi" w:cstheme="majorHAnsi"/>
          <w:sz w:val="16"/>
        </w:rPr>
        <w:t xml:space="preserve"> Indeed, </w:t>
      </w:r>
      <w:r w:rsidRPr="00621B88">
        <w:rPr>
          <w:rFonts w:asciiTheme="majorHAnsi" w:hAnsiTheme="majorHAnsi" w:cstheme="majorHAnsi"/>
          <w:u w:val="single"/>
        </w:rPr>
        <w:t>the link between consciousness and action remains a major sociological dilemma."</w:t>
      </w:r>
      <w:r w:rsidRPr="00621B88">
        <w:rPr>
          <w:rFonts w:asciiTheme="majorHAnsi" w:hAnsiTheme="majorHAnsi" w:cstheme="majorHAnsi"/>
          <w:sz w:val="16"/>
        </w:rPr>
        <w:t xml:space="preserve"> Scott makes it clear that resistance is an intentional act. In Weberian tradition, he takes the meaning of action as a crucial clement. </w:t>
      </w:r>
      <w:r w:rsidRPr="00621B88">
        <w:rPr>
          <w:rFonts w:asciiTheme="majorHAnsi" w:hAnsiTheme="majorHAnsi" w:cstheme="majorHAnsi"/>
          <w:u w:val="single"/>
        </w:rPr>
        <w:t>This intentional-ity, while significant in itself, obviously leaves out many types of individual and collective practices whose intended and unintended consequences do not correspond.</w:t>
      </w:r>
      <w:r w:rsidRPr="00621B88">
        <w:rPr>
          <w:rFonts w:asciiTheme="majorHAnsi" w:hAnsiTheme="majorHAnsi" w:cstheme="majorHAnsi"/>
          <w:sz w:val="16"/>
        </w:rPr>
        <w:t xml:space="preserve"> In Cairo or Tehran, for example, many poor families illegally tap into electricity and running water from the municipality despite their awareness of their behavior's illegality. Yet they do not steal urban services in order to express their defiance vis-a-vis the authorities. Rather, they do it because they feel the necessity of those services for a decent life, because they find no other way to acquire them. But these very mundane acts when continued lead to significant changes in the urban structure, in social policy, and in the actors' own lives. Hence, the significance of the unintended consequences of agents' daily activities. In fact, </w:t>
      </w:r>
      <w:r w:rsidRPr="00621B88">
        <w:rPr>
          <w:rFonts w:asciiTheme="majorHAnsi" w:hAnsiTheme="majorHAnsi" w:cstheme="majorHAnsi"/>
          <w:u w:val="single"/>
        </w:rPr>
        <w:t xml:space="preserve">many authors in the resistance paradigm have simply </w:t>
      </w:r>
      <w:r w:rsidRPr="00621B88">
        <w:rPr>
          <w:rStyle w:val="Emphasis"/>
          <w:rFonts w:asciiTheme="majorHAnsi" w:hAnsiTheme="majorHAnsi" w:cstheme="majorHAnsi"/>
        </w:rPr>
        <w:t>abandoned intent and meaning</w:t>
      </w:r>
      <w:r w:rsidRPr="00621B88">
        <w:rPr>
          <w:rFonts w:asciiTheme="majorHAnsi" w:hAnsiTheme="majorHAnsi" w:cstheme="majorHAnsi"/>
          <w:u w:val="single"/>
        </w:rPr>
        <w:t>, focusing instead eclectically on both intended and unintended practices as manifestations of "resistance</w:t>
      </w:r>
      <w:r w:rsidRPr="00621B88">
        <w:rPr>
          <w:rFonts w:asciiTheme="majorHAnsi" w:hAnsiTheme="majorHAnsi" w:cstheme="majorHAnsi"/>
          <w:sz w:val="16"/>
        </w:rPr>
        <w:t xml:space="preserve">." There is still a further question. </w:t>
      </w:r>
      <w:r w:rsidRPr="00621B88">
        <w:rPr>
          <w:rFonts w:asciiTheme="majorHAnsi" w:hAnsiTheme="majorHAnsi" w:cstheme="majorHAnsi"/>
          <w:u w:val="single"/>
        </w:rPr>
        <w:t>Docs resistance mean defending an already achieved gain</w:t>
      </w:r>
      <w:r w:rsidRPr="00621B88">
        <w:rPr>
          <w:rFonts w:asciiTheme="majorHAnsi" w:hAnsiTheme="majorHAnsi" w:cstheme="majorHAnsi"/>
          <w:sz w:val="16"/>
        </w:rPr>
        <w:t xml:space="preserve"> (in Scott's terms, denying claims made by dominant groups over the subordinate ones) </w:t>
      </w:r>
      <w:r w:rsidRPr="00621B88">
        <w:rPr>
          <w:rStyle w:val="Emphasis"/>
          <w:rFonts w:asciiTheme="majorHAnsi" w:hAnsiTheme="majorHAnsi" w:cstheme="majorHAnsi"/>
        </w:rPr>
        <w:t>or making fresh demands</w:t>
      </w:r>
      <w:r w:rsidRPr="00621B88">
        <w:rPr>
          <w:rFonts w:asciiTheme="majorHAnsi" w:hAnsiTheme="majorHAnsi" w:cstheme="majorHAnsi"/>
          <w:sz w:val="16"/>
        </w:rPr>
        <w:t xml:space="preserve"> (to "advance its own claims"), what 1 like to call "encroachment"? In much of the resistance literature, this distinction is missing. </w:t>
      </w:r>
      <w:r w:rsidRPr="00621B88">
        <w:rPr>
          <w:rFonts w:asciiTheme="majorHAnsi" w:hAnsiTheme="majorHAnsi" w:cstheme="majorHAnsi"/>
          <w:u w:val="single"/>
        </w:rPr>
        <w:t xml:space="preserve">Although one might imagine moments of overlap, the two strategies, however, lead to </w:t>
      </w:r>
      <w:r w:rsidRPr="00621B88">
        <w:rPr>
          <w:rStyle w:val="Emphasis"/>
          <w:rFonts w:asciiTheme="majorHAnsi" w:hAnsiTheme="majorHAnsi" w:cstheme="majorHAnsi"/>
        </w:rPr>
        <w:t>different political consequences</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this is so in particular when we view them in relation to the strategies of dominant power.</w:t>
      </w:r>
      <w:r w:rsidRPr="00621B88">
        <w:rPr>
          <w:rFonts w:asciiTheme="majorHAnsi" w:hAnsiTheme="majorHAnsi" w:cstheme="majorHAnsi"/>
          <w:sz w:val="16"/>
        </w:rPr>
        <w:t xml:space="preserve"> The issue was so crucial that Lenin devoted his entire What Is to Be Done? to discussing the implications of these two strategics, albeit in different terms of "economism/trade unionism" vs. "social democratic/party politics." Whatever one may think about a Leninist/vanguardist paradigm, it was one that corresponded to a particular theory of the state and power (a capitalist state to be seized by a mass movement led by the working-class party); in addition, it was clear where this strategy wanted to take the working class (to establish a socialist state). Now, what is the perception of the state in the "resistance" paradigm? What is the strategic aim in this perspective? Where does the resistance paradigm want Lo lake its agents/subjects, beyond "preventing] the worst and promising] something better"?40 </w:t>
      </w:r>
      <w:r w:rsidRPr="00621B88">
        <w:rPr>
          <w:rFonts w:asciiTheme="majorHAnsi" w:hAnsiTheme="majorHAnsi" w:cstheme="majorHAnsi"/>
          <w:u w:val="single"/>
        </w:rPr>
        <w:t>Much of the literature of resistance is based upon a notion of power</w:t>
      </w:r>
      <w:r w:rsidRPr="00621B88">
        <w:rPr>
          <w:rFonts w:asciiTheme="majorHAnsi" w:hAnsiTheme="majorHAnsi" w:cstheme="majorHAnsi"/>
          <w:sz w:val="16"/>
        </w:rPr>
        <w:t xml:space="preserve"> that Foucault has articulated, </w:t>
      </w:r>
      <w:r w:rsidRPr="00621B88">
        <w:rPr>
          <w:rFonts w:asciiTheme="majorHAnsi" w:hAnsiTheme="majorHAnsi" w:cstheme="majorHAnsi"/>
          <w:u w:val="single"/>
        </w:rPr>
        <w:t>that power is everywhere, that it "circulates" and is never "localized here and there</w:t>
      </w:r>
      <w:r w:rsidRPr="00621B88">
        <w:rPr>
          <w:rFonts w:asciiTheme="majorHAnsi" w:hAnsiTheme="majorHAnsi" w:cstheme="majorHAnsi"/>
          <w:sz w:val="16"/>
        </w:rPr>
        <w:t xml:space="preserve">, never in anybody's hands."'11 </w:t>
      </w:r>
      <w:r w:rsidRPr="00621B88">
        <w:rPr>
          <w:rFonts w:asciiTheme="majorHAnsi" w:hAnsiTheme="majorHAnsi" w:cstheme="majorHAnsi"/>
          <w:u w:val="single"/>
        </w:rPr>
        <w:t xml:space="preserve">Such a formulation is surely instructive in transcending the myth of the powerlessness of the ordinary and in recognizing their agency. Yet </w:t>
      </w:r>
      <w:r w:rsidRPr="00E47AFB">
        <w:rPr>
          <w:rFonts w:asciiTheme="majorHAnsi" w:hAnsiTheme="majorHAnsi" w:cstheme="majorHAnsi"/>
          <w:highlight w:val="cyan"/>
          <w:u w:val="single"/>
        </w:rPr>
        <w:t xml:space="preserve">this "decentered" notion </w:t>
      </w:r>
      <w:r w:rsidRPr="00621B88">
        <w:rPr>
          <w:rFonts w:asciiTheme="majorHAnsi" w:hAnsiTheme="majorHAnsi" w:cstheme="majorHAnsi"/>
          <w:u w:val="single"/>
        </w:rPr>
        <w:t>of power, shared by many poststructuralist "resistance" writers</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underestimates state power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notably its class dimension, </w:t>
      </w:r>
      <w:r w:rsidRPr="00E47AFB">
        <w:rPr>
          <w:rFonts w:asciiTheme="majorHAnsi" w:hAnsiTheme="majorHAnsi" w:cstheme="majorHAnsi"/>
          <w:highlight w:val="cyan"/>
          <w:u w:val="single"/>
        </w:rPr>
        <w:t xml:space="preserve">since it fails to see that </w:t>
      </w:r>
      <w:r w:rsidRPr="00621B88">
        <w:rPr>
          <w:rFonts w:asciiTheme="majorHAnsi" w:hAnsiTheme="majorHAnsi" w:cstheme="majorHAnsi"/>
          <w:u w:val="single"/>
        </w:rPr>
        <w:t xml:space="preserve">although </w:t>
      </w:r>
      <w:r w:rsidRPr="00E47AFB">
        <w:rPr>
          <w:rFonts w:asciiTheme="majorHAnsi" w:hAnsiTheme="majorHAnsi" w:cstheme="majorHAnsi"/>
          <w:highlight w:val="cyan"/>
          <w:u w:val="single"/>
        </w:rPr>
        <w:t>power circulates</w:t>
      </w:r>
      <w:r w:rsidRPr="00621B88">
        <w:rPr>
          <w:rFonts w:asciiTheme="majorHAnsi" w:hAnsiTheme="majorHAnsi" w:cstheme="majorHAnsi"/>
          <w:u w:val="single"/>
        </w:rPr>
        <w:t xml:space="preserve">, </w:t>
      </w:r>
      <w:r w:rsidRPr="00621B88">
        <w:rPr>
          <w:rStyle w:val="Emphasis"/>
          <w:rFonts w:asciiTheme="majorHAnsi" w:hAnsiTheme="majorHAnsi" w:cstheme="majorHAnsi"/>
        </w:rPr>
        <w:t xml:space="preserve">it does so </w:t>
      </w:r>
      <w:r w:rsidRPr="00E47AFB">
        <w:rPr>
          <w:rStyle w:val="Emphasis"/>
          <w:rFonts w:asciiTheme="majorHAnsi" w:hAnsiTheme="majorHAnsi" w:cstheme="majorHAnsi"/>
          <w:highlight w:val="cyan"/>
        </w:rPr>
        <w:t>unevenly</w:t>
      </w:r>
      <w:r w:rsidRPr="00621B88">
        <w:rPr>
          <w:rFonts w:asciiTheme="majorHAnsi" w:hAnsiTheme="majorHAnsi" w:cstheme="majorHAnsi"/>
          <w:sz w:val="16"/>
        </w:rPr>
        <w:t>—</w:t>
      </w:r>
      <w:r w:rsidRPr="00E47AFB">
        <w:rPr>
          <w:rFonts w:asciiTheme="majorHAnsi" w:hAnsiTheme="majorHAnsi" w:cstheme="majorHAnsi"/>
          <w:highlight w:val="cyan"/>
          <w:u w:val="single"/>
        </w:rPr>
        <w:t>in some places it is far</w:t>
      </w:r>
      <w:r w:rsidRPr="00621B88">
        <w:rPr>
          <w:rFonts w:asciiTheme="majorHAnsi" w:hAnsiTheme="majorHAnsi" w:cstheme="majorHAnsi"/>
          <w:u w:val="single"/>
        </w:rPr>
        <w:t xml:space="preserve"> weightier, </w:t>
      </w:r>
      <w:r w:rsidRPr="00E47AFB">
        <w:rPr>
          <w:rFonts w:asciiTheme="majorHAnsi" w:hAnsiTheme="majorHAnsi" w:cstheme="majorHAnsi"/>
          <w:highlight w:val="cyan"/>
          <w:u w:val="single"/>
        </w:rPr>
        <w:t>more</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concentrated</w:t>
      </w:r>
      <w:r w:rsidRPr="00621B88">
        <w:rPr>
          <w:rStyle w:val="Emphasis"/>
          <w:rFonts w:asciiTheme="majorHAnsi" w:hAnsiTheme="majorHAnsi" w:cstheme="majorHAnsi"/>
        </w:rPr>
        <w:t>, and "thicker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so to speak, </w:t>
      </w:r>
      <w:r w:rsidRPr="00E47AFB">
        <w:rPr>
          <w:rFonts w:asciiTheme="majorHAnsi" w:hAnsiTheme="majorHAnsi" w:cstheme="majorHAnsi"/>
          <w:highlight w:val="cyan"/>
          <w:u w:val="single"/>
        </w:rPr>
        <w:t>than</w:t>
      </w:r>
      <w:r w:rsidRPr="00621B88">
        <w:rPr>
          <w:rFonts w:asciiTheme="majorHAnsi" w:hAnsiTheme="majorHAnsi" w:cstheme="majorHAnsi"/>
          <w:u w:val="single"/>
        </w:rPr>
        <w:t xml:space="preserve"> in </w:t>
      </w:r>
      <w:r w:rsidRPr="00E47AFB">
        <w:rPr>
          <w:rFonts w:asciiTheme="majorHAnsi" w:hAnsiTheme="majorHAnsi" w:cstheme="majorHAnsi"/>
          <w:highlight w:val="cyan"/>
          <w:u w:val="single"/>
        </w:rPr>
        <w:t>others</w:t>
      </w:r>
      <w:r w:rsidRPr="00621B88">
        <w:rPr>
          <w:rFonts w:asciiTheme="majorHAnsi" w:hAnsiTheme="majorHAnsi" w:cstheme="majorHAnsi"/>
          <w:sz w:val="16"/>
        </w:rPr>
        <w:t xml:space="preserve">. In other words, as a system of power. </w:t>
      </w:r>
      <w:r w:rsidRPr="00621B88">
        <w:rPr>
          <w:rFonts w:asciiTheme="majorHAnsi" w:hAnsiTheme="majorHAnsi" w:cstheme="majorHAnsi"/>
          <w:u w:val="single"/>
        </w:rPr>
        <w:t>It is, therefore, not accidental that a theory of the state and, therefore, an analysis of the possibility of co-optation</w:t>
      </w:r>
      <w:r w:rsidRPr="00621B88">
        <w:rPr>
          <w:rFonts w:asciiTheme="majorHAnsi" w:hAnsiTheme="majorHAnsi" w:cstheme="majorHAnsi"/>
          <w:sz w:val="16"/>
        </w:rPr>
        <w:t xml:space="preserve">, are absent in almost all accounts of "resistance." </w:t>
      </w:r>
      <w:r w:rsidRPr="00621B88">
        <w:rPr>
          <w:rFonts w:asciiTheme="majorHAnsi" w:hAnsiTheme="majorHAnsi" w:cstheme="majorHAnsi"/>
          <w:u w:val="single"/>
        </w:rPr>
        <w:t xml:space="preserve">Consequently, the </w:t>
      </w:r>
      <w:r w:rsidRPr="00621B88">
        <w:rPr>
          <w:rStyle w:val="Emphasis"/>
          <w:rFonts w:asciiTheme="majorHAnsi" w:hAnsiTheme="majorHAnsi" w:cstheme="majorHAnsi"/>
        </w:rPr>
        <w:t xml:space="preserve">cherished acts of </w:t>
      </w:r>
      <w:r w:rsidRPr="00E47AFB">
        <w:rPr>
          <w:rStyle w:val="Emphasis"/>
          <w:rFonts w:asciiTheme="majorHAnsi" w:hAnsiTheme="majorHAnsi" w:cstheme="majorHAnsi"/>
          <w:highlight w:val="cyan"/>
        </w:rPr>
        <w:t xml:space="preserve">resistance float </w:t>
      </w:r>
      <w:r w:rsidRPr="00621B88">
        <w:rPr>
          <w:rStyle w:val="Emphasis"/>
          <w:rFonts w:asciiTheme="majorHAnsi" w:hAnsiTheme="majorHAnsi" w:cstheme="majorHAnsi"/>
        </w:rPr>
        <w:t xml:space="preserve">around </w:t>
      </w:r>
      <w:r w:rsidRPr="00E47AFB">
        <w:rPr>
          <w:rStyle w:val="Emphasis"/>
          <w:rFonts w:asciiTheme="majorHAnsi" w:hAnsiTheme="majorHAnsi" w:cstheme="majorHAnsi"/>
          <w:highlight w:val="cyan"/>
        </w:rPr>
        <w:t xml:space="preserve">aimlessly in an </w:t>
      </w:r>
      <w:r w:rsidRPr="00621B88">
        <w:rPr>
          <w:rStyle w:val="Emphasis"/>
          <w:rFonts w:asciiTheme="majorHAnsi" w:hAnsiTheme="majorHAnsi" w:cstheme="majorHAnsi"/>
        </w:rPr>
        <w:t>unknown</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uncertain</w:t>
      </w:r>
      <w:r w:rsidRPr="00621B88">
        <w:rPr>
          <w:rFonts w:asciiTheme="majorHAnsi" w:hAnsiTheme="majorHAnsi" w:cstheme="majorHAnsi"/>
          <w:u w:val="single"/>
        </w:rPr>
        <w:t xml:space="preserve">, and </w:t>
      </w:r>
      <w:r w:rsidRPr="00E47AFB">
        <w:rPr>
          <w:rFonts w:asciiTheme="majorHAnsi" w:hAnsiTheme="majorHAnsi" w:cstheme="majorHAnsi"/>
          <w:highlight w:val="cyan"/>
          <w:u w:val="single"/>
        </w:rPr>
        <w:t>ambivalent</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universe</w:t>
      </w:r>
      <w:r w:rsidRPr="00621B88">
        <w:rPr>
          <w:rFonts w:asciiTheme="majorHAnsi" w:hAnsiTheme="majorHAnsi" w:cstheme="majorHAnsi"/>
          <w:u w:val="single"/>
        </w:rPr>
        <w:t xml:space="preserve"> of power relations, </w:t>
      </w:r>
      <w:r w:rsidRPr="00E47AFB">
        <w:rPr>
          <w:rFonts w:asciiTheme="majorHAnsi" w:hAnsiTheme="majorHAnsi" w:cstheme="majorHAnsi"/>
          <w:highlight w:val="cyan"/>
          <w:u w:val="single"/>
        </w:rPr>
        <w:t xml:space="preserve">with the end result an </w:t>
      </w:r>
      <w:r w:rsidRPr="00E47AFB">
        <w:rPr>
          <w:rStyle w:val="Emphasis"/>
          <w:rFonts w:asciiTheme="majorHAnsi" w:hAnsiTheme="majorHAnsi" w:cstheme="majorHAnsi"/>
          <w:highlight w:val="cyan"/>
        </w:rPr>
        <w:t>unsettled,</w:t>
      </w:r>
      <w:r w:rsidRPr="00621B88">
        <w:rPr>
          <w:rStyle w:val="Emphasis"/>
          <w:rFonts w:asciiTheme="majorHAnsi" w:hAnsiTheme="majorHAnsi" w:cstheme="majorHAnsi"/>
        </w:rPr>
        <w:t xml:space="preserve"> tense </w:t>
      </w:r>
      <w:r w:rsidRPr="00E47AFB">
        <w:rPr>
          <w:rStyle w:val="Emphasis"/>
          <w:rFonts w:asciiTheme="majorHAnsi" w:hAnsiTheme="majorHAnsi" w:cstheme="majorHAnsi"/>
          <w:highlight w:val="cyan"/>
        </w:rPr>
        <w:t>accommodation with the existing power arrangement.</w:t>
      </w:r>
      <w:r w:rsidRPr="00621B88">
        <w:rPr>
          <w:rStyle w:val="Emphasis"/>
          <w:rFonts w:asciiTheme="majorHAnsi" w:hAnsiTheme="majorHAnsi" w:cstheme="majorHAnsi"/>
        </w:rPr>
        <w:t xml:space="preserve"> </w:t>
      </w:r>
      <w:r w:rsidRPr="00621B88">
        <w:rPr>
          <w:rFonts w:asciiTheme="majorHAnsi" w:hAnsiTheme="majorHAnsi" w:cstheme="majorHAnsi"/>
          <w:u w:val="single"/>
        </w:rPr>
        <w:t>Lack of a clear concept of resistance, moreover, often leads writers in this genre to overestimate and read too much into the acts of the agents</w:t>
      </w:r>
      <w:r w:rsidRPr="00621B88">
        <w:rPr>
          <w:rFonts w:asciiTheme="majorHAnsi" w:hAnsiTheme="majorHAnsi" w:cstheme="majorHAnsi"/>
          <w:sz w:val="16"/>
        </w:rPr>
        <w:t>. The result is that almost any act of the subjects potentially becomes one of "resistance." Determined to discover the "inevitable" acts of resistance, many poststructuralist writers often come to "replace their subject."42 While they attempt to challenge the essentialism of such perspectives as "passive poor" "submissive Muslim women," and "inactive masses," they tend, however, to fall into the trap of essentialism in reverse—</w:t>
      </w:r>
      <w:r w:rsidRPr="00621B88">
        <w:rPr>
          <w:rFonts w:asciiTheme="majorHAnsi" w:hAnsiTheme="majorHAnsi" w:cstheme="majorHAnsi"/>
          <w:u w:val="single"/>
        </w:rPr>
        <w:t xml:space="preserve">by reading too much into ordinary behaviors, </w:t>
      </w:r>
      <w:r w:rsidRPr="00621B88">
        <w:rPr>
          <w:rFonts w:asciiTheme="majorHAnsi" w:hAnsiTheme="majorHAnsi" w:cstheme="majorHAnsi"/>
          <w:u w:val="single"/>
        </w:rPr>
        <w:lastRenderedPageBreak/>
        <w:t xml:space="preserve">interpreting them as necessarily conscious or contentious acts of defiance. This is so because they overlook the crucial fact that these practices occur mostly </w:t>
      </w:r>
      <w:r w:rsidRPr="00621B88">
        <w:rPr>
          <w:rStyle w:val="Emphasis"/>
          <w:rFonts w:asciiTheme="majorHAnsi" w:hAnsiTheme="majorHAnsi" w:cstheme="majorHAnsi"/>
        </w:rPr>
        <w:t>within the prevailing systems of power</w:t>
      </w:r>
      <w:r w:rsidRPr="00621B88">
        <w:rPr>
          <w:rFonts w:asciiTheme="majorHAnsi" w:hAnsiTheme="majorHAnsi" w:cstheme="majorHAnsi"/>
          <w:sz w:val="16"/>
        </w:rPr>
        <w:t>.</w:t>
      </w:r>
      <w:bookmarkEnd w:id="0"/>
    </w:p>
    <w:p w14:paraId="335B17E8" w14:textId="77777777" w:rsidR="00F01B47" w:rsidRDefault="00F01B47" w:rsidP="00F01B47">
      <w:pPr>
        <w:pStyle w:val="Heading4"/>
      </w:pPr>
      <w:r>
        <w:t>Debate can be a vehicle for change – just because change is not immediate doesn’t mean it impossible</w:t>
      </w:r>
    </w:p>
    <w:p w14:paraId="48B0EEC8" w14:textId="77777777" w:rsidR="00F01B47" w:rsidRPr="004C38B7" w:rsidRDefault="00F01B47" w:rsidP="00F01B47">
      <w:r>
        <w:rPr>
          <w:rStyle w:val="Style13ptBold"/>
        </w:rPr>
        <w:t xml:space="preserve">Palczewski 19 </w:t>
      </w:r>
      <w:r>
        <w:t>Catherine Helen Palczewski, Professor of Communication Studies and former Director of Debate @ University of Northern Iowa. A Personal/Political Case for Debate Philosophy &amp; Rhetoric Volume 52, Number 1, 2019 Penn State University Press https://muse.jhu.edu/article/721923</w:t>
      </w:r>
    </w:p>
    <w:p w14:paraId="46C53DC8" w14:textId="77777777" w:rsidR="00F01B47" w:rsidRDefault="00F01B47" w:rsidP="00F01B47">
      <w:r>
        <w:t xml:space="preserve">On 26 May 2015, </w:t>
      </w:r>
      <w:r w:rsidRPr="0037106A">
        <w:rPr>
          <w:rStyle w:val="StyleUnderline"/>
          <w:highlight w:val="cyan"/>
        </w:rPr>
        <w:t>four</w:t>
      </w:r>
      <w:r w:rsidRPr="00E943E4">
        <w:rPr>
          <w:rStyle w:val="StyleUnderline"/>
        </w:rPr>
        <w:t xml:space="preserve"> seventh- and eighth-grade </w:t>
      </w:r>
      <w:r w:rsidRPr="0037106A">
        <w:rPr>
          <w:rStyle w:val="StyleUnderline"/>
          <w:highlight w:val="cyan"/>
        </w:rPr>
        <w:t>students spoke to</w:t>
      </w:r>
      <w:r w:rsidRPr="00E943E4">
        <w:rPr>
          <w:rStyle w:val="StyleUnderline"/>
        </w:rPr>
        <w:t xml:space="preserve"> the</w:t>
      </w:r>
      <w:r>
        <w:t xml:space="preserve"> Portland Public Schools (</w:t>
      </w:r>
      <w:r w:rsidRPr="0037106A">
        <w:rPr>
          <w:rStyle w:val="StyleUnderline"/>
          <w:highlight w:val="cyan"/>
        </w:rPr>
        <w:t>PPS</w:t>
      </w:r>
      <w:r>
        <w:t xml:space="preserve">) </w:t>
      </w:r>
      <w:r w:rsidRPr="00E943E4">
        <w:rPr>
          <w:rStyle w:val="StyleUnderline"/>
        </w:rPr>
        <w:t xml:space="preserve">Board of Education </w:t>
      </w:r>
      <w:r w:rsidRPr="0037106A">
        <w:rPr>
          <w:rStyle w:val="StyleUnderline"/>
          <w:highlight w:val="cyan"/>
        </w:rPr>
        <w:t>about</w:t>
      </w:r>
      <w:r w:rsidRPr="00E943E4">
        <w:rPr>
          <w:rStyle w:val="StyleUnderline"/>
        </w:rPr>
        <w:t xml:space="preserve"> their district's </w:t>
      </w:r>
      <w:r w:rsidRPr="0037106A">
        <w:rPr>
          <w:rStyle w:val="StyleUnderline"/>
          <w:highlight w:val="cyan"/>
        </w:rPr>
        <w:t>dress code</w:t>
      </w:r>
      <w:r>
        <w:t xml:space="preserve"> (Porter 2016). Jeffrey </w:t>
      </w:r>
      <w:r w:rsidRPr="00E943E4">
        <w:rPr>
          <w:rStyle w:val="StyleUnderline"/>
        </w:rPr>
        <w:t xml:space="preserve">Roberts </w:t>
      </w:r>
      <w:r w:rsidRPr="0037106A">
        <w:rPr>
          <w:rStyle w:val="StyleUnderline"/>
          <w:highlight w:val="cyan"/>
        </w:rPr>
        <w:t>testified</w:t>
      </w:r>
      <w:r w:rsidRPr="00E943E4">
        <w:rPr>
          <w:rStyle w:val="StyleUnderline"/>
        </w:rPr>
        <w:t xml:space="preserve"> </w:t>
      </w:r>
      <w:r w:rsidRPr="0037106A">
        <w:rPr>
          <w:rStyle w:val="StyleUnderline"/>
          <w:highlight w:val="cyan"/>
        </w:rPr>
        <w:t>about</w:t>
      </w:r>
      <w:r w:rsidRPr="00E943E4">
        <w:rPr>
          <w:rStyle w:val="StyleUnderline"/>
        </w:rPr>
        <w:t xml:space="preserve"> how the code </w:t>
      </w:r>
      <w:r w:rsidRPr="0037106A">
        <w:rPr>
          <w:rStyle w:val="StyleUnderline"/>
          <w:highlight w:val="cyan"/>
        </w:rPr>
        <w:t>stereotypes</w:t>
      </w:r>
      <w:r w:rsidRPr="00E943E4">
        <w:rPr>
          <w:rStyle w:val="StyleUnderline"/>
        </w:rPr>
        <w:t xml:space="preserve"> boys as distractible and how the prohibition on jerseys </w:t>
      </w:r>
      <w:r w:rsidRPr="0037106A">
        <w:rPr>
          <w:rStyle w:val="StyleUnderline"/>
          <w:highlight w:val="cyan"/>
        </w:rPr>
        <w:t>and</w:t>
      </w:r>
      <w:r w:rsidRPr="00E943E4">
        <w:rPr>
          <w:rStyle w:val="StyleUnderline"/>
        </w:rPr>
        <w:t xml:space="preserve"> sagging </w:t>
      </w:r>
      <w:r w:rsidRPr="0037106A">
        <w:rPr>
          <w:rStyle w:val="StyleUnderline"/>
          <w:highlight w:val="cyan"/>
        </w:rPr>
        <w:t>targeted</w:t>
      </w:r>
      <w:r w:rsidRPr="00E943E4">
        <w:rPr>
          <w:rStyle w:val="StyleUnderline"/>
        </w:rPr>
        <w:t xml:space="preserve"> specific students based on </w:t>
      </w:r>
      <w:r w:rsidRPr="0037106A">
        <w:rPr>
          <w:rStyle w:val="StyleUnderline"/>
          <w:highlight w:val="cyan"/>
        </w:rPr>
        <w:t>race</w:t>
      </w:r>
      <w:r>
        <w:t xml:space="preserve">. Hailey </w:t>
      </w:r>
      <w:r w:rsidRPr="00E943E4">
        <w:rPr>
          <w:rStyle w:val="StyleUnderline"/>
        </w:rPr>
        <w:t>Tjensvold and</w:t>
      </w:r>
      <w:r>
        <w:t xml:space="preserve"> Anna Loisa </w:t>
      </w:r>
      <w:r w:rsidRPr="00E943E4">
        <w:rPr>
          <w:rStyle w:val="StyleUnderline"/>
        </w:rPr>
        <w:t>Cruz testified about the double standard that resulted in 100 percent of the students sent home being girls</w:t>
      </w:r>
      <w:r>
        <w:t>. Sophia Carlson argued the message sent to girls was that "hiding her body is more important than her education. . . boys are more entitled to their education than she is." The arguments presented by the students persuaded the school board to form a committee of students, parents, teachers, and administrators to create a code "fair and nondiscriminatory to all students" (McCombs 2017).</w:t>
      </w:r>
    </w:p>
    <w:p w14:paraId="17DFF44E" w14:textId="77777777" w:rsidR="00F01B47" w:rsidRDefault="00F01B47" w:rsidP="00F01B47">
      <w:r>
        <w:t>Lisa Frack, Oregon NOW board president, was at the school board meeting and had been developing a model dress code. Frack, along with Carlson and NOW board vice-president Elleanor Chin, served on the PPS Board of Education committee, which met for two hours every month for a year. The PPS Board of Education adopted a new code, based on the Oregon NOW model, in June 2016.</w:t>
      </w:r>
    </w:p>
    <w:p w14:paraId="05AC153A" w14:textId="77777777" w:rsidR="00F01B47" w:rsidRDefault="00F01B47" w:rsidP="00F01B47">
      <w:r>
        <w:t xml:space="preserve">The debate was not contained to Oregon. In August 2017, </w:t>
      </w:r>
      <w:r w:rsidRPr="0037106A">
        <w:rPr>
          <w:rStyle w:val="StyleUnderline"/>
          <w:highlight w:val="cyan"/>
        </w:rPr>
        <w:t>Evanston</w:t>
      </w:r>
      <w:r w:rsidRPr="00E943E4">
        <w:rPr>
          <w:rStyle w:val="StyleUnderline"/>
        </w:rPr>
        <w:t xml:space="preserve"> Township High School</w:t>
      </w:r>
      <w:r>
        <w:t xml:space="preserve"> (ETHS) in Illinois </w:t>
      </w:r>
      <w:r w:rsidRPr="0037106A">
        <w:rPr>
          <w:rStyle w:val="StyleUnderline"/>
          <w:highlight w:val="cyan"/>
        </w:rPr>
        <w:t>updated its dress code</w:t>
      </w:r>
      <w:r w:rsidRPr="00E943E4">
        <w:rPr>
          <w:rStyle w:val="StyleUnderline"/>
        </w:rPr>
        <w:t xml:space="preserve"> based on the Oregon NOW model</w:t>
      </w:r>
      <w:r>
        <w:t xml:space="preserve"> after a student advisor to the school board found it online. ETHS district superintendent Eric Witherspoon had "heard from our students that their ability to be inspired to learn was directly impacted by their daily experiences with dress code enforcement because of their gender identity or expression, racial identity, cultural or religious identity, [End Page 89] body size, or body maturity" (quoted in McCombs 2017). </w:t>
      </w:r>
      <w:r w:rsidRPr="00E943E4">
        <w:rPr>
          <w:rStyle w:val="StyleUnderline"/>
        </w:rPr>
        <w:t xml:space="preserve">As </w:t>
      </w:r>
      <w:r w:rsidRPr="0037106A">
        <w:rPr>
          <w:rStyle w:val="StyleUnderline"/>
          <w:highlight w:val="cyan"/>
        </w:rPr>
        <w:t>administrators reviewed the data</w:t>
      </w:r>
      <w:r w:rsidRPr="00E943E4">
        <w:rPr>
          <w:rStyle w:val="StyleUnderline"/>
        </w:rPr>
        <w:t xml:space="preserve">, they </w:t>
      </w:r>
      <w:r w:rsidRPr="0037106A">
        <w:rPr>
          <w:rStyle w:val="StyleUnderline"/>
          <w:highlight w:val="cyan"/>
        </w:rPr>
        <w:t>found it</w:t>
      </w:r>
      <w:r w:rsidRPr="00E943E4">
        <w:rPr>
          <w:rStyle w:val="StyleUnderline"/>
        </w:rPr>
        <w:t xml:space="preserve"> "</w:t>
      </w:r>
      <w:r w:rsidRPr="0037106A">
        <w:rPr>
          <w:rStyle w:val="StyleUnderline"/>
          <w:highlight w:val="cyan"/>
        </w:rPr>
        <w:t>supported the students'</w:t>
      </w:r>
      <w:r w:rsidRPr="00E943E4">
        <w:rPr>
          <w:rStyle w:val="StyleUnderline"/>
        </w:rPr>
        <w:t xml:space="preserve"> claims of being disciplined disproportionately across racial and gender lines</w:t>
      </w:r>
      <w:r>
        <w:t>" (McCombs 2017).</w:t>
      </w:r>
    </w:p>
    <w:p w14:paraId="35B71116" w14:textId="77777777" w:rsidR="00F01B47" w:rsidRDefault="00F01B47" w:rsidP="00F01B47">
      <w:r w:rsidRPr="00E943E4">
        <w:rPr>
          <w:rStyle w:val="StyleUnderline"/>
        </w:rPr>
        <w:t>This</w:t>
      </w:r>
      <w:r>
        <w:t xml:space="preserve"> example </w:t>
      </w:r>
      <w:r w:rsidRPr="0037106A">
        <w:rPr>
          <w:rStyle w:val="StyleUnderline"/>
          <w:highlight w:val="cyan"/>
        </w:rPr>
        <w:t>illustrates</w:t>
      </w:r>
      <w:r w:rsidRPr="00E943E4">
        <w:rPr>
          <w:rStyle w:val="StyleUnderline"/>
        </w:rPr>
        <w:t xml:space="preserve"> a few things about debate</w:t>
      </w:r>
      <w:r>
        <w:t>.</w:t>
      </w:r>
    </w:p>
    <w:p w14:paraId="4B17499D" w14:textId="77777777" w:rsidR="00F01B47" w:rsidRDefault="00F01B47" w:rsidP="00F01B47">
      <w:r>
        <w:t xml:space="preserve">First, </w:t>
      </w:r>
      <w:r w:rsidRPr="0037106A">
        <w:rPr>
          <w:rStyle w:val="StyleUnderline"/>
          <w:sz w:val="30"/>
          <w:szCs w:val="30"/>
          <w:highlight w:val="cyan"/>
        </w:rPr>
        <w:t>debate is still possible and still matters</w:t>
      </w:r>
      <w:r w:rsidRPr="00E943E4">
        <w:rPr>
          <w:rStyle w:val="StyleUnderline"/>
        </w:rPr>
        <w:t xml:space="preserve">. The students' </w:t>
      </w:r>
      <w:r w:rsidRPr="0037106A">
        <w:rPr>
          <w:rStyle w:val="StyleUnderline"/>
          <w:highlight w:val="cyan"/>
        </w:rPr>
        <w:t>arguments persuaded</w:t>
      </w:r>
      <w:r w:rsidRPr="00E943E4">
        <w:rPr>
          <w:rStyle w:val="StyleUnderline"/>
        </w:rPr>
        <w:t xml:space="preserve"> a </w:t>
      </w:r>
      <w:r w:rsidRPr="0037106A">
        <w:rPr>
          <w:rStyle w:val="StyleUnderline"/>
          <w:highlight w:val="cyan"/>
        </w:rPr>
        <w:t>group with</w:t>
      </w:r>
      <w:r w:rsidRPr="00E943E4">
        <w:rPr>
          <w:rStyle w:val="StyleUnderline"/>
        </w:rPr>
        <w:t xml:space="preserve"> the </w:t>
      </w:r>
      <w:r w:rsidRPr="0037106A">
        <w:rPr>
          <w:rStyle w:val="StyleUnderline"/>
          <w:highlight w:val="cyan"/>
        </w:rPr>
        <w:t>power to change policy</w:t>
      </w:r>
      <w:r w:rsidRPr="00E943E4">
        <w:rPr>
          <w:rStyle w:val="StyleUnderline"/>
        </w:rPr>
        <w:t>. Then, people with different power positions and different interests</w:t>
      </w:r>
      <w:r>
        <w:t xml:space="preserve"> (students, administrators, teachers, parents, community members) </w:t>
      </w:r>
      <w:r w:rsidRPr="00E943E4">
        <w:rPr>
          <w:rStyle w:val="StyleUnderline"/>
        </w:rPr>
        <w:t>worked</w:t>
      </w:r>
      <w:r>
        <w:t xml:space="preserve"> together </w:t>
      </w:r>
      <w:r w:rsidRPr="00E943E4">
        <w:rPr>
          <w:rStyle w:val="StyleUnderline"/>
        </w:rPr>
        <w:t>to develop a solution</w:t>
      </w:r>
      <w:r>
        <w:t xml:space="preserve">. </w:t>
      </w:r>
    </w:p>
    <w:p w14:paraId="576FF6F5" w14:textId="77777777" w:rsidR="00F01B47" w:rsidRDefault="00F01B47" w:rsidP="00F01B47">
      <w:r>
        <w:t xml:space="preserve">Second, debate depends on people's willingness to consider claims supported by data. After students at ETHS claimed that the dress code was inequitably enforced along racial and gender lines, administrators found that the data regarding disciplinary actions supported these claims. </w:t>
      </w:r>
      <w:r w:rsidRPr="00E943E4">
        <w:rPr>
          <w:rStyle w:val="StyleUnderline"/>
        </w:rPr>
        <w:lastRenderedPageBreak/>
        <w:t>Debate is possible when people are willing to consider changing their positions and subscribe to the rules of the game</w:t>
      </w:r>
      <w:r>
        <w:t xml:space="preserve"> (</w:t>
      </w:r>
      <w:r w:rsidRPr="00E943E4">
        <w:rPr>
          <w:rStyle w:val="StyleUnderline"/>
        </w:rPr>
        <w:t>i.e., that arguments require evidence</w:t>
      </w:r>
      <w:r>
        <w:t>).</w:t>
      </w:r>
    </w:p>
    <w:p w14:paraId="7D61F68F" w14:textId="77777777" w:rsidR="00F01B47" w:rsidRDefault="00F01B47" w:rsidP="00F01B47">
      <w:r>
        <w:t xml:space="preserve">Third, </w:t>
      </w:r>
      <w:r w:rsidRPr="0037106A">
        <w:rPr>
          <w:rStyle w:val="StyleUnderline"/>
          <w:highlight w:val="cyan"/>
        </w:rPr>
        <w:t>debate depends on</w:t>
      </w:r>
      <w:r w:rsidRPr="00E943E4">
        <w:rPr>
          <w:rStyle w:val="StyleUnderline"/>
        </w:rPr>
        <w:t xml:space="preserve"> </w:t>
      </w:r>
      <w:r w:rsidRPr="00E943E4">
        <w:rPr>
          <w:rStyle w:val="StyleUnderline"/>
          <w:sz w:val="30"/>
          <w:szCs w:val="30"/>
        </w:rPr>
        <w:t xml:space="preserve">extended </w:t>
      </w:r>
      <w:r w:rsidRPr="0037106A">
        <w:rPr>
          <w:rStyle w:val="StyleUnderline"/>
          <w:sz w:val="30"/>
          <w:szCs w:val="30"/>
          <w:highlight w:val="cyan"/>
        </w:rPr>
        <w:t>interactions over time</w:t>
      </w:r>
      <w:r w:rsidRPr="00CF3CAF">
        <w:rPr>
          <w:rStyle w:val="StyleUnderline"/>
        </w:rPr>
        <w:t>. Changing the dress code took hundreds of hours of work</w:t>
      </w:r>
      <w:r>
        <w:t xml:space="preserve"> over months of meetings. </w:t>
      </w:r>
      <w:r w:rsidRPr="00CF3CAF">
        <w:rPr>
          <w:rStyle w:val="StyleUnderline"/>
        </w:rPr>
        <w:t xml:space="preserve">Woman suffrage took over seven decades of debates. That </w:t>
      </w:r>
      <w:r w:rsidRPr="0037106A">
        <w:rPr>
          <w:rStyle w:val="StyleUnderline"/>
          <w:sz w:val="30"/>
          <w:szCs w:val="30"/>
          <w:highlight w:val="cyan"/>
        </w:rPr>
        <w:t>does not mean that change is impossible</w:t>
      </w:r>
      <w:r w:rsidRPr="00CF3CAF">
        <w:rPr>
          <w:rStyle w:val="StyleUnderline"/>
        </w:rPr>
        <w:t xml:space="preserve">. Instead, it means that change </w:t>
      </w:r>
      <w:r w:rsidRPr="0037106A">
        <w:rPr>
          <w:rStyle w:val="StyleUnderline"/>
          <w:sz w:val="30"/>
          <w:szCs w:val="30"/>
          <w:highlight w:val="cyan"/>
        </w:rPr>
        <w:t>requires debate</w:t>
      </w:r>
      <w:r>
        <w:t xml:space="preserve">, deliberation, input from affected parties, and careful balancing of costs and benefits. </w:t>
      </w:r>
      <w:r w:rsidRPr="00CF3CAF">
        <w:rPr>
          <w:rStyle w:val="StyleUnderline"/>
        </w:rPr>
        <w:t xml:space="preserve">Debate's </w:t>
      </w:r>
      <w:r w:rsidRPr="0037106A">
        <w:rPr>
          <w:rStyle w:val="StyleUnderline"/>
          <w:highlight w:val="cyan"/>
        </w:rPr>
        <w:t>extended interactions</w:t>
      </w:r>
      <w:r w:rsidRPr="00CF3CAF">
        <w:rPr>
          <w:rStyle w:val="StyleUnderline"/>
        </w:rPr>
        <w:t xml:space="preserve"> require patience and persistence</w:t>
      </w:r>
      <w:r w:rsidRPr="004C38B7">
        <w:rPr>
          <w:rStyle w:val="StyleUnderline"/>
        </w:rPr>
        <w:t xml:space="preserve">. Just because you (think you) are right does not mean that people will automatically stop doing something or start doing something else. </w:t>
      </w:r>
      <w:r w:rsidRPr="0037106A">
        <w:rPr>
          <w:rStyle w:val="StyleUnderline"/>
          <w:highlight w:val="cyan"/>
        </w:rPr>
        <w:t xml:space="preserve">Winning </w:t>
      </w:r>
      <w:r w:rsidRPr="00421B6B">
        <w:rPr>
          <w:rStyle w:val="StyleUnderline"/>
        </w:rPr>
        <w:t xml:space="preserve">the debate </w:t>
      </w:r>
      <w:r w:rsidRPr="0037106A">
        <w:rPr>
          <w:rStyle w:val="StyleUnderline"/>
          <w:highlight w:val="cyan"/>
        </w:rPr>
        <w:t xml:space="preserve">is </w:t>
      </w:r>
      <w:r w:rsidRPr="0037106A">
        <w:rPr>
          <w:rStyle w:val="StyleUnderline"/>
          <w:sz w:val="30"/>
          <w:szCs w:val="30"/>
          <w:highlight w:val="cyan"/>
        </w:rPr>
        <w:t>only the first step</w:t>
      </w:r>
      <w:r>
        <w:t xml:space="preserve"> in changing attitudes and behaviors.</w:t>
      </w:r>
    </w:p>
    <w:p w14:paraId="323CB8D2" w14:textId="77777777" w:rsidR="00F01B47" w:rsidRDefault="00F01B47" w:rsidP="00F01B47">
      <w:r>
        <w:t xml:space="preserve">Fourth, although public policy has personal impacts, debate encourages a systemic, and systematic, view rather than a personal one. For example, the individual students could have simply resorted to a personal solution, such as changing their clothing or having their parents talk to the principal. Instead, the </w:t>
      </w:r>
      <w:r w:rsidRPr="004C38B7">
        <w:rPr>
          <w:rStyle w:val="StyleUnderline"/>
        </w:rPr>
        <w:t>students talked to each other, identified a systemic problem</w:t>
      </w:r>
      <w:r>
        <w:t xml:space="preserve"> with the code and its implementation, </w:t>
      </w:r>
      <w:r w:rsidRPr="004C38B7">
        <w:rPr>
          <w:rStyle w:val="StyleUnderline"/>
        </w:rPr>
        <w:t>and introduced the topic for public deliberation. They sought an institutional change that enabled them to achieve personal goals of self-expression and educational achievement</w:t>
      </w:r>
      <w:r>
        <w:t>.</w:t>
      </w:r>
    </w:p>
    <w:p w14:paraId="5E8B2747" w14:textId="77777777" w:rsidR="00F01B47" w:rsidRDefault="00F01B47" w:rsidP="00F01B47">
      <w:r w:rsidRPr="004C38B7">
        <w:rPr>
          <w:rStyle w:val="StyleUnderline"/>
        </w:rPr>
        <w:t xml:space="preserve">It is </w:t>
      </w:r>
      <w:r w:rsidRPr="0037106A">
        <w:rPr>
          <w:rStyle w:val="StyleUnderline"/>
          <w:highlight w:val="cyan"/>
        </w:rPr>
        <w:t>possible</w:t>
      </w:r>
      <w:r>
        <w:t xml:space="preserve"> for data </w:t>
      </w:r>
      <w:r w:rsidRPr="0037106A">
        <w:rPr>
          <w:rStyle w:val="StyleUnderline"/>
          <w:highlight w:val="cyan"/>
        </w:rPr>
        <w:t xml:space="preserve">to </w:t>
      </w:r>
      <w:r w:rsidRPr="0037106A">
        <w:rPr>
          <w:rStyle w:val="StyleUnderline"/>
          <w:sz w:val="30"/>
          <w:szCs w:val="30"/>
          <w:highlight w:val="cyan"/>
        </w:rPr>
        <w:t>convince others</w:t>
      </w:r>
      <w:r w:rsidRPr="004C38B7">
        <w:rPr>
          <w:rStyle w:val="StyleUnderline"/>
        </w:rPr>
        <w:t xml:space="preserve"> (like a school's administration) that their implementation of policy is discriminatory and that it needs to be changed. It is possible to </w:t>
      </w:r>
      <w:r w:rsidRPr="004C38B7">
        <w:rPr>
          <w:rStyle w:val="StyleUnderline"/>
          <w:sz w:val="30"/>
          <w:szCs w:val="30"/>
        </w:rPr>
        <w:t xml:space="preserve">convince </w:t>
      </w:r>
      <w:r w:rsidRPr="0037106A">
        <w:rPr>
          <w:rStyle w:val="StyleUnderline"/>
          <w:sz w:val="30"/>
          <w:szCs w:val="30"/>
          <w:highlight w:val="cyan"/>
        </w:rPr>
        <w:t>institutions</w:t>
      </w:r>
      <w:r w:rsidRPr="004C38B7">
        <w:rPr>
          <w:rStyle w:val="StyleUnderline"/>
        </w:rPr>
        <w:t xml:space="preserve"> (like school boards) to change their policies. It is possible for those who disagree </w:t>
      </w:r>
      <w:r w:rsidRPr="0037106A">
        <w:rPr>
          <w:rStyle w:val="StyleUnderline"/>
          <w:highlight w:val="cyan"/>
        </w:rPr>
        <w:t xml:space="preserve">to </w:t>
      </w:r>
      <w:r w:rsidRPr="0037106A">
        <w:rPr>
          <w:rStyle w:val="StyleUnderline"/>
          <w:sz w:val="30"/>
          <w:szCs w:val="30"/>
          <w:highlight w:val="cyan"/>
        </w:rPr>
        <w:t>work toward a solution</w:t>
      </w:r>
      <w:r>
        <w:t>. Although we are in a political climate where reasonable argument and evidence (for example, of death tolls from Hurricane Maria in [End Page 90] Puerto Rico) seem to matter less, and political affiliation matters more, this example ought to give hope. 2</w:t>
      </w:r>
    </w:p>
    <w:p w14:paraId="1B6ECA94" w14:textId="77777777" w:rsidR="00F01B47" w:rsidRPr="00621B88" w:rsidRDefault="00F01B47" w:rsidP="00F01B47">
      <w:pPr>
        <w:pStyle w:val="Heading4"/>
        <w:rPr>
          <w:rFonts w:asciiTheme="majorHAnsi" w:hAnsiTheme="majorHAnsi" w:cstheme="majorHAnsi"/>
        </w:rPr>
      </w:pPr>
      <w:r w:rsidRPr="00621B88">
        <w:rPr>
          <w:rFonts w:asciiTheme="majorHAnsi" w:hAnsiTheme="majorHAnsi" w:cstheme="majorHAnsi"/>
        </w:rPr>
        <w:t>Affect isn’t a basis for politics.</w:t>
      </w:r>
    </w:p>
    <w:p w14:paraId="045E45F1" w14:textId="77777777" w:rsidR="00F01B47" w:rsidRPr="00621B88" w:rsidRDefault="00F01B47" w:rsidP="00F01B47">
      <w:pPr>
        <w:rPr>
          <w:rFonts w:asciiTheme="majorHAnsi" w:hAnsiTheme="majorHAnsi" w:cstheme="majorHAnsi"/>
        </w:rPr>
      </w:pPr>
      <w:r w:rsidRPr="00621B88">
        <w:rPr>
          <w:rFonts w:asciiTheme="majorHAnsi" w:hAnsiTheme="majorHAnsi" w:cstheme="majorHAnsi"/>
        </w:rPr>
        <w:t xml:space="preserve">Richard </w:t>
      </w:r>
      <w:r w:rsidRPr="00621B88">
        <w:rPr>
          <w:rStyle w:val="Style13ptBold"/>
          <w:rFonts w:asciiTheme="majorHAnsi" w:hAnsiTheme="majorHAnsi" w:cstheme="majorHAnsi"/>
        </w:rPr>
        <w:t>Sherwin 15</w:t>
      </w:r>
      <w:r w:rsidRPr="00621B88">
        <w:rPr>
          <w:rFonts w:asciiTheme="majorHAnsi" w:hAnsiTheme="majorHAnsi" w:cstheme="majorHAnsi"/>
        </w:rPr>
        <w:t xml:space="preserve">. New York Law School. “Too Late for Thinking: The Curious Quest for Emancipatory Potential in Meaningless Affect and Some Jurisprudential Implications.” </w:t>
      </w:r>
      <w:r w:rsidRPr="00621B88">
        <w:rPr>
          <w:rFonts w:asciiTheme="majorHAnsi" w:hAnsiTheme="majorHAnsi" w:cstheme="majorHAnsi"/>
          <w:i/>
        </w:rPr>
        <w:t>Law, Culture and the Humanities</w:t>
      </w:r>
      <w:r w:rsidRPr="00621B88">
        <w:rPr>
          <w:rFonts w:asciiTheme="majorHAnsi" w:hAnsiTheme="majorHAnsi" w:cstheme="majorHAnsi"/>
        </w:rPr>
        <w:t xml:space="preserve"> 13: 1-13. </w:t>
      </w:r>
    </w:p>
    <w:p w14:paraId="2FADEE8A"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In the history of western culture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indeterminate: subject to uncanny chance operations. </w:t>
      </w:r>
      <w:r w:rsidRPr="00621B88">
        <w:rPr>
          <w:rStyle w:val="StyleUnderline"/>
          <w:rFonts w:asciiTheme="majorHAnsi" w:hAnsiTheme="majorHAnsi" w:cstheme="majorHAnsi"/>
        </w:rPr>
        <w:t>Affect theory</w:t>
      </w:r>
      <w:r w:rsidRPr="00621B88">
        <w:rPr>
          <w:rFonts w:asciiTheme="majorHAnsi" w:hAnsiTheme="majorHAnsi" w:cstheme="majorHAnsi"/>
          <w:sz w:val="16"/>
        </w:rPr>
        <w:t>, perhaps</w:t>
      </w:r>
      <w:r w:rsidRPr="00621B88">
        <w:rPr>
          <w:rStyle w:val="StyleUnderline"/>
          <w:rFonts w:asciiTheme="majorHAnsi" w:hAnsiTheme="majorHAnsi" w:cstheme="majorHAnsi"/>
        </w:rPr>
        <w:t xml:space="preserve"> as an extension of the Darwinian evolutionary account of selective adaptation, humbles rationalist pretensions</w:t>
      </w:r>
      <w:r w:rsidRPr="00621B88">
        <w:rPr>
          <w:rFonts w:asciiTheme="majorHAnsi" w:hAnsiTheme="majorHAnsi" w:cstheme="majorHAnsi"/>
          <w:sz w:val="16"/>
        </w:rPr>
        <w:t xml:space="preserve"> further by </w:t>
      </w:r>
      <w:r w:rsidRPr="00621B88">
        <w:rPr>
          <w:rStyle w:val="StyleUnderline"/>
          <w:rFonts w:asciiTheme="majorHAnsi" w:hAnsiTheme="majorHAnsi" w:cstheme="majorHAnsi"/>
        </w:rPr>
        <w:t>subordinating mind to material, bio-chemical processes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If thinking is always an after-thought, an after-the-fact construction, then we can </w:t>
      </w:r>
      <w:r w:rsidRPr="00621B88">
        <w:rPr>
          <w:rStyle w:val="Emphasis"/>
          <w:rFonts w:asciiTheme="majorHAnsi" w:hAnsiTheme="majorHAnsi" w:cstheme="majorHAnsi"/>
        </w:rPr>
        <w:t>never reliably account for how we’ve actually been affected by things</w:t>
      </w:r>
      <w:r w:rsidRPr="00621B88">
        <w:rPr>
          <w:rStyle w:val="StyleUnderline"/>
          <w:rFonts w:asciiTheme="majorHAnsi" w:hAnsiTheme="majorHAnsi" w:cstheme="majorHAnsi"/>
        </w:rPr>
        <w:t xml:space="preserve"> and others in the world around us</w:t>
      </w:r>
      <w:r w:rsidRPr="00621B88">
        <w:rPr>
          <w:rFonts w:asciiTheme="majorHAnsi" w:hAnsiTheme="majorHAnsi" w:cstheme="majorHAnsi"/>
          <w:sz w:val="16"/>
        </w:rPr>
        <w:t>.</w:t>
      </w:r>
    </w:p>
    <w:p w14:paraId="3EA5029E"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How oppressive never to escape the grip of contingent social constructs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depressing, if endless deconstruction </w:t>
      </w:r>
      <w:r w:rsidRPr="00621B88">
        <w:rPr>
          <w:rStyle w:val="Emphasis"/>
          <w:rFonts w:asciiTheme="majorHAnsi" w:hAnsiTheme="majorHAnsi" w:cstheme="majorHAnsi"/>
        </w:rPr>
        <w:t>yields only more fragmentation</w:t>
      </w:r>
      <w:r w:rsidRPr="00621B88">
        <w:rPr>
          <w:rFonts w:asciiTheme="majorHAnsi" w:hAnsiTheme="majorHAnsi" w:cstheme="majorHAnsi"/>
          <w:sz w:val="16"/>
        </w:rPr>
        <w:t xml:space="preserve">. Surely something must abide, some Higgs Boson-like elementary particle that can withstand deconstruction’s powerful blows. Is there anything real enough to withstand critique? Is </w:t>
      </w:r>
      <w:r w:rsidRPr="00621B88">
        <w:rPr>
          <w:rFonts w:asciiTheme="majorHAnsi" w:hAnsiTheme="majorHAnsi" w:cstheme="majorHAnsi"/>
          <w:sz w:val="16"/>
        </w:rPr>
        <w:lastRenderedPageBreak/>
        <w:t>there any basis left to hope for emancipation from the destabilizing mutability of human fabrication? In Brian Massumi’s view, there is. As he puts it: “The world always already offers degrees of freedom ready for amplification.”22 This takes us to the heart of the vitalist/ liberation impulse, namely: “escape from crystallized power structures.”23</w:t>
      </w:r>
    </w:p>
    <w:p w14:paraId="5B62431C"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 xml:space="preserve">In Massumi’s writings, </w:t>
      </w:r>
      <w:r w:rsidRPr="00E47AFB">
        <w:rPr>
          <w:rStyle w:val="StyleUnderline"/>
          <w:rFonts w:asciiTheme="majorHAnsi" w:hAnsiTheme="majorHAnsi" w:cstheme="majorHAnsi"/>
          <w:highlight w:val="cyan"/>
        </w:rPr>
        <w:t>affect</w:t>
      </w:r>
      <w:r w:rsidRPr="00621B88">
        <w:rPr>
          <w:rStyle w:val="StyleUnderline"/>
          <w:rFonts w:asciiTheme="majorHAnsi" w:hAnsiTheme="majorHAnsi" w:cstheme="majorHAnsi"/>
        </w:rPr>
        <w:t xml:space="preserve"> operates as a cipher</w:t>
      </w:r>
      <w:r w:rsidRPr="00621B88">
        <w:rPr>
          <w:rFonts w:asciiTheme="majorHAnsi" w:hAnsiTheme="majorHAnsi" w:cstheme="majorHAnsi"/>
          <w:sz w:val="16"/>
        </w:rPr>
        <w:t xml:space="preserve"> – </w:t>
      </w:r>
      <w:r w:rsidRPr="00621B88">
        <w:rPr>
          <w:rStyle w:val="StyleUnderline"/>
          <w:rFonts w:asciiTheme="majorHAnsi" w:hAnsiTheme="majorHAnsi" w:cstheme="majorHAnsi"/>
        </w:rPr>
        <w:t>a black box into which he can pack his emancipatory ideal</w:t>
      </w:r>
      <w:r w:rsidRPr="00621B88">
        <w:rPr>
          <w:rFonts w:asciiTheme="majorHAnsi" w:hAnsiTheme="majorHAnsi" w:cstheme="majorHAnsi"/>
          <w:sz w:val="16"/>
        </w:rPr>
        <w:t xml:space="preserve">.24 (“‘Affect’ is the word I use for ‘hope.’”25) What </w:t>
      </w:r>
      <w:r w:rsidRPr="00621B88">
        <w:rPr>
          <w:rStyle w:val="StyleUnderline"/>
          <w:rFonts w:asciiTheme="majorHAnsi" w:hAnsiTheme="majorHAnsi" w:cstheme="majorHAnsi"/>
        </w:rPr>
        <w:t>Massumi does not and</w:t>
      </w:r>
      <w:r w:rsidRPr="00621B88">
        <w:rPr>
          <w:rFonts w:asciiTheme="majorHAnsi" w:hAnsiTheme="majorHAnsi" w:cstheme="majorHAnsi"/>
          <w:sz w:val="16"/>
        </w:rPr>
        <w:t xml:space="preserve"> perhaps </w:t>
      </w:r>
      <w:r w:rsidRPr="00E47AFB">
        <w:rPr>
          <w:rStyle w:val="StyleUnderline"/>
          <w:rFonts w:asciiTheme="majorHAnsi" w:hAnsiTheme="majorHAnsi" w:cstheme="majorHAnsi"/>
          <w:highlight w:val="cyan"/>
        </w:rPr>
        <w:t>cannot</w:t>
      </w:r>
      <w:r w:rsidRPr="00621B88">
        <w:rPr>
          <w:rFonts w:asciiTheme="majorHAnsi" w:hAnsiTheme="majorHAnsi" w:cstheme="majorHAnsi"/>
          <w:sz w:val="16"/>
        </w:rPr>
        <w:t xml:space="preserve">, or simply does not care to do is </w:t>
      </w:r>
      <w:r w:rsidRPr="00E47AFB">
        <w:rPr>
          <w:rStyle w:val="Emphasis"/>
          <w:rFonts w:asciiTheme="majorHAnsi" w:hAnsiTheme="majorHAnsi" w:cstheme="majorHAnsi"/>
          <w:highlight w:val="cyan"/>
        </w:rPr>
        <w:t>formulate a coherent basis for political judgment</w:t>
      </w:r>
      <w:r w:rsidRPr="00621B88">
        <w:rPr>
          <w:rFonts w:asciiTheme="majorHAnsi" w:hAnsiTheme="majorHAnsi" w:cstheme="majorHAnsi"/>
          <w:sz w:val="16"/>
        </w:rPr>
        <w:t xml:space="preserve">. While he at some points expresses a preference for “caring” and “belonging,”26 </w:t>
      </w:r>
      <w:r w:rsidRPr="00621B88">
        <w:rPr>
          <w:rStyle w:val="StyleUnderline"/>
          <w:rFonts w:asciiTheme="majorHAnsi" w:hAnsiTheme="majorHAnsi" w:cstheme="majorHAnsi"/>
        </w:rPr>
        <w:t>he offers no basis in affect theory for why those forms of behavior are preferable to other perhaps more intense alternatives, such as “anger” and “shock,” which he</w:t>
      </w:r>
      <w:r w:rsidRPr="00621B88">
        <w:rPr>
          <w:rFonts w:asciiTheme="majorHAnsi" w:hAnsiTheme="majorHAnsi" w:cstheme="majorHAnsi"/>
          <w:sz w:val="16"/>
        </w:rPr>
        <w:t xml:space="preserve"> also </w:t>
      </w:r>
      <w:r w:rsidRPr="00621B88">
        <w:rPr>
          <w:rStyle w:val="StyleUnderline"/>
          <w:rFonts w:asciiTheme="majorHAnsi" w:hAnsiTheme="majorHAnsi" w:cstheme="majorHAnsi"/>
        </w:rPr>
        <w:t>embraces</w:t>
      </w:r>
      <w:r w:rsidRPr="00621B88">
        <w:rPr>
          <w:rFonts w:asciiTheme="majorHAnsi" w:hAnsiTheme="majorHAnsi" w:cstheme="majorHAnsi"/>
          <w:sz w:val="16"/>
        </w:rPr>
        <w:t xml:space="preserve">.27 </w:t>
      </w:r>
      <w:r w:rsidRPr="00621B88">
        <w:rPr>
          <w:rStyle w:val="Emphasis"/>
          <w:rFonts w:asciiTheme="majorHAnsi" w:hAnsiTheme="majorHAnsi" w:cstheme="majorHAnsi"/>
        </w:rPr>
        <w:t>But choices must be made</w:t>
      </w:r>
      <w:r w:rsidRPr="00621B88">
        <w:rPr>
          <w:rFonts w:asciiTheme="majorHAnsi" w:hAnsiTheme="majorHAnsi" w:cstheme="majorHAnsi"/>
          <w:sz w:val="16"/>
        </w:rPr>
        <w:t xml:space="preserve">. As Martha Nussbaum has noted, </w:t>
      </w:r>
      <w:r w:rsidRPr="00621B88">
        <w:rPr>
          <w:rStyle w:val="StyleUnderline"/>
          <w:rFonts w:asciiTheme="majorHAnsi" w:hAnsiTheme="majorHAnsi" w:cstheme="majorHAnsi"/>
        </w:rPr>
        <w:t>a society that cultivates conditions of anger and disgust</w:t>
      </w:r>
      <w:r w:rsidRPr="00621B88">
        <w:rPr>
          <w:rFonts w:asciiTheme="majorHAnsi" w:hAnsiTheme="majorHAnsi" w:cstheme="majorHAnsi"/>
          <w:sz w:val="16"/>
        </w:rPr>
        <w:t xml:space="preserve">, for example, </w:t>
      </w:r>
      <w:r w:rsidRPr="00621B88">
        <w:rPr>
          <w:rStyle w:val="StyleUnderline"/>
          <w:rFonts w:asciiTheme="majorHAnsi" w:hAnsiTheme="majorHAnsi" w:cstheme="majorHAnsi"/>
        </w:rPr>
        <w:t>is different from one that promotes empathy, dignity, and love</w:t>
      </w:r>
      <w:r w:rsidRPr="00621B88">
        <w:rPr>
          <w:rFonts w:asciiTheme="majorHAnsi" w:hAnsiTheme="majorHAnsi" w:cstheme="majorHAnsi"/>
          <w:sz w:val="16"/>
        </w:rPr>
        <w:t>.28</w:t>
      </w:r>
    </w:p>
    <w:p w14:paraId="63B56F99"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Massumi is enamored of the anti-structural</w:t>
      </w:r>
      <w:r w:rsidRPr="00621B88">
        <w:rPr>
          <w:rFonts w:asciiTheme="majorHAnsi" w:hAnsiTheme="majorHAnsi" w:cstheme="majorHAnsi"/>
          <w:sz w:val="16"/>
        </w:rPr>
        <w:t xml:space="preserve">,29 </w:t>
      </w:r>
      <w:r w:rsidRPr="00621B88">
        <w:rPr>
          <w:rStyle w:val="StyleUnderline"/>
          <w:rFonts w:asciiTheme="majorHAnsi" w:hAnsiTheme="majorHAnsi" w:cstheme="majorHAnsi"/>
        </w:rPr>
        <w:t>the spontaneous emergent process</w:t>
      </w:r>
      <w:r w:rsidRPr="00621B88">
        <w:rPr>
          <w:rFonts w:asciiTheme="majorHAnsi" w:hAnsiTheme="majorHAnsi" w:cstheme="majorHAnsi"/>
          <w:sz w:val="16"/>
        </w:rPr>
        <w:t xml:space="preserve"> that Deleuze </w:t>
      </w:r>
      <w:r w:rsidRPr="00621B88">
        <w:rPr>
          <w:rStyle w:val="StyleUnderline"/>
          <w:rFonts w:asciiTheme="majorHAnsi" w:hAnsiTheme="majorHAnsi" w:cstheme="majorHAnsi"/>
        </w:rPr>
        <w:t>called “pure immanence.”</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But with </w:t>
      </w:r>
      <w:r w:rsidRPr="00E47AFB">
        <w:rPr>
          <w:rStyle w:val="StyleUnderline"/>
          <w:rFonts w:asciiTheme="majorHAnsi" w:hAnsiTheme="majorHAnsi" w:cstheme="majorHAnsi"/>
          <w:highlight w:val="cyan"/>
        </w:rPr>
        <w:t>affective intensity</w:t>
      </w:r>
      <w:r w:rsidRPr="00621B88">
        <w:rPr>
          <w:rStyle w:val="StyleUnderline"/>
          <w:rFonts w:asciiTheme="majorHAnsi" w:hAnsiTheme="majorHAnsi" w:cstheme="majorHAnsi"/>
        </w:rPr>
        <w:t xml:space="preserve"> as his ultimate value</w:t>
      </w:r>
      <w:r w:rsidRPr="00621B88">
        <w:rPr>
          <w:rFonts w:asciiTheme="majorHAnsi" w:hAnsiTheme="majorHAnsi" w:cstheme="majorHAnsi"/>
          <w:sz w:val="16"/>
        </w:rPr>
        <w:t xml:space="preserve">30 </w:t>
      </w:r>
      <w:r w:rsidRPr="00621B88">
        <w:rPr>
          <w:rStyle w:val="Emphasis"/>
          <w:rFonts w:asciiTheme="majorHAnsi" w:hAnsiTheme="majorHAnsi" w:cstheme="majorHAnsi"/>
        </w:rPr>
        <w:t>Massumi remains trapped in a double bind</w:t>
      </w:r>
      <w:r w:rsidRPr="00621B88">
        <w:rPr>
          <w:rFonts w:asciiTheme="majorHAnsi" w:hAnsiTheme="majorHAnsi" w:cstheme="majorHAnsi"/>
          <w:sz w:val="16"/>
        </w:rPr>
        <w:t xml:space="preserve">. </w:t>
      </w:r>
      <w:r w:rsidRPr="00621B88">
        <w:rPr>
          <w:rStyle w:val="StyleUnderline"/>
          <w:rFonts w:asciiTheme="majorHAnsi" w:hAnsiTheme="majorHAnsi" w:cstheme="majorHAnsi"/>
        </w:rPr>
        <w:t>No critical judgment is forthcoming so long as intensity may be amplified</w:t>
      </w:r>
      <w:r w:rsidRPr="00621B88">
        <w:rPr>
          <w:rFonts w:asciiTheme="majorHAnsi" w:hAnsiTheme="majorHAnsi" w:cstheme="majorHAnsi"/>
          <w:sz w:val="16"/>
        </w:rPr>
        <w:t xml:space="preserve">.31 </w:t>
      </w:r>
      <w:r w:rsidRPr="00621B88">
        <w:rPr>
          <w:rStyle w:val="StyleUnderline"/>
          <w:rFonts w:asciiTheme="majorHAnsi" w:hAnsiTheme="majorHAnsi" w:cstheme="majorHAnsi"/>
        </w:rPr>
        <w:t xml:space="preserve">Because of this Massumi </w:t>
      </w:r>
      <w:r w:rsidRPr="00E47AFB">
        <w:rPr>
          <w:rStyle w:val="StyleUnderline"/>
          <w:rFonts w:asciiTheme="majorHAnsi" w:hAnsiTheme="majorHAnsi" w:cstheme="majorHAnsi"/>
          <w:highlight w:val="cyan"/>
        </w:rPr>
        <w:t>cannot coherently critique</w:t>
      </w:r>
      <w:r w:rsidRPr="00621B88">
        <w:rPr>
          <w:rFonts w:asciiTheme="majorHAnsi" w:hAnsiTheme="majorHAnsi" w:cstheme="majorHAnsi"/>
          <w:sz w:val="16"/>
        </w:rPr>
        <w:t xml:space="preserve"> manifestly </w:t>
      </w:r>
      <w:r w:rsidRPr="00E47AFB">
        <w:rPr>
          <w:rStyle w:val="StyleUnderline"/>
          <w:rFonts w:asciiTheme="majorHAnsi" w:hAnsiTheme="majorHAnsi" w:cstheme="majorHAnsi"/>
          <w:highlight w:val="cyan"/>
        </w:rPr>
        <w:t>oppressive political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such as</w:t>
      </w:r>
      <w:r w:rsidRPr="00621B88">
        <w:rPr>
          <w:rStyle w:val="StyleUnderline"/>
          <w:rFonts w:asciiTheme="majorHAnsi" w:hAnsiTheme="majorHAnsi" w:cstheme="majorHAnsi"/>
        </w:rPr>
        <w:t xml:space="preserve"> futurism, </w:t>
      </w:r>
      <w:r w:rsidRPr="00E47AFB">
        <w:rPr>
          <w:rStyle w:val="Emphasis"/>
          <w:rFonts w:asciiTheme="majorHAnsi" w:hAnsiTheme="majorHAnsi" w:cstheme="majorHAnsi"/>
          <w:highlight w:val="cyan"/>
        </w:rPr>
        <w:t>Nazism</w:t>
      </w:r>
      <w:r w:rsidRPr="00621B88">
        <w:rPr>
          <w:rStyle w:val="StyleUnderline"/>
          <w:rFonts w:asciiTheme="majorHAnsi" w:hAnsiTheme="majorHAnsi" w:cstheme="majorHAnsi"/>
        </w:rPr>
        <w:t>, and other intensity-fueled</w:t>
      </w:r>
      <w:r w:rsidRPr="00621B88">
        <w:rPr>
          <w:rFonts w:asciiTheme="majorHAnsi" w:hAnsiTheme="majorHAnsi" w:cstheme="majorHAnsi"/>
          <w:sz w:val="16"/>
        </w:rPr>
        <w:t xml:space="preserve"> political </w:t>
      </w:r>
      <w:r w:rsidRPr="00621B88">
        <w:rPr>
          <w:rStyle w:val="StyleUnderline"/>
          <w:rFonts w:asciiTheme="majorHAnsi" w:hAnsiTheme="majorHAnsi" w:cstheme="majorHAnsi"/>
        </w:rPr>
        <w:t>regimes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could he if </w:t>
      </w:r>
      <w:r w:rsidRPr="00E47AFB">
        <w:rPr>
          <w:rStyle w:val="StyleUnderline"/>
          <w:rFonts w:asciiTheme="majorHAnsi" w:hAnsiTheme="majorHAnsi" w:cstheme="majorHAnsi"/>
          <w:highlight w:val="cyan"/>
        </w:rPr>
        <w:t>the masses</w:t>
      </w:r>
      <w:r w:rsidRPr="00621B88">
        <w:rPr>
          <w:rStyle w:val="StyleUnderline"/>
          <w:rFonts w:asciiTheme="majorHAnsi" w:hAnsiTheme="majorHAnsi" w:cstheme="majorHAnsi"/>
        </w:rPr>
        <w:t xml:space="preserve"> have </w:t>
      </w:r>
      <w:r w:rsidRPr="00E47AFB">
        <w:rPr>
          <w:rStyle w:val="StyleUnderline"/>
          <w:rFonts w:asciiTheme="majorHAnsi" w:hAnsiTheme="majorHAnsi" w:cstheme="majorHAnsi"/>
          <w:highlight w:val="cyan"/>
        </w:rPr>
        <w:t>opted to embrace such</w:t>
      </w:r>
      <w:r w:rsidRPr="00621B88">
        <w:rPr>
          <w:rStyle w:val="StyleUnderline"/>
          <w:rFonts w:asciiTheme="majorHAnsi" w:hAnsiTheme="majorHAnsi" w:cstheme="majorHAnsi"/>
        </w:rPr>
        <w:t xml:space="preserve"> regimes </w:t>
      </w:r>
      <w:r w:rsidRPr="00E47AFB">
        <w:rPr>
          <w:rStyle w:val="StyleUnderline"/>
          <w:rFonts w:asciiTheme="majorHAnsi" w:hAnsiTheme="majorHAnsi" w:cstheme="majorHAnsi"/>
          <w:highlight w:val="cyan"/>
        </w:rPr>
        <w:t>for the intensity</w:t>
      </w:r>
      <w:r w:rsidRPr="00621B88">
        <w:rPr>
          <w:rStyle w:val="StyleUnderline"/>
          <w:rFonts w:asciiTheme="majorHAnsi" w:hAnsiTheme="majorHAnsi" w:cstheme="majorHAnsi"/>
        </w:rPr>
        <w:t xml:space="preserve"> they provide?</w:t>
      </w:r>
    </w:p>
    <w:p w14:paraId="42872609"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Massumi’s resistance to making judgments is consistent with his theory, which minimizes to the vanishing point the human capacity for choice</w:t>
      </w:r>
      <w:r w:rsidRPr="00621B88">
        <w:rPr>
          <w:rFonts w:asciiTheme="majorHAnsi" w:hAnsiTheme="majorHAnsi" w:cstheme="majorHAnsi"/>
          <w:sz w:val="16"/>
        </w:rPr>
        <w:t xml:space="preserve">. </w:t>
      </w:r>
      <w:r w:rsidRPr="00621B88">
        <w:rPr>
          <w:rStyle w:val="StyleUnderline"/>
          <w:rFonts w:asciiTheme="majorHAnsi" w:hAnsiTheme="majorHAnsi" w:cstheme="majorHAnsi"/>
        </w:rPr>
        <w:t>For Massumi</w:t>
      </w:r>
      <w:r w:rsidRPr="00621B88">
        <w:rPr>
          <w:rFonts w:asciiTheme="majorHAnsi" w:hAnsiTheme="majorHAnsi" w:cstheme="majorHAnsi"/>
          <w:sz w:val="16"/>
        </w:rPr>
        <w:t xml:space="preserve">, the very </w:t>
      </w:r>
      <w:r w:rsidRPr="00621B88">
        <w:rPr>
          <w:rStyle w:val="StyleUnderline"/>
          <w:rFonts w:asciiTheme="majorHAnsi" w:hAnsiTheme="majorHAnsi" w:cstheme="majorHAnsi"/>
        </w:rPr>
        <w:t xml:space="preserve">notions of ‘‘individual will’’ and ‘‘subjective reflection’’ are a </w:t>
      </w:r>
      <w:r w:rsidRPr="00621B88">
        <w:rPr>
          <w:rStyle w:val="Emphasis"/>
          <w:rFonts w:asciiTheme="majorHAnsi" w:hAnsiTheme="majorHAnsi" w:cstheme="majorHAnsi"/>
        </w:rPr>
        <w:t>fiction</w:t>
      </w:r>
      <w:r w:rsidRPr="00621B88">
        <w:rPr>
          <w:rFonts w:asciiTheme="majorHAnsi" w:hAnsiTheme="majorHAnsi" w:cstheme="majorHAnsi"/>
          <w:sz w:val="16"/>
        </w:rPr>
        <w:t xml:space="preserve">. (“There is no individual outside its own trans-individual becoming.”32) </w:t>
      </w:r>
      <w:r w:rsidRPr="00621B88">
        <w:rPr>
          <w:rStyle w:val="StyleUnderline"/>
          <w:rFonts w:asciiTheme="majorHAnsi" w:hAnsiTheme="majorHAnsi" w:cstheme="majorHAnsi"/>
        </w:rPr>
        <w:t>Body is always conditioning mind</w:t>
      </w:r>
      <w:r w:rsidRPr="00621B88">
        <w:rPr>
          <w:rFonts w:asciiTheme="majorHAnsi" w:hAnsiTheme="majorHAnsi" w:cstheme="majorHAnsi"/>
          <w:sz w:val="16"/>
        </w:rPr>
        <w:t xml:space="preserve"> – presumably without our conscious awareness. In the end, “events decide.”33 </w:t>
      </w:r>
      <w:r w:rsidRPr="00621B88">
        <w:rPr>
          <w:rStyle w:val="StyleUnderline"/>
          <w:rFonts w:asciiTheme="majorHAnsi" w:hAnsiTheme="majorHAnsi" w:cstheme="majorHAnsi"/>
        </w:rPr>
        <w:t>What could</w:t>
      </w:r>
      <w:r w:rsidRPr="00621B88">
        <w:rPr>
          <w:rFonts w:asciiTheme="majorHAnsi" w:hAnsiTheme="majorHAnsi" w:cstheme="majorHAnsi"/>
          <w:sz w:val="16"/>
        </w:rPr>
        <w:t xml:space="preserve"> human </w:t>
      </w:r>
      <w:r w:rsidRPr="00621B88">
        <w:rPr>
          <w:rStyle w:val="StyleUnderline"/>
          <w:rFonts w:asciiTheme="majorHAnsi" w:hAnsiTheme="majorHAnsi" w:cstheme="majorHAnsi"/>
        </w:rPr>
        <w:t>freedom mean under such conditions?</w:t>
      </w:r>
    </w:p>
    <w:p w14:paraId="55CAFEDC"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 upshot is plain: </w:t>
      </w:r>
      <w:r w:rsidRPr="00621B88">
        <w:rPr>
          <w:rStyle w:val="StyleUnderline"/>
          <w:rFonts w:asciiTheme="majorHAnsi" w:hAnsiTheme="majorHAnsi" w:cstheme="majorHAnsi"/>
        </w:rPr>
        <w:t>in Massumi’s politics of affect, human freedom loses its capacity to signify</w:t>
      </w:r>
      <w:r w:rsidRPr="00621B88">
        <w:rPr>
          <w:rFonts w:asciiTheme="majorHAnsi" w:hAnsiTheme="majorHAnsi" w:cstheme="majorHAnsi"/>
          <w:sz w:val="16"/>
        </w:rPr>
        <w:t xml:space="preserve">. </w:t>
      </w:r>
      <w:r w:rsidRPr="00621B88">
        <w:rPr>
          <w:rStyle w:val="StyleUnderline"/>
          <w:rFonts w:asciiTheme="majorHAnsi" w:hAnsiTheme="majorHAnsi" w:cstheme="majorHAnsi"/>
        </w:rPr>
        <w:t>Choices are a fiction, and</w:t>
      </w:r>
      <w:r w:rsidRPr="00621B88">
        <w:rPr>
          <w:rFonts w:asciiTheme="majorHAnsi" w:hAnsiTheme="majorHAnsi" w:cstheme="majorHAnsi"/>
          <w:sz w:val="16"/>
        </w:rPr>
        <w:t xml:space="preserve"> in any event </w:t>
      </w:r>
      <w:r w:rsidRPr="00621B88">
        <w:rPr>
          <w:rStyle w:val="StyleUnderline"/>
          <w:rFonts w:asciiTheme="majorHAnsi" w:hAnsiTheme="majorHAnsi" w:cstheme="majorHAnsi"/>
        </w:rPr>
        <w:t>no</w:t>
      </w:r>
      <w:r w:rsidRPr="00621B88">
        <w:rPr>
          <w:rFonts w:asciiTheme="majorHAnsi" w:hAnsiTheme="majorHAnsi" w:cstheme="majorHAnsi"/>
          <w:sz w:val="16"/>
        </w:rPr>
        <w:t xml:space="preserve"> apparent </w:t>
      </w:r>
      <w:r w:rsidRPr="00621B88">
        <w:rPr>
          <w:rStyle w:val="StyleUnderline"/>
          <w:rFonts w:asciiTheme="majorHAnsi" w:hAnsiTheme="majorHAnsi" w:cstheme="majorHAnsi"/>
        </w:rPr>
        <w:t>normative basis exists for affirming, much less institutionalizing a preferred set of power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Affective intensity lacks structure by definition</w:t>
      </w:r>
      <w:r w:rsidRPr="00621B88">
        <w:rPr>
          <w:rFonts w:asciiTheme="majorHAnsi" w:hAnsiTheme="majorHAnsi" w:cstheme="majorHAnsi"/>
          <w:sz w:val="16"/>
        </w:rPr>
        <w:t xml:space="preserve">. Indeed, that is its appeal. (“Intensity is a value in itself.”34) But as Anthony Kronman has eloquently argued, </w:t>
      </w:r>
      <w:r w:rsidRPr="00621B88">
        <w:rPr>
          <w:rStyle w:val="StyleUnderline"/>
          <w:rFonts w:asciiTheme="majorHAnsi" w:hAnsiTheme="majorHAnsi" w:cstheme="majorHAnsi"/>
        </w:rPr>
        <w:t xml:space="preserve">without coherent structures, </w:t>
      </w:r>
      <w:r w:rsidRPr="00E47AFB">
        <w:rPr>
          <w:rStyle w:val="StyleUnderline"/>
          <w:rFonts w:asciiTheme="majorHAnsi" w:hAnsiTheme="majorHAnsi" w:cstheme="majorHAnsi"/>
          <w:highlight w:val="cyan"/>
        </w:rPr>
        <w:t>the legal, political, and cultural conditions necessary for</w:t>
      </w:r>
      <w:r w:rsidRPr="00621B88">
        <w:rPr>
          <w:rStyle w:val="StyleUnderline"/>
          <w:rFonts w:asciiTheme="majorHAnsi" w:hAnsiTheme="majorHAnsi" w:cstheme="majorHAnsi"/>
        </w:rPr>
        <w:t xml:space="preserve"> the meaningful exercise of </w:t>
      </w:r>
      <w:r w:rsidRPr="00E47AFB">
        <w:rPr>
          <w:rStyle w:val="StyleUnderline"/>
          <w:rFonts w:asciiTheme="majorHAnsi" w:hAnsiTheme="majorHAnsi" w:cstheme="majorHAnsi"/>
          <w:highlight w:val="cyan"/>
        </w:rPr>
        <w:t>freedom</w:t>
      </w:r>
      <w:r w:rsidRPr="00621B88">
        <w:rPr>
          <w:rFonts w:asciiTheme="majorHAnsi" w:hAnsiTheme="majorHAnsi" w:cstheme="majorHAnsi"/>
          <w:sz w:val="16"/>
        </w:rPr>
        <w:t xml:space="preserve"> (</w:t>
      </w:r>
      <w:r w:rsidRPr="00621B88">
        <w:rPr>
          <w:rStyle w:val="StyleUnderline"/>
          <w:rFonts w:asciiTheme="majorHAnsi" w:hAnsiTheme="majorHAnsi" w:cstheme="majorHAnsi"/>
        </w:rPr>
        <w:t>including political judgment</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are unlikely to emerge</w:t>
      </w:r>
      <w:r w:rsidRPr="00621B88">
        <w:rPr>
          <w:rFonts w:asciiTheme="majorHAnsi" w:hAnsiTheme="majorHAnsi" w:cstheme="majorHAnsi"/>
          <w:sz w:val="16"/>
        </w:rPr>
        <w:t xml:space="preserve"> –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if they do, they are unlikely to </w:t>
      </w:r>
      <w:r w:rsidRPr="00E47AFB">
        <w:rPr>
          <w:rStyle w:val="StyleUnderline"/>
          <w:rFonts w:asciiTheme="majorHAnsi" w:hAnsiTheme="majorHAnsi" w:cstheme="majorHAnsi"/>
          <w:highlight w:val="cyan"/>
        </w:rPr>
        <w:t>be sustainable</w:t>
      </w:r>
      <w:r w:rsidRPr="00621B88">
        <w:rPr>
          <w:rFonts w:asciiTheme="majorHAnsi" w:hAnsiTheme="majorHAnsi" w:cstheme="majorHAnsi"/>
          <w:sz w:val="16"/>
        </w:rPr>
        <w:t xml:space="preserve">.35 The latter point is borne out by </w:t>
      </w:r>
      <w:r w:rsidRPr="00621B88">
        <w:rPr>
          <w:rStyle w:val="StyleUnderline"/>
          <w:rFonts w:asciiTheme="majorHAnsi" w:hAnsiTheme="majorHAnsi" w:cstheme="majorHAnsi"/>
        </w:rPr>
        <w:t>the</w:t>
      </w:r>
      <w:r w:rsidRPr="00621B88">
        <w:rPr>
          <w:rFonts w:asciiTheme="majorHAnsi" w:hAnsiTheme="majorHAnsi" w:cstheme="majorHAnsi"/>
          <w:sz w:val="16"/>
        </w:rPr>
        <w:t xml:space="preserve"> very </w:t>
      </w:r>
      <w:r w:rsidRPr="00621B88">
        <w:rPr>
          <w:rStyle w:val="StyleUnderline"/>
          <w:rFonts w:asciiTheme="majorHAnsi" w:hAnsiTheme="majorHAnsi" w:cstheme="majorHAnsi"/>
        </w:rPr>
        <w:t>political events that Massumi identifies as exemplary of his theory</w:t>
      </w:r>
      <w:r w:rsidRPr="00621B88">
        <w:rPr>
          <w:rFonts w:asciiTheme="majorHAnsi" w:hAnsiTheme="majorHAnsi" w:cstheme="majorHAnsi"/>
          <w:sz w:val="16"/>
        </w:rPr>
        <w:t xml:space="preserve">. If </w:t>
      </w:r>
      <w:r w:rsidRPr="00621B88">
        <w:rPr>
          <w:rStyle w:val="StyleUnderline"/>
          <w:rFonts w:asciiTheme="majorHAnsi" w:hAnsiTheme="majorHAnsi" w:cstheme="majorHAnsi"/>
        </w:rPr>
        <w:t>the “Arab Spring” and</w:t>
      </w:r>
      <w:r w:rsidRPr="00621B88">
        <w:rPr>
          <w:rFonts w:asciiTheme="majorHAnsi" w:hAnsiTheme="majorHAnsi" w:cstheme="majorHAnsi"/>
          <w:sz w:val="16"/>
        </w:rPr>
        <w:t xml:space="preserve"> the “</w:t>
      </w:r>
      <w:r w:rsidRPr="00621B88">
        <w:rPr>
          <w:rStyle w:val="StyleUnderline"/>
          <w:rFonts w:asciiTheme="majorHAnsi" w:hAnsiTheme="majorHAnsi" w:cstheme="majorHAnsi"/>
        </w:rPr>
        <w:t>Occupy</w:t>
      </w:r>
      <w:r w:rsidRPr="00621B88">
        <w:rPr>
          <w:rFonts w:asciiTheme="majorHAnsi" w:hAnsiTheme="majorHAnsi" w:cstheme="majorHAnsi"/>
          <w:sz w:val="16"/>
        </w:rPr>
        <w:t xml:space="preserve"> Movement”36 </w:t>
      </w:r>
      <w:r w:rsidRPr="00621B88">
        <w:rPr>
          <w:rStyle w:val="StyleUnderline"/>
          <w:rFonts w:asciiTheme="majorHAnsi" w:hAnsiTheme="majorHAnsi" w:cstheme="majorHAnsi"/>
        </w:rPr>
        <w:t>illustrate</w:t>
      </w:r>
      <w:r w:rsidRPr="00621B88">
        <w:rPr>
          <w:rFonts w:asciiTheme="majorHAnsi" w:hAnsiTheme="majorHAnsi" w:cstheme="majorHAnsi"/>
          <w:sz w:val="16"/>
        </w:rPr>
        <w:t xml:space="preserve"> anything it is </w:t>
      </w:r>
      <w:r w:rsidRPr="00621B88">
        <w:rPr>
          <w:rStyle w:val="StyleUnderline"/>
          <w:rFonts w:asciiTheme="majorHAnsi" w:hAnsiTheme="majorHAnsi" w:cstheme="majorHAnsi"/>
        </w:rPr>
        <w:t>the effervescence of political action based on spontaneous intensity</w:t>
      </w:r>
      <w:r w:rsidRPr="00621B88">
        <w:rPr>
          <w:rFonts w:asciiTheme="majorHAnsi" w:hAnsiTheme="majorHAnsi" w:cstheme="majorHAnsi"/>
          <w:sz w:val="16"/>
        </w:rPr>
        <w:t xml:space="preserve">. In the absence of adequate political structures, </w:t>
      </w:r>
      <w:r w:rsidRPr="00621B88">
        <w:rPr>
          <w:rStyle w:val="StyleUnderline"/>
          <w:rFonts w:asciiTheme="majorHAnsi" w:hAnsiTheme="majorHAnsi" w:cstheme="majorHAnsi"/>
        </w:rPr>
        <w:t>this kind of political action is destined to pass with the next day’s tide</w:t>
      </w:r>
      <w:r w:rsidRPr="00621B88">
        <w:rPr>
          <w:rFonts w:asciiTheme="majorHAnsi" w:hAnsiTheme="majorHAnsi" w:cstheme="majorHAnsi"/>
          <w:sz w:val="16"/>
        </w:rPr>
        <w:t>.</w:t>
      </w:r>
    </w:p>
    <w:p w14:paraId="67A024B9"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 emancipatory cri du coeur that can be heard echoing in the work of cultural theorists like Massumi may have landed on “trans-individual” affect as the intensive Higgs Boson wave-particle of political science. Its indeconstructability promises freedom from subjective and cultural contingency – the prison house of “crystallized power structures.” But </w:t>
      </w:r>
      <w:r w:rsidRPr="00621B88">
        <w:rPr>
          <w:rStyle w:val="StyleUnderline"/>
          <w:rFonts w:asciiTheme="majorHAnsi" w:hAnsiTheme="majorHAnsi" w:cstheme="majorHAnsi"/>
        </w:rPr>
        <w:t>there is a price to be paid</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The </w:t>
      </w:r>
      <w:r w:rsidRPr="00E47AFB">
        <w:rPr>
          <w:rStyle w:val="StyleUnderline"/>
          <w:rFonts w:asciiTheme="majorHAnsi" w:hAnsiTheme="majorHAnsi" w:cstheme="majorHAnsi"/>
          <w:highlight w:val="cyan"/>
        </w:rPr>
        <w:t>radical devaluation of reflective consciousness produces</w:t>
      </w:r>
      <w:r w:rsidRPr="00621B88">
        <w:rPr>
          <w:rStyle w:val="StyleUnderline"/>
          <w:rFonts w:asciiTheme="majorHAnsi" w:hAnsiTheme="majorHAnsi" w:cstheme="majorHAnsi"/>
        </w:rPr>
        <w:t xml:space="preserve"> a species of </w:t>
      </w:r>
      <w:r w:rsidRPr="00E47AFB">
        <w:rPr>
          <w:rStyle w:val="Emphasis"/>
          <w:rFonts w:asciiTheme="majorHAnsi" w:hAnsiTheme="majorHAnsi" w:cstheme="majorHAnsi"/>
          <w:highlight w:val="cyan"/>
        </w:rPr>
        <w:t>freedom that signifies nothing</w:t>
      </w:r>
      <w:r w:rsidRPr="00621B88">
        <w:rPr>
          <w:rFonts w:asciiTheme="majorHAnsi" w:hAnsiTheme="majorHAnsi" w:cstheme="majorHAnsi"/>
          <w:sz w:val="16"/>
        </w:rPr>
        <w:t xml:space="preserve">. Perhaps this is what it is like to embrace </w:t>
      </w:r>
      <w:r w:rsidRPr="00621B88">
        <w:rPr>
          <w:rStyle w:val="StyleUnderline"/>
          <w:rFonts w:asciiTheme="majorHAnsi" w:hAnsiTheme="majorHAnsi" w:cstheme="majorHAnsi"/>
        </w:rPr>
        <w:t>a Zeitgeist of “de-humanism.”</w:t>
      </w:r>
      <w:r w:rsidRPr="00621B88">
        <w:rPr>
          <w:rFonts w:asciiTheme="majorHAnsi" w:hAnsiTheme="majorHAnsi" w:cstheme="majorHAnsi"/>
          <w:sz w:val="16"/>
        </w:rPr>
        <w:t>37</w:t>
      </w:r>
    </w:p>
    <w:p w14:paraId="05ADAF24"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In Massumi’s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w:t>
      </w:r>
    </w:p>
    <w:p w14:paraId="7324BB10"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lastRenderedPageBreak/>
        <w:t xml:space="preserve">Corporeal ontology precedes cultural epistemology. </w:t>
      </w:r>
      <w:r w:rsidRPr="00E47AFB">
        <w:rPr>
          <w:rStyle w:val="StyleUnderline"/>
          <w:rFonts w:asciiTheme="majorHAnsi" w:hAnsiTheme="majorHAnsi" w:cstheme="majorHAnsi"/>
          <w:highlight w:val="cyan"/>
        </w:rPr>
        <w:t>This</w:t>
      </w:r>
      <w:r w:rsidRPr="00621B88">
        <w:rPr>
          <w:rStyle w:val="StyleUnderline"/>
          <w:rFonts w:asciiTheme="majorHAnsi" w:hAnsiTheme="majorHAnsi" w:cstheme="majorHAnsi"/>
        </w:rPr>
        <w:t xml:space="preserve"> move away from the centrality of cognition </w:t>
      </w:r>
      <w:r w:rsidRPr="00E47AFB">
        <w:rPr>
          <w:rStyle w:val="StyleUnderline"/>
          <w:rFonts w:asciiTheme="majorHAnsi" w:hAnsiTheme="majorHAnsi" w:cstheme="majorHAnsi"/>
          <w:highlight w:val="cyan"/>
        </w:rPr>
        <w:t>marks the demise</w:t>
      </w:r>
      <w:r w:rsidRPr="00621B88">
        <w:rPr>
          <w:rFonts w:asciiTheme="majorHAnsi" w:hAnsiTheme="majorHAnsi" w:cstheme="majorHAnsi"/>
          <w:sz w:val="16"/>
        </w:rPr>
        <w:t xml:space="preserve"> not only of identity politics, but </w:t>
      </w:r>
      <w:r w:rsidRPr="00E47AFB">
        <w:rPr>
          <w:rStyle w:val="Emphasis"/>
          <w:rFonts w:asciiTheme="majorHAnsi" w:hAnsiTheme="majorHAnsi" w:cstheme="majorHAnsi"/>
          <w:highlight w:val="cyan"/>
        </w:rPr>
        <w:t>of identity itself</w:t>
      </w:r>
      <w:r w:rsidRPr="00621B88">
        <w:rPr>
          <w:rFonts w:asciiTheme="majorHAnsi" w:hAnsiTheme="majorHAnsi" w:cstheme="majorHAnsi"/>
          <w:sz w:val="16"/>
        </w:rPr>
        <w:t xml:space="preserve">, perhaps even of psychology.40 Simply stated, </w:t>
      </w:r>
      <w:r w:rsidRPr="00E47AFB">
        <w:rPr>
          <w:rStyle w:val="StyleUnderline"/>
          <w:rFonts w:asciiTheme="majorHAnsi" w:hAnsiTheme="majorHAnsi" w:cstheme="majorHAnsi"/>
          <w:highlight w:val="cyan"/>
        </w:rPr>
        <w:t>affect theorists</w:t>
      </w:r>
      <w:r w:rsidRPr="00621B88">
        <w:rPr>
          <w:rStyle w:val="StyleUnderline"/>
          <w:rFonts w:asciiTheme="majorHAnsi" w:hAnsiTheme="majorHAnsi" w:cstheme="majorHAnsi"/>
        </w:rPr>
        <w:t xml:space="preserve"> like Massumi romanticize the unknowable “fluid materiality of excitable networks” as a way of disrupting familiar social and cultural hierarchies</w:t>
      </w:r>
      <w:r w:rsidRPr="00621B88">
        <w:rPr>
          <w:rFonts w:asciiTheme="majorHAnsi" w:hAnsiTheme="majorHAnsi" w:cstheme="majorHAnsi"/>
          <w:sz w:val="16"/>
        </w:rPr>
        <w:t xml:space="preserve">.41 In so doing, </w:t>
      </w:r>
      <w:r w:rsidRPr="00621B88">
        <w:rPr>
          <w:rStyle w:val="StyleUnderline"/>
          <w:rFonts w:asciiTheme="majorHAnsi" w:hAnsiTheme="majorHAnsi" w:cstheme="majorHAnsi"/>
        </w:rPr>
        <w:t xml:space="preserve">they </w:t>
      </w:r>
      <w:r w:rsidRPr="00E47AFB">
        <w:rPr>
          <w:rStyle w:val="StyleUnderline"/>
          <w:rFonts w:asciiTheme="majorHAnsi" w:hAnsiTheme="majorHAnsi" w:cstheme="majorHAnsi"/>
          <w:highlight w:val="cyan"/>
        </w:rPr>
        <w:t>elevate raw process over social</w:t>
      </w:r>
      <w:r w:rsidRPr="00621B88">
        <w:rPr>
          <w:rStyle w:val="StyleUnderline"/>
          <w:rFonts w:asciiTheme="majorHAnsi" w:hAnsiTheme="majorHAnsi" w:cstheme="majorHAnsi"/>
        </w:rPr>
        <w:t xml:space="preserve"> and cultural regimentation and </w:t>
      </w:r>
      <w:r w:rsidRPr="00E47AFB">
        <w:rPr>
          <w:rStyle w:val="StyleUnderline"/>
          <w:rFonts w:asciiTheme="majorHAnsi" w:hAnsiTheme="majorHAnsi" w:cstheme="majorHAnsi"/>
          <w:highlight w:val="cyan"/>
        </w:rPr>
        <w:t>subjugation</w:t>
      </w:r>
      <w:r w:rsidRPr="00621B88">
        <w:rPr>
          <w:rFonts w:asciiTheme="majorHAnsi" w:hAnsiTheme="majorHAnsi" w:cstheme="majorHAnsi"/>
          <w:sz w:val="16"/>
        </w:rPr>
        <w:t xml:space="preserve">. It is </w:t>
      </w:r>
      <w:r w:rsidRPr="00E47AFB">
        <w:rPr>
          <w:rStyle w:val="StyleUnderline"/>
          <w:rFonts w:asciiTheme="majorHAnsi" w:hAnsiTheme="majorHAnsi" w:cstheme="majorHAnsi"/>
          <w:highlight w:val="cyan"/>
        </w:rPr>
        <w:t xml:space="preserve">the </w:t>
      </w:r>
      <w:r w:rsidRPr="00E47AFB">
        <w:rPr>
          <w:rStyle w:val="Emphasis"/>
          <w:rFonts w:asciiTheme="majorHAnsi" w:hAnsiTheme="majorHAnsi" w:cstheme="majorHAnsi"/>
          <w:highlight w:val="cyan"/>
        </w:rPr>
        <w:t>neurobiological equivalent of Rousseau’s primitive origin of society</w:t>
      </w:r>
      <w:r w:rsidRPr="00621B88">
        <w:rPr>
          <w:rFonts w:asciiTheme="majorHAnsi" w:hAnsiTheme="majorHAnsi" w:cstheme="majorHAnsi"/>
          <w:sz w:val="16"/>
        </w:rPr>
        <w:t xml:space="preserve">, an updated version of the Romantics’ myth of enchantment. </w:t>
      </w:r>
      <w:r w:rsidRPr="00621B88">
        <w:rPr>
          <w:rStyle w:val="StyleUnderline"/>
          <w:rFonts w:asciiTheme="majorHAnsi" w:hAnsiTheme="majorHAnsi" w:cstheme="majorHAnsi"/>
        </w:rPr>
        <w:t>If only questions about freedom and responsibility for shared values, justice included, could be resolved by so simple an expedient as the</w:t>
      </w:r>
      <w:r w:rsidRPr="00621B88">
        <w:rPr>
          <w:rFonts w:asciiTheme="majorHAnsi" w:hAnsiTheme="majorHAnsi" w:cstheme="majorHAnsi"/>
          <w:sz w:val="16"/>
        </w:rPr>
        <w:t xml:space="preserve"> vitalist/liberation category </w:t>
      </w:r>
      <w:r w:rsidRPr="00621B88">
        <w:rPr>
          <w:rStyle w:val="StyleUnderline"/>
          <w:rFonts w:asciiTheme="majorHAnsi" w:hAnsiTheme="majorHAnsi" w:cstheme="majorHAnsi"/>
        </w:rPr>
        <w:t>shift from human agency to ‘‘trans-individual affective process.’’</w:t>
      </w:r>
      <w:r w:rsidRPr="00621B88">
        <w:rPr>
          <w:rFonts w:asciiTheme="majorHAnsi" w:hAnsiTheme="majorHAnsi" w:cstheme="majorHAnsi"/>
          <w:sz w:val="16"/>
        </w:rPr>
        <w:t xml:space="preserve"> Much can be learned about the various forms of political violence that affective intensity has assumed over the course of human history. But </w:t>
      </w:r>
      <w:r w:rsidRPr="00621B88">
        <w:rPr>
          <w:rStyle w:val="StyleUnderline"/>
          <w:rFonts w:asciiTheme="majorHAnsi" w:hAnsiTheme="majorHAnsi" w:cstheme="majorHAnsi"/>
        </w:rPr>
        <w:t>one needn’t take the historical path to discern trouble for Massumi’s emancipatory project</w:t>
      </w:r>
      <w:r w:rsidRPr="00621B88">
        <w:rPr>
          <w:rFonts w:asciiTheme="majorHAnsi" w:hAnsiTheme="majorHAnsi" w:cstheme="majorHAnsi"/>
          <w:sz w:val="16"/>
        </w:rPr>
        <w:t xml:space="preserve">. </w:t>
      </w:r>
      <w:r w:rsidRPr="00621B88">
        <w:rPr>
          <w:rStyle w:val="StyleUnderline"/>
          <w:rFonts w:asciiTheme="majorHAnsi" w:hAnsiTheme="majorHAnsi" w:cstheme="majorHAnsi"/>
        </w:rPr>
        <w:t>One can start with neuroscience itself</w:t>
      </w:r>
      <w:r w:rsidRPr="00621B88">
        <w:rPr>
          <w:rFonts w:asciiTheme="majorHAnsi" w:hAnsiTheme="majorHAnsi" w:cstheme="majorHAnsi"/>
          <w:sz w:val="16"/>
        </w:rPr>
        <w:t>.42</w:t>
      </w:r>
    </w:p>
    <w:p w14:paraId="63293D7C"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Theorists like </w:t>
      </w:r>
      <w:r w:rsidRPr="00621B88">
        <w:rPr>
          <w:rStyle w:val="StyleUnderline"/>
          <w:rFonts w:asciiTheme="majorHAnsi" w:hAnsiTheme="majorHAnsi" w:cstheme="majorHAnsi"/>
        </w:rPr>
        <w:t>Massumi play down</w:t>
      </w:r>
      <w:r w:rsidRPr="00621B88">
        <w:rPr>
          <w:rFonts w:asciiTheme="majorHAnsi" w:hAnsiTheme="majorHAnsi" w:cstheme="majorHAnsi"/>
          <w:sz w:val="16"/>
        </w:rPr>
        <w:t xml:space="preserve"> (as they must) a variety of </w:t>
      </w:r>
      <w:r w:rsidRPr="00E47AFB">
        <w:rPr>
          <w:rStyle w:val="StyleUnderline"/>
          <w:rFonts w:asciiTheme="majorHAnsi" w:hAnsiTheme="majorHAnsi" w:cstheme="majorHAnsi"/>
          <w:highlight w:val="cyan"/>
        </w:rPr>
        <w:t>obstacles</w:t>
      </w:r>
      <w:r w:rsidRPr="00621B88">
        <w:rPr>
          <w:rStyle w:val="StyleUnderline"/>
          <w:rFonts w:asciiTheme="majorHAnsi" w:hAnsiTheme="majorHAnsi" w:cstheme="majorHAnsi"/>
        </w:rPr>
        <w:t xml:space="preserve"> that stand </w:t>
      </w:r>
      <w:r w:rsidRPr="00E47AFB">
        <w:rPr>
          <w:rStyle w:val="StyleUnderline"/>
          <w:rFonts w:asciiTheme="majorHAnsi" w:hAnsiTheme="majorHAnsi" w:cstheme="majorHAnsi"/>
          <w:highlight w:val="cyan"/>
        </w:rPr>
        <w:t>in the way</w:t>
      </w:r>
      <w:r w:rsidRPr="00621B88">
        <w:rPr>
          <w:rStyle w:val="StyleUnderline"/>
          <w:rFonts w:asciiTheme="majorHAnsi" w:hAnsiTheme="majorHAnsi" w:cstheme="majorHAnsi"/>
        </w:rPr>
        <w:t xml:space="preserve"> of affective emancipation: </w:t>
      </w:r>
      <w:r w:rsidRPr="00E47AFB">
        <w:rPr>
          <w:rStyle w:val="StyleUnderline"/>
          <w:rFonts w:asciiTheme="majorHAnsi" w:hAnsiTheme="majorHAnsi" w:cstheme="majorHAnsi"/>
          <w:highlight w:val="cyan"/>
        </w:rPr>
        <w:t>from</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constraints of evolution to</w:t>
      </w:r>
      <w:r w:rsidRPr="00621B88">
        <w:rPr>
          <w:rStyle w:val="Emphasis"/>
          <w:rFonts w:asciiTheme="majorHAnsi" w:hAnsiTheme="majorHAnsi" w:cstheme="majorHAnsi"/>
        </w:rPr>
        <w:t xml:space="preserve"> the </w:t>
      </w:r>
      <w:r w:rsidRPr="00E47AFB">
        <w:rPr>
          <w:rStyle w:val="Emphasis"/>
          <w:rFonts w:asciiTheme="majorHAnsi" w:hAnsiTheme="majorHAnsi" w:cstheme="majorHAnsi"/>
          <w:highlight w:val="cyan"/>
        </w:rPr>
        <w:t xml:space="preserve">biological programming of the amygdala </w:t>
      </w:r>
      <w:r w:rsidRPr="00621B88">
        <w:rPr>
          <w:rStyle w:val="Emphasis"/>
          <w:rFonts w:asciiTheme="majorHAnsi" w:hAnsiTheme="majorHAnsi" w:cstheme="majorHAnsi"/>
        </w:rPr>
        <w:t>itself</w:t>
      </w:r>
      <w:r w:rsidRPr="00621B88">
        <w:rPr>
          <w:rFonts w:asciiTheme="majorHAnsi" w:hAnsiTheme="majorHAnsi" w:cstheme="majorHAnsi"/>
          <w:sz w:val="16"/>
        </w:rPr>
        <w:t xml:space="preserve">.43 </w:t>
      </w:r>
      <w:r w:rsidRPr="00621B88">
        <w:rPr>
          <w:rStyle w:val="StyleUnderline"/>
          <w:rFonts w:asciiTheme="majorHAnsi" w:hAnsiTheme="majorHAnsi" w:cstheme="majorHAnsi"/>
        </w:rPr>
        <w:t>Indeed, what constitutes ‘‘fearfulness,’’ for example, depends upon programming the amygdala based on a habituated pattern of external stimuli</w:t>
      </w:r>
      <w:r w:rsidRPr="00621B88">
        <w:rPr>
          <w:rFonts w:asciiTheme="majorHAnsi" w:hAnsiTheme="majorHAnsi" w:cstheme="majorHAnsi"/>
          <w:sz w:val="16"/>
        </w:rPr>
        <w:t>.44</w:t>
      </w:r>
    </w:p>
    <w:p w14:paraId="4028B4CF" w14:textId="77777777" w:rsidR="00F01B47" w:rsidRPr="00621B88" w:rsidRDefault="00F01B47" w:rsidP="00F01B47">
      <w:pPr>
        <w:rPr>
          <w:rFonts w:asciiTheme="majorHAnsi" w:hAnsiTheme="majorHAnsi" w:cstheme="majorHAnsi"/>
          <w:sz w:val="16"/>
        </w:rPr>
      </w:pPr>
      <w:r w:rsidRPr="00621B88">
        <w:rPr>
          <w:rFonts w:asciiTheme="majorHAnsi" w:hAnsiTheme="majorHAnsi" w:cstheme="majorHAnsi"/>
          <w:sz w:val="16"/>
        </w:rPr>
        <w:t xml:space="preserve">There are other problems as well. For instance, a great deal of </w:t>
      </w:r>
      <w:r w:rsidRPr="00621B88">
        <w:rPr>
          <w:rStyle w:val="StyleUnderline"/>
          <w:rFonts w:asciiTheme="majorHAnsi" w:hAnsiTheme="majorHAnsi" w:cstheme="majorHAnsi"/>
        </w:rPr>
        <w:t>uncertainty surrounds</w:t>
      </w:r>
      <w:r w:rsidRPr="00621B88">
        <w:rPr>
          <w:rFonts w:asciiTheme="majorHAnsi" w:hAnsiTheme="majorHAnsi" w:cstheme="majorHAnsi"/>
          <w:sz w:val="16"/>
        </w:rPr>
        <w:t xml:space="preserve"> the question of </w:t>
      </w:r>
      <w:r w:rsidRPr="00621B88">
        <w:rPr>
          <w:rStyle w:val="StyleUnderline"/>
          <w:rFonts w:asciiTheme="majorHAnsi" w:hAnsiTheme="majorHAnsi" w:cstheme="majorHAnsi"/>
        </w:rPr>
        <w:t>how communication occurs among different levels of the mind/body complex</w:t>
      </w:r>
      <w:r w:rsidRPr="00621B88">
        <w:rPr>
          <w:rFonts w:asciiTheme="majorHAnsi" w:hAnsiTheme="majorHAnsi" w:cstheme="majorHAnsi"/>
          <w:sz w:val="16"/>
        </w:rPr>
        <w:t>. As Steve Pile writes, for theorists like Massumi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w:t>
      </w:r>
    </w:p>
    <w:p w14:paraId="74AD3F37"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Affect theorists like Massumi insist that my choices and perhaps even my feelings may turn out to have nothing to do with the affect my body has already processed without my knowing it</w:t>
      </w:r>
      <w:r w:rsidRPr="00621B88">
        <w:rPr>
          <w:rFonts w:asciiTheme="majorHAnsi" w:hAnsiTheme="majorHAnsi" w:cstheme="majorHAnsi"/>
          <w:sz w:val="16"/>
        </w:rPr>
        <w:t xml:space="preserve">. </w:t>
      </w:r>
      <w:r w:rsidRPr="00621B88">
        <w:rPr>
          <w:rStyle w:val="StyleUnderline"/>
          <w:rFonts w:asciiTheme="majorHAnsi" w:hAnsiTheme="majorHAnsi" w:cstheme="majorHAnsi"/>
        </w:rPr>
        <w:t>This</w:t>
      </w:r>
      <w:r w:rsidRPr="00621B88">
        <w:rPr>
          <w:rFonts w:asciiTheme="majorHAnsi" w:hAnsiTheme="majorHAnsi" w:cstheme="majorHAnsi"/>
          <w:sz w:val="16"/>
        </w:rPr>
        <w:t xml:space="preserve"> view </w:t>
      </w:r>
      <w:r w:rsidRPr="00621B88">
        <w:rPr>
          <w:rStyle w:val="StyleUnderline"/>
          <w:rFonts w:asciiTheme="majorHAnsi" w:hAnsiTheme="majorHAnsi" w:cstheme="majorHAnsi"/>
        </w:rPr>
        <w:t xml:space="preserve">preserves the </w:t>
      </w:r>
      <w:r w:rsidRPr="00E47AFB">
        <w:rPr>
          <w:rStyle w:val="StyleUnderline"/>
          <w:rFonts w:asciiTheme="majorHAnsi" w:hAnsiTheme="majorHAnsi" w:cstheme="majorHAnsi"/>
          <w:highlight w:val="cyan"/>
        </w:rPr>
        <w:t>purity</w:t>
      </w:r>
      <w:r w:rsidRPr="00621B88">
        <w:rPr>
          <w:rStyle w:val="StyleUnderline"/>
          <w:rFonts w:asciiTheme="majorHAnsi" w:hAnsiTheme="majorHAnsi" w:cstheme="majorHAnsi"/>
        </w:rPr>
        <w:t xml:space="preserve"> of affective intensity by </w:t>
      </w:r>
      <w:r w:rsidRPr="00E47AFB">
        <w:rPr>
          <w:rStyle w:val="Emphasis"/>
          <w:rFonts w:asciiTheme="majorHAnsi" w:hAnsiTheme="majorHAnsi" w:cstheme="majorHAnsi"/>
          <w:highlight w:val="cyan"/>
        </w:rPr>
        <w:t>keep</w:t>
      </w:r>
      <w:r w:rsidRPr="00621B88">
        <w:rPr>
          <w:rFonts w:asciiTheme="majorHAnsi" w:hAnsiTheme="majorHAnsi" w:cstheme="majorHAnsi"/>
          <w:sz w:val="16"/>
        </w:rPr>
        <w:t xml:space="preserve">ing </w:t>
      </w:r>
      <w:r w:rsidRPr="00E47AFB">
        <w:rPr>
          <w:rStyle w:val="Emphasis"/>
          <w:rFonts w:asciiTheme="majorHAnsi" w:hAnsiTheme="majorHAnsi" w:cstheme="majorHAnsi"/>
          <w:highlight w:val="cyan"/>
        </w:rPr>
        <w:t>it free of</w:t>
      </w:r>
      <w:r w:rsidRPr="00621B88">
        <w:rPr>
          <w:rStyle w:val="Emphasis"/>
          <w:rFonts w:asciiTheme="majorHAnsi" w:hAnsiTheme="majorHAnsi" w:cstheme="majorHAnsi"/>
        </w:rPr>
        <w:t xml:space="preserve"> subjective or </w:t>
      </w:r>
      <w:r w:rsidRPr="00E47AFB">
        <w:rPr>
          <w:rStyle w:val="Emphasis"/>
          <w:rFonts w:asciiTheme="majorHAnsi" w:hAnsiTheme="majorHAnsi" w:cstheme="majorHAnsi"/>
          <w:highlight w:val="cyan"/>
        </w:rPr>
        <w:t>social significance</w:t>
      </w:r>
      <w:r w:rsidRPr="00621B88">
        <w:rPr>
          <w:rFonts w:asciiTheme="majorHAnsi" w:hAnsiTheme="majorHAnsi" w:cstheme="majorHAnsi"/>
          <w:sz w:val="16"/>
        </w:rPr>
        <w:t xml:space="preserve">. If you are in the ‘‘vitalist/liberation’’ camp of affect theory along with Massumi, </w:t>
      </w:r>
      <w:r w:rsidRPr="00621B88">
        <w:rPr>
          <w:rStyle w:val="StyleUnderline"/>
          <w:rFonts w:asciiTheme="majorHAnsi" w:hAnsiTheme="majorHAnsi" w:cstheme="majorHAnsi"/>
        </w:rPr>
        <w:t xml:space="preserve">affect can </w:t>
      </w:r>
      <w:r w:rsidRPr="00E47AFB">
        <w:rPr>
          <w:rStyle w:val="StyleUnderline"/>
          <w:rFonts w:asciiTheme="majorHAnsi" w:hAnsiTheme="majorHAnsi" w:cstheme="majorHAnsi"/>
          <w:highlight w:val="cyan"/>
        </w:rPr>
        <w:t>never</w:t>
      </w:r>
      <w:r w:rsidRPr="00621B88">
        <w:rPr>
          <w:rStyle w:val="StyleUnderline"/>
          <w:rFonts w:asciiTheme="majorHAnsi" w:hAnsiTheme="majorHAnsi" w:cstheme="majorHAnsi"/>
        </w:rPr>
        <w:t xml:space="preserve"> be </w:t>
      </w:r>
      <w:r w:rsidRPr="00E47AFB">
        <w:rPr>
          <w:rStyle w:val="StyleUnderline"/>
          <w:rFonts w:asciiTheme="majorHAnsi" w:hAnsiTheme="majorHAnsi" w:cstheme="majorHAnsi"/>
          <w:highlight w:val="cyan"/>
        </w:rPr>
        <w:t>symbolized</w:t>
      </w:r>
      <w:r w:rsidRPr="00621B88">
        <w:rPr>
          <w:rStyle w:val="StyleUnderline"/>
          <w:rFonts w:asciiTheme="majorHAnsi" w:hAnsiTheme="majorHAnsi" w:cstheme="majorHAnsi"/>
        </w:rPr>
        <w:t xml:space="preserve">, which </w:t>
      </w:r>
      <w:r w:rsidRPr="00E47AFB">
        <w:rPr>
          <w:rStyle w:val="StyleUnderline"/>
          <w:rFonts w:asciiTheme="majorHAnsi" w:hAnsiTheme="majorHAnsi" w:cstheme="majorHAnsi"/>
          <w:highlight w:val="cyan"/>
        </w:rPr>
        <w:t>means it can never be cognized</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w:t>
      </w:r>
      <w:r w:rsidRPr="00621B88">
        <w:rPr>
          <w:rFonts w:asciiTheme="majorHAnsi" w:hAnsiTheme="majorHAnsi" w:cstheme="majorHAnsi"/>
          <w:sz w:val="16"/>
        </w:rPr>
        <w:t xml:space="preserve">, in this view, </w:t>
      </w:r>
      <w:r w:rsidRPr="00621B88">
        <w:rPr>
          <w:rStyle w:val="StyleUnderline"/>
          <w:rFonts w:asciiTheme="majorHAnsi" w:hAnsiTheme="majorHAnsi" w:cstheme="majorHAnsi"/>
        </w:rPr>
        <w:t>is always beyond consciousness</w:t>
      </w:r>
      <w:r w:rsidRPr="00621B88">
        <w:rPr>
          <w:rFonts w:asciiTheme="majorHAnsi" w:hAnsiTheme="majorHAnsi" w:cstheme="majorHAnsi"/>
          <w:sz w:val="16"/>
        </w:rPr>
        <w:t xml:space="preserve">. </w:t>
      </w:r>
      <w:r w:rsidRPr="00621B88">
        <w:rPr>
          <w:rStyle w:val="StyleUnderline"/>
          <w:rFonts w:asciiTheme="majorHAnsi" w:hAnsiTheme="majorHAnsi" w:cstheme="majorHAnsi"/>
        </w:rPr>
        <w:t>It’s like the dark matter that makes up the universe: we know it’s there, we just can’t say anything about it</w:t>
      </w:r>
      <w:r w:rsidRPr="00621B88">
        <w:rPr>
          <w:rFonts w:asciiTheme="majorHAnsi" w:hAnsiTheme="majorHAnsi" w:cstheme="majorHAnsi"/>
          <w:sz w:val="16"/>
        </w:rPr>
        <w:t>.</w:t>
      </w:r>
    </w:p>
    <w:p w14:paraId="355F0EE7" w14:textId="77777777" w:rsidR="00F01B47" w:rsidRPr="00621B88" w:rsidRDefault="00F01B47" w:rsidP="00F01B47">
      <w:pPr>
        <w:rPr>
          <w:rFonts w:asciiTheme="majorHAnsi" w:hAnsiTheme="majorHAnsi" w:cstheme="majorHAnsi"/>
          <w:sz w:val="16"/>
        </w:rPr>
      </w:pPr>
      <w:r w:rsidRPr="00621B88">
        <w:rPr>
          <w:rStyle w:val="StyleUnderline"/>
          <w:rFonts w:asciiTheme="majorHAnsi" w:hAnsiTheme="majorHAnsi" w:cstheme="majorHAnsi"/>
        </w:rPr>
        <w:t>The problem</w:t>
      </w:r>
      <w:r w:rsidRPr="00621B88">
        <w:rPr>
          <w:rFonts w:asciiTheme="majorHAnsi" w:hAnsiTheme="majorHAnsi" w:cstheme="majorHAnsi"/>
          <w:sz w:val="16"/>
        </w:rPr>
        <w:t xml:space="preserve"> for ‘‘vitalist/liberation’’ theorists like Massumi </w:t>
      </w:r>
      <w:r w:rsidRPr="00621B88">
        <w:rPr>
          <w:rStyle w:val="StyleUnderline"/>
          <w:rFonts w:asciiTheme="majorHAnsi" w:hAnsiTheme="majorHAnsi" w:cstheme="majorHAnsi"/>
        </w:rPr>
        <w:t xml:space="preserve">is that </w:t>
      </w:r>
      <w:r w:rsidRPr="00E47AFB">
        <w:rPr>
          <w:rStyle w:val="StyleUnderline"/>
          <w:rFonts w:asciiTheme="majorHAnsi" w:hAnsiTheme="majorHAnsi" w:cstheme="majorHAnsi"/>
          <w:highlight w:val="cyan"/>
        </w:rPr>
        <w:t xml:space="preserve">they want to </w:t>
      </w:r>
      <w:r w:rsidRPr="00E47AFB">
        <w:rPr>
          <w:rStyle w:val="Emphasis"/>
          <w:rFonts w:asciiTheme="majorHAnsi" w:hAnsiTheme="majorHAnsi" w:cstheme="majorHAnsi"/>
          <w:highlight w:val="cyan"/>
        </w:rPr>
        <w:t>eat their cake and have it too</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Affects for them are ciphers</w:t>
      </w:r>
      <w:r w:rsidRPr="00621B88">
        <w:rPr>
          <w:rFonts w:asciiTheme="majorHAnsi" w:hAnsiTheme="majorHAnsi" w:cstheme="majorHAnsi"/>
          <w:sz w:val="16"/>
        </w:rPr>
        <w:t xml:space="preserve"> – </w:t>
      </w:r>
      <w:r w:rsidRPr="00621B88">
        <w:rPr>
          <w:rStyle w:val="StyleUnderline"/>
          <w:rFonts w:asciiTheme="majorHAnsi" w:hAnsiTheme="majorHAnsi" w:cstheme="majorHAnsi"/>
        </w:rPr>
        <w:t>free-ranging radicals incapable of signifying</w:t>
      </w:r>
      <w:r w:rsidRPr="00621B88">
        <w:rPr>
          <w:rFonts w:asciiTheme="majorHAnsi" w:hAnsiTheme="majorHAnsi" w:cstheme="majorHAnsi"/>
          <w:sz w:val="16"/>
        </w:rPr>
        <w:t xml:space="preserve">. </w:t>
      </w:r>
      <w:r w:rsidRPr="00621B88">
        <w:rPr>
          <w:rStyle w:val="StyleUnderline"/>
          <w:rFonts w:asciiTheme="majorHAnsi" w:hAnsiTheme="majorHAnsi" w:cstheme="majorHAnsi"/>
        </w:rPr>
        <w:t>Yet, at the same time, many of these same theorists engage in searing critiques of those “in power” who use</w:t>
      </w:r>
      <w:r w:rsidRPr="00621B88">
        <w:rPr>
          <w:rFonts w:asciiTheme="majorHAnsi" w:hAnsiTheme="majorHAnsi" w:cstheme="majorHAnsi"/>
          <w:sz w:val="16"/>
        </w:rPr>
        <w:t xml:space="preserve"> mass media along with other instrumentalities of </w:t>
      </w:r>
      <w:r w:rsidRPr="00621B88">
        <w:rPr>
          <w:rStyle w:val="StyleUnderline"/>
          <w:rFonts w:asciiTheme="majorHAnsi" w:hAnsiTheme="majorHAnsi" w:cstheme="majorHAnsi"/>
        </w:rPr>
        <w:t>affective manipulation</w:t>
      </w:r>
      <w:r w:rsidRPr="00621B88">
        <w:rPr>
          <w:rFonts w:asciiTheme="majorHAnsi" w:hAnsiTheme="majorHAnsi" w:cstheme="majorHAnsi"/>
          <w:sz w:val="16"/>
        </w:rPr>
        <w:t xml:space="preserve"> for purposes of enhancing social or political control.48 </w:t>
      </w:r>
      <w:r w:rsidRPr="00621B88">
        <w:rPr>
          <w:rStyle w:val="StyleUnderline"/>
          <w:rFonts w:asciiTheme="majorHAnsi" w:hAnsiTheme="majorHAnsi" w:cstheme="majorHAnsi"/>
        </w:rPr>
        <w:t>The difficulty is this: If affect is being actively engineered to manipulate people’s behavior</w:t>
      </w:r>
      <w:r w:rsidRPr="00621B88">
        <w:rPr>
          <w:rFonts w:asciiTheme="majorHAnsi" w:hAnsiTheme="majorHAnsi" w:cstheme="majorHAnsi"/>
          <w:sz w:val="16"/>
        </w:rPr>
        <w:t xml:space="preserve"> – whether in the form of habits of consumption, political judgments, or jury verdicts – </w:t>
      </w:r>
      <w:r w:rsidRPr="00621B88">
        <w:rPr>
          <w:rStyle w:val="StyleUnderline"/>
          <w:rFonts w:asciiTheme="majorHAnsi" w:hAnsiTheme="majorHAnsi" w:cstheme="majorHAnsi"/>
        </w:rPr>
        <w:t>it is incumbent upon the theorists to account for how exactly this manipulation is being carried out</w:t>
      </w:r>
      <w:r w:rsidRPr="00621B88">
        <w:rPr>
          <w:rFonts w:asciiTheme="majorHAnsi" w:hAnsiTheme="majorHAnsi" w:cstheme="majorHAnsi"/>
          <w:sz w:val="16"/>
        </w:rPr>
        <w:t xml:space="preserve">. As Pile cogently notes, </w:t>
      </w:r>
      <w:r w:rsidRPr="00621B88">
        <w:rPr>
          <w:rStyle w:val="StyleUnderline"/>
          <w:rFonts w:asciiTheme="majorHAnsi" w:hAnsiTheme="majorHAnsi" w:cstheme="majorHAnsi"/>
        </w:rPr>
        <w:t>how</w:t>
      </w:r>
      <w:r w:rsidRPr="00621B88">
        <w:rPr>
          <w:rFonts w:asciiTheme="majorHAnsi" w:hAnsiTheme="majorHAnsi" w:cstheme="majorHAnsi"/>
          <w:sz w:val="16"/>
        </w:rPr>
        <w:t xml:space="preserve"> are </w:t>
      </w:r>
      <w:r w:rsidRPr="00621B88">
        <w:rPr>
          <w:rStyle w:val="StyleUnderline"/>
          <w:rFonts w:asciiTheme="majorHAnsi" w:hAnsiTheme="majorHAnsi" w:cstheme="majorHAnsi"/>
        </w:rPr>
        <w:t>the agents of affective manipulation able to “know the unknowable” sufficiently well to control their course and impact in society?</w:t>
      </w:r>
      <w:r w:rsidRPr="00621B88">
        <w:rPr>
          <w:rFonts w:asciiTheme="majorHAnsi" w:hAnsiTheme="majorHAnsi" w:cstheme="majorHAnsi"/>
          <w:sz w:val="16"/>
        </w:rPr>
        <w:t>49</w:t>
      </w:r>
    </w:p>
    <w:p w14:paraId="1ACB7961" w14:textId="77777777" w:rsidR="00F01B47" w:rsidRDefault="00F01B47" w:rsidP="00F01B47">
      <w:pPr>
        <w:rPr>
          <w:rFonts w:asciiTheme="majorHAnsi" w:hAnsiTheme="majorHAnsi" w:cstheme="majorHAnsi"/>
          <w:sz w:val="16"/>
        </w:rPr>
      </w:pPr>
      <w:r w:rsidRPr="00621B88">
        <w:rPr>
          <w:rFonts w:asciiTheme="majorHAnsi" w:hAnsiTheme="majorHAnsi" w:cstheme="majorHAnsi"/>
          <w:sz w:val="16"/>
        </w:rPr>
        <w:t xml:space="preserve">Thrift’s recourse to </w:t>
      </w:r>
      <w:r w:rsidRPr="00E47AFB">
        <w:rPr>
          <w:rStyle w:val="StyleUnderline"/>
          <w:rFonts w:asciiTheme="majorHAnsi" w:hAnsiTheme="majorHAnsi" w:cstheme="majorHAnsi"/>
          <w:highlight w:val="cyan"/>
        </w:rPr>
        <w:t>metaphors</w:t>
      </w:r>
      <w:r w:rsidRPr="00621B88">
        <w:rPr>
          <w:rStyle w:val="StyleUnderline"/>
          <w:rFonts w:asciiTheme="majorHAnsi" w:hAnsiTheme="majorHAnsi" w:cstheme="majorHAnsi"/>
        </w:rPr>
        <w:t xml:space="preserve"> such as “pipes and cables” is hardly sufficient to bear the </w:t>
      </w:r>
      <w:r w:rsidRPr="00621B88">
        <w:rPr>
          <w:rStyle w:val="Emphasis"/>
          <w:rFonts w:asciiTheme="majorHAnsi" w:hAnsiTheme="majorHAnsi" w:cstheme="majorHAnsi"/>
        </w:rPr>
        <w:t>burden of scientific explanation</w:t>
      </w:r>
      <w:r w:rsidRPr="00621B88">
        <w:rPr>
          <w:rFonts w:asciiTheme="majorHAnsi" w:hAnsiTheme="majorHAnsi" w:cstheme="majorHAnsi"/>
          <w:sz w:val="16"/>
        </w:rPr>
        <w:t xml:space="preserve">. Indeed, </w:t>
      </w:r>
      <w:r w:rsidRPr="00621B88">
        <w:rPr>
          <w:rStyle w:val="StyleUnderline"/>
          <w:rFonts w:asciiTheme="majorHAnsi" w:hAnsiTheme="majorHAnsi" w:cstheme="majorHAnsi"/>
        </w:rPr>
        <w:t>the nomenclature that has emerged to account for the engineering of affect – ranging from “affect flow between bodies,” “transmissions,” and “contagion”</w:t>
      </w:r>
      <w:r w:rsidRPr="00621B88">
        <w:rPr>
          <w:rFonts w:asciiTheme="majorHAnsi" w:hAnsiTheme="majorHAnsi" w:cstheme="majorHAnsi"/>
          <w:sz w:val="16"/>
        </w:rPr>
        <w:t xml:space="preserve">50 – </w:t>
      </w:r>
      <w:r w:rsidRPr="00621B88">
        <w:rPr>
          <w:rStyle w:val="StyleUnderline"/>
          <w:rFonts w:asciiTheme="majorHAnsi" w:hAnsiTheme="majorHAnsi" w:cstheme="majorHAnsi"/>
        </w:rPr>
        <w:t>all</w:t>
      </w:r>
      <w:r w:rsidRPr="00621B88">
        <w:rPr>
          <w:rFonts w:asciiTheme="majorHAnsi" w:hAnsiTheme="majorHAnsi" w:cstheme="majorHAnsi"/>
          <w:sz w:val="16"/>
        </w:rPr>
        <w:t xml:space="preserve"> </w:t>
      </w:r>
      <w:r w:rsidRPr="00621B88">
        <w:rPr>
          <w:rFonts w:asciiTheme="majorHAnsi" w:hAnsiTheme="majorHAnsi" w:cstheme="majorHAnsi"/>
          <w:sz w:val="16"/>
        </w:rPr>
        <w:lastRenderedPageBreak/>
        <w:t xml:space="preserve">seem to </w:t>
      </w:r>
      <w:r w:rsidRPr="00E47AFB">
        <w:rPr>
          <w:rStyle w:val="Emphasis"/>
          <w:rFonts w:asciiTheme="majorHAnsi" w:hAnsiTheme="majorHAnsi" w:cstheme="majorHAnsi"/>
          <w:highlight w:val="cyan"/>
        </w:rPr>
        <w:t>suffer from</w:t>
      </w:r>
      <w:r w:rsidRPr="00621B88">
        <w:rPr>
          <w:rStyle w:val="Emphasis"/>
          <w:rFonts w:asciiTheme="majorHAnsi" w:hAnsiTheme="majorHAnsi" w:cstheme="majorHAnsi"/>
        </w:rPr>
        <w:t xml:space="preserve"> the same fundamental </w:t>
      </w:r>
      <w:r w:rsidRPr="00E47AFB">
        <w:rPr>
          <w:rStyle w:val="Emphasis"/>
          <w:rFonts w:asciiTheme="majorHAnsi" w:hAnsiTheme="majorHAnsi" w:cstheme="majorHAnsi"/>
          <w:highlight w:val="cyan"/>
        </w:rPr>
        <w:t>lack of explanatory power</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If we cannot know what affects are</w:t>
      </w:r>
      <w:r w:rsidRPr="00621B88">
        <w:rPr>
          <w:rFonts w:asciiTheme="majorHAnsi" w:hAnsiTheme="majorHAnsi" w:cstheme="majorHAnsi"/>
          <w:sz w:val="16"/>
        </w:rPr>
        <w:t xml:space="preserve">, it stands to reason </w:t>
      </w:r>
      <w:r w:rsidRPr="00621B88">
        <w:rPr>
          <w:rStyle w:val="Emphasis"/>
          <w:rFonts w:asciiTheme="majorHAnsi" w:hAnsiTheme="majorHAnsi" w:cstheme="majorHAnsi"/>
        </w:rPr>
        <w:t xml:space="preserve">that </w:t>
      </w:r>
      <w:r w:rsidRPr="00E47AFB">
        <w:rPr>
          <w:rStyle w:val="Emphasis"/>
          <w:rFonts w:asciiTheme="majorHAnsi" w:hAnsiTheme="majorHAnsi" w:cstheme="majorHAnsi"/>
          <w:highlight w:val="cyan"/>
        </w:rPr>
        <w:t>we cannot</w:t>
      </w:r>
      <w:r w:rsidRPr="00621B88">
        <w:rPr>
          <w:rStyle w:val="Emphasis"/>
          <w:rFonts w:asciiTheme="majorHAnsi" w:hAnsiTheme="majorHAnsi" w:cstheme="majorHAnsi"/>
        </w:rPr>
        <w:t xml:space="preserve"> know how to </w:t>
      </w:r>
      <w:r w:rsidRPr="00E47AFB">
        <w:rPr>
          <w:rStyle w:val="Emphasis"/>
          <w:rFonts w:asciiTheme="majorHAnsi" w:hAnsiTheme="majorHAnsi" w:cstheme="majorHAnsi"/>
          <w:highlight w:val="cyan"/>
        </w:rPr>
        <w:t>control their flow and impact</w:t>
      </w:r>
      <w:r w:rsidRPr="00621B88">
        <w:rPr>
          <w:rStyle w:val="Emphasis"/>
          <w:rFonts w:asciiTheme="majorHAnsi" w:hAnsiTheme="majorHAnsi" w:cstheme="majorHAnsi"/>
        </w:rPr>
        <w:t xml:space="preserve"> in society</w:t>
      </w:r>
      <w:r w:rsidRPr="00621B88">
        <w:rPr>
          <w:rFonts w:asciiTheme="majorHAnsi" w:hAnsiTheme="majorHAnsi" w:cstheme="majorHAnsi"/>
          <w:sz w:val="16"/>
        </w:rPr>
        <w:t>.</w:t>
      </w:r>
    </w:p>
    <w:p w14:paraId="0AFC4054" w14:textId="77777777" w:rsidR="00F01B47" w:rsidRPr="00474E3C" w:rsidRDefault="00F01B47" w:rsidP="00F01B47">
      <w:pPr>
        <w:pStyle w:val="Heading4"/>
      </w:pPr>
      <w:r>
        <w:t>The Aff can’t solve---using economic metaphors means their project fails.</w:t>
      </w:r>
    </w:p>
    <w:p w14:paraId="0A3C91F0" w14:textId="77777777" w:rsidR="00F01B47" w:rsidRPr="00EE53ED" w:rsidRDefault="00F01B47" w:rsidP="00F01B47">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50B7593C" w14:textId="77777777" w:rsidR="00F01B47" w:rsidRPr="005F24E1" w:rsidRDefault="00F01B47" w:rsidP="00F01B47">
      <w:pPr>
        <w:rPr>
          <w:rStyle w:val="StyleUnderline"/>
        </w:rPr>
      </w:pPr>
      <w:r w:rsidRPr="005F24E1">
        <w:rPr>
          <w:rStyle w:val="StyleUnderline"/>
        </w:rPr>
        <w:t xml:space="preserve">Neoliberalism as a </w:t>
      </w:r>
      <w:r w:rsidRPr="005F24E1">
        <w:rPr>
          <w:rStyle w:val="Emphasis"/>
        </w:rPr>
        <w:t>Discursive Politics of the Market</w:t>
      </w:r>
    </w:p>
    <w:p w14:paraId="24E743B7" w14:textId="77777777" w:rsidR="00F01B47" w:rsidRPr="00306EF9" w:rsidRDefault="00F01B47" w:rsidP="00F01B47">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7100B0">
        <w:rPr>
          <w:rStyle w:val="Emphasis"/>
          <w:highlight w:val="yellow"/>
        </w:rPr>
        <w:t xml:space="preserve">the </w:t>
      </w:r>
      <w:r w:rsidRPr="00890BA9">
        <w:rPr>
          <w:rStyle w:val="Emphasis"/>
          <w:highlight w:val="yellow"/>
        </w:rPr>
        <w:t>market</w:t>
      </w:r>
      <w:r w:rsidRPr="00890BA9">
        <w:rPr>
          <w:sz w:val="16"/>
          <w:highlight w:val="yellow"/>
        </w:rPr>
        <w:t xml:space="preserve"> </w:t>
      </w:r>
      <w:r w:rsidRPr="00890BA9">
        <w:rPr>
          <w:rStyle w:val="StyleUnderline"/>
          <w:highlight w:val="yellow"/>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90BA9">
        <w:rPr>
          <w:rStyle w:val="Emphasis"/>
          <w:highlight w:val="yellow"/>
        </w:rPr>
        <w:t>invaded public discourse</w:t>
      </w:r>
      <w:r w:rsidRPr="00890BA9">
        <w:rPr>
          <w:sz w:val="16"/>
          <w:highlight w:val="yellow"/>
        </w:rPr>
        <w:t xml:space="preserve"> </w:t>
      </w:r>
      <w:r w:rsidRPr="007100B0">
        <w:rPr>
          <w:rStyle w:val="StyleUnderline"/>
          <w:highlight w:val="yellow"/>
        </w:rPr>
        <w:t>and</w:t>
      </w:r>
      <w:r w:rsidRPr="007100B0">
        <w:rPr>
          <w:sz w:val="16"/>
        </w:rPr>
        <w:t xml:space="preserve"> our </w:t>
      </w:r>
      <w:r w:rsidRPr="007100B0">
        <w:rPr>
          <w:rStyle w:val="Emphasis"/>
        </w:rPr>
        <w:t xml:space="preserve">cultural </w:t>
      </w:r>
      <w:r w:rsidRPr="007100B0">
        <w:rPr>
          <w:rStyle w:val="Emphasis"/>
          <w:highlight w:val="yellow"/>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90BA9">
        <w:rPr>
          <w:rStyle w:val="StyleUnderline"/>
          <w:highlight w:val="yellow"/>
        </w:rPr>
        <w:t>to</w:t>
      </w:r>
      <w:r w:rsidRPr="00890BA9">
        <w:rPr>
          <w:rStyle w:val="StyleUnderline"/>
        </w:rPr>
        <w:t xml:space="preserve"> </w:t>
      </w:r>
      <w:r w:rsidRPr="00890BA9">
        <w:rPr>
          <w:rStyle w:val="Emphasis"/>
        </w:rPr>
        <w:t>re-imagine</w:t>
      </w:r>
      <w:r w:rsidRPr="00306EF9">
        <w:rPr>
          <w:rStyle w:val="StyleUnderline"/>
        </w:rPr>
        <w:t xml:space="preserve"> and </w:t>
      </w:r>
      <w:r w:rsidRPr="00890BA9">
        <w:rPr>
          <w:rStyle w:val="Emphasis"/>
          <w:highlight w:val="yellow"/>
        </w:rPr>
        <w:t>rearticulate</w:t>
      </w:r>
      <w:r w:rsidRPr="00306EF9">
        <w:rPr>
          <w:rStyle w:val="StyleUnderline"/>
        </w:rPr>
        <w:t xml:space="preserve"> </w:t>
      </w:r>
      <w:r w:rsidRPr="00306EF9">
        <w:rPr>
          <w:rStyle w:val="Emphasis"/>
        </w:rPr>
        <w:t xml:space="preserve">many important </w:t>
      </w:r>
      <w:r w:rsidRPr="00890BA9">
        <w:rPr>
          <w:rStyle w:val="Emphasis"/>
          <w:highlight w:val="yellow"/>
        </w:rPr>
        <w:t>spheres of life.</w:t>
      </w:r>
    </w:p>
    <w:p w14:paraId="571D930E" w14:textId="77777777" w:rsidR="00F01B47" w:rsidRPr="00306EF9" w:rsidRDefault="00F01B47" w:rsidP="00F01B47">
      <w:pPr>
        <w:rPr>
          <w:rStyle w:val="StyleUnderline"/>
        </w:rPr>
      </w:pPr>
      <w:r w:rsidRPr="007100B0">
        <w:rPr>
          <w:sz w:val="16"/>
        </w:rPr>
        <w:t xml:space="preserve">The New Yorker cartoon pointedly makes clear that </w:t>
      </w:r>
      <w:r w:rsidRPr="00890BA9">
        <w:rPr>
          <w:rStyle w:val="Emphasis"/>
          <w:sz w:val="24"/>
          <w:highlight w:val="yellow"/>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90BA9">
        <w:rPr>
          <w:rStyle w:val="StyleUnderline"/>
          <w:highlight w:val="yellow"/>
        </w:rPr>
        <w:t>invites us to</w:t>
      </w:r>
      <w:r w:rsidRPr="00890BA9">
        <w:rPr>
          <w:rStyle w:val="StyleUnderline"/>
        </w:rPr>
        <w:t xml:space="preserve"> </w:t>
      </w:r>
      <w:r w:rsidRPr="00890BA9">
        <w:rPr>
          <w:rStyle w:val="Emphasis"/>
          <w:highlight w:val="yellow"/>
        </w:rPr>
        <w:t>imagine</w:t>
      </w:r>
      <w:r w:rsidRPr="00890BA9">
        <w:rPr>
          <w:rStyle w:val="Emphasis"/>
        </w:rPr>
        <w:t xml:space="preserve"> virtually </w:t>
      </w:r>
      <w:r w:rsidRPr="00890BA9">
        <w:rPr>
          <w:rStyle w:val="Emphasis"/>
          <w:highlight w:val="yellow"/>
        </w:rPr>
        <w:t>everything</w:t>
      </w:r>
      <w:r w:rsidRPr="00890BA9">
        <w:rPr>
          <w:rStyle w:val="Emphasis"/>
        </w:rPr>
        <w:t xml:space="preserve"> </w:t>
      </w:r>
      <w:r w:rsidRPr="00890BA9">
        <w:rPr>
          <w:rStyle w:val="Emphasis"/>
          <w:highlight w:val="yellow"/>
        </w:rPr>
        <w:t>as a market</w:t>
      </w:r>
      <w:r w:rsidRPr="00890BA9">
        <w:rPr>
          <w:rStyle w:val="StyleUnderline"/>
        </w:rPr>
        <w:t xml:space="preserve">, ranging </w:t>
      </w:r>
      <w:r w:rsidRPr="00890BA9">
        <w:rPr>
          <w:rStyle w:val="StyleUnderline"/>
          <w:highlight w:val="yellow"/>
        </w:rPr>
        <w:t>from</w:t>
      </w:r>
      <w:r w:rsidRPr="00890BA9">
        <w:rPr>
          <w:sz w:val="16"/>
          <w:highlight w:val="yellow"/>
        </w:rPr>
        <w:t xml:space="preserve"> </w:t>
      </w:r>
      <w:r w:rsidRPr="00890BA9">
        <w:rPr>
          <w:rStyle w:val="Emphasis"/>
          <w:highlight w:val="yellow"/>
        </w:rPr>
        <w:t>health</w:t>
      </w:r>
      <w:r w:rsidRPr="00890BA9">
        <w:rPr>
          <w:rStyle w:val="Emphasis"/>
        </w:rPr>
        <w:t xml:space="preserve"> care</w:t>
      </w:r>
      <w:r w:rsidRPr="00890BA9">
        <w:rPr>
          <w:sz w:val="16"/>
        </w:rPr>
        <w:t>,</w:t>
      </w:r>
      <w:r w:rsidRPr="007100B0">
        <w:rPr>
          <w:sz w:val="16"/>
        </w:rPr>
        <w:t xml:space="preserve"> </w:t>
      </w:r>
      <w:r w:rsidRPr="00890BA9">
        <w:rPr>
          <w:rStyle w:val="Emphasis"/>
          <w:highlight w:val="yellow"/>
        </w:rPr>
        <w:t>universities</w:t>
      </w:r>
      <w:r w:rsidRPr="007100B0">
        <w:rPr>
          <w:sz w:val="16"/>
        </w:rPr>
        <w:t xml:space="preserve"> to the military, pensions, </w:t>
      </w:r>
      <w:r w:rsidRPr="00306EF9">
        <w:rPr>
          <w:rStyle w:val="Emphasis"/>
        </w:rPr>
        <w:t xml:space="preserve">personal </w:t>
      </w:r>
      <w:r w:rsidRPr="00890BA9">
        <w:rPr>
          <w:rStyle w:val="Emphasis"/>
          <w:highlight w:val="yellow"/>
        </w:rPr>
        <w:t>relationships</w:t>
      </w:r>
      <w:r w:rsidRPr="007100B0">
        <w:rPr>
          <w:sz w:val="16"/>
        </w:rPr>
        <w:t xml:space="preserve">, families, </w:t>
      </w:r>
      <w:r w:rsidRPr="00890BA9">
        <w:rPr>
          <w:rStyle w:val="Emphasis"/>
          <w:highlight w:val="yellow"/>
        </w:rPr>
        <w:t>ethics</w:t>
      </w:r>
      <w:r w:rsidRPr="007100B0">
        <w:rPr>
          <w:sz w:val="16"/>
        </w:rPr>
        <w:t xml:space="preserve">, </w:t>
      </w:r>
      <w:r w:rsidRPr="00890BA9">
        <w:rPr>
          <w:rStyle w:val="Emphasis"/>
          <w:highlight w:val="yellow"/>
        </w:rPr>
        <w:t>aesthetics</w:t>
      </w:r>
      <w:r w:rsidRPr="007100B0">
        <w:rPr>
          <w:sz w:val="16"/>
        </w:rPr>
        <w:t xml:space="preserve"> </w:t>
      </w:r>
      <w:r w:rsidRPr="00890BA9">
        <w:rPr>
          <w:rStyle w:val="StyleUnderline"/>
          <w:highlight w:val="yellow"/>
        </w:rPr>
        <w:t>and</w:t>
      </w:r>
      <w:r w:rsidRPr="00306EF9">
        <w:rPr>
          <w:rStyle w:val="StyleUnderline"/>
        </w:rPr>
        <w:t xml:space="preserve"> the </w:t>
      </w:r>
      <w:r w:rsidRPr="00306EF9">
        <w:rPr>
          <w:rStyle w:val="Emphasis"/>
        </w:rPr>
        <w:t>state</w:t>
      </w:r>
      <w:r w:rsidRPr="00306EF9">
        <w:rPr>
          <w:rStyle w:val="StyleUnderline"/>
        </w:rPr>
        <w:t xml:space="preserve"> and </w:t>
      </w:r>
      <w:r w:rsidRPr="00890BA9">
        <w:rPr>
          <w:rStyle w:val="Emphasis"/>
          <w:highlight w:val="yellow"/>
        </w:rPr>
        <w:t>politics</w:t>
      </w:r>
      <w:r w:rsidRPr="00890BA9">
        <w:rPr>
          <w:rStyle w:val="StyleUnderline"/>
          <w:highlight w:val="yellow"/>
        </w:rPr>
        <w:t xml:space="preserve"> </w:t>
      </w:r>
      <w:r w:rsidRPr="00890BA9">
        <w:rPr>
          <w:rStyle w:val="Emphasis"/>
          <w:highlight w:val="yellow"/>
        </w:rPr>
        <w:t>itself</w:t>
      </w:r>
      <w:r w:rsidRPr="007100B0">
        <w:rPr>
          <w:sz w:val="16"/>
        </w:rPr>
        <w:t>. The excessive quality of neoliberalism is therefore found in its use of the market as a metaphor and its ability to displace the state.</w:t>
      </w:r>
    </w:p>
    <w:p w14:paraId="249F562E" w14:textId="77777777" w:rsidR="00F01B47" w:rsidRPr="007100B0" w:rsidRDefault="00F01B47" w:rsidP="00F01B47">
      <w:pPr>
        <w:rPr>
          <w:sz w:val="16"/>
        </w:rPr>
      </w:pPr>
      <w:r w:rsidRPr="007100B0">
        <w:rPr>
          <w:sz w:val="16"/>
        </w:rPr>
        <w:t xml:space="preserve">The assessment in this thesis of </w:t>
      </w:r>
      <w:r w:rsidRPr="00890BA9">
        <w:rPr>
          <w:rStyle w:val="StyleUnderline"/>
          <w:highlight w:val="yellow"/>
        </w:rPr>
        <w:t>the challenge</w:t>
      </w:r>
      <w:r w:rsidRPr="00D925CA">
        <w:rPr>
          <w:rStyle w:val="StyleUnderline"/>
        </w:rPr>
        <w:t xml:space="preserve"> of neoliberalism</w:t>
      </w:r>
      <w:r w:rsidRPr="007100B0">
        <w:rPr>
          <w:sz w:val="16"/>
        </w:rPr>
        <w:t xml:space="preserve"> and its politics of the market, </w:t>
      </w:r>
      <w:r w:rsidRPr="00890BA9">
        <w:rPr>
          <w:rStyle w:val="StyleUnderline"/>
          <w:highlight w:val="yellow"/>
        </w:rPr>
        <w:t>will</w:t>
      </w:r>
      <w:r w:rsidRPr="007100B0">
        <w:rPr>
          <w:sz w:val="16"/>
        </w:rPr>
        <w:t xml:space="preserve"> therefore </w:t>
      </w:r>
      <w:r w:rsidRPr="00890BA9">
        <w:rPr>
          <w:rStyle w:val="StyleUnderline"/>
          <w:highlight w:val="yellow"/>
        </w:rPr>
        <w:t>be</w:t>
      </w:r>
      <w:r w:rsidRPr="00890BA9">
        <w:rPr>
          <w:rStyle w:val="StyleUnderline"/>
        </w:rPr>
        <w:t>gin by</w:t>
      </w:r>
      <w:r w:rsidRPr="00D925CA">
        <w:rPr>
          <w:rStyle w:val="StyleUnderline"/>
        </w:rPr>
        <w:t xml:space="preserve"> </w:t>
      </w:r>
      <w:r w:rsidRPr="00890BA9">
        <w:rPr>
          <w:rStyle w:val="Emphasis"/>
          <w:highlight w:val="yellow"/>
        </w:rPr>
        <w:t>distinguishing</w:t>
      </w:r>
      <w:r w:rsidRPr="00D925CA">
        <w:rPr>
          <w:rStyle w:val="StyleUnderline"/>
        </w:rPr>
        <w:t xml:space="preserve"> </w:t>
      </w:r>
      <w:r w:rsidRPr="00890BA9">
        <w:rPr>
          <w:rStyle w:val="Emphasis"/>
          <w:highlight w:val="yellow"/>
        </w:rPr>
        <w:t>literal</w:t>
      </w:r>
      <w:r w:rsidRPr="00D925CA">
        <w:rPr>
          <w:rStyle w:val="Emphasis"/>
        </w:rPr>
        <w:t xml:space="preserve"> references</w:t>
      </w:r>
      <w:r w:rsidRPr="007100B0">
        <w:rPr>
          <w:sz w:val="16"/>
        </w:rPr>
        <w:t xml:space="preserve"> </w:t>
      </w:r>
      <w:r w:rsidRPr="00D925CA">
        <w:rPr>
          <w:rStyle w:val="StyleUnderline"/>
        </w:rPr>
        <w:t xml:space="preserve">to the </w:t>
      </w:r>
      <w:r w:rsidRPr="00890BA9">
        <w:rPr>
          <w:rStyle w:val="StyleUnderline"/>
          <w:highlight w:val="yellow"/>
        </w:rPr>
        <w:t>market</w:t>
      </w:r>
      <w:r w:rsidRPr="00D925CA">
        <w:rPr>
          <w:rStyle w:val="StyleUnderline"/>
        </w:rPr>
        <w:t xml:space="preserve"> </w:t>
      </w:r>
      <w:r w:rsidRPr="00890BA9">
        <w:rPr>
          <w:rStyle w:val="StyleUnderline"/>
          <w:highlight w:val="yellow"/>
        </w:rPr>
        <w:t>from</w:t>
      </w:r>
      <w:r w:rsidRPr="00D925CA">
        <w:rPr>
          <w:rStyle w:val="StyleUnderline"/>
        </w:rPr>
        <w:t xml:space="preserve"> </w:t>
      </w:r>
      <w:r w:rsidRPr="00890BA9">
        <w:rPr>
          <w:rStyle w:val="Emphasis"/>
          <w:highlight w:val="yellow"/>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FA2E64">
        <w:rPr>
          <w:rStyle w:val="StyleUnderline"/>
          <w:highlight w:val="yellow"/>
        </w:rPr>
        <w:t xml:space="preserve">at </w:t>
      </w:r>
      <w:r w:rsidRPr="00FA2E64">
        <w:rPr>
          <w:rStyle w:val="Emphasis"/>
          <w:highlight w:val="yellow"/>
        </w:rPr>
        <w:t xml:space="preserve">metaphorical </w:t>
      </w:r>
      <w:r w:rsidRPr="00890BA9">
        <w:rPr>
          <w:rStyle w:val="Emphasis"/>
          <w:highlight w:val="yellow"/>
        </w:rPr>
        <w:t>markets</w:t>
      </w:r>
      <w:r w:rsidRPr="00D925CA">
        <w:rPr>
          <w:rStyle w:val="StyleUnderline"/>
        </w:rPr>
        <w:t xml:space="preserve"> </w:t>
      </w:r>
      <w:r w:rsidRPr="00890BA9">
        <w:rPr>
          <w:rStyle w:val="StyleUnderline"/>
          <w:highlight w:val="yellow"/>
        </w:rPr>
        <w:t xml:space="preserve">there are </w:t>
      </w:r>
      <w:r w:rsidRPr="00890BA9">
        <w:rPr>
          <w:rStyle w:val="Emphasis"/>
          <w:highlight w:val="yellow"/>
        </w:rPr>
        <w:t>no</w:t>
      </w:r>
      <w:r w:rsidRPr="00D925CA">
        <w:rPr>
          <w:rStyle w:val="Emphasis"/>
        </w:rPr>
        <w:t xml:space="preserve"> actual </w:t>
      </w:r>
      <w:r w:rsidRPr="00890BA9">
        <w:rPr>
          <w:rStyle w:val="Emphasis"/>
          <w:highlight w:val="yellow"/>
        </w:rPr>
        <w:t>exchanges</w:t>
      </w:r>
      <w:r w:rsidRPr="00890BA9">
        <w:rPr>
          <w:rStyle w:val="StyleUnderline"/>
          <w:highlight w:val="yellow"/>
        </w:rPr>
        <w:t xml:space="preserve"> involving money</w:t>
      </w:r>
      <w:r w:rsidRPr="00D925CA">
        <w:rPr>
          <w:rStyle w:val="StyleUnderline"/>
        </w:rPr>
        <w:t xml:space="preserve"> but entails interactions that “are talked about as if they did”</w:t>
      </w:r>
      <w:r w:rsidRPr="007100B0">
        <w:rPr>
          <w:sz w:val="16"/>
        </w:rPr>
        <w:t xml:space="preserve"> (3). Radin </w:t>
      </w:r>
      <w:r w:rsidRPr="007100B0">
        <w:rPr>
          <w:sz w:val="16"/>
        </w:rPr>
        <w:lastRenderedPageBreak/>
        <w:t xml:space="preserve">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90BA9">
        <w:rPr>
          <w:rStyle w:val="Emphasis"/>
          <w:highlight w:val="yellow"/>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890BA9">
        <w:rPr>
          <w:rStyle w:val="Emphasis"/>
          <w:highlight w:val="yellow"/>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90BA9">
        <w:rPr>
          <w:rStyle w:val="StyleUnderline"/>
          <w:highlight w:val="yellow"/>
        </w:rPr>
        <w:t xml:space="preserve">by </w:t>
      </w:r>
      <w:r w:rsidRPr="00890BA9">
        <w:rPr>
          <w:rStyle w:val="Emphasis"/>
          <w:highlight w:val="yellow"/>
        </w:rPr>
        <w:t>conflating</w:t>
      </w:r>
      <w:r w:rsidRPr="00890BA9">
        <w:rPr>
          <w:rStyle w:val="StyleUnderline"/>
          <w:highlight w:val="yellow"/>
        </w:rPr>
        <w:t xml:space="preserve"> </w:t>
      </w:r>
      <w:r w:rsidRPr="00890BA9">
        <w:rPr>
          <w:rStyle w:val="Emphasis"/>
          <w:highlight w:val="yellow"/>
        </w:rPr>
        <w:t>literal</w:t>
      </w:r>
      <w:r w:rsidRPr="00890BA9">
        <w:rPr>
          <w:rStyle w:val="StyleUnderline"/>
          <w:highlight w:val="yellow"/>
        </w:rPr>
        <w:t xml:space="preserve"> and </w:t>
      </w:r>
      <w:r w:rsidRPr="00890BA9">
        <w:rPr>
          <w:rStyle w:val="Emphasis"/>
          <w:highlight w:val="yellow"/>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33FD3">
        <w:rPr>
          <w:rStyle w:val="StyleUnderline"/>
          <w:highlight w:val="yellow"/>
        </w:rPr>
        <w:t xml:space="preserve">to </w:t>
      </w:r>
      <w:r w:rsidRPr="00B33FD3">
        <w:rPr>
          <w:rStyle w:val="Emphasis"/>
          <w:highlight w:val="yellow"/>
        </w:rPr>
        <w:t>rearticulate</w:t>
      </w:r>
      <w:r w:rsidRPr="00D52B13">
        <w:rPr>
          <w:rStyle w:val="Emphasis"/>
        </w:rPr>
        <w:t xml:space="preserve"> our </w:t>
      </w:r>
      <w:r w:rsidRPr="00B33FD3">
        <w:rPr>
          <w:rStyle w:val="Emphasis"/>
          <w:highlight w:val="yellow"/>
        </w:rPr>
        <w:t>political</w:t>
      </w:r>
      <w:r w:rsidRPr="00D52B13">
        <w:rPr>
          <w:rStyle w:val="Emphasis"/>
        </w:rPr>
        <w:t xml:space="preserve"> </w:t>
      </w:r>
      <w:r w:rsidRPr="00B33FD3">
        <w:rPr>
          <w:rStyle w:val="Emphasis"/>
          <w:highlight w:val="yellow"/>
        </w:rPr>
        <w:t>understandings</w:t>
      </w:r>
      <w:r w:rsidRPr="007100B0">
        <w:rPr>
          <w:sz w:val="16"/>
        </w:rPr>
        <w:t>. Without her calling it as such, Radin’s book could be read as a normative analysis of the metaphorical politics of neoliberalism.</w:t>
      </w:r>
    </w:p>
    <w:p w14:paraId="0FB9F13D" w14:textId="77777777" w:rsidR="00F01B47" w:rsidRPr="007100B0" w:rsidRDefault="00F01B47" w:rsidP="00F01B47">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6B68726C" w14:textId="77777777" w:rsidR="00F01B47" w:rsidRPr="007100B0" w:rsidRDefault="00F01B47" w:rsidP="00F01B47">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E15D8B">
        <w:rPr>
          <w:rStyle w:val="StyleUnderline"/>
          <w:highlight w:val="yellow"/>
        </w:rPr>
        <w:t xml:space="preserve">neoliberalism </w:t>
      </w:r>
      <w:r w:rsidRPr="00E15D8B">
        <w:rPr>
          <w:rStyle w:val="Emphasis"/>
          <w:highlight w:val="yellow"/>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E15D8B">
        <w:rPr>
          <w:rStyle w:val="StyleUnderline"/>
          <w:highlight w:val="yellow"/>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E15D8B">
        <w:rPr>
          <w:rStyle w:val="Emphasis"/>
          <w:highlight w:val="yellow"/>
        </w:rPr>
        <w:t>impact the way we perceive</w:t>
      </w:r>
      <w:r w:rsidRPr="00C75960">
        <w:rPr>
          <w:rStyle w:val="Emphasis"/>
        </w:rPr>
        <w:t xml:space="preserve"> the organization of </w:t>
      </w:r>
      <w:r w:rsidRPr="00E15D8B">
        <w:rPr>
          <w:rStyle w:val="Emphasis"/>
          <w:highlight w:val="yellow"/>
        </w:rPr>
        <w:t>the</w:t>
      </w:r>
      <w:r w:rsidRPr="00C75960">
        <w:rPr>
          <w:rStyle w:val="Emphasis"/>
        </w:rPr>
        <w:t xml:space="preserve"> social </w:t>
      </w:r>
      <w:r w:rsidRPr="00E15D8B">
        <w:rPr>
          <w:rStyle w:val="Emphasis"/>
          <w:highlight w:val="yellow"/>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20FA7B18" w14:textId="77777777" w:rsidR="00F01B47" w:rsidRPr="0024318E" w:rsidRDefault="00F01B47" w:rsidP="00F01B47">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D5245D">
        <w:rPr>
          <w:rStyle w:val="StyleUnderline"/>
          <w:highlight w:val="yellow"/>
        </w:rPr>
        <w:t xml:space="preserve">The </w:t>
      </w:r>
      <w:r w:rsidRPr="00D5245D">
        <w:rPr>
          <w:rStyle w:val="Emphasis"/>
          <w:highlight w:val="yellow"/>
        </w:rPr>
        <w:t xml:space="preserve">flip-side </w:t>
      </w:r>
      <w:r w:rsidRPr="00D5245D">
        <w:rPr>
          <w:rStyle w:val="StyleUnderline"/>
          <w:highlight w:val="yellow"/>
        </w:rPr>
        <w:t>of this</w:t>
      </w:r>
      <w:r w:rsidRPr="009A1A99">
        <w:rPr>
          <w:rStyle w:val="StyleUnderline"/>
        </w:rPr>
        <w:t xml:space="preserve"> insight </w:t>
      </w:r>
      <w:r w:rsidRPr="00D5245D">
        <w:rPr>
          <w:rStyle w:val="StyleUnderline"/>
          <w:highlight w:val="yellow"/>
        </w:rPr>
        <w:t>is</w:t>
      </w:r>
      <w:r w:rsidRPr="009A1A99">
        <w:rPr>
          <w:rStyle w:val="StyleUnderline"/>
        </w:rPr>
        <w:t xml:space="preserve"> however that </w:t>
      </w:r>
      <w:r w:rsidRPr="00E15D8B">
        <w:rPr>
          <w:rStyle w:val="StyleUnderline"/>
          <w:highlight w:val="yellow"/>
        </w:rPr>
        <w:t>any discursive construction</w:t>
      </w:r>
      <w:r w:rsidRPr="009A1A99">
        <w:rPr>
          <w:rStyle w:val="StyleUnderline"/>
        </w:rPr>
        <w:t xml:space="preserve"> </w:t>
      </w:r>
      <w:r w:rsidRPr="00E15D8B">
        <w:rPr>
          <w:rStyle w:val="StyleUnderline"/>
          <w:highlight w:val="yellow"/>
        </w:rPr>
        <w:t>is</w:t>
      </w:r>
      <w:r w:rsidRPr="009A1A99">
        <w:rPr>
          <w:rStyle w:val="StyleUnderline"/>
        </w:rPr>
        <w:t xml:space="preserve"> fundamentally unstable and </w:t>
      </w:r>
      <w:r w:rsidRPr="00E15D8B">
        <w:rPr>
          <w:rStyle w:val="Emphasis"/>
          <w:highlight w:val="yellow"/>
        </w:rPr>
        <w:t>subject to rearticulation</w:t>
      </w:r>
      <w:r w:rsidRPr="00E15D8B">
        <w:rPr>
          <w:sz w:val="16"/>
          <w:highlight w:val="yellow"/>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445103E3" w14:textId="77777777" w:rsidR="00F01B47" w:rsidRDefault="00F01B47" w:rsidP="00F01B47">
      <w:pPr>
        <w:rPr>
          <w:sz w:val="16"/>
        </w:rPr>
      </w:pPr>
      <w:r w:rsidRPr="007100B0">
        <w:rPr>
          <w:sz w:val="16"/>
        </w:rPr>
        <w:lastRenderedPageBreak/>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5A14BE">
        <w:rPr>
          <w:rStyle w:val="StyleUnderline"/>
          <w:highlight w:val="yellow"/>
        </w:rPr>
        <w:t xml:space="preserve">What is </w:t>
      </w:r>
      <w:r w:rsidRPr="005A14BE">
        <w:rPr>
          <w:rStyle w:val="Emphasis"/>
          <w:highlight w:val="yellow"/>
        </w:rPr>
        <w:t>at stake</w:t>
      </w:r>
      <w:r w:rsidRPr="007100B0">
        <w:rPr>
          <w:rStyle w:val="StyleUnderline"/>
        </w:rPr>
        <w:t xml:space="preserve"> in the invitation of neoliberalism </w:t>
      </w:r>
      <w:r w:rsidRPr="005A14BE">
        <w:rPr>
          <w:rStyle w:val="StyleUnderline"/>
          <w:highlight w:val="yellow"/>
        </w:rPr>
        <w:t xml:space="preserve">to </w:t>
      </w:r>
      <w:r w:rsidRPr="005A14BE">
        <w:rPr>
          <w:rStyle w:val="Emphasis"/>
          <w:highlight w:val="yellow"/>
        </w:rPr>
        <w:t xml:space="preserve">imagine </w:t>
      </w:r>
      <w:r w:rsidRPr="0077710A">
        <w:rPr>
          <w:rStyle w:val="Emphasis"/>
          <w:highlight w:val="yellow"/>
        </w:rPr>
        <w:t xml:space="preserve">markets for </w:t>
      </w:r>
      <w:r w:rsidRPr="005A14BE">
        <w:rPr>
          <w:rStyle w:val="Emphasis"/>
          <w:highlight w:val="yellow"/>
        </w:rPr>
        <w:t>everything</w:t>
      </w:r>
      <w:r w:rsidRPr="007100B0">
        <w:rPr>
          <w:sz w:val="16"/>
        </w:rPr>
        <w:t xml:space="preserve"> and especially as a substitute for the state</w:t>
      </w:r>
      <w:r w:rsidRPr="005A14BE">
        <w:rPr>
          <w:rStyle w:val="Emphasis"/>
          <w:highlight w:val="yellow"/>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3793F09C" w14:textId="1C148F9A" w:rsidR="00E42E4C" w:rsidRDefault="00F01B47" w:rsidP="00F01B47">
      <w:pPr>
        <w:pStyle w:val="Heading2"/>
      </w:pPr>
      <w:r>
        <w:lastRenderedPageBreak/>
        <w:t>1NR</w:t>
      </w:r>
    </w:p>
    <w:p w14:paraId="5BD5B9E5" w14:textId="0AEADF32" w:rsidR="00F01B47" w:rsidRDefault="00F01B47" w:rsidP="00F01B47">
      <w:pPr>
        <w:pStyle w:val="Heading3"/>
      </w:pPr>
      <w:r>
        <w:lastRenderedPageBreak/>
        <w:t>Growth DA---1NR</w:t>
      </w:r>
    </w:p>
    <w:p w14:paraId="13ABE2A4" w14:textId="77777777" w:rsidR="00F01B47" w:rsidRPr="002F357C" w:rsidRDefault="00F01B47" w:rsidP="00F01B47">
      <w:pPr>
        <w:pStyle w:val="Heading4"/>
        <w:rPr>
          <w:rFonts w:asciiTheme="majorHAnsi" w:hAnsiTheme="majorHAnsi" w:cstheme="majorHAnsi"/>
        </w:rPr>
      </w:pPr>
      <w:r w:rsidRPr="002F357C">
        <w:rPr>
          <w:rFonts w:asciiTheme="majorHAnsi" w:hAnsiTheme="majorHAnsi" w:cstheme="majorHAnsi"/>
        </w:rPr>
        <w:t>Decline causes nationalism, scapegoating, and diversionary conflict. That turns their racism</w:t>
      </w:r>
      <w:r>
        <w:rPr>
          <w:rFonts w:asciiTheme="majorHAnsi" w:hAnsiTheme="majorHAnsi" w:cstheme="majorHAnsi"/>
        </w:rPr>
        <w:t xml:space="preserve">, disability, </w:t>
      </w:r>
      <w:r w:rsidRPr="002F357C">
        <w:rPr>
          <w:rFonts w:asciiTheme="majorHAnsi" w:hAnsiTheme="majorHAnsi" w:cstheme="majorHAnsi"/>
        </w:rPr>
        <w:t>and inequality impacts.</w:t>
      </w:r>
    </w:p>
    <w:p w14:paraId="44227403"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Jomo Kwame </w:t>
      </w:r>
      <w:r w:rsidRPr="002F357C">
        <w:rPr>
          <w:rStyle w:val="Style13ptBold"/>
          <w:rFonts w:asciiTheme="majorHAnsi" w:hAnsiTheme="majorHAnsi" w:cstheme="majorHAnsi"/>
        </w:rPr>
        <w:t>Sundaram &amp;</w:t>
      </w:r>
      <w:r w:rsidRPr="002F357C">
        <w:rPr>
          <w:rFonts w:asciiTheme="majorHAnsi" w:hAnsiTheme="majorHAnsi" w:cstheme="majorHAnsi"/>
        </w:rPr>
        <w:t xml:space="preserve"> Vladimir </w:t>
      </w:r>
      <w:r w:rsidRPr="002F357C">
        <w:rPr>
          <w:rStyle w:val="Style13ptBold"/>
          <w:rFonts w:asciiTheme="majorHAnsi" w:hAnsiTheme="majorHAnsi" w:cstheme="majorHAnsi"/>
        </w:rPr>
        <w:t>Popov 19</w:t>
      </w:r>
      <w:r w:rsidRPr="002F357C">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2F357C">
          <w:rPr>
            <w:rStyle w:val="Hyperlink"/>
            <w:rFonts w:asciiTheme="majorHAnsi" w:hAnsiTheme="majorHAnsi" w:cstheme="majorHAnsi"/>
          </w:rPr>
          <w:t>http://www.ipsnews.net/2019/02/economic-crisis-can-trigger-world-war/</w:t>
        </w:r>
      </w:hyperlink>
      <w:r w:rsidRPr="002F357C">
        <w:rPr>
          <w:rFonts w:asciiTheme="majorHAnsi" w:hAnsiTheme="majorHAnsi" w:cstheme="majorHAnsi"/>
        </w:rPr>
        <w:t xml:space="preserve">. </w:t>
      </w:r>
    </w:p>
    <w:p w14:paraId="78C96709"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Economic recovery efforts since the 2008-2009 global financial crisis have mainly depended on unconventional monetary policies. </w:t>
      </w:r>
      <w:r w:rsidRPr="002F357C">
        <w:rPr>
          <w:rStyle w:val="StyleUnderline"/>
          <w:rFonts w:asciiTheme="majorHAnsi" w:hAnsiTheme="majorHAnsi" w:cstheme="majorHAnsi"/>
        </w:rPr>
        <w:t xml:space="preserve">As fears rise of yet another international </w:t>
      </w:r>
      <w:r w:rsidRPr="002F357C">
        <w:rPr>
          <w:rStyle w:val="StyleUnderline"/>
          <w:rFonts w:asciiTheme="majorHAnsi" w:hAnsiTheme="majorHAnsi" w:cstheme="majorHAnsi"/>
          <w:highlight w:val="cyan"/>
        </w:rPr>
        <w:t>financial crisis</w:t>
      </w:r>
      <w:r w:rsidRPr="002F357C">
        <w:rPr>
          <w:rFonts w:asciiTheme="majorHAnsi" w:hAnsiTheme="majorHAnsi" w:cstheme="majorHAnsi"/>
        </w:rPr>
        <w:t xml:space="preserve">, </w:t>
      </w:r>
      <w:r w:rsidRPr="002F357C">
        <w:rPr>
          <w:rStyle w:val="Emphasis"/>
          <w:rFonts w:asciiTheme="majorHAnsi" w:hAnsiTheme="majorHAnsi" w:cstheme="majorHAnsi"/>
        </w:rPr>
        <w:t xml:space="preserve">there are </w:t>
      </w:r>
      <w:r w:rsidRPr="002F357C">
        <w:rPr>
          <w:rStyle w:val="Emphasis"/>
          <w:rFonts w:asciiTheme="majorHAnsi" w:hAnsiTheme="majorHAnsi" w:cstheme="majorHAnsi"/>
          <w:highlight w:val="cyan"/>
        </w:rPr>
        <w:t>growing concerns about the increased possibility of large-scale military conflict</w:t>
      </w:r>
      <w:r w:rsidRPr="002F357C">
        <w:rPr>
          <w:rFonts w:asciiTheme="majorHAnsi" w:hAnsiTheme="majorHAnsi" w:cstheme="majorHAnsi"/>
        </w:rPr>
        <w:t>.</w:t>
      </w:r>
    </w:p>
    <w:p w14:paraId="6182BD34"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More worryingly, in </w:t>
      </w:r>
      <w:r w:rsidRPr="002F357C">
        <w:rPr>
          <w:rStyle w:val="StyleUnderline"/>
          <w:rFonts w:asciiTheme="majorHAnsi" w:hAnsiTheme="majorHAnsi" w:cstheme="majorHAnsi"/>
          <w:highlight w:val="cyan"/>
        </w:rPr>
        <w:t>the current political landscape, prolonged economic crisis</w:t>
      </w:r>
      <w:r w:rsidRPr="002F357C">
        <w:rPr>
          <w:rStyle w:val="StyleUnderline"/>
          <w:rFonts w:asciiTheme="majorHAnsi" w:hAnsiTheme="majorHAnsi" w:cstheme="majorHAnsi"/>
        </w:rPr>
        <w:t>, combined with rising economic inequality, chauvinistic ethno-populism as well as aggressive jingoist rhetoric, including threats</w:t>
      </w:r>
      <w:r w:rsidRPr="002F357C">
        <w:rPr>
          <w:rFonts w:asciiTheme="majorHAnsi" w:hAnsiTheme="majorHAnsi" w:cstheme="majorHAnsi"/>
        </w:rPr>
        <w:t xml:space="preserve">, </w:t>
      </w:r>
      <w:r w:rsidRPr="002F357C">
        <w:rPr>
          <w:rStyle w:val="Emphasis"/>
          <w:rFonts w:asciiTheme="majorHAnsi" w:hAnsiTheme="majorHAnsi" w:cstheme="majorHAnsi"/>
          <w:highlight w:val="cyan"/>
        </w:rPr>
        <w:t>could</w:t>
      </w:r>
      <w:r w:rsidRPr="002F357C">
        <w:rPr>
          <w:rStyle w:val="Emphasis"/>
          <w:rFonts w:asciiTheme="majorHAnsi" w:hAnsiTheme="majorHAnsi" w:cstheme="majorHAnsi"/>
        </w:rPr>
        <w:t xml:space="preserve"> easily </w:t>
      </w:r>
      <w:r w:rsidRPr="002F357C">
        <w:rPr>
          <w:rStyle w:val="Emphasis"/>
          <w:rFonts w:asciiTheme="majorHAnsi" w:hAnsiTheme="majorHAnsi" w:cstheme="majorHAnsi"/>
          <w:highlight w:val="cyan"/>
        </w:rPr>
        <w:t>spin out of control and ‘morph’ into military conflict, and</w:t>
      </w:r>
      <w:r w:rsidRPr="002F357C">
        <w:rPr>
          <w:rStyle w:val="Emphasis"/>
          <w:rFonts w:asciiTheme="majorHAnsi" w:hAnsiTheme="majorHAnsi" w:cstheme="majorHAnsi"/>
        </w:rPr>
        <w:t xml:space="preserve"> worse, </w:t>
      </w:r>
      <w:r w:rsidRPr="002F357C">
        <w:rPr>
          <w:rStyle w:val="Emphasis"/>
          <w:rFonts w:asciiTheme="majorHAnsi" w:hAnsiTheme="majorHAnsi" w:cstheme="majorHAnsi"/>
          <w:highlight w:val="cyan"/>
        </w:rPr>
        <w:t>world war.</w:t>
      </w:r>
    </w:p>
    <w:p w14:paraId="6FA15452"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Crisis responses limited</w:t>
      </w:r>
    </w:p>
    <w:p w14:paraId="1B2CC53A" w14:textId="77777777" w:rsidR="00F01B47" w:rsidRPr="002F357C" w:rsidRDefault="00F01B47" w:rsidP="00F01B47">
      <w:pPr>
        <w:rPr>
          <w:rFonts w:asciiTheme="majorHAnsi" w:hAnsiTheme="majorHAnsi" w:cstheme="majorHAnsi"/>
        </w:rPr>
      </w:pP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2008</w:t>
      </w:r>
      <w:r w:rsidRPr="002F357C">
        <w:rPr>
          <w:rStyle w:val="StyleUnderline"/>
          <w:rFonts w:asciiTheme="majorHAnsi" w:hAnsiTheme="majorHAnsi" w:cstheme="majorHAnsi"/>
        </w:rPr>
        <w:t xml:space="preserve">-2009 global financial crisis </w:t>
      </w:r>
      <w:r w:rsidRPr="002F357C">
        <w:rPr>
          <w:rStyle w:val="StyleUnderline"/>
          <w:rFonts w:asciiTheme="majorHAnsi" w:hAnsiTheme="majorHAnsi" w:cstheme="majorHAnsi"/>
          <w:highlight w:val="cyan"/>
        </w:rPr>
        <w:t>almost ‘bankrupted’ governments</w:t>
      </w:r>
      <w:r w:rsidRPr="002F357C">
        <w:rPr>
          <w:rStyle w:val="StyleUnderline"/>
          <w:rFonts w:asciiTheme="majorHAnsi" w:hAnsiTheme="majorHAnsi" w:cstheme="majorHAnsi"/>
        </w:rPr>
        <w:t xml:space="preserve"> and caused systemic collapse</w:t>
      </w:r>
      <w:r w:rsidRPr="002F357C">
        <w:rPr>
          <w:rFonts w:asciiTheme="majorHAnsi" w:hAnsiTheme="majorHAnsi" w:cstheme="majorHAnsi"/>
        </w:rPr>
        <w:t xml:space="preserve">. </w:t>
      </w:r>
      <w:r w:rsidRPr="002F357C">
        <w:rPr>
          <w:rStyle w:val="StyleUnderline"/>
          <w:rFonts w:asciiTheme="majorHAnsi" w:hAnsiTheme="majorHAnsi" w:cstheme="majorHAnsi"/>
          <w:highlight w:val="cyan"/>
        </w:rPr>
        <w:t>Policymakers managed to pull the world economy from the brink,</w:t>
      </w:r>
      <w:r w:rsidRPr="002F357C">
        <w:rPr>
          <w:rStyle w:val="StyleUnderline"/>
          <w:rFonts w:asciiTheme="majorHAnsi" w:hAnsiTheme="majorHAnsi" w:cstheme="majorHAnsi"/>
        </w:rPr>
        <w:t xml:space="preserve"> but soon switched from counter-cyclical fiscal efforts to unconventional monetary measures, </w:t>
      </w:r>
      <w:r w:rsidRPr="002F357C">
        <w:rPr>
          <w:rStyle w:val="StyleUnderline"/>
          <w:rFonts w:asciiTheme="majorHAnsi" w:hAnsiTheme="majorHAnsi" w:cstheme="majorHAnsi"/>
          <w:highlight w:val="cyan"/>
        </w:rPr>
        <w:t>primarily ‘quantitative easing’ and</w:t>
      </w:r>
      <w:r w:rsidRPr="002F357C">
        <w:rPr>
          <w:rStyle w:val="StyleUnderline"/>
          <w:rFonts w:asciiTheme="majorHAnsi" w:hAnsiTheme="majorHAnsi" w:cstheme="majorHAnsi"/>
        </w:rPr>
        <w:t xml:space="preserve"> very </w:t>
      </w:r>
      <w:r w:rsidRPr="002F357C">
        <w:rPr>
          <w:rStyle w:val="StyleUnderline"/>
          <w:rFonts w:asciiTheme="majorHAnsi" w:hAnsiTheme="majorHAnsi" w:cstheme="majorHAnsi"/>
          <w:highlight w:val="cyan"/>
        </w:rPr>
        <w:t>low</w:t>
      </w:r>
      <w:r w:rsidRPr="002F357C">
        <w:rPr>
          <w:rStyle w:val="StyleUnderline"/>
          <w:rFonts w:asciiTheme="majorHAnsi" w:hAnsiTheme="majorHAnsi" w:cstheme="majorHAnsi"/>
        </w:rPr>
        <w:t xml:space="preserve">, if not negative real </w:t>
      </w:r>
      <w:r w:rsidRPr="002F357C">
        <w:rPr>
          <w:rStyle w:val="StyleUnderline"/>
          <w:rFonts w:asciiTheme="majorHAnsi" w:hAnsiTheme="majorHAnsi" w:cstheme="majorHAnsi"/>
          <w:highlight w:val="cyan"/>
        </w:rPr>
        <w:t>interest rates</w:t>
      </w:r>
      <w:r w:rsidRPr="002F357C">
        <w:rPr>
          <w:rFonts w:asciiTheme="majorHAnsi" w:hAnsiTheme="majorHAnsi" w:cstheme="majorHAnsi"/>
          <w:highlight w:val="cyan"/>
        </w:rPr>
        <w:t>.</w:t>
      </w:r>
    </w:p>
    <w:p w14:paraId="1F970A3B" w14:textId="77777777" w:rsidR="00F01B47" w:rsidRPr="002F357C" w:rsidRDefault="00F01B47" w:rsidP="00F01B47">
      <w:pPr>
        <w:rPr>
          <w:rFonts w:asciiTheme="majorHAnsi" w:hAnsiTheme="majorHAnsi" w:cstheme="majorHAnsi"/>
          <w:u w:val="single"/>
        </w:rPr>
      </w:pPr>
      <w:r w:rsidRPr="002F357C">
        <w:rPr>
          <w:rFonts w:asciiTheme="majorHAnsi" w:hAnsiTheme="majorHAnsi" w:cstheme="majorHAnsi"/>
        </w:rPr>
        <w:t xml:space="preserve">But while these monetary interventions averted realization of the worst fears at the time by turning the US economy around, </w:t>
      </w:r>
      <w:r w:rsidRPr="002F357C">
        <w:rPr>
          <w:rStyle w:val="StyleUnderline"/>
          <w:rFonts w:asciiTheme="majorHAnsi" w:hAnsiTheme="majorHAnsi" w:cstheme="majorHAnsi"/>
        </w:rPr>
        <w:t>they did little to address underlying economic weaknesses</w:t>
      </w:r>
      <w:r w:rsidRPr="002F357C">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007029D7"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Instead, </w:t>
      </w:r>
      <w:r w:rsidRPr="002F357C">
        <w:rPr>
          <w:rStyle w:val="StyleUnderline"/>
          <w:rFonts w:asciiTheme="majorHAnsi" w:hAnsiTheme="majorHAnsi" w:cstheme="majorHAnsi"/>
        </w:rPr>
        <w:t>ostensible structural reformers have taken advantage of the crisis to pursue largely irrelevant efforts to further ‘casualize’ labour markets</w:t>
      </w:r>
      <w:r w:rsidRPr="002F357C">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6A01DD9E"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From bust to bubble</w:t>
      </w:r>
    </w:p>
    <w:p w14:paraId="649FDF4C"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Instead, </w:t>
      </w:r>
      <w:r w:rsidRPr="002F357C">
        <w:rPr>
          <w:rStyle w:val="StyleUnderline"/>
          <w:rFonts w:asciiTheme="majorHAnsi" w:hAnsiTheme="majorHAnsi" w:cstheme="majorHAnsi"/>
        </w:rPr>
        <w:t>easy credit raised asset prices to levels even higher than those prevailing before 2008</w:t>
      </w:r>
      <w:r w:rsidRPr="002F357C">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6446574D" w14:textId="77777777" w:rsidR="00F01B47" w:rsidRPr="002F357C" w:rsidRDefault="00F01B47" w:rsidP="00F01B47">
      <w:pPr>
        <w:rPr>
          <w:rFonts w:asciiTheme="majorHAnsi" w:hAnsiTheme="majorHAnsi" w:cstheme="majorHAnsi"/>
        </w:rPr>
      </w:pPr>
      <w:r w:rsidRPr="002F357C">
        <w:rPr>
          <w:rStyle w:val="StyleUnderline"/>
          <w:rFonts w:asciiTheme="majorHAnsi" w:hAnsiTheme="majorHAnsi" w:cstheme="majorHAnsi"/>
        </w:rPr>
        <w:t xml:space="preserve">As monetary tightening checks asset price bubbles, </w:t>
      </w:r>
      <w:r w:rsidRPr="002F357C">
        <w:rPr>
          <w:rStyle w:val="StyleUnderline"/>
          <w:rFonts w:asciiTheme="majorHAnsi" w:hAnsiTheme="majorHAnsi" w:cstheme="majorHAnsi"/>
          <w:highlight w:val="cyan"/>
        </w:rPr>
        <w:t>another economic crisis</w:t>
      </w:r>
      <w:r w:rsidRPr="002F357C">
        <w:rPr>
          <w:rStyle w:val="StyleUnderline"/>
          <w:rFonts w:asciiTheme="majorHAnsi" w:hAnsiTheme="majorHAnsi" w:cstheme="majorHAnsi"/>
        </w:rPr>
        <w:t xml:space="preserve"> — possibly </w:t>
      </w:r>
      <w:r w:rsidRPr="002F357C">
        <w:rPr>
          <w:rStyle w:val="StyleUnderline"/>
          <w:rFonts w:asciiTheme="majorHAnsi" w:hAnsiTheme="majorHAnsi" w:cstheme="majorHAnsi"/>
          <w:highlight w:val="cyan"/>
        </w:rPr>
        <w:t>more severe than the last</w:t>
      </w:r>
      <w:r w:rsidRPr="002F357C">
        <w:rPr>
          <w:rStyle w:val="StyleUnderline"/>
          <w:rFonts w:asciiTheme="majorHAnsi" w:hAnsiTheme="majorHAnsi" w:cstheme="majorHAnsi"/>
        </w:rPr>
        <w:t xml:space="preserve">, as the economy has become less responsive to such blunt monetary </w:t>
      </w:r>
      <w:r w:rsidRPr="002F357C">
        <w:rPr>
          <w:rStyle w:val="StyleUnderline"/>
          <w:rFonts w:asciiTheme="majorHAnsi" w:hAnsiTheme="majorHAnsi" w:cstheme="majorHAnsi"/>
        </w:rPr>
        <w:lastRenderedPageBreak/>
        <w:t xml:space="preserve">interventions — </w:t>
      </w:r>
      <w:r w:rsidRPr="002F357C">
        <w:rPr>
          <w:rStyle w:val="StyleUnderline"/>
          <w:rFonts w:asciiTheme="majorHAnsi" w:hAnsiTheme="majorHAnsi" w:cstheme="majorHAnsi"/>
          <w:highlight w:val="cyan"/>
        </w:rPr>
        <w:t>is</w:t>
      </w:r>
      <w:r w:rsidRPr="002F357C">
        <w:rPr>
          <w:rStyle w:val="StyleUnderline"/>
          <w:rFonts w:asciiTheme="majorHAnsi" w:hAnsiTheme="majorHAnsi" w:cstheme="majorHAnsi"/>
        </w:rPr>
        <w:t xml:space="preserve"> considered </w:t>
      </w:r>
      <w:r w:rsidRPr="002F357C">
        <w:rPr>
          <w:rStyle w:val="Emphasis"/>
          <w:rFonts w:asciiTheme="majorHAnsi" w:hAnsiTheme="majorHAnsi" w:cstheme="majorHAnsi"/>
          <w:highlight w:val="cyan"/>
        </w:rPr>
        <w:t>likely</w:t>
      </w:r>
      <w:r w:rsidRPr="002F357C">
        <w:rPr>
          <w:rFonts w:asciiTheme="majorHAnsi" w:hAnsiTheme="majorHAnsi" w:cstheme="majorHAnsi"/>
        </w:rPr>
        <w:t>. A decade of such unconventional monetary policies, with very low interest rates, has greatly depleted their ability to revive the economy.</w:t>
      </w:r>
    </w:p>
    <w:p w14:paraId="79900600" w14:textId="77777777" w:rsidR="00F01B47" w:rsidRPr="002F357C" w:rsidRDefault="00F01B47" w:rsidP="00F01B47">
      <w:pPr>
        <w:rPr>
          <w:rFonts w:asciiTheme="majorHAnsi" w:hAnsiTheme="majorHAnsi" w:cstheme="majorHAnsi"/>
          <w:u w:val="single"/>
        </w:rPr>
      </w:pPr>
      <w:r w:rsidRPr="002F357C">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2F357C">
        <w:rPr>
          <w:rStyle w:val="StyleUnderline"/>
          <w:rFonts w:asciiTheme="majorHAnsi" w:hAnsiTheme="majorHAnsi" w:cstheme="majorHAnsi"/>
          <w:highlight w:val="cyan"/>
        </w:rPr>
        <w:t>another round of economic stress</w:t>
      </w:r>
      <w:r w:rsidRPr="002F357C">
        <w:rPr>
          <w:rStyle w:val="StyleUnderline"/>
          <w:rFonts w:asciiTheme="majorHAnsi" w:hAnsiTheme="majorHAnsi" w:cstheme="majorHAnsi"/>
        </w:rPr>
        <w:t xml:space="preserve"> is deemed likely to </w:t>
      </w:r>
      <w:r w:rsidRPr="002F357C">
        <w:rPr>
          <w:rStyle w:val="Emphasis"/>
          <w:rFonts w:asciiTheme="majorHAnsi" w:hAnsiTheme="majorHAnsi" w:cstheme="majorHAnsi"/>
          <w:highlight w:val="cyan"/>
        </w:rPr>
        <w:t>foment unrest, conflict, even war</w:t>
      </w:r>
      <w:r w:rsidRPr="002F357C">
        <w:rPr>
          <w:rStyle w:val="StyleUnderline"/>
          <w:rFonts w:asciiTheme="majorHAnsi" w:hAnsiTheme="majorHAnsi" w:cstheme="majorHAnsi"/>
        </w:rPr>
        <w:t xml:space="preserve"> as it is blamed on the foreign.</w:t>
      </w:r>
    </w:p>
    <w:p w14:paraId="254336D2"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1E9AE3D8"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Liberalization’s discontents</w:t>
      </w:r>
    </w:p>
    <w:p w14:paraId="372388DF" w14:textId="77777777" w:rsidR="00F01B47" w:rsidRPr="002F357C" w:rsidRDefault="00F01B47" w:rsidP="00F01B47">
      <w:pPr>
        <w:rPr>
          <w:rFonts w:asciiTheme="majorHAnsi" w:hAnsiTheme="majorHAnsi" w:cstheme="majorHAnsi"/>
          <w:b/>
          <w:iCs/>
          <w:u w:val="single"/>
          <w:bdr w:val="single" w:sz="8" w:space="0" w:color="auto"/>
        </w:rPr>
      </w:pPr>
      <w:r w:rsidRPr="002F357C">
        <w:rPr>
          <w:rStyle w:val="Emphasis"/>
          <w:rFonts w:asciiTheme="majorHAnsi" w:hAnsiTheme="majorHAnsi" w:cstheme="majorHAnsi"/>
        </w:rPr>
        <w:t xml:space="preserve">Rising economic </w:t>
      </w:r>
      <w:r w:rsidRPr="002F357C">
        <w:rPr>
          <w:rStyle w:val="Emphasis"/>
          <w:rFonts w:asciiTheme="majorHAnsi" w:hAnsiTheme="majorHAnsi" w:cstheme="majorHAnsi"/>
          <w:highlight w:val="cyan"/>
        </w:rPr>
        <w:t>insecurity</w:t>
      </w:r>
      <w:r w:rsidRPr="002F357C">
        <w:rPr>
          <w:rFonts w:asciiTheme="majorHAnsi" w:hAnsiTheme="majorHAnsi" w:cstheme="majorHAnsi"/>
        </w:rPr>
        <w:t xml:space="preserve">, inequalities and deprivation are expected to strengthen ethno-populist and jingoistic nationalist sentiments, and </w:t>
      </w:r>
      <w:r w:rsidRPr="002F357C">
        <w:rPr>
          <w:rStyle w:val="Emphasis"/>
          <w:rFonts w:asciiTheme="majorHAnsi" w:hAnsiTheme="majorHAnsi" w:cstheme="majorHAnsi"/>
          <w:highlight w:val="cyan"/>
        </w:rPr>
        <w:t>increase social tensions and turmoil, especially among the growing precariat and others who feel vulnerable or threatened.</w:t>
      </w:r>
    </w:p>
    <w:p w14:paraId="69469DB7"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Thus, </w:t>
      </w:r>
      <w:r w:rsidRPr="002F357C">
        <w:rPr>
          <w:rStyle w:val="Emphasis"/>
          <w:rFonts w:asciiTheme="majorHAnsi" w:hAnsiTheme="majorHAnsi" w:cstheme="majorHAnsi"/>
          <w:highlight w:val="cyan"/>
        </w:rPr>
        <w:t>ethno-populist</w:t>
      </w:r>
      <w:r w:rsidRPr="002F357C">
        <w:rPr>
          <w:rStyle w:val="Emphasis"/>
          <w:rFonts w:asciiTheme="majorHAnsi" w:hAnsiTheme="majorHAnsi" w:cstheme="majorHAnsi"/>
        </w:rPr>
        <w:t xml:space="preserve"> inspired chauvinistic </w:t>
      </w:r>
      <w:r w:rsidRPr="002F357C">
        <w:rPr>
          <w:rStyle w:val="Emphasis"/>
          <w:rFonts w:asciiTheme="majorHAnsi" w:hAnsiTheme="majorHAnsi" w:cstheme="majorHAnsi"/>
          <w:highlight w:val="cyan"/>
        </w:rPr>
        <w:t>nationalism may exacerbate tensions</w:t>
      </w:r>
      <w:r w:rsidRPr="002F357C">
        <w:rPr>
          <w:rFonts w:asciiTheme="majorHAnsi" w:hAnsiTheme="majorHAnsi" w:cstheme="majorHAnsi"/>
        </w:rPr>
        <w:t xml:space="preserve">, </w:t>
      </w:r>
      <w:r w:rsidRPr="002F357C">
        <w:rPr>
          <w:rStyle w:val="StyleUnderline"/>
          <w:rFonts w:asciiTheme="majorHAnsi" w:hAnsiTheme="majorHAnsi" w:cstheme="majorHAnsi"/>
          <w:highlight w:val="cyan"/>
        </w:rPr>
        <w:t>leading to conflicts</w:t>
      </w:r>
      <w:r w:rsidRPr="002F357C">
        <w:rPr>
          <w:rStyle w:val="StyleUnderline"/>
          <w:rFonts w:asciiTheme="majorHAnsi" w:hAnsiTheme="majorHAnsi" w:cstheme="majorHAnsi"/>
        </w:rPr>
        <w:t xml:space="preserve"> and tensions among countries, as in the 1930s.</w:t>
      </w:r>
      <w:r w:rsidRPr="002F357C">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551D52FD"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105A81F" w14:textId="77777777" w:rsidR="00F01B47" w:rsidRPr="002F357C" w:rsidRDefault="00F01B47" w:rsidP="00F01B47">
      <w:pPr>
        <w:rPr>
          <w:rFonts w:asciiTheme="majorHAnsi" w:hAnsiTheme="majorHAnsi" w:cstheme="majorHAnsi"/>
          <w:u w:val="single"/>
        </w:rPr>
      </w:pPr>
      <w:r w:rsidRPr="002F357C">
        <w:rPr>
          <w:rFonts w:asciiTheme="majorHAnsi" w:hAnsiTheme="majorHAnsi" w:cstheme="majorHAnsi"/>
        </w:rPr>
        <w:t xml:space="preserve">To be sure, globalization and liberalization are statistically associated with growing economic inequality and rising ethno-populism. </w:t>
      </w:r>
      <w:r w:rsidRPr="002F357C">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310FA2E6"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Insecurity, populism, conflict</w:t>
      </w:r>
    </w:p>
    <w:p w14:paraId="3FE93223"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703547B9"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470D6A56"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68B52EE5"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At the international level, despite the world’s unprecedented and still growing interconnectedness, multilateralism is increasingly being eschewed as the US increasingly </w:t>
      </w:r>
      <w:r w:rsidRPr="002F357C">
        <w:rPr>
          <w:rFonts w:asciiTheme="majorHAnsi" w:hAnsiTheme="majorHAnsi" w:cstheme="majorHAnsi"/>
        </w:rPr>
        <w:lastRenderedPageBreak/>
        <w:t>resorts to unilateral, sovereigntist policies without bothering to even build coalitions with its usual allies.</w:t>
      </w:r>
    </w:p>
    <w:p w14:paraId="09D4F63D"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Avoiding Thucydides’ iceberg</w:t>
      </w:r>
    </w:p>
    <w:p w14:paraId="49F73CFB"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Thus, </w:t>
      </w:r>
      <w:r w:rsidRPr="002F357C">
        <w:rPr>
          <w:rStyle w:val="Emphasis"/>
          <w:rFonts w:asciiTheme="majorHAnsi" w:hAnsiTheme="majorHAnsi" w:cstheme="majorHAnsi"/>
        </w:rPr>
        <w:t xml:space="preserve">protracted economic distress, </w:t>
      </w:r>
      <w:r w:rsidRPr="002F357C">
        <w:rPr>
          <w:rStyle w:val="Emphasis"/>
          <w:rFonts w:asciiTheme="majorHAnsi" w:hAnsiTheme="majorHAnsi" w:cstheme="majorHAnsi"/>
          <w:highlight w:val="cyan"/>
        </w:rPr>
        <w:t>economic conflicts or</w:t>
      </w:r>
      <w:r w:rsidRPr="002F357C">
        <w:rPr>
          <w:rStyle w:val="Emphasis"/>
          <w:rFonts w:asciiTheme="majorHAnsi" w:hAnsiTheme="majorHAnsi" w:cstheme="majorHAnsi"/>
        </w:rPr>
        <w:t xml:space="preserve"> another </w:t>
      </w:r>
      <w:r w:rsidRPr="002F357C">
        <w:rPr>
          <w:rStyle w:val="Emphasis"/>
          <w:rFonts w:asciiTheme="majorHAnsi" w:hAnsiTheme="majorHAnsi" w:cstheme="majorHAnsi"/>
          <w:highlight w:val="cyan"/>
        </w:rPr>
        <w:t>financial crisis could lead to military confrontation</w:t>
      </w:r>
      <w:r w:rsidRPr="002F357C">
        <w:rPr>
          <w:rStyle w:val="Emphasis"/>
          <w:rFonts w:asciiTheme="majorHAnsi" w:hAnsiTheme="majorHAnsi" w:cstheme="majorHAnsi"/>
        </w:rPr>
        <w:t xml:space="preserve"> by the protagonists, </w:t>
      </w:r>
      <w:r w:rsidRPr="002F357C">
        <w:rPr>
          <w:rStyle w:val="Emphasis"/>
          <w:rFonts w:asciiTheme="majorHAnsi" w:hAnsiTheme="majorHAnsi" w:cstheme="majorHAnsi"/>
          <w:highlight w:val="cyan"/>
        </w:rPr>
        <w:t>even if unintended.</w:t>
      </w:r>
      <w:r w:rsidRPr="002F357C">
        <w:rPr>
          <w:rFonts w:asciiTheme="majorHAnsi" w:hAnsiTheme="majorHAnsi" w:cstheme="majorHAnsi"/>
        </w:rPr>
        <w:t xml:space="preserve"> Less than a decade after the Great Depression started, the Second World War had begun as the Axis powers challenged the earlier entrenched colonial powers.</w:t>
      </w:r>
    </w:p>
    <w:p w14:paraId="2CEB3337" w14:textId="77777777" w:rsidR="00F01B47" w:rsidRPr="002F357C" w:rsidRDefault="00F01B47" w:rsidP="00F01B47">
      <w:pPr>
        <w:rPr>
          <w:rFonts w:asciiTheme="majorHAnsi" w:hAnsiTheme="majorHAnsi" w:cstheme="majorHAnsi"/>
        </w:rPr>
      </w:pPr>
      <w:r w:rsidRPr="002F357C">
        <w:rPr>
          <w:rStyle w:val="StyleUnderline"/>
          <w:rFonts w:asciiTheme="majorHAnsi" w:hAnsiTheme="majorHAnsi" w:cstheme="majorHAnsi"/>
        </w:rPr>
        <w:t>They patently ignored Thucydides’ warning</w:t>
      </w:r>
      <w:r w:rsidRPr="002F357C">
        <w:rPr>
          <w:rFonts w:asciiTheme="majorHAnsi" w:hAnsiTheme="majorHAnsi" w:cstheme="majorHAnsi"/>
        </w:rPr>
        <w:t>, in chronicling the Peloponnesian wars over two millennia before, when the rise of Athens threatened the established dominance of Sparta!</w:t>
      </w:r>
    </w:p>
    <w:p w14:paraId="56188A23" w14:textId="77777777" w:rsidR="00F01B47" w:rsidRPr="002F357C" w:rsidRDefault="00F01B47" w:rsidP="00F01B47">
      <w:pPr>
        <w:rPr>
          <w:rFonts w:asciiTheme="majorHAnsi" w:hAnsiTheme="majorHAnsi" w:cstheme="majorHAnsi"/>
          <w:u w:val="single"/>
        </w:rPr>
      </w:pPr>
      <w:r w:rsidRPr="002F357C">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12E1FEF" w14:textId="77777777" w:rsidR="00F01B47" w:rsidRPr="00EB0E2D" w:rsidRDefault="00F01B47" w:rsidP="00F01B47">
      <w:pPr>
        <w:pStyle w:val="Heading4"/>
        <w:rPr>
          <w:rFonts w:asciiTheme="majorHAnsi" w:hAnsiTheme="majorHAnsi" w:cstheme="majorHAnsi"/>
        </w:rPr>
      </w:pP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w:t>
      </w:r>
    </w:p>
    <w:p w14:paraId="718BEDBC" w14:textId="77777777" w:rsidR="00F01B47" w:rsidRPr="00EB0E2D" w:rsidRDefault="00F01B47" w:rsidP="00F01B47">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202C444D" w14:textId="77777777" w:rsidR="00F01B47" w:rsidRPr="00EB0E2D" w:rsidRDefault="00F01B47" w:rsidP="00F01B47">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5D451351" w14:textId="77777777" w:rsidR="00F01B47" w:rsidRPr="00EB0E2D" w:rsidRDefault="00F01B47" w:rsidP="00F01B47">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lastRenderedPageBreak/>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3E02DFFF" w14:textId="77777777" w:rsidR="00F01B47" w:rsidRDefault="00F01B47" w:rsidP="00F01B47">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0F57FDC0" w14:textId="77777777" w:rsidR="00F01B47" w:rsidRPr="007A6322" w:rsidRDefault="00F01B47" w:rsidP="00F01B47">
      <w:pPr>
        <w:pStyle w:val="Heading4"/>
      </w:pPr>
      <w:r>
        <w:t>Don’t embrace extinction.</w:t>
      </w:r>
    </w:p>
    <w:p w14:paraId="3DAE667F" w14:textId="77777777" w:rsidR="00F01B47" w:rsidRPr="003D3C22" w:rsidRDefault="00F01B47" w:rsidP="00F01B47">
      <w:r w:rsidRPr="003D3C22">
        <w:rPr>
          <w:rStyle w:val="Style13ptBold"/>
        </w:rPr>
        <w:t>Walker 82</w:t>
      </w:r>
      <w:r>
        <w:t xml:space="preserve"> </w:t>
      </w:r>
      <w:r w:rsidRPr="003D3C22">
        <w:rPr>
          <w:sz w:val="16"/>
          <w:szCs w:val="16"/>
        </w:rPr>
        <w:t xml:space="preserve">(Alice Walker, American novelist, short story writer, poet, and activist. “Only Justice Can Stop a Curse.” 3/16/1982. </w:t>
      </w:r>
      <w:hyperlink r:id="rId13" w:history="1">
        <w:r w:rsidRPr="003D3C22">
          <w:rPr>
            <w:rStyle w:val="Hyperlink"/>
            <w:sz w:val="16"/>
            <w:szCs w:val="16"/>
          </w:rPr>
          <w:t>http://www.reimaginerpe.org/node/946</w:t>
        </w:r>
      </w:hyperlink>
      <w:r w:rsidRPr="003D3C22">
        <w:rPr>
          <w:sz w:val="16"/>
          <w:szCs w:val="16"/>
        </w:rPr>
        <w:t xml:space="preserve"> )</w:t>
      </w:r>
    </w:p>
    <w:p w14:paraId="669EF55E" w14:textId="77777777" w:rsidR="00F01B47" w:rsidRPr="007E22B1" w:rsidRDefault="00F01B47" w:rsidP="00F01B47">
      <w:pPr>
        <w:rPr>
          <w:sz w:val="14"/>
        </w:rPr>
      </w:pPr>
      <w:r w:rsidRPr="00B23BFE">
        <w:rPr>
          <w:rStyle w:val="StyleUnderline"/>
          <w:highlight w:val="cyan"/>
        </w:rPr>
        <w:t>When I</w:t>
      </w:r>
      <w:r w:rsidRPr="00702BAC">
        <w:rPr>
          <w:rStyle w:val="StyleUnderline"/>
        </w:rPr>
        <w:t xml:space="preserve"> have </w:t>
      </w:r>
      <w:r w:rsidRPr="00B23BFE">
        <w:rPr>
          <w:rStyle w:val="StyleUnderline"/>
          <w:highlight w:val="cyan"/>
        </w:rPr>
        <w:t xml:space="preserve">considered the </w:t>
      </w:r>
      <w:r w:rsidRPr="00584AB0">
        <w:rPr>
          <w:rStyle w:val="Emphasis"/>
          <w:highlight w:val="cyan"/>
        </w:rPr>
        <w:t>enormity</w:t>
      </w:r>
      <w:r w:rsidRPr="00B23BFE">
        <w:rPr>
          <w:rStyle w:val="StyleUnderline"/>
          <w:highlight w:val="cyan"/>
        </w:rPr>
        <w:t xml:space="preserve"> of the white man's crimes </w:t>
      </w:r>
      <w:r w:rsidRPr="007E22B1">
        <w:rPr>
          <w:rStyle w:val="StyleUnderline"/>
        </w:rPr>
        <w:t>against humanity</w:t>
      </w:r>
      <w:r w:rsidRPr="007E22B1">
        <w:rPr>
          <w:sz w:val="14"/>
        </w:rPr>
        <w:t xml:space="preserve">. </w:t>
      </w:r>
      <w:r w:rsidRPr="00702BAC">
        <w:rPr>
          <w:rStyle w:val="StyleUnderline"/>
        </w:rPr>
        <w:t>Against women</w:t>
      </w:r>
      <w:r w:rsidRPr="007E22B1">
        <w:rPr>
          <w:sz w:val="14"/>
        </w:rPr>
        <w:t xml:space="preserve">. </w:t>
      </w:r>
      <w:r w:rsidRPr="00702BAC">
        <w:rPr>
          <w:rStyle w:val="StyleUnderline"/>
        </w:rPr>
        <w:t>Against every living person of color</w:t>
      </w:r>
      <w:r w:rsidRPr="007E22B1">
        <w:rPr>
          <w:sz w:val="14"/>
        </w:rPr>
        <w:t xml:space="preserve">. </w:t>
      </w:r>
      <w:r w:rsidRPr="00702BAC">
        <w:rPr>
          <w:rStyle w:val="StyleUnderline"/>
        </w:rPr>
        <w:t>Against the poor</w:t>
      </w:r>
      <w:r w:rsidRPr="007E22B1">
        <w:rPr>
          <w:sz w:val="14"/>
        </w:rPr>
        <w:t xml:space="preserve">. </w:t>
      </w:r>
      <w:r w:rsidRPr="00702BAC">
        <w:rPr>
          <w:rStyle w:val="StyleUnderline"/>
        </w:rPr>
        <w:t>Against my mother and my father</w:t>
      </w:r>
      <w:r w:rsidRPr="007E22B1">
        <w:rPr>
          <w:sz w:val="14"/>
        </w:rPr>
        <w:t xml:space="preserve">. </w:t>
      </w:r>
      <w:r w:rsidRPr="00702BAC">
        <w:rPr>
          <w:rStyle w:val="StyleUnderline"/>
        </w:rPr>
        <w:t>Against me</w:t>
      </w:r>
      <w:r w:rsidRPr="007E22B1">
        <w:rPr>
          <w:sz w:val="14"/>
        </w:rPr>
        <w:t xml:space="preserve"> . . . . </w:t>
      </w:r>
      <w:r w:rsidRPr="00702BAC">
        <w:rPr>
          <w:rStyle w:val="StyleUnderline"/>
        </w:rPr>
        <w:t>When I consider that at this very moment he wishes to take away what little freedom I have died to achieve., through denial of my right to vote</w:t>
      </w:r>
      <w:r w:rsidRPr="007E22B1">
        <w:rPr>
          <w:sz w:val="14"/>
        </w:rPr>
        <w:t xml:space="preserve"> . . . . </w:t>
      </w:r>
      <w:r w:rsidRPr="00702BAC">
        <w:rPr>
          <w:rStyle w:val="StyleUnderline"/>
        </w:rPr>
        <w:t>Has already taken away education, medicine, housing and food</w:t>
      </w:r>
      <w:r w:rsidRPr="007E22B1">
        <w:rPr>
          <w:sz w:val="14"/>
        </w:rPr>
        <w:t xml:space="preserve">. . . . That William Shockley is saying at this moment that he will run for the Senate of my country to push his theory that Blacks are genetically inferior and should be sterilized. . . . </w:t>
      </w:r>
      <w:r w:rsidRPr="00702BAC">
        <w:rPr>
          <w:rStyle w:val="StyleUnderline"/>
        </w:rPr>
        <w:t xml:space="preserve">When I consider that he is, they are, a real and present threat to my life and the life of my daughter, my people, </w:t>
      </w:r>
      <w:r w:rsidRPr="00B23BFE">
        <w:rPr>
          <w:rStyle w:val="StyleUnderline"/>
          <w:highlight w:val="cyan"/>
        </w:rPr>
        <w:t>I think</w:t>
      </w:r>
      <w:r w:rsidRPr="00702BAC">
        <w:rPr>
          <w:rStyle w:val="StyleUnderline"/>
        </w:rPr>
        <w:t xml:space="preserve"> - in perfect harmony with my sisters of long ago: Let the earth marinate in poisons. </w:t>
      </w:r>
      <w:r w:rsidRPr="00B23BFE">
        <w:rPr>
          <w:rStyle w:val="Emphasis"/>
          <w:highlight w:val="cyan"/>
        </w:rPr>
        <w:t xml:space="preserve">Let the bombs </w:t>
      </w:r>
      <w:r w:rsidRPr="007E22B1">
        <w:rPr>
          <w:rStyle w:val="Emphasis"/>
        </w:rPr>
        <w:t xml:space="preserve">cover the ground like </w:t>
      </w:r>
      <w:r w:rsidRPr="00B23BFE">
        <w:rPr>
          <w:rStyle w:val="Emphasis"/>
          <w:highlight w:val="cyan"/>
        </w:rPr>
        <w:t>rain</w:t>
      </w:r>
      <w:r w:rsidRPr="007E22B1">
        <w:rPr>
          <w:sz w:val="14"/>
        </w:rPr>
        <w:t xml:space="preserve">. </w:t>
      </w:r>
      <w:r w:rsidRPr="007E22B1">
        <w:rPr>
          <w:rStyle w:val="StyleUnderline"/>
        </w:rPr>
        <w:t xml:space="preserve">For </w:t>
      </w:r>
      <w:r w:rsidRPr="00B23BFE">
        <w:rPr>
          <w:rStyle w:val="StyleUnderline"/>
          <w:highlight w:val="cyan"/>
        </w:rPr>
        <w:t>nothing short of total destruction will</w:t>
      </w:r>
      <w:r w:rsidRPr="00702BAC">
        <w:rPr>
          <w:rStyle w:val="StyleUnderline"/>
        </w:rPr>
        <w:t xml:space="preserve"> ever </w:t>
      </w:r>
      <w:r w:rsidRPr="00B23BFE">
        <w:rPr>
          <w:rStyle w:val="StyleUnderline"/>
          <w:highlight w:val="cyan"/>
        </w:rPr>
        <w:t>teach them</w:t>
      </w:r>
      <w:r w:rsidRPr="00702BAC">
        <w:rPr>
          <w:rStyle w:val="StyleUnderline"/>
        </w:rPr>
        <w:t xml:space="preserve"> anything</w:t>
      </w:r>
      <w:r w:rsidRPr="007E22B1">
        <w:rPr>
          <w:sz w:val="14"/>
        </w:rPr>
        <w:t>.</w:t>
      </w:r>
    </w:p>
    <w:p w14:paraId="7B38122D" w14:textId="77777777" w:rsidR="00F01B47" w:rsidRPr="009F552F" w:rsidRDefault="00F01B47" w:rsidP="00F01B47">
      <w:r w:rsidRPr="007E22B1">
        <w:rPr>
          <w:rStyle w:val="StyleUnderline"/>
        </w:rPr>
        <w:t xml:space="preserve">And </w:t>
      </w:r>
      <w:r w:rsidRPr="00B23BFE">
        <w:rPr>
          <w:rStyle w:val="StyleUnderline"/>
          <w:highlight w:val="cyan"/>
        </w:rPr>
        <w:t>it would be good</w:t>
      </w:r>
      <w:r w:rsidRPr="007E22B1">
        <w:rPr>
          <w:rStyle w:val="StyleUnderline"/>
        </w:rPr>
        <w:t xml:space="preserve">, perhaps, </w:t>
      </w:r>
      <w:r w:rsidRPr="00B23BFE">
        <w:rPr>
          <w:rStyle w:val="StyleUnderline"/>
          <w:highlight w:val="cyan"/>
        </w:rPr>
        <w:t xml:space="preserve">to </w:t>
      </w:r>
      <w:r w:rsidRPr="007E22B1">
        <w:rPr>
          <w:rStyle w:val="StyleUnderline"/>
        </w:rPr>
        <w:t xml:space="preserve">put an </w:t>
      </w:r>
      <w:r w:rsidRPr="00B23BFE">
        <w:rPr>
          <w:rStyle w:val="StyleUnderline"/>
          <w:highlight w:val="cyan"/>
        </w:rPr>
        <w:t xml:space="preserve">end </w:t>
      </w:r>
      <w:r w:rsidRPr="007E22B1">
        <w:rPr>
          <w:rStyle w:val="StyleUnderline"/>
        </w:rPr>
        <w:t xml:space="preserve">to </w:t>
      </w:r>
      <w:r w:rsidRPr="00B23BFE">
        <w:rPr>
          <w:rStyle w:val="StyleUnderline"/>
          <w:highlight w:val="cyan"/>
        </w:rPr>
        <w:t>the species</w:t>
      </w:r>
      <w:r w:rsidRPr="00702BAC">
        <w:rPr>
          <w:rStyle w:val="StyleUnderline"/>
        </w:rPr>
        <w:t xml:space="preserve"> in any case, </w:t>
      </w:r>
      <w:r w:rsidRPr="00B23BFE">
        <w:rPr>
          <w:rStyle w:val="StyleUnderline"/>
          <w:highlight w:val="cyan"/>
        </w:rPr>
        <w:t xml:space="preserve">rather than let the white man </w:t>
      </w:r>
      <w:r w:rsidRPr="007E22B1">
        <w:rPr>
          <w:rStyle w:val="StyleUnderline"/>
        </w:rPr>
        <w:t xml:space="preserve">continue to </w:t>
      </w:r>
      <w:r w:rsidRPr="00B23BFE">
        <w:rPr>
          <w:rStyle w:val="StyleUnderline"/>
          <w:highlight w:val="cyan"/>
        </w:rPr>
        <w:t>subjugate it</w:t>
      </w:r>
      <w:r w:rsidRPr="00702BAC">
        <w:rPr>
          <w:rStyle w:val="StyleUnderline"/>
        </w:rPr>
        <w:t>, and continue to let their lust dominate, exploit and despoil not just our planet, but the rest of the universe, which is their clear and oft-stated intention; leaving their arrogance and litter not just on the moon, but on everything they can reach</w:t>
      </w:r>
      <w:r w:rsidRPr="009F552F">
        <w:t>.</w:t>
      </w:r>
    </w:p>
    <w:p w14:paraId="311E524B" w14:textId="77777777" w:rsidR="00F01B47" w:rsidRPr="007E22B1" w:rsidRDefault="00F01B47" w:rsidP="00F01B47">
      <w:pPr>
        <w:rPr>
          <w:sz w:val="14"/>
          <w:szCs w:val="14"/>
        </w:rPr>
      </w:pPr>
      <w:r w:rsidRPr="007E22B1">
        <w:rPr>
          <w:sz w:val="14"/>
          <w:szCs w:val="14"/>
        </w:rPr>
        <w:t>If we have any true love for the stars, planets, the rest of Creation, we must do everything we can to keep white man away from them. They who have appointed themselves our representatives to the rest of the universe. They who have never met any new creature without exploiting, abusing and destroying it. They who say we poor and colored and female and elderly blight neighborhoods, while they blight worlds.</w:t>
      </w:r>
    </w:p>
    <w:p w14:paraId="7347CA27" w14:textId="77777777" w:rsidR="00F01B47" w:rsidRPr="007E22B1" w:rsidRDefault="00F01B47" w:rsidP="00F01B47">
      <w:pPr>
        <w:rPr>
          <w:sz w:val="14"/>
          <w:szCs w:val="14"/>
        </w:rPr>
      </w:pPr>
      <w:r w:rsidRPr="007E22B1">
        <w:rPr>
          <w:sz w:val="14"/>
          <w:szCs w:val="14"/>
        </w:rPr>
        <w:t>What they have done to the Old, they will do to the New.</w:t>
      </w:r>
    </w:p>
    <w:p w14:paraId="2423423D" w14:textId="77777777" w:rsidR="00F01B47" w:rsidRPr="009F552F" w:rsidRDefault="00F01B47" w:rsidP="00F01B47">
      <w:r w:rsidRPr="00702BAC">
        <w:rPr>
          <w:rStyle w:val="StyleUnderline"/>
        </w:rPr>
        <w:t>Under the white man every star would become a South Africa, every planet a Vietnam</w:t>
      </w:r>
      <w:r w:rsidRPr="009F552F">
        <w:t>.</w:t>
      </w:r>
    </w:p>
    <w:p w14:paraId="77B0F29A" w14:textId="77777777" w:rsidR="00F01B47" w:rsidRPr="007E22B1" w:rsidRDefault="00F01B47" w:rsidP="00F01B47">
      <w:pPr>
        <w:rPr>
          <w:sz w:val="14"/>
        </w:rPr>
      </w:pPr>
      <w:r w:rsidRPr="00702BAC">
        <w:rPr>
          <w:rStyle w:val="StyleUnderline"/>
        </w:rPr>
        <w:t xml:space="preserve">Fatally </w:t>
      </w:r>
      <w:r w:rsidRPr="007E22B1">
        <w:rPr>
          <w:rStyle w:val="StyleUnderline"/>
        </w:rPr>
        <w:t>irradiating ourselves may in fact be the only way to save others from what Earth has already become</w:t>
      </w:r>
      <w:r w:rsidRPr="007E22B1">
        <w:rPr>
          <w:sz w:val="14"/>
        </w:rPr>
        <w:t xml:space="preserve">. And </w:t>
      </w:r>
      <w:r w:rsidRPr="007E22B1">
        <w:rPr>
          <w:rStyle w:val="StyleUnderline"/>
        </w:rPr>
        <w:t xml:space="preserve">this is a consideration that I believe </w:t>
      </w:r>
      <w:r w:rsidRPr="007E22B1">
        <w:rPr>
          <w:rStyle w:val="Emphasis"/>
        </w:rPr>
        <w:t>requires some serious thought</w:t>
      </w:r>
      <w:r w:rsidRPr="007E22B1">
        <w:rPr>
          <w:rStyle w:val="StyleUnderline"/>
        </w:rPr>
        <w:t xml:space="preserve"> from</w:t>
      </w:r>
      <w:r w:rsidRPr="00702BAC">
        <w:rPr>
          <w:rStyle w:val="StyleUnderline"/>
        </w:rPr>
        <w:t xml:space="preserve"> every one of us</w:t>
      </w:r>
      <w:r w:rsidRPr="007E22B1">
        <w:rPr>
          <w:sz w:val="14"/>
        </w:rPr>
        <w:t>.</w:t>
      </w:r>
    </w:p>
    <w:p w14:paraId="5A57F2FB" w14:textId="77777777" w:rsidR="00F01B47" w:rsidRPr="007E22B1" w:rsidRDefault="00F01B47" w:rsidP="00F01B47">
      <w:pPr>
        <w:rPr>
          <w:sz w:val="14"/>
        </w:rPr>
      </w:pPr>
      <w:r w:rsidRPr="00B23BFE">
        <w:rPr>
          <w:rStyle w:val="Emphasis"/>
          <w:highlight w:val="cyan"/>
        </w:rPr>
        <w:lastRenderedPageBreak/>
        <w:t>However</w:t>
      </w:r>
      <w:r w:rsidRPr="007E22B1">
        <w:rPr>
          <w:sz w:val="14"/>
          <w:highlight w:val="cyan"/>
        </w:rPr>
        <w:t xml:space="preserve">, </w:t>
      </w:r>
      <w:r w:rsidRPr="00B23BFE">
        <w:rPr>
          <w:rStyle w:val="StyleUnderline"/>
          <w:highlight w:val="cyan"/>
        </w:rPr>
        <w:t xml:space="preserve">just as the sun shines on the </w:t>
      </w:r>
      <w:r w:rsidRPr="007E22B1">
        <w:rPr>
          <w:rStyle w:val="Emphasis"/>
          <w:highlight w:val="cyan"/>
        </w:rPr>
        <w:t>godly</w:t>
      </w:r>
      <w:r w:rsidRPr="00B23BFE">
        <w:rPr>
          <w:rStyle w:val="StyleUnderline"/>
          <w:highlight w:val="cyan"/>
        </w:rPr>
        <w:t xml:space="preserve"> and</w:t>
      </w:r>
      <w:r w:rsidRPr="00702BAC">
        <w:rPr>
          <w:rStyle w:val="StyleUnderline"/>
        </w:rPr>
        <w:t xml:space="preserve"> the </w:t>
      </w:r>
      <w:r w:rsidRPr="007E22B1">
        <w:rPr>
          <w:rStyle w:val="Emphasis"/>
          <w:highlight w:val="cyan"/>
        </w:rPr>
        <w:t>ungodly</w:t>
      </w:r>
      <w:r w:rsidRPr="00B23BFE">
        <w:rPr>
          <w:rStyle w:val="StyleUnderline"/>
          <w:highlight w:val="cyan"/>
        </w:rPr>
        <w:t xml:space="preserve"> </w:t>
      </w:r>
      <w:r w:rsidRPr="007E22B1">
        <w:rPr>
          <w:rStyle w:val="StyleUnderline"/>
        </w:rPr>
        <w:t xml:space="preserve">alike, </w:t>
      </w:r>
      <w:r w:rsidRPr="00B23BFE">
        <w:rPr>
          <w:rStyle w:val="StyleUnderline"/>
          <w:highlight w:val="cyan"/>
        </w:rPr>
        <w:t xml:space="preserve">so does </w:t>
      </w:r>
      <w:r w:rsidRPr="007E22B1">
        <w:rPr>
          <w:rStyle w:val="Emphasis"/>
          <w:highlight w:val="cyan"/>
        </w:rPr>
        <w:t>nuclear radiation</w:t>
      </w:r>
      <w:r w:rsidRPr="007E22B1">
        <w:rPr>
          <w:sz w:val="14"/>
        </w:rPr>
        <w:t xml:space="preserve">. </w:t>
      </w:r>
      <w:r w:rsidRPr="00702BAC">
        <w:rPr>
          <w:rStyle w:val="StyleUnderline"/>
        </w:rPr>
        <w:t xml:space="preserve">And with this knowledge </w:t>
      </w:r>
      <w:r w:rsidRPr="00B23BFE">
        <w:rPr>
          <w:rStyle w:val="StyleUnderline"/>
          <w:highlight w:val="cyan"/>
        </w:rPr>
        <w:t>it becomes</w:t>
      </w:r>
      <w:r w:rsidRPr="00702BAC">
        <w:rPr>
          <w:rStyle w:val="StyleUnderline"/>
        </w:rPr>
        <w:t xml:space="preserve"> increasingly </w:t>
      </w:r>
      <w:r w:rsidRPr="00B23BFE">
        <w:rPr>
          <w:rStyle w:val="Emphasis"/>
          <w:highlight w:val="cyan"/>
        </w:rPr>
        <w:t xml:space="preserve">difficult to embrace </w:t>
      </w:r>
      <w:r w:rsidRPr="007E22B1">
        <w:rPr>
          <w:rStyle w:val="Emphasis"/>
        </w:rPr>
        <w:t xml:space="preserve">the thought of </w:t>
      </w:r>
      <w:r w:rsidRPr="00B23BFE">
        <w:rPr>
          <w:rStyle w:val="Emphasis"/>
          <w:highlight w:val="cyan"/>
        </w:rPr>
        <w:t>extinction</w:t>
      </w:r>
      <w:r w:rsidRPr="00B23BFE">
        <w:rPr>
          <w:rStyle w:val="StyleUnderline"/>
          <w:highlight w:val="cyan"/>
        </w:rPr>
        <w:t xml:space="preserve"> purely for</w:t>
      </w:r>
      <w:r w:rsidRPr="00702BAC">
        <w:rPr>
          <w:rStyle w:val="StyleUnderline"/>
        </w:rPr>
        <w:t xml:space="preserve"> the assumed </w:t>
      </w:r>
      <w:r w:rsidRPr="00B23BFE">
        <w:rPr>
          <w:rStyle w:val="StyleUnderline"/>
          <w:highlight w:val="cyan"/>
        </w:rPr>
        <w:t>satisfaction of</w:t>
      </w:r>
      <w:r w:rsidRPr="007E22B1">
        <w:rPr>
          <w:rStyle w:val="StyleUnderline"/>
        </w:rPr>
        <w:t>—</w:t>
      </w:r>
      <w:r w:rsidRPr="00B23BFE">
        <w:rPr>
          <w:rStyle w:val="Emphasis"/>
          <w:highlight w:val="cyan"/>
        </w:rPr>
        <w:t>from the grave</w:t>
      </w:r>
      <w:r w:rsidRPr="007E22B1">
        <w:rPr>
          <w:rStyle w:val="StyleUnderline"/>
        </w:rPr>
        <w:t>—</w:t>
      </w:r>
      <w:r w:rsidRPr="00B23BFE">
        <w:rPr>
          <w:rStyle w:val="StyleUnderline"/>
          <w:highlight w:val="cyan"/>
        </w:rPr>
        <w:t>achieving revenge</w:t>
      </w:r>
      <w:r w:rsidRPr="007E22B1">
        <w:rPr>
          <w:sz w:val="14"/>
        </w:rPr>
        <w:t xml:space="preserve">. </w:t>
      </w:r>
      <w:r w:rsidRPr="00702BAC">
        <w:rPr>
          <w:rStyle w:val="StyleUnderline"/>
        </w:rPr>
        <w:t>Or even of accepting our demise as a planet as a simple and just preventative medicine administered to the universe</w:t>
      </w:r>
      <w:r w:rsidRPr="007E22B1">
        <w:rPr>
          <w:sz w:val="14"/>
        </w:rPr>
        <w:t xml:space="preserve">. </w:t>
      </w:r>
      <w:r w:rsidRPr="00B23BFE">
        <w:rPr>
          <w:rStyle w:val="Emphasis"/>
          <w:highlight w:val="cyan"/>
        </w:rPr>
        <w:t>Life is better than death</w:t>
      </w:r>
      <w:r w:rsidRPr="00702BAC">
        <w:rPr>
          <w:rStyle w:val="StyleUnderline"/>
        </w:rPr>
        <w:t xml:space="preserve">, I believe, if only because </w:t>
      </w:r>
      <w:r w:rsidRPr="00B23BFE">
        <w:rPr>
          <w:rStyle w:val="StyleUnderline"/>
          <w:highlight w:val="cyan"/>
        </w:rPr>
        <w:t xml:space="preserve">it is </w:t>
      </w:r>
      <w:r w:rsidRPr="00B23BFE">
        <w:rPr>
          <w:rStyle w:val="Emphasis"/>
          <w:highlight w:val="cyan"/>
        </w:rPr>
        <w:t>less boring</w:t>
      </w:r>
      <w:r w:rsidRPr="00702BAC">
        <w:rPr>
          <w:rStyle w:val="StyleUnderline"/>
        </w:rPr>
        <w:t xml:space="preserve">, and </w:t>
      </w:r>
      <w:r w:rsidRPr="007E22B1">
        <w:rPr>
          <w:rStyle w:val="StyleUnderline"/>
        </w:rPr>
        <w:t xml:space="preserve">because it </w:t>
      </w:r>
      <w:r w:rsidRPr="007E22B1">
        <w:rPr>
          <w:rStyle w:val="Emphasis"/>
        </w:rPr>
        <w:t>has fresh peaches in</w:t>
      </w:r>
      <w:r w:rsidRPr="00702BAC">
        <w:rPr>
          <w:rStyle w:val="Emphasis"/>
        </w:rPr>
        <w:t xml:space="preserve"> it</w:t>
      </w:r>
      <w:r w:rsidRPr="007E22B1">
        <w:rPr>
          <w:sz w:val="14"/>
        </w:rPr>
        <w:t xml:space="preserve">. </w:t>
      </w:r>
      <w:r w:rsidRPr="00702BAC">
        <w:rPr>
          <w:rStyle w:val="StyleUnderline"/>
        </w:rPr>
        <w:t xml:space="preserve">In any case, </w:t>
      </w:r>
      <w:r w:rsidRPr="00B23BFE">
        <w:rPr>
          <w:rStyle w:val="Emphasis"/>
          <w:highlight w:val="cyan"/>
        </w:rPr>
        <w:t>Earth is my home</w:t>
      </w:r>
      <w:r w:rsidRPr="007E22B1">
        <w:rPr>
          <w:rStyle w:val="StyleUnderline"/>
        </w:rPr>
        <w:t>—</w:t>
      </w:r>
      <w:r w:rsidRPr="00B23BFE">
        <w:rPr>
          <w:rStyle w:val="StyleUnderline"/>
          <w:highlight w:val="cyan"/>
        </w:rPr>
        <w:t xml:space="preserve">though </w:t>
      </w:r>
      <w:r w:rsidRPr="007E22B1">
        <w:rPr>
          <w:rStyle w:val="StyleUnderline"/>
        </w:rPr>
        <w:t xml:space="preserve">for centuries </w:t>
      </w:r>
      <w:r w:rsidRPr="00B23BFE">
        <w:rPr>
          <w:rStyle w:val="StyleUnderline"/>
          <w:highlight w:val="cyan"/>
        </w:rPr>
        <w:t xml:space="preserve">white people </w:t>
      </w:r>
      <w:r w:rsidRPr="007E22B1">
        <w:rPr>
          <w:rStyle w:val="StyleUnderline"/>
        </w:rPr>
        <w:t xml:space="preserve">have </w:t>
      </w:r>
      <w:r w:rsidRPr="00B23BFE">
        <w:rPr>
          <w:rStyle w:val="StyleUnderline"/>
          <w:highlight w:val="cyan"/>
        </w:rPr>
        <w:t>tried to convince me I have no right to exist</w:t>
      </w:r>
      <w:r w:rsidRPr="00702BAC">
        <w:rPr>
          <w:rStyle w:val="StyleUnderline"/>
        </w:rPr>
        <w:t>, except in the dirtiest, darkest corners of the globe</w:t>
      </w:r>
      <w:r w:rsidRPr="007E22B1">
        <w:rPr>
          <w:sz w:val="14"/>
        </w:rPr>
        <w:t>.</w:t>
      </w:r>
    </w:p>
    <w:p w14:paraId="7B117CE5" w14:textId="77777777" w:rsidR="00F01B47" w:rsidRPr="007E22B1" w:rsidRDefault="00F01B47" w:rsidP="00F01B47">
      <w:pPr>
        <w:rPr>
          <w:sz w:val="14"/>
        </w:rPr>
      </w:pPr>
      <w:r w:rsidRPr="00702BAC">
        <w:rPr>
          <w:rStyle w:val="StyleUnderline"/>
        </w:rPr>
        <w:t xml:space="preserve">So </w:t>
      </w:r>
      <w:r w:rsidRPr="007E22B1">
        <w:rPr>
          <w:rStyle w:val="StyleUnderline"/>
        </w:rPr>
        <w:t xml:space="preserve">let me tell you: </w:t>
      </w:r>
      <w:r w:rsidRPr="00B23BFE">
        <w:rPr>
          <w:rStyle w:val="Emphasis"/>
          <w:highlight w:val="cyan"/>
        </w:rPr>
        <w:t>I intend to protect my home</w:t>
      </w:r>
      <w:r w:rsidRPr="007E22B1">
        <w:rPr>
          <w:sz w:val="14"/>
        </w:rPr>
        <w:t xml:space="preserve">. </w:t>
      </w:r>
      <w:r w:rsidRPr="007E22B1">
        <w:rPr>
          <w:rStyle w:val="StyleUnderline"/>
        </w:rPr>
        <w:t>Praying—not a curse—only the hope that my courage will not fail my love</w:t>
      </w:r>
      <w:r w:rsidRPr="007E22B1">
        <w:rPr>
          <w:sz w:val="14"/>
        </w:rPr>
        <w:t xml:space="preserve">. </w:t>
      </w:r>
      <w:r w:rsidRPr="007E22B1">
        <w:rPr>
          <w:rStyle w:val="StyleUnderline"/>
        </w:rPr>
        <w:t xml:space="preserve">But </w:t>
      </w:r>
      <w:r w:rsidRPr="007A6322">
        <w:rPr>
          <w:rStyle w:val="Emphasis"/>
          <w:highlight w:val="cyan"/>
        </w:rPr>
        <w:t>if</w:t>
      </w:r>
      <w:r w:rsidRPr="007E22B1">
        <w:rPr>
          <w:rStyle w:val="StyleUnderline"/>
        </w:rPr>
        <w:t xml:space="preserve"> by some miracle, and all our struggle, the </w:t>
      </w:r>
      <w:r w:rsidRPr="007E22B1">
        <w:rPr>
          <w:rStyle w:val="Emphasis"/>
          <w:highlight w:val="cyan"/>
        </w:rPr>
        <w:t>earth is spared</w:t>
      </w:r>
      <w:r w:rsidRPr="007E22B1">
        <w:rPr>
          <w:rStyle w:val="StyleUnderline"/>
        </w:rPr>
        <w:t xml:space="preserve">, only </w:t>
      </w:r>
      <w:r w:rsidRPr="007E22B1">
        <w:rPr>
          <w:rStyle w:val="StyleUnderline"/>
          <w:highlight w:val="cyan"/>
        </w:rPr>
        <w:t>justice to</w:t>
      </w:r>
      <w:r w:rsidRPr="007E22B1">
        <w:rPr>
          <w:rStyle w:val="StyleUnderline"/>
        </w:rPr>
        <w:t xml:space="preserve"> every living thing (and </w:t>
      </w:r>
      <w:r w:rsidRPr="007E22B1">
        <w:rPr>
          <w:rStyle w:val="StyleUnderline"/>
          <w:highlight w:val="cyan"/>
        </w:rPr>
        <w:t>everything alive</w:t>
      </w:r>
      <w:r w:rsidRPr="007E22B1">
        <w:rPr>
          <w:rStyle w:val="StyleUnderline"/>
        </w:rPr>
        <w:t xml:space="preserve">) </w:t>
      </w:r>
      <w:r w:rsidRPr="007E22B1">
        <w:rPr>
          <w:rStyle w:val="StyleUnderline"/>
          <w:highlight w:val="cyan"/>
        </w:rPr>
        <w:t>will save humankind</w:t>
      </w:r>
      <w:r w:rsidRPr="007E22B1">
        <w:rPr>
          <w:sz w:val="14"/>
        </w:rPr>
        <w:t>.</w:t>
      </w:r>
    </w:p>
    <w:p w14:paraId="68F144BD" w14:textId="77777777" w:rsidR="00F01B47" w:rsidRPr="009F552F" w:rsidRDefault="00F01B47" w:rsidP="00F01B47">
      <w:r w:rsidRPr="00702BAC">
        <w:rPr>
          <w:rStyle w:val="StyleUnderline"/>
        </w:rPr>
        <w:t>And we are not saved yet</w:t>
      </w:r>
      <w:r w:rsidRPr="009F552F">
        <w:t>.</w:t>
      </w:r>
    </w:p>
    <w:p w14:paraId="0AE70811" w14:textId="77777777" w:rsidR="00F01B47" w:rsidRDefault="00F01B47" w:rsidP="00F01B47">
      <w:r w:rsidRPr="00702BAC">
        <w:rPr>
          <w:rStyle w:val="StyleUnderline"/>
        </w:rPr>
        <w:t>Only justice can stop a curse</w:t>
      </w:r>
      <w:r w:rsidRPr="009F552F">
        <w:t>.</w:t>
      </w:r>
    </w:p>
    <w:p w14:paraId="4993B7A5" w14:textId="77777777" w:rsidR="00F01B47" w:rsidRPr="002F357C" w:rsidRDefault="00F01B47" w:rsidP="00F01B47">
      <w:pPr>
        <w:pStyle w:val="Heading4"/>
        <w:rPr>
          <w:rFonts w:asciiTheme="majorHAnsi" w:hAnsiTheme="majorHAnsi" w:cstheme="majorHAnsi"/>
        </w:rPr>
      </w:pPr>
      <w:r w:rsidRPr="002F357C">
        <w:rPr>
          <w:rFonts w:asciiTheme="majorHAnsi" w:hAnsiTheme="majorHAnsi" w:cstheme="majorHAnsi"/>
        </w:rPr>
        <w:t xml:space="preserve">Data proves our argument. </w:t>
      </w:r>
    </w:p>
    <w:p w14:paraId="42F90929"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Rainer </w:t>
      </w:r>
      <w:r w:rsidRPr="002F357C">
        <w:rPr>
          <w:rStyle w:val="Style13ptBold"/>
          <w:rFonts w:asciiTheme="majorHAnsi" w:hAnsiTheme="majorHAnsi" w:cstheme="majorHAnsi"/>
        </w:rPr>
        <w:t>Zitelmann 21</w:t>
      </w:r>
      <w:r w:rsidRPr="002F357C">
        <w:rPr>
          <w:rFonts w:asciiTheme="majorHAnsi" w:hAnsiTheme="majorHAnsi" w:cstheme="majorHAnsi"/>
        </w:rPr>
        <w:t>. Doctorates in history and sociology. "Capitalism is good, not bad, for the environment". Washington Examiner. 10-12-2021. https://www.washingtonexaminer.com/opinion/capitalism-is-good-not-bad-for-the-environment</w:t>
      </w:r>
    </w:p>
    <w:p w14:paraId="66E14A07" w14:textId="77777777" w:rsidR="00F01B47" w:rsidRPr="002F357C" w:rsidRDefault="00F01B47" w:rsidP="00F01B47">
      <w:pPr>
        <w:rPr>
          <w:rFonts w:asciiTheme="majorHAnsi" w:hAnsiTheme="majorHAnsi" w:cstheme="majorHAnsi"/>
          <w:u w:val="single"/>
        </w:rPr>
      </w:pPr>
      <w:r w:rsidRPr="002F357C">
        <w:rPr>
          <w:rFonts w:asciiTheme="majorHAnsi" w:hAnsiTheme="majorHAnsi" w:cstheme="majorHAnsi"/>
          <w:sz w:val="16"/>
        </w:rPr>
        <w:t xml:space="preserve">Every year, the </w:t>
      </w:r>
      <w:r w:rsidRPr="002F357C">
        <w:rPr>
          <w:rStyle w:val="StyleUnderline"/>
          <w:rFonts w:asciiTheme="majorHAnsi" w:hAnsiTheme="majorHAnsi" w:cstheme="majorHAnsi"/>
        </w:rPr>
        <w:t>Heritage</w:t>
      </w:r>
      <w:r w:rsidRPr="002F357C">
        <w:rPr>
          <w:rFonts w:asciiTheme="majorHAnsi" w:hAnsiTheme="majorHAnsi" w:cstheme="majorHAnsi"/>
          <w:sz w:val="16"/>
        </w:rPr>
        <w:t xml:space="preserve"> Foundation </w:t>
      </w:r>
      <w:r w:rsidRPr="002F357C">
        <w:rPr>
          <w:rStyle w:val="StyleUnderline"/>
          <w:rFonts w:asciiTheme="majorHAnsi" w:hAnsiTheme="majorHAnsi" w:cstheme="majorHAnsi"/>
        </w:rPr>
        <w:t>ranks countries around the world on their economic freedom. It's a kind of capitalism index .</w:t>
      </w:r>
    </w:p>
    <w:p w14:paraId="6BE1CA1A"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But </w:t>
      </w:r>
      <w:r w:rsidRPr="002F357C">
        <w:rPr>
          <w:rStyle w:val="StyleUnderline"/>
          <w:rFonts w:asciiTheme="majorHAnsi" w:hAnsiTheme="majorHAnsi" w:cstheme="majorHAnsi"/>
        </w:rPr>
        <w:t xml:space="preserve">analysis shows that the most </w:t>
      </w:r>
      <w:r w:rsidRPr="002F357C">
        <w:rPr>
          <w:rStyle w:val="StyleUnderline"/>
          <w:rFonts w:asciiTheme="majorHAnsi" w:hAnsiTheme="majorHAnsi" w:cstheme="majorHAnsi"/>
          <w:highlight w:val="cyan"/>
        </w:rPr>
        <w:t>economically "free" countries</w:t>
      </w:r>
      <w:r w:rsidRPr="002F357C">
        <w:rPr>
          <w:rFonts w:asciiTheme="majorHAnsi" w:hAnsiTheme="majorHAnsi" w:cstheme="majorHAnsi"/>
          <w:sz w:val="16"/>
        </w:rPr>
        <w:t xml:space="preserve"> also </w:t>
      </w:r>
      <w:r w:rsidRPr="002F357C">
        <w:rPr>
          <w:rStyle w:val="StyleUnderline"/>
          <w:rFonts w:asciiTheme="majorHAnsi" w:hAnsiTheme="majorHAnsi" w:cstheme="majorHAnsi"/>
          <w:highlight w:val="cyan"/>
        </w:rPr>
        <w:t>register the highest</w:t>
      </w:r>
      <w:r w:rsidRPr="002F357C">
        <w:rPr>
          <w:rStyle w:val="StyleUnderline"/>
          <w:rFonts w:asciiTheme="majorHAnsi" w:hAnsiTheme="majorHAnsi" w:cstheme="majorHAnsi"/>
        </w:rPr>
        <w:t xml:space="preserve"> scores </w:t>
      </w:r>
      <w:r w:rsidRPr="002F357C">
        <w:rPr>
          <w:rStyle w:val="StyleUnderline"/>
          <w:rFonts w:asciiTheme="majorHAnsi" w:hAnsiTheme="majorHAnsi" w:cstheme="majorHAnsi"/>
          <w:highlight w:val="cyan"/>
        </w:rPr>
        <w:t>on</w:t>
      </w:r>
      <w:r w:rsidRPr="002F357C">
        <w:rPr>
          <w:rStyle w:val="StyleUnderline"/>
          <w:rFonts w:asciiTheme="majorHAnsi" w:hAnsiTheme="majorHAnsi" w:cstheme="majorHAnsi"/>
        </w:rPr>
        <w:t xml:space="preserve"> Yale University’s EPI </w:t>
      </w:r>
      <w:r w:rsidRPr="002F357C">
        <w:rPr>
          <w:rStyle w:val="Emphasis"/>
          <w:rFonts w:asciiTheme="majorHAnsi" w:hAnsiTheme="majorHAnsi" w:cstheme="majorHAnsi"/>
          <w:highlight w:val="cyan"/>
        </w:rPr>
        <w:t>environmental index</w:t>
      </w:r>
      <w:r w:rsidRPr="002F357C">
        <w:rPr>
          <w:rFonts w:asciiTheme="majorHAnsi" w:hAnsiTheme="majorHAnsi" w:cstheme="majorHAnsi"/>
          <w:sz w:val="16"/>
        </w:rPr>
        <w:t xml:space="preserve"> , averaging 76.1, while "mostly free" countries averaged 70.2. These two groups have a significant lead over the "moderately free" countries, which received much lower ratings (59.6 points) for their environmental performance.</w:t>
      </w:r>
    </w:p>
    <w:p w14:paraId="5013464C"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highlight w:val="cyan"/>
        </w:rPr>
        <w:t>countries rated</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by the Heritage Foundation </w:t>
      </w:r>
      <w:r w:rsidRPr="002F357C">
        <w:rPr>
          <w:rStyle w:val="StyleUnderline"/>
          <w:rFonts w:asciiTheme="majorHAnsi" w:hAnsiTheme="majorHAnsi" w:cstheme="majorHAnsi"/>
          <w:highlight w:val="cyan"/>
        </w:rPr>
        <w:t>as</w:t>
      </w:r>
      <w:r w:rsidRPr="002F357C">
        <w:rPr>
          <w:rFonts w:asciiTheme="majorHAnsi" w:hAnsiTheme="majorHAnsi" w:cstheme="majorHAnsi"/>
          <w:sz w:val="16"/>
          <w:highlight w:val="cyan"/>
        </w:rPr>
        <w:t xml:space="preserve"> </w:t>
      </w:r>
      <w:r w:rsidRPr="002F357C">
        <w:rPr>
          <w:rFonts w:asciiTheme="majorHAnsi" w:hAnsiTheme="majorHAnsi" w:cstheme="majorHAnsi"/>
          <w:sz w:val="16"/>
        </w:rPr>
        <w:t>either "</w:t>
      </w:r>
      <w:r w:rsidRPr="002F357C">
        <w:rPr>
          <w:rStyle w:val="StyleUnderline"/>
          <w:rFonts w:asciiTheme="majorHAnsi" w:hAnsiTheme="majorHAnsi" w:cstheme="majorHAnsi"/>
        </w:rPr>
        <w:t xml:space="preserve">mostly unfree" or </w:t>
      </w:r>
      <w:r w:rsidRPr="002F357C">
        <w:rPr>
          <w:rStyle w:val="StyleUnderline"/>
          <w:rFonts w:asciiTheme="majorHAnsi" w:hAnsiTheme="majorHAnsi" w:cstheme="majorHAnsi"/>
          <w:highlight w:val="cyan"/>
        </w:rPr>
        <w:t>"repressed" received</w:t>
      </w:r>
      <w:r w:rsidRPr="002F357C">
        <w:rPr>
          <w:rStyle w:val="StyleUnderline"/>
          <w:rFonts w:asciiTheme="majorHAnsi" w:hAnsiTheme="majorHAnsi" w:cstheme="majorHAnsi"/>
        </w:rPr>
        <w:t xml:space="preserve"> by far </w:t>
      </w:r>
      <w:r w:rsidRPr="002F357C">
        <w:rPr>
          <w:rStyle w:val="Emphasis"/>
          <w:rFonts w:asciiTheme="majorHAnsi" w:hAnsiTheme="majorHAnsi" w:cstheme="majorHAnsi"/>
          <w:highlight w:val="cyan"/>
        </w:rPr>
        <w:t>the worst Environmental Performance Index scores</w:t>
      </w:r>
      <w:r w:rsidRPr="002F357C">
        <w:rPr>
          <w:rFonts w:asciiTheme="majorHAnsi" w:hAnsiTheme="majorHAnsi" w:cstheme="majorHAnsi"/>
          <w:sz w:val="16"/>
        </w:rPr>
        <w:t xml:space="preserve"> (46.7 and 50.3, respectively). </w:t>
      </w:r>
      <w:r w:rsidRPr="002F357C">
        <w:rPr>
          <w:rStyle w:val="Emphasis"/>
          <w:rFonts w:asciiTheme="majorHAnsi" w:hAnsiTheme="majorHAnsi" w:cstheme="majorHAnsi"/>
          <w:highlight w:val="cyan"/>
        </w:rPr>
        <w:t>Researchers at Yale</w:t>
      </w:r>
      <w:r w:rsidRPr="002F357C">
        <w:rPr>
          <w:rFonts w:asciiTheme="majorHAnsi" w:hAnsiTheme="majorHAnsi" w:cstheme="majorHAnsi"/>
          <w:sz w:val="16"/>
        </w:rPr>
        <w:t xml:space="preserve"> University </w:t>
      </w:r>
      <w:r w:rsidRPr="002F357C">
        <w:rPr>
          <w:rStyle w:val="StyleUnderline"/>
          <w:rFonts w:asciiTheme="majorHAnsi" w:hAnsiTheme="majorHAnsi" w:cstheme="majorHAnsi"/>
          <w:highlight w:val="cyan"/>
        </w:rPr>
        <w:t>found</w:t>
      </w:r>
      <w:r w:rsidRPr="002F357C">
        <w:rPr>
          <w:rFonts w:asciiTheme="majorHAnsi" w:hAnsiTheme="majorHAnsi" w:cstheme="majorHAnsi"/>
          <w:sz w:val="16"/>
        </w:rPr>
        <w:t xml:space="preserve"> that there is not only a </w:t>
      </w:r>
      <w:r w:rsidRPr="002F357C">
        <w:rPr>
          <w:rStyle w:val="StyleUnderline"/>
          <w:rFonts w:asciiTheme="majorHAnsi" w:hAnsiTheme="majorHAnsi" w:cstheme="majorHAnsi"/>
          <w:highlight w:val="cyan"/>
        </w:rPr>
        <w:t>correlation</w:t>
      </w:r>
      <w:r w:rsidRPr="002F357C">
        <w:rPr>
          <w:rFonts w:asciiTheme="majorHAnsi" w:hAnsiTheme="majorHAnsi" w:cstheme="majorHAnsi"/>
          <w:sz w:val="16"/>
        </w:rPr>
        <w:t xml:space="preserve"> between the Heritage Foundation’s index and their own EPI but also </w:t>
      </w:r>
      <w:r w:rsidRPr="002F357C">
        <w:rPr>
          <w:rStyle w:val="StyleUnderline"/>
          <w:rFonts w:asciiTheme="majorHAnsi" w:hAnsiTheme="majorHAnsi" w:cstheme="majorHAnsi"/>
          <w:highlight w:val="cyan"/>
        </w:rPr>
        <w:t xml:space="preserve">between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EPI and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"Ease of Doing Business </w:t>
      </w:r>
      <w:r w:rsidRPr="002F357C">
        <w:rPr>
          <w:rStyle w:val="StyleUnderline"/>
          <w:rFonts w:asciiTheme="majorHAnsi" w:hAnsiTheme="majorHAnsi" w:cstheme="majorHAnsi"/>
        </w:rPr>
        <w:t>Index."</w:t>
      </w:r>
      <w:r w:rsidRPr="002F357C">
        <w:rPr>
          <w:rFonts w:asciiTheme="majorHAnsi" w:hAnsiTheme="majorHAnsi" w:cstheme="majorHAnsi"/>
          <w:sz w:val="16"/>
        </w:rPr>
        <w:t xml:space="preserve"> That latter index is published each year as part of the World Bank’s "Doing Business Report" and is generally regarded as the world’s most comprehensive and reliable gauge of the ease of doing business.</w:t>
      </w:r>
    </w:p>
    <w:p w14:paraId="0E7CBF62" w14:textId="77777777" w:rsidR="00F01B47" w:rsidRPr="002F357C" w:rsidRDefault="00F01B47" w:rsidP="00F01B47">
      <w:pPr>
        <w:rPr>
          <w:rStyle w:val="StyleUnderline"/>
          <w:rFonts w:asciiTheme="majorHAnsi" w:hAnsiTheme="majorHAnsi" w:cstheme="majorHAnsi"/>
        </w:rPr>
      </w:pPr>
      <w:r w:rsidRPr="002F357C">
        <w:rPr>
          <w:rFonts w:asciiTheme="majorHAnsi" w:hAnsiTheme="majorHAnsi" w:cstheme="majorHAnsi"/>
          <w:sz w:val="16"/>
        </w:rPr>
        <w:t xml:space="preserve">In 2016, </w:t>
      </w:r>
      <w:r w:rsidRPr="002F357C">
        <w:rPr>
          <w:rStyle w:val="StyleUnderline"/>
          <w:rFonts w:asciiTheme="majorHAnsi" w:hAnsiTheme="majorHAnsi" w:cstheme="majorHAnsi"/>
        </w:rPr>
        <w:t>researchers published</w:t>
      </w:r>
      <w:r w:rsidRPr="002F357C">
        <w:rPr>
          <w:rFonts w:asciiTheme="majorHAnsi" w:hAnsiTheme="majorHAnsi" w:cstheme="majorHAnsi"/>
          <w:sz w:val="16"/>
        </w:rPr>
        <w:t xml:space="preserve"> a study </w:t>
      </w:r>
      <w:r w:rsidRPr="002F357C">
        <w:rPr>
          <w:rStyle w:val="StyleUnderline"/>
          <w:rFonts w:asciiTheme="majorHAnsi" w:hAnsiTheme="majorHAnsi" w:cstheme="majorHAnsi"/>
        </w:rPr>
        <w:t>in</w:t>
      </w:r>
      <w:r w:rsidRPr="002F357C">
        <w:rPr>
          <w:rFonts w:asciiTheme="majorHAnsi" w:hAnsiTheme="majorHAnsi" w:cstheme="majorHAnsi"/>
          <w:sz w:val="16"/>
        </w:rPr>
        <w:t xml:space="preserve"> the journal </w:t>
      </w:r>
      <w:r w:rsidRPr="002F357C">
        <w:rPr>
          <w:rStyle w:val="StyleUnderline"/>
          <w:rFonts w:asciiTheme="majorHAnsi" w:hAnsiTheme="majorHAnsi" w:cstheme="majorHAnsi"/>
          <w:highlight w:val="cyan"/>
        </w:rPr>
        <w:t>Sustainability</w:t>
      </w:r>
      <w:r w:rsidRPr="002F357C">
        <w:rPr>
          <w:rFonts w:asciiTheme="majorHAnsi" w:hAnsiTheme="majorHAnsi" w:cstheme="majorHAnsi"/>
          <w:sz w:val="16"/>
        </w:rPr>
        <w:t xml:space="preserve"> that </w:t>
      </w:r>
      <w:r w:rsidRPr="002F357C">
        <w:rPr>
          <w:rStyle w:val="StyleUnderline"/>
          <w:rFonts w:asciiTheme="majorHAnsi" w:hAnsiTheme="majorHAnsi" w:cstheme="majorHAnsi"/>
          <w:highlight w:val="cyan"/>
        </w:rPr>
        <w:t xml:space="preserve">included an evaluation of the correlation between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EPI and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"Open Market Index" </w:t>
      </w:r>
      <w:r w:rsidRPr="002F357C">
        <w:rPr>
          <w:rStyle w:val="StyleUnderline"/>
          <w:rFonts w:asciiTheme="majorHAnsi" w:hAnsiTheme="majorHAnsi" w:cstheme="majorHAnsi"/>
        </w:rPr>
        <w:t>compiled by the International Chamber of Commerce</w:t>
      </w:r>
      <w:r w:rsidRPr="002F357C">
        <w:rPr>
          <w:rFonts w:asciiTheme="majorHAnsi" w:hAnsiTheme="majorHAnsi" w:cstheme="majorHAnsi"/>
          <w:sz w:val="16"/>
        </w:rPr>
        <w:t xml:space="preserve">. The OMI measures a country’s openness to free trade and is thus an important indicator of economic freedom. </w:t>
      </w:r>
      <w:r w:rsidRPr="002F357C">
        <w:rPr>
          <w:rStyle w:val="StyleUnderline"/>
          <w:rFonts w:asciiTheme="majorHAnsi" w:hAnsiTheme="majorHAnsi" w:cstheme="majorHAnsi"/>
        </w:rPr>
        <w:t>The researchers found a high degree of overlap between the OMI index and the EPI:19 of the OMI’s 27 highest-scoring countries also appear in the top 27 of the EPI</w:t>
      </w:r>
      <w:r w:rsidRPr="002F357C">
        <w:rPr>
          <w:rFonts w:asciiTheme="majorHAnsi" w:hAnsiTheme="majorHAnsi" w:cstheme="majorHAnsi"/>
          <w:sz w:val="16"/>
        </w:rPr>
        <w:t xml:space="preserve">. The survey covered a total of 75 countries, including all G20 and European Union members. Together, these countries account for more than 90% of international trade and investment. </w:t>
      </w:r>
      <w:r w:rsidRPr="002F357C">
        <w:rPr>
          <w:rStyle w:val="StyleUnderline"/>
          <w:rFonts w:asciiTheme="majorHAnsi" w:hAnsiTheme="majorHAnsi" w:cstheme="majorHAnsi"/>
        </w:rPr>
        <w:t xml:space="preserve">The researchers found evidence for their "hypothesis that </w:t>
      </w:r>
      <w:r w:rsidRPr="002F357C">
        <w:rPr>
          <w:rStyle w:val="StyleUnderline"/>
          <w:rFonts w:asciiTheme="majorHAnsi" w:hAnsiTheme="majorHAnsi" w:cstheme="majorHAnsi"/>
          <w:highlight w:val="cyan"/>
        </w:rPr>
        <w:t>countries with an open economy score higher in environmental performance</w:t>
      </w:r>
      <w:r w:rsidRPr="002F357C">
        <w:rPr>
          <w:rStyle w:val="StyleUnderline"/>
          <w:rFonts w:asciiTheme="majorHAnsi" w:hAnsiTheme="majorHAnsi" w:cstheme="majorHAnsi"/>
        </w:rPr>
        <w:t>."</w:t>
      </w:r>
    </w:p>
    <w:p w14:paraId="62C6CA0C"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There are two real-world observations that also disprove the argument that stronger economic growth automatically leads to greater environmental pollution. First, </w:t>
      </w:r>
      <w:r w:rsidRPr="002F357C">
        <w:rPr>
          <w:rStyle w:val="Emphasis"/>
          <w:rFonts w:asciiTheme="majorHAnsi" w:hAnsiTheme="majorHAnsi" w:cstheme="majorHAnsi"/>
          <w:highlight w:val="cyan"/>
        </w:rPr>
        <w:t>in noncapitalist countries</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environmental degradation has been a far more serious</w:t>
      </w:r>
      <w:r w:rsidRPr="002F357C">
        <w:rPr>
          <w:rFonts w:asciiTheme="majorHAnsi" w:hAnsiTheme="majorHAnsi" w:cstheme="majorHAnsi"/>
          <w:sz w:val="16"/>
        </w:rPr>
        <w:t xml:space="preserve"> problem than in capitalist countries. Second, </w:t>
      </w:r>
      <w:r w:rsidRPr="002F357C">
        <w:rPr>
          <w:rStyle w:val="StyleUnderline"/>
          <w:rFonts w:asciiTheme="majorHAnsi" w:hAnsiTheme="majorHAnsi" w:cstheme="majorHAnsi"/>
        </w:rPr>
        <w:t>the correlation between economic growth and increasing resource consumption is becoming ever weaker in the age of dematerialization</w:t>
      </w:r>
      <w:r w:rsidRPr="002F357C">
        <w:rPr>
          <w:rFonts w:asciiTheme="majorHAnsi" w:hAnsiTheme="majorHAnsi" w:cstheme="majorHAnsi"/>
          <w:sz w:val="16"/>
        </w:rPr>
        <w:t>.</w:t>
      </w:r>
    </w:p>
    <w:p w14:paraId="7F421814" w14:textId="77777777" w:rsidR="00F01B47" w:rsidRDefault="00F01B47" w:rsidP="00F01B47">
      <w:pPr>
        <w:rPr>
          <w:rFonts w:asciiTheme="majorHAnsi" w:hAnsiTheme="majorHAnsi" w:cstheme="majorHAnsi"/>
          <w:sz w:val="16"/>
        </w:rPr>
      </w:pPr>
      <w:r w:rsidRPr="002F357C">
        <w:rPr>
          <w:rFonts w:asciiTheme="majorHAnsi" w:hAnsiTheme="majorHAnsi" w:cstheme="majorHAnsi"/>
          <w:sz w:val="16"/>
        </w:rPr>
        <w:lastRenderedPageBreak/>
        <w:t xml:space="preserve">Put simply, these studies point in the same direction: </w:t>
      </w:r>
      <w:r w:rsidRPr="002F357C">
        <w:rPr>
          <w:rStyle w:val="Emphasis"/>
          <w:rFonts w:asciiTheme="majorHAnsi" w:hAnsiTheme="majorHAnsi" w:cstheme="majorHAnsi"/>
          <w:highlight w:val="cyan"/>
        </w:rPr>
        <w:t>Capitalism is not the problem. It is the solution</w:t>
      </w:r>
      <w:r w:rsidRPr="002F357C">
        <w:rPr>
          <w:rFonts w:asciiTheme="majorHAnsi" w:hAnsiTheme="majorHAnsi" w:cstheme="majorHAnsi"/>
          <w:sz w:val="16"/>
        </w:rPr>
        <w:t xml:space="preserve"> — both economically and environmentally.</w:t>
      </w:r>
    </w:p>
    <w:p w14:paraId="25A2C2C9" w14:textId="77777777" w:rsidR="00F01B47" w:rsidRPr="00815E13" w:rsidRDefault="00F01B47" w:rsidP="00F01B47">
      <w:pPr>
        <w:pStyle w:val="Heading4"/>
      </w:pPr>
      <w:r w:rsidRPr="00815E13">
        <w:t xml:space="preserve">Globalization and economic growth are the only ethical systems supported by empirical evidence. </w:t>
      </w:r>
    </w:p>
    <w:p w14:paraId="701754E2" w14:textId="77777777" w:rsidR="00F01B47" w:rsidRDefault="00F01B47" w:rsidP="00F01B47">
      <w:r w:rsidRPr="00815E13">
        <w:t xml:space="preserve">“Why they’re wrong.” </w:t>
      </w:r>
      <w:r w:rsidRPr="00815E13">
        <w:rPr>
          <w:rStyle w:val="Style13ptBold"/>
        </w:rPr>
        <w:t>ECONOMIST 16</w:t>
      </w:r>
      <w:r w:rsidRPr="00815E13">
        <w:t xml:space="preserve">. October 1. </w:t>
      </w:r>
      <w:hyperlink r:id="rId14" w:history="1">
        <w:r w:rsidRPr="00815E13">
          <w:rPr>
            <w:rStyle w:val="Hyperlink"/>
          </w:rPr>
          <w:t>http://www.economist.com/news/leaders/21707926-globalisations-critics-say-it-benefits-only-elite-fact-less-open-world-would-hurt</w:t>
        </w:r>
      </w:hyperlink>
      <w:r w:rsidRPr="00815E13">
        <w:t>.</w:t>
      </w:r>
    </w:p>
    <w:p w14:paraId="4A206753" w14:textId="77777777" w:rsidR="00F01B47" w:rsidRPr="00815E13" w:rsidRDefault="00F01B47" w:rsidP="00F01B47"/>
    <w:p w14:paraId="5828B37E" w14:textId="77777777" w:rsidR="00F01B47" w:rsidRPr="00815E13" w:rsidRDefault="00F01B47" w:rsidP="00F01B47">
      <w:pPr>
        <w:rPr>
          <w:sz w:val="16"/>
        </w:rPr>
      </w:pPr>
      <w:r w:rsidRPr="00815E13">
        <w:rPr>
          <w:sz w:val="16"/>
        </w:rPr>
        <w:t xml:space="preserve">The </w:t>
      </w:r>
      <w:r w:rsidRPr="00815E13">
        <w:rPr>
          <w:rStyle w:val="StyleUnderline"/>
        </w:rPr>
        <w:t>backlash against trade is just one symptom of a pervasive anxiety about the effects of open economies</w:t>
      </w:r>
      <w:r w:rsidRPr="00815E13">
        <w:rPr>
          <w:sz w:val="16"/>
        </w:rPr>
        <w:t xml:space="preserve">. Britain’s Brexit vote reflected concerns about the impact of unfettered migration on public services, jobs and culture. Big businesses are slammed for using foreign boltholes to dodge taxes. Such critiques contain some truth: more must be done to help those who lose out from openness. But </w:t>
      </w:r>
      <w:r w:rsidRPr="00815E13">
        <w:rPr>
          <w:rStyle w:val="StyleUnderline"/>
        </w:rPr>
        <w:t>there is a world of difference between improving globalisation and reversing it</w:t>
      </w:r>
      <w:r w:rsidRPr="00815E13">
        <w:rPr>
          <w:sz w:val="16"/>
        </w:rPr>
        <w:t xml:space="preserve">. </w:t>
      </w:r>
      <w:r w:rsidRPr="0037106A">
        <w:rPr>
          <w:rStyle w:val="StyleUnderline"/>
          <w:highlight w:val="cyan"/>
        </w:rPr>
        <w:t>The idea that globalisation is a scam that benefits only corporations</w:t>
      </w:r>
      <w:r w:rsidRPr="00815E13">
        <w:rPr>
          <w:rStyle w:val="StyleUnderline"/>
        </w:rPr>
        <w:t xml:space="preserve"> and the rich </w:t>
      </w:r>
      <w:r w:rsidRPr="0037106A">
        <w:rPr>
          <w:rStyle w:val="StyleUnderline"/>
          <w:highlight w:val="cyan"/>
        </w:rPr>
        <w:t xml:space="preserve">could </w:t>
      </w:r>
      <w:r w:rsidRPr="0037106A">
        <w:rPr>
          <w:rStyle w:val="Emphasis"/>
          <w:highlight w:val="cyan"/>
        </w:rPr>
        <w:t>scarcely be more wrong</w:t>
      </w:r>
      <w:r w:rsidRPr="00815E13">
        <w:rPr>
          <w:sz w:val="16"/>
        </w:rPr>
        <w:t>.</w:t>
      </w:r>
    </w:p>
    <w:p w14:paraId="2C7AC889" w14:textId="77777777" w:rsidR="00F01B47" w:rsidRPr="00815E13" w:rsidRDefault="00F01B47" w:rsidP="00F01B47">
      <w:pPr>
        <w:rPr>
          <w:sz w:val="16"/>
        </w:rPr>
      </w:pPr>
      <w:r w:rsidRPr="00815E13">
        <w:rPr>
          <w:sz w:val="16"/>
        </w:rPr>
        <w:t>The real pro-poor policy</w:t>
      </w:r>
    </w:p>
    <w:p w14:paraId="7D6BE87D" w14:textId="77777777" w:rsidR="00F01B47" w:rsidRPr="00815E13" w:rsidRDefault="00F01B47" w:rsidP="00F01B47">
      <w:pPr>
        <w:rPr>
          <w:sz w:val="16"/>
        </w:rPr>
      </w:pPr>
      <w:r w:rsidRPr="00815E13">
        <w:rPr>
          <w:rStyle w:val="StyleUnderline"/>
        </w:rPr>
        <w:t xml:space="preserve">Exhibit A is </w:t>
      </w:r>
      <w:r w:rsidRPr="0037106A">
        <w:rPr>
          <w:rStyle w:val="StyleUnderline"/>
          <w:highlight w:val="cyan"/>
        </w:rPr>
        <w:t xml:space="preserve">the </w:t>
      </w:r>
      <w:r w:rsidRPr="0037106A">
        <w:rPr>
          <w:rStyle w:val="Emphasis"/>
          <w:highlight w:val="cyan"/>
        </w:rPr>
        <w:t>vast improvement</w:t>
      </w:r>
      <w:r w:rsidRPr="0037106A">
        <w:rPr>
          <w:rStyle w:val="StyleUnderline"/>
          <w:highlight w:val="cyan"/>
        </w:rPr>
        <w:t xml:space="preserve"> in </w:t>
      </w:r>
      <w:r w:rsidRPr="0037106A">
        <w:rPr>
          <w:rStyle w:val="Emphasis"/>
          <w:highlight w:val="cyan"/>
        </w:rPr>
        <w:t>global living standards</w:t>
      </w:r>
      <w:r w:rsidRPr="00815E13">
        <w:rPr>
          <w:sz w:val="16"/>
        </w:rPr>
        <w:t xml:space="preserve"> in the decades after the second world war, </w:t>
      </w:r>
      <w:r w:rsidRPr="00815E13">
        <w:rPr>
          <w:rStyle w:val="StyleUnderline"/>
        </w:rPr>
        <w:t xml:space="preserve">which </w:t>
      </w:r>
      <w:r w:rsidRPr="0037106A">
        <w:rPr>
          <w:rStyle w:val="StyleUnderline"/>
          <w:highlight w:val="cyan"/>
        </w:rPr>
        <w:t xml:space="preserve">was </w:t>
      </w:r>
      <w:r w:rsidRPr="0037106A">
        <w:rPr>
          <w:rStyle w:val="Emphasis"/>
          <w:highlight w:val="cyan"/>
        </w:rPr>
        <w:t>underpinned</w:t>
      </w:r>
      <w:r w:rsidRPr="0037106A">
        <w:rPr>
          <w:rStyle w:val="StyleUnderline"/>
          <w:highlight w:val="cyan"/>
        </w:rPr>
        <w:t xml:space="preserve"> by</w:t>
      </w:r>
      <w:r w:rsidRPr="00815E13">
        <w:rPr>
          <w:rStyle w:val="StyleUnderline"/>
        </w:rPr>
        <w:t xml:space="preserve"> an explosion in </w:t>
      </w:r>
      <w:r w:rsidRPr="0037106A">
        <w:rPr>
          <w:rStyle w:val="Emphasis"/>
          <w:highlight w:val="cyan"/>
        </w:rPr>
        <w:t>world trade</w:t>
      </w:r>
      <w:r w:rsidRPr="00815E13">
        <w:rPr>
          <w:sz w:val="16"/>
        </w:rPr>
        <w:t xml:space="preserve">. </w:t>
      </w:r>
      <w:r w:rsidRPr="00815E13">
        <w:rPr>
          <w:rStyle w:val="StyleUnderline"/>
        </w:rPr>
        <w:t>Exports of goods rose from 8% of world GDP in 1950 to almost 20% a half-century later</w:t>
      </w:r>
      <w:r w:rsidRPr="00815E13">
        <w:rPr>
          <w:sz w:val="16"/>
        </w:rPr>
        <w:t xml:space="preserve">. </w:t>
      </w:r>
      <w:r w:rsidRPr="0037106A">
        <w:rPr>
          <w:rStyle w:val="StyleUnderline"/>
          <w:highlight w:val="cyan"/>
        </w:rPr>
        <w:t>Export-led growth and foreign investment</w:t>
      </w:r>
      <w:r w:rsidRPr="00815E13">
        <w:rPr>
          <w:rStyle w:val="StyleUnderline"/>
        </w:rPr>
        <w:t xml:space="preserve"> have </w:t>
      </w:r>
      <w:r w:rsidRPr="0037106A">
        <w:rPr>
          <w:rStyle w:val="StyleUnderline"/>
          <w:highlight w:val="cyan"/>
        </w:rPr>
        <w:t xml:space="preserve">dragged </w:t>
      </w:r>
      <w:r w:rsidRPr="0037106A">
        <w:rPr>
          <w:rStyle w:val="Emphasis"/>
          <w:highlight w:val="cyan"/>
        </w:rPr>
        <w:t>hundreds of millions</w:t>
      </w:r>
      <w:r w:rsidRPr="0037106A">
        <w:rPr>
          <w:rStyle w:val="StyleUnderline"/>
          <w:highlight w:val="cyan"/>
        </w:rPr>
        <w:t xml:space="preserve"> </w:t>
      </w:r>
      <w:r w:rsidRPr="0037106A">
        <w:rPr>
          <w:rStyle w:val="Emphasis"/>
          <w:highlight w:val="cyan"/>
        </w:rPr>
        <w:t>out of poverty</w:t>
      </w:r>
      <w:r w:rsidRPr="00815E13">
        <w:rPr>
          <w:rStyle w:val="StyleUnderline"/>
        </w:rPr>
        <w:t xml:space="preserve"> in China, </w:t>
      </w:r>
      <w:r w:rsidRPr="0037106A">
        <w:rPr>
          <w:rStyle w:val="StyleUnderline"/>
          <w:highlight w:val="cyan"/>
        </w:rPr>
        <w:t>and transformed economies</w:t>
      </w:r>
      <w:r w:rsidRPr="00815E13">
        <w:rPr>
          <w:rStyle w:val="StyleUnderline"/>
        </w:rPr>
        <w:t xml:space="preserve"> from Ireland to South Korea</w:t>
      </w:r>
      <w:r w:rsidRPr="00815E13">
        <w:rPr>
          <w:sz w:val="16"/>
        </w:rPr>
        <w:t>.</w:t>
      </w:r>
    </w:p>
    <w:p w14:paraId="2FC2F082" w14:textId="77777777" w:rsidR="00F01B47" w:rsidRPr="00815E13" w:rsidRDefault="00F01B47" w:rsidP="00F01B47">
      <w:pPr>
        <w:rPr>
          <w:sz w:val="16"/>
        </w:rPr>
      </w:pPr>
      <w:r w:rsidRPr="00815E13">
        <w:rPr>
          <w:sz w:val="16"/>
        </w:rPr>
        <w:t xml:space="preserve">Plainly, Western voters are not much comforted by this extraordinary transformation in the fortunes of emerging markets. But at home, too, </w:t>
      </w:r>
      <w:r w:rsidRPr="0037106A">
        <w:rPr>
          <w:rStyle w:val="StyleUnderline"/>
          <w:highlight w:val="cyan"/>
        </w:rPr>
        <w:t>the</w:t>
      </w:r>
      <w:r w:rsidRPr="00815E13">
        <w:rPr>
          <w:rStyle w:val="StyleUnderline"/>
        </w:rPr>
        <w:t xml:space="preserve"> overall </w:t>
      </w:r>
      <w:r w:rsidRPr="0037106A">
        <w:rPr>
          <w:rStyle w:val="StyleUnderline"/>
          <w:highlight w:val="cyan"/>
        </w:rPr>
        <w:t>benefits</w:t>
      </w:r>
      <w:r w:rsidRPr="00815E13">
        <w:rPr>
          <w:rStyle w:val="StyleUnderline"/>
        </w:rPr>
        <w:t xml:space="preserve"> of free trade </w:t>
      </w:r>
      <w:r w:rsidRPr="0037106A">
        <w:rPr>
          <w:rStyle w:val="StyleUnderline"/>
          <w:highlight w:val="cyan"/>
        </w:rPr>
        <w:t xml:space="preserve">are </w:t>
      </w:r>
      <w:r w:rsidRPr="0037106A">
        <w:rPr>
          <w:rStyle w:val="Emphasis"/>
          <w:highlight w:val="cyan"/>
        </w:rPr>
        <w:t>unarguable</w:t>
      </w:r>
      <w:r w:rsidRPr="00815E13">
        <w:rPr>
          <w:sz w:val="16"/>
        </w:rPr>
        <w:t xml:space="preserve">. </w:t>
      </w:r>
      <w:r w:rsidRPr="0037106A">
        <w:rPr>
          <w:rStyle w:val="StyleUnderline"/>
          <w:highlight w:val="cyan"/>
        </w:rPr>
        <w:t xml:space="preserve">Exporting firms are </w:t>
      </w:r>
      <w:r w:rsidRPr="0037106A">
        <w:rPr>
          <w:rStyle w:val="Emphasis"/>
          <w:highlight w:val="cyan"/>
        </w:rPr>
        <w:t>more productive</w:t>
      </w:r>
      <w:r w:rsidRPr="0037106A">
        <w:rPr>
          <w:rStyle w:val="StyleUnderline"/>
          <w:highlight w:val="cyan"/>
        </w:rPr>
        <w:t xml:space="preserve"> and </w:t>
      </w:r>
      <w:r w:rsidRPr="0037106A">
        <w:rPr>
          <w:rStyle w:val="Emphasis"/>
          <w:highlight w:val="cyan"/>
        </w:rPr>
        <w:t>pay higher wages</w:t>
      </w:r>
      <w:r w:rsidRPr="00815E13">
        <w:rPr>
          <w:rStyle w:val="StyleUnderline"/>
        </w:rPr>
        <w:t xml:space="preserve"> than those that serve only the domestic market</w:t>
      </w:r>
      <w:r w:rsidRPr="00815E13">
        <w:rPr>
          <w:sz w:val="16"/>
        </w:rPr>
        <w:t xml:space="preserve">. </w:t>
      </w:r>
      <w:r w:rsidRPr="00815E13">
        <w:rPr>
          <w:rStyle w:val="StyleUnderline"/>
        </w:rPr>
        <w:t>Half of America’s exports go to countries with which it has a free-trade deal</w:t>
      </w:r>
      <w:r w:rsidRPr="00815E13">
        <w:rPr>
          <w:sz w:val="16"/>
        </w:rPr>
        <w:t>, even though their economies account for less than a tenth of global GDP.</w:t>
      </w:r>
    </w:p>
    <w:p w14:paraId="649170AF" w14:textId="77777777" w:rsidR="00F01B47" w:rsidRPr="00815E13" w:rsidRDefault="00F01B47" w:rsidP="00F01B47">
      <w:pPr>
        <w:rPr>
          <w:sz w:val="16"/>
        </w:rPr>
      </w:pPr>
      <w:r w:rsidRPr="0037106A">
        <w:rPr>
          <w:rStyle w:val="StyleUnderline"/>
          <w:highlight w:val="cyan"/>
        </w:rPr>
        <w:t>Protectionism</w:t>
      </w:r>
      <w:r w:rsidRPr="00815E13">
        <w:rPr>
          <w:sz w:val="16"/>
        </w:rPr>
        <w:t xml:space="preserve">, by contrast, </w:t>
      </w:r>
      <w:r w:rsidRPr="0037106A">
        <w:rPr>
          <w:rStyle w:val="Emphasis"/>
          <w:highlight w:val="cyan"/>
        </w:rPr>
        <w:t>hurts consumers</w:t>
      </w:r>
      <w:r w:rsidRPr="0037106A">
        <w:rPr>
          <w:rStyle w:val="StyleUnderline"/>
          <w:highlight w:val="cyan"/>
        </w:rPr>
        <w:t xml:space="preserve"> and </w:t>
      </w:r>
      <w:r w:rsidRPr="0037106A">
        <w:rPr>
          <w:rStyle w:val="Emphasis"/>
          <w:highlight w:val="cyan"/>
        </w:rPr>
        <w:t>does little for workers</w:t>
      </w:r>
      <w:r w:rsidRPr="00815E13">
        <w:rPr>
          <w:sz w:val="16"/>
        </w:rPr>
        <w:t xml:space="preserve">. </w:t>
      </w:r>
      <w:r w:rsidRPr="0037106A">
        <w:rPr>
          <w:rStyle w:val="StyleUnderline"/>
          <w:highlight w:val="cyan"/>
        </w:rPr>
        <w:t xml:space="preserve">The worst-off </w:t>
      </w:r>
      <w:r w:rsidRPr="0037106A">
        <w:rPr>
          <w:rStyle w:val="Emphasis"/>
          <w:highlight w:val="cyan"/>
        </w:rPr>
        <w:t>benefit far more</w:t>
      </w:r>
      <w:r w:rsidRPr="00815E13">
        <w:rPr>
          <w:rStyle w:val="StyleUnderline"/>
        </w:rPr>
        <w:t xml:space="preserve"> from trade </w:t>
      </w:r>
      <w:r w:rsidRPr="0037106A">
        <w:rPr>
          <w:rStyle w:val="StyleUnderline"/>
          <w:highlight w:val="cyan"/>
        </w:rPr>
        <w:t>than the rich</w:t>
      </w:r>
      <w:r w:rsidRPr="00815E13">
        <w:rPr>
          <w:sz w:val="16"/>
        </w:rPr>
        <w:t xml:space="preserve">. </w:t>
      </w:r>
      <w:r w:rsidRPr="0037106A">
        <w:rPr>
          <w:rStyle w:val="StyleUnderline"/>
          <w:highlight w:val="cyan"/>
        </w:rPr>
        <w:t xml:space="preserve">A study </w:t>
      </w:r>
      <w:r w:rsidRPr="0037106A">
        <w:rPr>
          <w:rStyle w:val="Emphasis"/>
          <w:highlight w:val="cyan"/>
        </w:rPr>
        <w:t>of 40 countries</w:t>
      </w:r>
      <w:r w:rsidRPr="0037106A">
        <w:rPr>
          <w:rStyle w:val="StyleUnderline"/>
          <w:highlight w:val="cyan"/>
        </w:rPr>
        <w:t xml:space="preserve"> found that the richest consumers</w:t>
      </w:r>
      <w:r w:rsidRPr="00815E13">
        <w:rPr>
          <w:rStyle w:val="StyleUnderline"/>
        </w:rPr>
        <w:t xml:space="preserve"> would </w:t>
      </w:r>
      <w:r w:rsidRPr="0037106A">
        <w:rPr>
          <w:rStyle w:val="StyleUnderline"/>
          <w:highlight w:val="cyan"/>
        </w:rPr>
        <w:t>lose 28 [percent] of</w:t>
      </w:r>
      <w:r w:rsidRPr="00815E13">
        <w:rPr>
          <w:rStyle w:val="StyleUnderline"/>
        </w:rPr>
        <w:t xml:space="preserve"> their </w:t>
      </w:r>
      <w:r w:rsidRPr="0037106A">
        <w:rPr>
          <w:rStyle w:val="StyleUnderline"/>
          <w:highlight w:val="cyan"/>
        </w:rPr>
        <w:t>purchasing power if</w:t>
      </w:r>
      <w:r w:rsidRPr="00815E13">
        <w:rPr>
          <w:rStyle w:val="StyleUnderline"/>
        </w:rPr>
        <w:t xml:space="preserve"> cross-border </w:t>
      </w:r>
      <w:r w:rsidRPr="0037106A">
        <w:rPr>
          <w:rStyle w:val="StyleUnderline"/>
          <w:highlight w:val="cyan"/>
        </w:rPr>
        <w:t>trade ended; but those in the bottom tenth</w:t>
      </w:r>
      <w:r w:rsidRPr="00815E13">
        <w:rPr>
          <w:rStyle w:val="StyleUnderline"/>
        </w:rPr>
        <w:t xml:space="preserve"> would </w:t>
      </w:r>
      <w:r w:rsidRPr="0037106A">
        <w:rPr>
          <w:rStyle w:val="StyleUnderline"/>
          <w:highlight w:val="cyan"/>
        </w:rPr>
        <w:t xml:space="preserve">lose </w:t>
      </w:r>
      <w:r w:rsidRPr="0037106A">
        <w:rPr>
          <w:rStyle w:val="Emphasis"/>
          <w:highlight w:val="cyan"/>
        </w:rPr>
        <w:t>63 [percent]</w:t>
      </w:r>
      <w:r w:rsidRPr="00815E13">
        <w:rPr>
          <w:sz w:val="16"/>
        </w:rPr>
        <w:t xml:space="preserve">. </w:t>
      </w:r>
      <w:r w:rsidRPr="00815E13">
        <w:rPr>
          <w:rStyle w:val="StyleUnderline"/>
        </w:rPr>
        <w:t>The annual cost to American consumers of switching</w:t>
      </w:r>
      <w:r w:rsidRPr="00815E13">
        <w:rPr>
          <w:sz w:val="16"/>
        </w:rPr>
        <w:t xml:space="preserve"> to non-Chinese tyres after Barack Obama slapped on anti-dumping tariffs in 2009 </w:t>
      </w:r>
      <w:r w:rsidRPr="00815E13">
        <w:rPr>
          <w:rStyle w:val="StyleUnderline"/>
        </w:rPr>
        <w:t>was around $1.1 billion</w:t>
      </w:r>
      <w:r w:rsidRPr="00815E13">
        <w:rPr>
          <w:sz w:val="16"/>
        </w:rPr>
        <w:t>, according to the Peterson Institute for International Economics. That amounts to over $900,000 for each of the 1,200 jobs that were “saved”.</w:t>
      </w:r>
    </w:p>
    <w:p w14:paraId="3A9CD206" w14:textId="77777777" w:rsidR="00F01B47" w:rsidRPr="00815E13" w:rsidRDefault="00F01B47" w:rsidP="00F01B47">
      <w:pPr>
        <w:rPr>
          <w:sz w:val="16"/>
        </w:rPr>
      </w:pPr>
      <w:r w:rsidRPr="0037106A">
        <w:rPr>
          <w:rStyle w:val="Emphasis"/>
          <w:highlight w:val="cyan"/>
        </w:rPr>
        <w:t>Openness</w:t>
      </w:r>
      <w:r w:rsidRPr="0037106A">
        <w:rPr>
          <w:rStyle w:val="StyleUnderline"/>
          <w:highlight w:val="cyan"/>
        </w:rPr>
        <w:t xml:space="preserve"> delivers other benefits</w:t>
      </w:r>
      <w:r w:rsidRPr="00815E13">
        <w:rPr>
          <w:sz w:val="16"/>
        </w:rPr>
        <w:t xml:space="preserve">. </w:t>
      </w:r>
      <w:r w:rsidRPr="0037106A">
        <w:rPr>
          <w:rStyle w:val="StyleUnderline"/>
          <w:highlight w:val="cyan"/>
        </w:rPr>
        <w:t xml:space="preserve">Migrants improve </w:t>
      </w:r>
      <w:r w:rsidRPr="0037106A">
        <w:rPr>
          <w:rStyle w:val="Emphasis"/>
          <w:highlight w:val="cyan"/>
        </w:rPr>
        <w:t>not just their own lives</w:t>
      </w:r>
      <w:r w:rsidRPr="0037106A">
        <w:rPr>
          <w:rStyle w:val="StyleUnderline"/>
          <w:highlight w:val="cyan"/>
        </w:rPr>
        <w:t xml:space="preserve"> but the economies of host countries</w:t>
      </w:r>
      <w:r w:rsidRPr="00815E13">
        <w:rPr>
          <w:rStyle w:val="StyleUnderline"/>
        </w:rPr>
        <w:t>: European immigrants who arrived in Britain since 2000 have been net contributors</w:t>
      </w:r>
      <w:r w:rsidRPr="00815E13">
        <w:rPr>
          <w:sz w:val="16"/>
        </w:rPr>
        <w:t xml:space="preserve"> to the exchequer, adding more than £20 billion ($34 billion) to the public finances between 2001 and 2011. </w:t>
      </w:r>
      <w:r w:rsidRPr="00815E13">
        <w:rPr>
          <w:rStyle w:val="StyleUnderline"/>
        </w:rPr>
        <w:t>F</w:t>
      </w:r>
      <w:r w:rsidRPr="00815E13">
        <w:rPr>
          <w:sz w:val="16"/>
        </w:rPr>
        <w:t xml:space="preserve">oreign </w:t>
      </w:r>
      <w:r w:rsidRPr="00815E13">
        <w:rPr>
          <w:rStyle w:val="StyleUnderline"/>
        </w:rPr>
        <w:t>d</w:t>
      </w:r>
      <w:r w:rsidRPr="00815E13">
        <w:rPr>
          <w:sz w:val="16"/>
        </w:rPr>
        <w:t xml:space="preserve">irect </w:t>
      </w:r>
      <w:r w:rsidRPr="00815E13">
        <w:rPr>
          <w:rStyle w:val="StyleUnderline"/>
        </w:rPr>
        <w:t>i</w:t>
      </w:r>
      <w:r w:rsidRPr="00815E13">
        <w:rPr>
          <w:sz w:val="16"/>
        </w:rPr>
        <w:t xml:space="preserve">nvestment </w:t>
      </w:r>
      <w:r w:rsidRPr="00815E13">
        <w:rPr>
          <w:rStyle w:val="StyleUnderline"/>
        </w:rPr>
        <w:t>delivers competition, technology, management know-how and jobs</w:t>
      </w:r>
      <w:r w:rsidRPr="00815E13">
        <w:rPr>
          <w:sz w:val="16"/>
        </w:rPr>
        <w:t>, which is why China’s overly cautious moves to encourage FDI disappoint (see article).</w:t>
      </w:r>
    </w:p>
    <w:p w14:paraId="2D3211F6" w14:textId="77777777" w:rsidR="00F01B47" w:rsidRPr="00815E13" w:rsidRDefault="00F01B47" w:rsidP="00F01B47">
      <w:pPr>
        <w:rPr>
          <w:sz w:val="16"/>
        </w:rPr>
      </w:pPr>
      <w:r w:rsidRPr="00815E13">
        <w:rPr>
          <w:sz w:val="16"/>
        </w:rPr>
        <w:t>What have you done for me lately?</w:t>
      </w:r>
    </w:p>
    <w:p w14:paraId="74E7E5C7" w14:textId="77777777" w:rsidR="00F01B47" w:rsidRPr="00815E13" w:rsidRDefault="00F01B47" w:rsidP="00F01B47">
      <w:pPr>
        <w:rPr>
          <w:sz w:val="16"/>
        </w:rPr>
      </w:pPr>
      <w:r w:rsidRPr="00815E13">
        <w:rPr>
          <w:sz w:val="16"/>
        </w:rPr>
        <w:t xml:space="preserve">None of this is to deny that globalisation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w:t>
      </w:r>
      <w:r w:rsidRPr="00815E13">
        <w:rPr>
          <w:sz w:val="16"/>
        </w:rPr>
        <w:lastRenderedPageBreak/>
        <w:t>Europe brought to bear on public services. And although there are no street protests about the speed and fickleness in the tides of short-term capital, its ebb and flow across borders have often proved damaging, not least in the euro zone’s debt-ridden countries.</w:t>
      </w:r>
    </w:p>
    <w:p w14:paraId="7F66F435" w14:textId="77777777" w:rsidR="00F01B47" w:rsidRPr="00815E13" w:rsidRDefault="00F01B47" w:rsidP="00F01B47">
      <w:pPr>
        <w:rPr>
          <w:sz w:val="16"/>
        </w:rPr>
      </w:pPr>
      <w:r w:rsidRPr="00815E13">
        <w:rPr>
          <w:sz w:val="16"/>
        </w:rPr>
        <w:t xml:space="preserve">As our special report this week argues, </w:t>
      </w:r>
      <w:r w:rsidRPr="00815E13">
        <w:rPr>
          <w:rStyle w:val="StyleUnderline"/>
        </w:rPr>
        <w:t>more must be done to tackle these downsides</w:t>
      </w:r>
      <w:r w:rsidRPr="00815E13">
        <w:rPr>
          <w:sz w:val="16"/>
        </w:rPr>
        <w:t xml:space="preserve">. </w:t>
      </w:r>
      <w:r w:rsidRPr="00815E13">
        <w:rPr>
          <w:rStyle w:val="StyleUnderline"/>
        </w:rPr>
        <w:t>America spends a paltry 0.1% of its GDP, one-sixth of the rich-country average, on policies to retrain workers and help them find new jobs</w:t>
      </w:r>
      <w:r w:rsidRPr="00815E13">
        <w:rPr>
          <w:sz w:val="16"/>
        </w:rPr>
        <w:t xml:space="preserve">. In this context, it is lamentable that neither Mr Trump nor Mrs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15E13">
        <w:rPr>
          <w:sz w:val="16"/>
        </w:rPr>
        <w:t xml:space="preserve">. </w:t>
      </w:r>
      <w:r w:rsidRPr="00815E13">
        <w:rPr>
          <w:rStyle w:val="StyleUnderline"/>
        </w:rPr>
        <w:t>Harmonising norms on how multinational firms are taxed would give countries greater command over their public finances</w:t>
      </w:r>
      <w:r w:rsidRPr="00815E13">
        <w:rPr>
          <w:sz w:val="16"/>
        </w:rPr>
        <w:t xml:space="preserve">. </w:t>
      </w:r>
      <w:r w:rsidRPr="00815E13">
        <w:rPr>
          <w:rStyle w:val="StyleUnderline"/>
        </w:rPr>
        <w:t>A co-ordinated approach to curbing volatile capital flows would restore mastery over national monetary policy</w:t>
      </w:r>
      <w:r w:rsidRPr="00815E13">
        <w:rPr>
          <w:sz w:val="16"/>
        </w:rPr>
        <w:t>.</w:t>
      </w:r>
    </w:p>
    <w:p w14:paraId="2BB38B44" w14:textId="77777777" w:rsidR="00F01B47" w:rsidRDefault="00F01B47" w:rsidP="00F01B47">
      <w:pPr>
        <w:rPr>
          <w:sz w:val="16"/>
        </w:rPr>
      </w:pPr>
      <w:r w:rsidRPr="00815E13">
        <w:rPr>
          <w:rStyle w:val="StyleUnderline"/>
        </w:rPr>
        <w:t>These are the sensible responses to the peddlers of protectionism and nativism</w:t>
      </w:r>
      <w:r w:rsidRPr="00815E13">
        <w:rPr>
          <w:sz w:val="16"/>
        </w:rPr>
        <w:t xml:space="preserve">. </w:t>
      </w:r>
      <w:r w:rsidRPr="0037106A">
        <w:rPr>
          <w:rStyle w:val="Emphasis"/>
          <w:highlight w:val="cyan"/>
        </w:rPr>
        <w:t>The worst answer</w:t>
      </w:r>
      <w:r w:rsidRPr="0037106A">
        <w:rPr>
          <w:rStyle w:val="StyleUnderline"/>
          <w:highlight w:val="cyan"/>
        </w:rPr>
        <w:t xml:space="preserve"> would be for countries to </w:t>
      </w:r>
      <w:r w:rsidRPr="0037106A">
        <w:rPr>
          <w:rStyle w:val="Emphasis"/>
          <w:highlight w:val="cyan"/>
        </w:rPr>
        <w:t>turn their backs on globalisation</w:t>
      </w:r>
      <w:r w:rsidRPr="00815E13">
        <w:rPr>
          <w:sz w:val="16"/>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15E13">
        <w:rPr>
          <w:sz w:val="16"/>
        </w:rPr>
        <w:t xml:space="preserve">. And, in general, </w:t>
      </w:r>
      <w:r w:rsidRPr="0037106A">
        <w:rPr>
          <w:rStyle w:val="StyleUnderline"/>
          <w:highlight w:val="cyan"/>
        </w:rPr>
        <w:t>greater opportunity makes people better off</w:t>
      </w:r>
      <w:r w:rsidRPr="00815E13">
        <w:rPr>
          <w:sz w:val="16"/>
        </w:rPr>
        <w:t xml:space="preserve">. Since the 1840s, free-traders have believed that </w:t>
      </w:r>
      <w:r w:rsidRPr="0037106A">
        <w:rPr>
          <w:rStyle w:val="Emphasis"/>
          <w:highlight w:val="cyan"/>
        </w:rPr>
        <w:t>closed economies favour the powerful and hurt the labouring classes</w:t>
      </w:r>
      <w:r w:rsidRPr="00815E13">
        <w:rPr>
          <w:sz w:val="16"/>
        </w:rPr>
        <w:t>. They were right then. They are right now.</w:t>
      </w:r>
    </w:p>
    <w:p w14:paraId="7111E57A" w14:textId="77777777" w:rsidR="00F01B47" w:rsidRPr="002F357C" w:rsidRDefault="00F01B47" w:rsidP="00F01B47">
      <w:pPr>
        <w:pStyle w:val="Heading4"/>
        <w:rPr>
          <w:rFonts w:asciiTheme="majorHAnsi" w:hAnsiTheme="majorHAnsi" w:cstheme="majorHAnsi"/>
        </w:rPr>
      </w:pPr>
      <w:r w:rsidRPr="002F357C">
        <w:rPr>
          <w:rFonts w:asciiTheme="majorHAnsi" w:hAnsiTheme="majorHAnsi" w:cstheme="majorHAnsi"/>
        </w:rPr>
        <w:t xml:space="preserve">Capitalism’s not monolithic---regs solve their impacts and preserve positives.  </w:t>
      </w:r>
    </w:p>
    <w:p w14:paraId="569D5D33"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Laura </w:t>
      </w:r>
      <w:r w:rsidRPr="002F357C">
        <w:rPr>
          <w:rStyle w:val="Style13ptBold"/>
          <w:rFonts w:asciiTheme="majorHAnsi" w:hAnsiTheme="majorHAnsi" w:cstheme="majorHAnsi"/>
        </w:rPr>
        <w:t>Tyson and</w:t>
      </w:r>
      <w:r w:rsidRPr="002F357C">
        <w:rPr>
          <w:rFonts w:asciiTheme="majorHAnsi" w:hAnsiTheme="majorHAnsi" w:cstheme="majorHAnsi"/>
        </w:rPr>
        <w:t xml:space="preserve"> Lenny </w:t>
      </w:r>
      <w:r w:rsidRPr="002F357C">
        <w:rPr>
          <w:rStyle w:val="Style13ptBold"/>
          <w:rFonts w:asciiTheme="majorHAnsi" w:hAnsiTheme="majorHAnsi" w:cstheme="majorHAnsi"/>
        </w:rPr>
        <w:t>Mendonca 21</w:t>
      </w:r>
      <w:r w:rsidRPr="002F357C">
        <w:rPr>
          <w:rFonts w:asciiTheme="majorHAnsi" w:hAnsiTheme="majorHAnsi" w:cstheme="majorHAnsi"/>
        </w:rP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6E0D4C4F"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Growing distrust of capitalism follows from</w:t>
      </w:r>
      <w:r w:rsidRPr="002F357C">
        <w:rPr>
          <w:rFonts w:asciiTheme="majorHAnsi" w:hAnsiTheme="majorHAnsi" w:cstheme="majorHAnsi"/>
          <w:sz w:val="16"/>
        </w:rPr>
        <w:t xml:space="preserve"> its failure to address major </w:t>
      </w:r>
      <w:r w:rsidRPr="002F357C">
        <w:rPr>
          <w:rStyle w:val="StyleUnderline"/>
          <w:rFonts w:asciiTheme="majorHAnsi" w:hAnsiTheme="majorHAnsi" w:cstheme="majorHAnsi"/>
        </w:rPr>
        <w:t>socioeconomic challenges</w:t>
      </w:r>
      <w:r w:rsidRPr="002F357C">
        <w:rPr>
          <w:rFonts w:asciiTheme="majorHAnsi" w:hAnsiTheme="majorHAnsi" w:cstheme="majorHAnsi"/>
          <w:sz w:val="16"/>
        </w:rPr>
        <w:t xml:space="preserve">, not least </w:t>
      </w:r>
      <w:r w:rsidRPr="002F357C">
        <w:rPr>
          <w:rStyle w:val="StyleUnderline"/>
          <w:rFonts w:asciiTheme="majorHAnsi" w:hAnsiTheme="majorHAnsi" w:cstheme="majorHAnsi"/>
        </w:rPr>
        <w:t>climate change and inequalities</w:t>
      </w:r>
      <w:r w:rsidRPr="002F357C">
        <w:rPr>
          <w:rFonts w:asciiTheme="majorHAnsi" w:hAnsiTheme="majorHAnsi" w:cstheme="majorHAnsi"/>
          <w:sz w:val="16"/>
        </w:rPr>
        <w:t xml:space="preserve"> in opportunity, income, and wealth. While private </w:t>
      </w:r>
      <w:r w:rsidRPr="002F357C">
        <w:rPr>
          <w:rStyle w:val="StyleUnderline"/>
          <w:rFonts w:asciiTheme="majorHAnsi" w:hAnsiTheme="majorHAnsi" w:cstheme="majorHAnsi"/>
          <w:highlight w:val="cyan"/>
        </w:rPr>
        <w:t xml:space="preserve">incentives under capitalism are good at stimulating </w:t>
      </w:r>
      <w:r w:rsidRPr="002F357C">
        <w:rPr>
          <w:rStyle w:val="Emphasis"/>
          <w:rFonts w:asciiTheme="majorHAnsi" w:hAnsiTheme="majorHAnsi" w:cstheme="majorHAnsi"/>
          <w:highlight w:val="cyan"/>
        </w:rPr>
        <w:t>efficiency, growth, and innovation</w:t>
      </w:r>
      <w:r w:rsidRPr="002F357C">
        <w:rPr>
          <w:rFonts w:asciiTheme="majorHAnsi" w:hAnsiTheme="majorHAnsi" w:cstheme="majorHAnsi"/>
          <w:sz w:val="16"/>
        </w:rPr>
        <w:t xml:space="preserve">, </w:t>
      </w:r>
      <w:r w:rsidRPr="002F357C">
        <w:rPr>
          <w:rStyle w:val="StyleUnderline"/>
          <w:rFonts w:asciiTheme="majorHAnsi" w:hAnsiTheme="majorHAnsi" w:cstheme="majorHAnsi"/>
        </w:rPr>
        <w:t>they</w:t>
      </w:r>
      <w:r w:rsidRPr="002F357C">
        <w:rPr>
          <w:rFonts w:asciiTheme="majorHAnsi" w:hAnsiTheme="majorHAnsi" w:cstheme="majorHAnsi"/>
          <w:sz w:val="16"/>
        </w:rPr>
        <w:t xml:space="preserve"> also </w:t>
      </w:r>
      <w:r w:rsidRPr="002F357C">
        <w:rPr>
          <w:rStyle w:val="StyleUnderline"/>
          <w:rFonts w:asciiTheme="majorHAnsi" w:hAnsiTheme="majorHAnsi" w:cstheme="majorHAnsi"/>
        </w:rPr>
        <w:t>generate unequal income</w:t>
      </w:r>
      <w:r w:rsidRPr="002F357C">
        <w:rPr>
          <w:rFonts w:asciiTheme="majorHAnsi" w:hAnsiTheme="majorHAnsi" w:cstheme="majorHAnsi"/>
          <w:sz w:val="16"/>
        </w:rPr>
        <w:t xml:space="preserve"> and wealth distributions (even in a context of intense competition), often at odds with social norms of fairness. Moreover, </w:t>
      </w:r>
      <w:r w:rsidRPr="002F357C">
        <w:rPr>
          <w:rStyle w:val="StyleUnderline"/>
          <w:rFonts w:asciiTheme="majorHAnsi" w:hAnsiTheme="majorHAnsi" w:cstheme="majorHAnsi"/>
        </w:rPr>
        <w:t>capitalist systems tend to underinvest in public goods</w:t>
      </w:r>
      <w:r w:rsidRPr="002F357C">
        <w:rPr>
          <w:rFonts w:asciiTheme="majorHAnsi" w:hAnsiTheme="majorHAnsi" w:cstheme="majorHAnsi"/>
          <w:sz w:val="16"/>
        </w:rPr>
        <w:t xml:space="preserve"> like education, health care, and social insurance – all critical factors in the pandemic response – while also discounting negative externalities such as greenhouse-gas emissions.</w:t>
      </w:r>
    </w:p>
    <w:p w14:paraId="0F356A4A"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 xml:space="preserve">These </w:t>
      </w:r>
      <w:r w:rsidRPr="002F357C">
        <w:rPr>
          <w:rStyle w:val="StyleUnderline"/>
          <w:rFonts w:asciiTheme="majorHAnsi" w:hAnsiTheme="majorHAnsi" w:cstheme="majorHAnsi"/>
          <w:highlight w:val="cyan"/>
        </w:rPr>
        <w:t xml:space="preserve">shortcomings </w:t>
      </w:r>
      <w:r w:rsidRPr="002F357C">
        <w:rPr>
          <w:rStyle w:val="StyleUnderline"/>
          <w:rFonts w:asciiTheme="majorHAnsi" w:hAnsiTheme="majorHAnsi" w:cstheme="majorHAnsi"/>
        </w:rPr>
        <w:t>of capitalism</w:t>
      </w:r>
      <w:r w:rsidRPr="002F357C">
        <w:rPr>
          <w:rFonts w:asciiTheme="majorHAnsi" w:hAnsiTheme="majorHAnsi" w:cstheme="majorHAnsi"/>
          <w:sz w:val="16"/>
        </w:rPr>
        <w:t xml:space="preserve"> are predictable, but they </w:t>
      </w:r>
      <w:r w:rsidRPr="002F357C">
        <w:rPr>
          <w:rStyle w:val="StyleUnderline"/>
          <w:rFonts w:asciiTheme="majorHAnsi" w:hAnsiTheme="majorHAnsi" w:cstheme="majorHAnsi"/>
          <w:highlight w:val="cyan"/>
        </w:rPr>
        <w:t xml:space="preserve">are </w:t>
      </w:r>
      <w:r w:rsidRPr="002F357C">
        <w:rPr>
          <w:rStyle w:val="Emphasis"/>
          <w:rFonts w:asciiTheme="majorHAnsi" w:hAnsiTheme="majorHAnsi" w:cstheme="majorHAnsi"/>
          <w:highlight w:val="cyan"/>
        </w:rPr>
        <w:t>remediable through public policies and institutions</w:t>
      </w:r>
      <w:r w:rsidRPr="002F357C">
        <w:rPr>
          <w:rStyle w:val="StyleUnderline"/>
          <w:rFonts w:asciiTheme="majorHAnsi" w:hAnsiTheme="majorHAnsi" w:cstheme="majorHAnsi"/>
          <w:highlight w:val="cyan"/>
        </w:rPr>
        <w:t xml:space="preserve">. Tax and transfer </w:t>
      </w:r>
      <w:r w:rsidRPr="002F357C">
        <w:rPr>
          <w:rStyle w:val="StyleUnderline"/>
          <w:rFonts w:asciiTheme="majorHAnsi" w:hAnsiTheme="majorHAnsi" w:cstheme="majorHAnsi"/>
        </w:rPr>
        <w:t>policies and minimum wages</w:t>
      </w:r>
      <w:r w:rsidRPr="002F357C">
        <w:rPr>
          <w:rFonts w:asciiTheme="majorHAnsi" w:hAnsiTheme="majorHAnsi" w:cstheme="majorHAnsi"/>
          <w:sz w:val="16"/>
        </w:rPr>
        <w:t xml:space="preserve"> can reduce income and wealth disparities, just as </w:t>
      </w:r>
      <w:r w:rsidRPr="002F357C">
        <w:rPr>
          <w:rStyle w:val="StyleUnderline"/>
          <w:rFonts w:asciiTheme="majorHAnsi" w:hAnsiTheme="majorHAnsi" w:cstheme="majorHAnsi"/>
          <w:highlight w:val="cyan"/>
        </w:rPr>
        <w:t xml:space="preserve">public investment </w:t>
      </w:r>
      <w:r w:rsidRPr="002F357C">
        <w:rPr>
          <w:rStyle w:val="StyleUnderline"/>
          <w:rFonts w:asciiTheme="majorHAnsi" w:hAnsiTheme="majorHAnsi" w:cstheme="majorHAnsi"/>
        </w:rPr>
        <w:t>in education, training, and health care can enhance opportunity</w:t>
      </w:r>
      <w:r w:rsidRPr="002F357C">
        <w:rPr>
          <w:rFonts w:asciiTheme="majorHAnsi" w:hAnsiTheme="majorHAnsi" w:cstheme="majorHAnsi"/>
          <w:sz w:val="16"/>
        </w:rPr>
        <w:t xml:space="preserve"> by providing access to good jobs and fostering the creation of new enterprises. Likewise, </w:t>
      </w:r>
      <w:r w:rsidRPr="002F357C">
        <w:rPr>
          <w:rStyle w:val="StyleUnderline"/>
          <w:rFonts w:asciiTheme="majorHAnsi" w:hAnsiTheme="majorHAnsi" w:cstheme="majorHAnsi"/>
          <w:highlight w:val="cyan"/>
        </w:rPr>
        <w:t xml:space="preserve">a price on carbon </w:t>
      </w:r>
      <w:r w:rsidRPr="002F357C">
        <w:rPr>
          <w:rStyle w:val="StyleUnderline"/>
          <w:rFonts w:asciiTheme="majorHAnsi" w:hAnsiTheme="majorHAnsi" w:cstheme="majorHAnsi"/>
        </w:rPr>
        <w:t xml:space="preserve">dioxide </w:t>
      </w:r>
      <w:r w:rsidRPr="002F357C">
        <w:rPr>
          <w:rStyle w:val="StyleUnderline"/>
          <w:rFonts w:asciiTheme="majorHAnsi" w:hAnsiTheme="majorHAnsi" w:cstheme="majorHAnsi"/>
          <w:highlight w:val="cyan"/>
        </w:rPr>
        <w:t xml:space="preserve">and </w:t>
      </w:r>
      <w:r w:rsidRPr="002F357C">
        <w:rPr>
          <w:rStyle w:val="StyleUnderline"/>
          <w:rFonts w:asciiTheme="majorHAnsi" w:hAnsiTheme="majorHAnsi" w:cstheme="majorHAnsi"/>
        </w:rPr>
        <w:t xml:space="preserve">regulations limiting or </w:t>
      </w:r>
      <w:r w:rsidRPr="002F357C">
        <w:rPr>
          <w:rStyle w:val="StyleUnderline"/>
          <w:rFonts w:asciiTheme="majorHAnsi" w:hAnsiTheme="majorHAnsi" w:cstheme="majorHAnsi"/>
          <w:highlight w:val="cyan"/>
        </w:rPr>
        <w:t xml:space="preserve">banning </w:t>
      </w:r>
      <w:r w:rsidRPr="002F357C">
        <w:rPr>
          <w:rStyle w:val="StyleUnderline"/>
          <w:rFonts w:asciiTheme="majorHAnsi" w:hAnsiTheme="majorHAnsi" w:cstheme="majorHAnsi"/>
        </w:rPr>
        <w:t xml:space="preserve">carbon </w:t>
      </w:r>
      <w:r w:rsidRPr="002F357C">
        <w:rPr>
          <w:rStyle w:val="StyleUnderline"/>
          <w:rFonts w:asciiTheme="majorHAnsi" w:hAnsiTheme="majorHAnsi" w:cstheme="majorHAnsi"/>
          <w:highlight w:val="cyan"/>
        </w:rPr>
        <w:t>emissions</w:t>
      </w:r>
      <w:r w:rsidRPr="002F357C">
        <w:rPr>
          <w:rFonts w:asciiTheme="majorHAnsi" w:hAnsiTheme="majorHAnsi" w:cstheme="majorHAnsi"/>
          <w:sz w:val="16"/>
          <w:highlight w:val="cyan"/>
        </w:rPr>
        <w:t xml:space="preserve"> </w:t>
      </w:r>
      <w:r w:rsidRPr="002F357C">
        <w:rPr>
          <w:rFonts w:asciiTheme="majorHAnsi" w:hAnsiTheme="majorHAnsi" w:cstheme="majorHAnsi"/>
          <w:sz w:val="16"/>
        </w:rPr>
        <w:t>can help the world avert the existential threat of climate change.</w:t>
      </w:r>
    </w:p>
    <w:p w14:paraId="0F3B4877"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highlight w:val="cyan"/>
        </w:rPr>
        <w:t xml:space="preserve">Critics </w:t>
      </w:r>
      <w:r w:rsidRPr="002F357C">
        <w:rPr>
          <w:rStyle w:val="StyleUnderline"/>
          <w:rFonts w:asciiTheme="majorHAnsi" w:hAnsiTheme="majorHAnsi" w:cstheme="majorHAnsi"/>
        </w:rPr>
        <w:t>of capitalism</w:t>
      </w:r>
      <w:r w:rsidRPr="002F357C">
        <w:rPr>
          <w:rFonts w:asciiTheme="majorHAnsi" w:hAnsiTheme="majorHAnsi" w:cstheme="majorHAnsi"/>
          <w:sz w:val="16"/>
        </w:rPr>
        <w:t xml:space="preserve"> often </w:t>
      </w:r>
      <w:r w:rsidRPr="002F357C">
        <w:rPr>
          <w:rStyle w:val="StyleUnderline"/>
          <w:rFonts w:asciiTheme="majorHAnsi" w:hAnsiTheme="majorHAnsi" w:cstheme="majorHAnsi"/>
          <w:highlight w:val="cyan"/>
        </w:rPr>
        <w:t>miss</w:t>
      </w:r>
      <w:r w:rsidRPr="002F357C">
        <w:rPr>
          <w:rFonts w:asciiTheme="majorHAnsi" w:hAnsiTheme="majorHAnsi" w:cstheme="majorHAnsi"/>
          <w:sz w:val="16"/>
          <w:highlight w:val="cyan"/>
        </w:rPr>
        <w:t xml:space="preserve"> </w:t>
      </w:r>
      <w:r w:rsidRPr="002F357C">
        <w:rPr>
          <w:rFonts w:asciiTheme="majorHAnsi" w:hAnsiTheme="majorHAnsi" w:cstheme="majorHAnsi"/>
          <w:sz w:val="16"/>
        </w:rPr>
        <w:t>(</w:t>
      </w:r>
      <w:r w:rsidRPr="002F357C">
        <w:rPr>
          <w:rStyle w:val="StyleUnderline"/>
          <w:rFonts w:asciiTheme="majorHAnsi" w:hAnsiTheme="majorHAnsi" w:cstheme="majorHAnsi"/>
        </w:rPr>
        <w:t>or</w:t>
      </w:r>
      <w:r w:rsidRPr="002F357C">
        <w:rPr>
          <w:rFonts w:asciiTheme="majorHAnsi" w:hAnsiTheme="majorHAnsi" w:cstheme="majorHAnsi"/>
          <w:sz w:val="16"/>
        </w:rPr>
        <w:t xml:space="preserve"> choose to </w:t>
      </w:r>
      <w:r w:rsidRPr="002F357C">
        <w:rPr>
          <w:rStyle w:val="StyleUnderline"/>
          <w:rFonts w:asciiTheme="majorHAnsi" w:hAnsiTheme="majorHAnsi" w:cstheme="majorHAnsi"/>
        </w:rPr>
        <w:t>ignore</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 xml:space="preserve">that there is </w:t>
      </w:r>
      <w:r w:rsidRPr="002F357C">
        <w:rPr>
          <w:rStyle w:val="Emphasis"/>
          <w:rFonts w:asciiTheme="majorHAnsi" w:hAnsiTheme="majorHAnsi" w:cstheme="majorHAnsi"/>
          <w:highlight w:val="cyan"/>
        </w:rPr>
        <w:t xml:space="preserve">no single </w:t>
      </w:r>
      <w:r w:rsidRPr="002F357C">
        <w:rPr>
          <w:rStyle w:val="Emphasis"/>
          <w:rFonts w:asciiTheme="majorHAnsi" w:hAnsiTheme="majorHAnsi" w:cstheme="majorHAnsi"/>
        </w:rPr>
        <w:t xml:space="preserve">canonical </w:t>
      </w:r>
      <w:r w:rsidRPr="002F357C">
        <w:rPr>
          <w:rStyle w:val="Emphasis"/>
          <w:rFonts w:asciiTheme="majorHAnsi" w:hAnsiTheme="majorHAnsi" w:cstheme="majorHAnsi"/>
          <w:highlight w:val="cyan"/>
        </w:rPr>
        <w:t>model</w:t>
      </w:r>
      <w:r w:rsidRPr="002F357C">
        <w:rPr>
          <w:rFonts w:asciiTheme="majorHAnsi" w:hAnsiTheme="majorHAnsi" w:cstheme="majorHAnsi"/>
          <w:sz w:val="16"/>
        </w:rPr>
        <w:t xml:space="preserve">. </w:t>
      </w:r>
      <w:r w:rsidRPr="002F357C">
        <w:rPr>
          <w:rStyle w:val="StyleUnderline"/>
          <w:rFonts w:asciiTheme="majorHAnsi" w:hAnsiTheme="majorHAnsi" w:cstheme="majorHAnsi"/>
        </w:rPr>
        <w:t>Europe’s</w:t>
      </w:r>
      <w:r w:rsidRPr="002F357C">
        <w:rPr>
          <w:rFonts w:asciiTheme="majorHAnsi" w:hAnsiTheme="majorHAnsi" w:cstheme="majorHAnsi"/>
          <w:sz w:val="16"/>
        </w:rPr>
        <w:t xml:space="preserve"> various </w:t>
      </w:r>
      <w:r w:rsidRPr="002F357C">
        <w:rPr>
          <w:rStyle w:val="StyleUnderline"/>
          <w:rFonts w:asciiTheme="majorHAnsi" w:hAnsiTheme="majorHAnsi" w:cstheme="majorHAnsi"/>
        </w:rPr>
        <w:t>“social market” models differ</w:t>
      </w:r>
      <w:r w:rsidRPr="002F357C">
        <w:rPr>
          <w:rFonts w:asciiTheme="majorHAnsi" w:hAnsiTheme="majorHAnsi" w:cstheme="majorHAnsi"/>
          <w:sz w:val="16"/>
        </w:rPr>
        <w:t xml:space="preserve"> significantly </w:t>
      </w:r>
      <w:r w:rsidRPr="002F357C">
        <w:rPr>
          <w:rStyle w:val="StyleUnderline"/>
          <w:rFonts w:asciiTheme="majorHAnsi" w:hAnsiTheme="majorHAnsi" w:cstheme="majorHAnsi"/>
        </w:rPr>
        <w:t>from the neoliberal variant in the US.</w:t>
      </w:r>
      <w:r w:rsidRPr="002F357C">
        <w:rPr>
          <w:rFonts w:asciiTheme="majorHAnsi" w:hAnsiTheme="majorHAnsi" w:cstheme="majorHAnsi"/>
          <w:sz w:val="16"/>
        </w:rPr>
        <w:t xml:space="preserve"> And even within the US, there are important differences between states and localities.</w:t>
      </w:r>
    </w:p>
    <w:p w14:paraId="7057BDD1" w14:textId="77777777" w:rsidR="00F01B47" w:rsidRPr="002F357C" w:rsidRDefault="00F01B47" w:rsidP="00F01B47">
      <w:pPr>
        <w:rPr>
          <w:rFonts w:asciiTheme="majorHAnsi" w:hAnsiTheme="majorHAnsi" w:cstheme="majorHAnsi"/>
          <w:sz w:val="14"/>
        </w:rPr>
      </w:pPr>
      <w:r w:rsidRPr="002F357C">
        <w:rPr>
          <w:rFonts w:asciiTheme="majorHAnsi" w:hAnsiTheme="majorHAnsi" w:cstheme="majorHAnsi"/>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w:t>
      </w:r>
      <w:r w:rsidRPr="002F357C">
        <w:rPr>
          <w:rFonts w:asciiTheme="majorHAnsi" w:hAnsiTheme="majorHAnsi" w:cstheme="majorHAnsi"/>
          <w:sz w:val="14"/>
        </w:rPr>
        <w:lastRenderedPageBreak/>
        <w:t xml:space="preserve">disproportionately more than other cohorts. Unlike the US, </w:t>
      </w:r>
      <w:r w:rsidRPr="002F357C">
        <w:rPr>
          <w:rStyle w:val="StyleUnderline"/>
          <w:rFonts w:asciiTheme="majorHAnsi" w:hAnsiTheme="majorHAnsi" w:cstheme="majorHAnsi"/>
        </w:rPr>
        <w:t>Germany and several other European countries have deployed measures specifically designed to keep as many workers as possible in their jobs</w:t>
      </w:r>
      <w:r w:rsidRPr="002F357C">
        <w:rPr>
          <w:rFonts w:asciiTheme="majorHAnsi" w:hAnsiTheme="majorHAnsi" w:cstheme="majorHAnsi"/>
          <w:sz w:val="14"/>
        </w:rPr>
        <w:t>. Because these countries have generous social insurance and benefits, including sick leave and family leave, workers and their families have been able to cope with both COVID-19 and sudden drops in their incomes.</w:t>
      </w:r>
    </w:p>
    <w:p w14:paraId="7119EACB"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0A514EEF"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6C4DCA90"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7F60E8CD"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43CFEF4B"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1B1BDC9A"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16EAB6F2" w14:textId="77777777" w:rsidR="00F01B47" w:rsidRPr="002F357C" w:rsidRDefault="00F01B47" w:rsidP="00F01B47">
      <w:pPr>
        <w:rPr>
          <w:rFonts w:asciiTheme="majorHAnsi" w:hAnsiTheme="majorHAnsi" w:cstheme="majorHAnsi"/>
          <w:sz w:val="10"/>
          <w:szCs w:val="10"/>
        </w:rPr>
      </w:pPr>
      <w:r w:rsidRPr="002F357C">
        <w:rPr>
          <w:rFonts w:asciiTheme="majorHAnsi" w:hAnsiTheme="majorHAnsi" w:cstheme="majorHAnsi"/>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457921D4" w14:textId="77777777" w:rsidR="00F01B47" w:rsidRPr="002F357C" w:rsidRDefault="00F01B47" w:rsidP="00F01B47">
      <w:pPr>
        <w:rPr>
          <w:rStyle w:val="Emphasis"/>
          <w:rFonts w:asciiTheme="majorHAnsi" w:hAnsiTheme="majorHAnsi" w:cstheme="majorHAnsi"/>
        </w:rPr>
      </w:pPr>
      <w:r w:rsidRPr="002F357C">
        <w:rPr>
          <w:rFonts w:asciiTheme="majorHAnsi" w:hAnsiTheme="majorHAnsi" w:cstheme="majorHAnsi"/>
          <w:sz w:val="16"/>
        </w:rPr>
        <w:t xml:space="preserve">President-elect Joe </w:t>
      </w:r>
      <w:r w:rsidRPr="002F357C">
        <w:rPr>
          <w:rStyle w:val="StyleUnderline"/>
          <w:rFonts w:asciiTheme="majorHAnsi" w:hAnsiTheme="majorHAnsi" w:cstheme="majorHAnsi"/>
        </w:rPr>
        <w:t>Biden has just announced a $1.9 trillion emergency rescue plan to counter the pandemic’s surge and provide substantial relief to workers, families, small businesses, and state and local governments</w:t>
      </w:r>
      <w:r w:rsidRPr="002F357C">
        <w:rPr>
          <w:rFonts w:asciiTheme="majorHAnsi" w:hAnsiTheme="majorHAnsi" w:cstheme="majorHAnsi"/>
          <w:sz w:val="16"/>
        </w:rPr>
        <w:t xml:space="preserve">. Prompt congressional passage of this plan is a critical first step in the renovation of America’s outdated neoliberal version of capitalism. As the economy recovers from the deep and uneven COVID-19 recession, </w:t>
      </w:r>
      <w:r w:rsidRPr="002F357C">
        <w:rPr>
          <w:rStyle w:val="StyleUnderline"/>
          <w:rFonts w:asciiTheme="majorHAnsi" w:hAnsiTheme="majorHAnsi" w:cstheme="majorHAnsi"/>
        </w:rPr>
        <w:t>the US must “build back better”</w:t>
      </w:r>
      <w:r w:rsidRPr="002F357C">
        <w:rPr>
          <w:rFonts w:asciiTheme="majorHAnsi" w:hAnsiTheme="majorHAnsi" w:cstheme="majorHAnsi"/>
          <w:sz w:val="16"/>
        </w:rPr>
        <w:t xml:space="preserve"> by strengthening its social safety net, increasing public investment in education, health care, and other public goods, and rejoining the global charge against climate change. </w:t>
      </w:r>
      <w:r w:rsidRPr="002F357C">
        <w:rPr>
          <w:rStyle w:val="Emphasis"/>
          <w:rFonts w:asciiTheme="majorHAnsi" w:hAnsiTheme="majorHAnsi" w:cstheme="majorHAnsi"/>
          <w:highlight w:val="cyan"/>
        </w:rPr>
        <w:t xml:space="preserve">Lessons from </w:t>
      </w:r>
      <w:r w:rsidRPr="002F357C">
        <w:rPr>
          <w:rStyle w:val="Emphasis"/>
          <w:rFonts w:asciiTheme="majorHAnsi" w:hAnsiTheme="majorHAnsi" w:cstheme="majorHAnsi"/>
        </w:rPr>
        <w:t xml:space="preserve">the more </w:t>
      </w:r>
      <w:r w:rsidRPr="002F357C">
        <w:rPr>
          <w:rStyle w:val="Emphasis"/>
          <w:rFonts w:asciiTheme="majorHAnsi" w:hAnsiTheme="majorHAnsi" w:cstheme="majorHAnsi"/>
          <w:highlight w:val="cyan"/>
        </w:rPr>
        <w:t xml:space="preserve">successful </w:t>
      </w:r>
      <w:r w:rsidRPr="002F357C">
        <w:rPr>
          <w:rStyle w:val="Emphasis"/>
          <w:rFonts w:asciiTheme="majorHAnsi" w:hAnsiTheme="majorHAnsi" w:cstheme="majorHAnsi"/>
        </w:rPr>
        <w:t xml:space="preserve">variants of market </w:t>
      </w:r>
      <w:r w:rsidRPr="002F357C">
        <w:rPr>
          <w:rStyle w:val="Emphasis"/>
          <w:rFonts w:asciiTheme="majorHAnsi" w:hAnsiTheme="majorHAnsi" w:cstheme="majorHAnsi"/>
          <w:highlight w:val="cyan"/>
        </w:rPr>
        <w:t>cap</w:t>
      </w:r>
      <w:r w:rsidRPr="002F357C">
        <w:rPr>
          <w:rStyle w:val="Emphasis"/>
          <w:rFonts w:asciiTheme="majorHAnsi" w:hAnsiTheme="majorHAnsi" w:cstheme="majorHAnsi"/>
        </w:rPr>
        <w:t xml:space="preserve">italism in Europe and California </w:t>
      </w:r>
      <w:r w:rsidRPr="002F357C">
        <w:rPr>
          <w:rStyle w:val="Emphasis"/>
          <w:rFonts w:asciiTheme="majorHAnsi" w:hAnsiTheme="majorHAnsi" w:cstheme="majorHAnsi"/>
          <w:highlight w:val="cyan"/>
        </w:rPr>
        <w:t>point the way forward</w:t>
      </w:r>
      <w:r w:rsidRPr="002F357C">
        <w:rPr>
          <w:rStyle w:val="Emphasis"/>
          <w:rFonts w:asciiTheme="majorHAnsi" w:hAnsiTheme="majorHAnsi" w:cstheme="majorHAnsi"/>
        </w:rPr>
        <w:t>.</w:t>
      </w:r>
    </w:p>
    <w:p w14:paraId="53139988" w14:textId="77777777" w:rsidR="00F01B47" w:rsidRPr="002F357C" w:rsidRDefault="00F01B47" w:rsidP="00F01B47">
      <w:pPr>
        <w:pStyle w:val="Heading4"/>
        <w:rPr>
          <w:rFonts w:asciiTheme="majorHAnsi" w:hAnsiTheme="majorHAnsi" w:cstheme="majorHAnsi"/>
        </w:rPr>
      </w:pPr>
      <w:r w:rsidRPr="002F357C">
        <w:rPr>
          <w:rFonts w:asciiTheme="majorHAnsi" w:hAnsiTheme="majorHAnsi" w:cstheme="majorHAnsi"/>
        </w:rPr>
        <w:t xml:space="preserve">Growth is </w:t>
      </w:r>
      <w:r w:rsidRPr="002F357C">
        <w:rPr>
          <w:rFonts w:asciiTheme="majorHAnsi" w:hAnsiTheme="majorHAnsi" w:cstheme="majorHAnsi"/>
          <w:u w:val="single"/>
        </w:rPr>
        <w:t>sustainable</w:t>
      </w:r>
      <w:r w:rsidRPr="002F357C">
        <w:rPr>
          <w:rFonts w:asciiTheme="majorHAnsi" w:hAnsiTheme="majorHAnsi" w:cstheme="majorHAnsi"/>
        </w:rPr>
        <w:t xml:space="preserve">, </w:t>
      </w:r>
      <w:r w:rsidRPr="002F357C">
        <w:rPr>
          <w:rFonts w:asciiTheme="majorHAnsi" w:hAnsiTheme="majorHAnsi" w:cstheme="majorHAnsi"/>
          <w:u w:val="single"/>
        </w:rPr>
        <w:t>degrowth fails</w:t>
      </w:r>
      <w:r w:rsidRPr="002F357C">
        <w:rPr>
          <w:rFonts w:asciiTheme="majorHAnsi" w:hAnsiTheme="majorHAnsi" w:cstheme="majorHAnsi"/>
        </w:rPr>
        <w:t xml:space="preserve">, and the aff collapses </w:t>
      </w:r>
      <w:r w:rsidRPr="002F357C">
        <w:rPr>
          <w:rFonts w:asciiTheme="majorHAnsi" w:hAnsiTheme="majorHAnsi" w:cstheme="majorHAnsi"/>
          <w:u w:val="single"/>
        </w:rPr>
        <w:t>global living standards</w:t>
      </w:r>
      <w:r w:rsidRPr="002F357C">
        <w:rPr>
          <w:rFonts w:asciiTheme="majorHAnsi" w:hAnsiTheme="majorHAnsi" w:cstheme="majorHAnsi"/>
        </w:rPr>
        <w:t xml:space="preserve">. </w:t>
      </w:r>
    </w:p>
    <w:p w14:paraId="31F5D63E"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Noah </w:t>
      </w:r>
      <w:r w:rsidRPr="002F357C">
        <w:rPr>
          <w:rStyle w:val="Style13ptBold"/>
          <w:rFonts w:asciiTheme="majorHAnsi" w:hAnsiTheme="majorHAnsi" w:cstheme="majorHAnsi"/>
        </w:rPr>
        <w:t>Smith 21</w:t>
      </w:r>
      <w:r w:rsidRPr="002F357C">
        <w:rPr>
          <w:rFonts w:asciiTheme="majorHAnsi" w:hAnsiTheme="majorHAnsi" w:cstheme="majorHAnsi"/>
        </w:rPr>
        <w:t xml:space="preserve">. Assistant Professor of finance @ SUNY Stony Brook, an economics PhD student at the University of Michigan, an academic editor in Japan, and a physics major at Stanford. “People are realizing that degrowth is bad.” </w:t>
      </w:r>
      <w:r>
        <w:rPr>
          <w:rFonts w:asciiTheme="majorHAnsi" w:hAnsiTheme="majorHAnsi" w:cstheme="majorHAnsi"/>
        </w:rPr>
        <w:t xml:space="preserve">9-6-2021. </w:t>
      </w:r>
      <w:r w:rsidRPr="002F357C">
        <w:rPr>
          <w:rFonts w:asciiTheme="majorHAnsi" w:hAnsiTheme="majorHAnsi" w:cstheme="majorHAnsi"/>
        </w:rPr>
        <w:t xml:space="preserve">https://noahpinion.substack.com/p/people-are-realizing-that-degrowth </w:t>
      </w:r>
    </w:p>
    <w:p w14:paraId="3F28C836"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I was going to write a lengthy post explaining why “</w:t>
      </w:r>
      <w:r w:rsidRPr="002F357C">
        <w:rPr>
          <w:rStyle w:val="Emphasis"/>
          <w:rFonts w:asciiTheme="majorHAnsi" w:hAnsiTheme="majorHAnsi" w:cstheme="majorHAnsi"/>
          <w:highlight w:val="cyan"/>
        </w:rPr>
        <w:t>degrowth</w:t>
      </w:r>
      <w:r w:rsidRPr="002F357C">
        <w:rPr>
          <w:rFonts w:asciiTheme="majorHAnsi" w:hAnsiTheme="majorHAnsi" w:cstheme="majorHAnsi"/>
          <w:sz w:val="16"/>
        </w:rPr>
        <w:t xml:space="preserve">” — the idea that we need to halt economic growth in order to save the planet — </w:t>
      </w:r>
      <w:r w:rsidRPr="002F357C">
        <w:rPr>
          <w:rStyle w:val="Emphasis"/>
          <w:rFonts w:asciiTheme="majorHAnsi" w:hAnsiTheme="majorHAnsi" w:cstheme="majorHAnsi"/>
          <w:highlight w:val="cyan"/>
        </w:rPr>
        <w:t xml:space="preserve">is </w:t>
      </w:r>
      <w:r w:rsidRPr="002F357C">
        <w:rPr>
          <w:rStyle w:val="Emphasis"/>
          <w:rFonts w:asciiTheme="majorHAnsi" w:hAnsiTheme="majorHAnsi" w:cstheme="majorHAnsi"/>
        </w:rPr>
        <w:t xml:space="preserve">a very </w:t>
      </w:r>
      <w:r w:rsidRPr="002F357C">
        <w:rPr>
          <w:rStyle w:val="Emphasis"/>
          <w:rFonts w:asciiTheme="majorHAnsi" w:hAnsiTheme="majorHAnsi" w:cstheme="majorHAnsi"/>
          <w:highlight w:val="cyan"/>
        </w:rPr>
        <w:t xml:space="preserve">bad </w:t>
      </w:r>
      <w:r w:rsidRPr="002F357C">
        <w:rPr>
          <w:rStyle w:val="Emphasis"/>
          <w:rFonts w:asciiTheme="majorHAnsi" w:hAnsiTheme="majorHAnsi" w:cstheme="majorHAnsi"/>
        </w:rPr>
        <w:t>idea</w:t>
      </w:r>
      <w:r w:rsidRPr="002F357C">
        <w:rPr>
          <w:rFonts w:asciiTheme="majorHAnsi" w:hAnsiTheme="majorHAnsi" w:cstheme="majorHAnsi"/>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1A95A898"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But first, let’s go over the standard argument, so we can see why these new arguments are necessary.</w:t>
      </w:r>
    </w:p>
    <w:p w14:paraId="7A71950C"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The standard argument against degrowth</w:t>
      </w:r>
    </w:p>
    <w:p w14:paraId="726FF8A6"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First, note that the typical argument against degrowth, which I laid out in a Bloomberg post a while back, is that we don’t need it; </w:t>
      </w:r>
      <w:r w:rsidRPr="002F357C">
        <w:rPr>
          <w:rStyle w:val="StyleUnderline"/>
          <w:rFonts w:asciiTheme="majorHAnsi" w:hAnsiTheme="majorHAnsi" w:cstheme="majorHAnsi"/>
        </w:rPr>
        <w:t xml:space="preserve">we can </w:t>
      </w:r>
      <w:r w:rsidRPr="002F357C">
        <w:rPr>
          <w:rStyle w:val="StyleUnderline"/>
          <w:rFonts w:asciiTheme="majorHAnsi" w:hAnsiTheme="majorHAnsi" w:cstheme="majorHAnsi"/>
          <w:highlight w:val="cyan"/>
        </w:rPr>
        <w:t xml:space="preserve">raise </w:t>
      </w:r>
      <w:r w:rsidRPr="002F357C">
        <w:rPr>
          <w:rStyle w:val="StyleUnderline"/>
          <w:rFonts w:asciiTheme="majorHAnsi" w:hAnsiTheme="majorHAnsi" w:cstheme="majorHAnsi"/>
        </w:rPr>
        <w:t xml:space="preserve">human </w:t>
      </w:r>
      <w:r w:rsidRPr="002F357C">
        <w:rPr>
          <w:rStyle w:val="StyleUnderline"/>
          <w:rFonts w:asciiTheme="majorHAnsi" w:hAnsiTheme="majorHAnsi" w:cstheme="majorHAnsi"/>
          <w:highlight w:val="cyan"/>
        </w:rPr>
        <w:t xml:space="preserve">living standards </w:t>
      </w:r>
      <w:r w:rsidRPr="002F357C">
        <w:rPr>
          <w:rStyle w:val="Emphasis"/>
          <w:rFonts w:asciiTheme="majorHAnsi" w:hAnsiTheme="majorHAnsi" w:cstheme="majorHAnsi"/>
          <w:highlight w:val="cyan"/>
        </w:rPr>
        <w:t>without exhausting the planet</w:t>
      </w:r>
      <w:r w:rsidRPr="002F357C">
        <w:rPr>
          <w:rFonts w:asciiTheme="majorHAnsi" w:hAnsiTheme="majorHAnsi" w:cstheme="majorHAnsi"/>
          <w:sz w:val="16"/>
        </w:rPr>
        <w:t xml:space="preserve">. This argument was capably put forward by Andy McAfee, in his excellent book More From Less, which you should buy and read. Essentially, </w:t>
      </w:r>
      <w:r w:rsidRPr="002F357C">
        <w:rPr>
          <w:rStyle w:val="StyleUnderline"/>
          <w:rFonts w:asciiTheme="majorHAnsi" w:hAnsiTheme="majorHAnsi" w:cstheme="majorHAnsi"/>
        </w:rPr>
        <w:t xml:space="preserve">the idea that economic growth requires growth in resource use is </w:t>
      </w:r>
      <w:r w:rsidRPr="002F357C">
        <w:rPr>
          <w:rStyle w:val="Emphasis"/>
          <w:rFonts w:asciiTheme="majorHAnsi" w:hAnsiTheme="majorHAnsi" w:cstheme="majorHAnsi"/>
        </w:rPr>
        <w:t>false</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rich countries</w:t>
      </w:r>
      <w:r w:rsidRPr="002F357C">
        <w:rPr>
          <w:rStyle w:val="StyleUnderline"/>
          <w:rFonts w:asciiTheme="majorHAnsi" w:hAnsiTheme="majorHAnsi" w:cstheme="majorHAnsi"/>
        </w:rPr>
        <w:t xml:space="preserve"> have started to grow while </w:t>
      </w:r>
      <w:r w:rsidRPr="002F357C">
        <w:rPr>
          <w:rStyle w:val="Emphasis"/>
          <w:rFonts w:asciiTheme="majorHAnsi" w:hAnsiTheme="majorHAnsi" w:cstheme="majorHAnsi"/>
          <w:highlight w:val="cyan"/>
        </w:rPr>
        <w:t>us</w:t>
      </w:r>
      <w:r w:rsidRPr="002F357C">
        <w:rPr>
          <w:rStyle w:val="Emphasis"/>
          <w:rFonts w:asciiTheme="majorHAnsi" w:hAnsiTheme="majorHAnsi" w:cstheme="majorHAnsi"/>
        </w:rPr>
        <w:t xml:space="preserve">ing less and </w:t>
      </w:r>
      <w:r w:rsidRPr="002F357C">
        <w:rPr>
          <w:rStyle w:val="Emphasis"/>
          <w:rFonts w:asciiTheme="majorHAnsi" w:hAnsiTheme="majorHAnsi" w:cstheme="majorHAnsi"/>
          <w:highlight w:val="cyan"/>
        </w:rPr>
        <w:t>less of the planet’s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most important </w:t>
      </w:r>
      <w:r w:rsidRPr="002F357C">
        <w:rPr>
          <w:rStyle w:val="Emphasis"/>
          <w:rFonts w:asciiTheme="majorHAnsi" w:hAnsiTheme="majorHAnsi" w:cstheme="majorHAnsi"/>
        </w:rPr>
        <w:t>resources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For example, here is U.S. use of </w:t>
      </w:r>
      <w:r w:rsidRPr="002F357C">
        <w:rPr>
          <w:rStyle w:val="Emphasis"/>
          <w:rFonts w:asciiTheme="majorHAnsi" w:hAnsiTheme="majorHAnsi" w:cstheme="majorHAnsi"/>
        </w:rPr>
        <w:t xml:space="preserve">fresh </w:t>
      </w:r>
      <w:r w:rsidRPr="002F357C">
        <w:rPr>
          <w:rStyle w:val="Emphasis"/>
          <w:rFonts w:asciiTheme="majorHAnsi" w:hAnsiTheme="majorHAnsi" w:cstheme="majorHAnsi"/>
          <w:highlight w:val="cyan"/>
        </w:rPr>
        <w:t>water</w:t>
      </w:r>
      <w:r w:rsidRPr="002F357C">
        <w:rPr>
          <w:rStyle w:val="StyleUnderline"/>
          <w:rFonts w:asciiTheme="majorHAnsi" w:hAnsiTheme="majorHAnsi" w:cstheme="majorHAnsi"/>
          <w:highlight w:val="cyan"/>
        </w:rPr>
        <w:t xml:space="preserve"> </w:t>
      </w:r>
      <w:r w:rsidRPr="002F357C">
        <w:rPr>
          <w:rStyle w:val="StyleUnderline"/>
          <w:rFonts w:asciiTheme="majorHAnsi" w:hAnsiTheme="majorHAnsi" w:cstheme="majorHAnsi"/>
        </w:rPr>
        <w:t xml:space="preserve">and various </w:t>
      </w:r>
      <w:r w:rsidRPr="002F357C">
        <w:rPr>
          <w:rStyle w:val="Emphasis"/>
          <w:rFonts w:asciiTheme="majorHAnsi" w:hAnsiTheme="majorHAnsi" w:cstheme="majorHAnsi"/>
          <w:highlight w:val="cyan"/>
        </w:rPr>
        <w:t>metals</w:t>
      </w:r>
      <w:r w:rsidRPr="002F357C">
        <w:rPr>
          <w:rFonts w:asciiTheme="majorHAnsi" w:hAnsiTheme="majorHAnsi" w:cstheme="majorHAnsi"/>
          <w:sz w:val="16"/>
        </w:rPr>
        <w:t xml:space="preserve">, </w:t>
      </w:r>
      <w:r w:rsidRPr="002F357C">
        <w:rPr>
          <w:rStyle w:val="StyleUnderline"/>
          <w:rFonts w:asciiTheme="majorHAnsi" w:hAnsiTheme="majorHAnsi" w:cstheme="majorHAnsi"/>
        </w:rPr>
        <w:t>as well as</w:t>
      </w:r>
      <w:r w:rsidRPr="002F357C">
        <w:rPr>
          <w:rFonts w:asciiTheme="majorHAnsi" w:hAnsiTheme="majorHAnsi" w:cstheme="majorHAnsi"/>
          <w:sz w:val="16"/>
        </w:rPr>
        <w:t xml:space="preserve"> trade-adjusted </w:t>
      </w:r>
      <w:r w:rsidRPr="002F357C">
        <w:rPr>
          <w:rStyle w:val="Emphasis"/>
          <w:rFonts w:asciiTheme="majorHAnsi" w:hAnsiTheme="majorHAnsi" w:cstheme="majorHAnsi"/>
          <w:highlight w:val="cyan"/>
        </w:rPr>
        <w:t>carbon</w:t>
      </w:r>
      <w:r w:rsidRPr="002F357C">
        <w:rPr>
          <w:rFonts w:asciiTheme="majorHAnsi" w:hAnsiTheme="majorHAnsi" w:cstheme="majorHAnsi"/>
          <w:sz w:val="16"/>
          <w:highlight w:val="cyan"/>
        </w:rPr>
        <w:t xml:space="preserve"> </w:t>
      </w:r>
      <w:r w:rsidRPr="002F357C">
        <w:rPr>
          <w:rFonts w:asciiTheme="majorHAnsi" w:hAnsiTheme="majorHAnsi" w:cstheme="majorHAnsi"/>
          <w:sz w:val="16"/>
        </w:rPr>
        <w:t>emissions:</w:t>
      </w:r>
    </w:p>
    <w:p w14:paraId="4CA2EBEB" w14:textId="77777777" w:rsidR="00F01B47" w:rsidRPr="002F357C" w:rsidRDefault="00F01B47" w:rsidP="00F01B47">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lastRenderedPageBreak/>
        <w:drawing>
          <wp:inline distT="0" distB="0" distL="0" distR="0" wp14:anchorId="4A8F7808" wp14:editId="7CFCA62A">
            <wp:extent cx="3389462" cy="2190750"/>
            <wp:effectExtent l="0" t="0" r="1905" b="0"/>
            <wp:docPr id="6" name="Picture 6" descr="Chart, bar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21417AB4" w14:textId="77777777" w:rsidR="00F01B47" w:rsidRPr="002F357C" w:rsidRDefault="00F01B47" w:rsidP="00F01B47">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drawing>
          <wp:inline distT="0" distB="0" distL="0" distR="0" wp14:anchorId="037FA29B" wp14:editId="528DC5D6">
            <wp:extent cx="3267265" cy="2222500"/>
            <wp:effectExtent l="0" t="0" r="9525" b="6350"/>
            <wp:docPr id="8" name="Picture 8"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680D072E" w14:textId="77777777" w:rsidR="00F01B47" w:rsidRPr="002F357C" w:rsidRDefault="00F01B47" w:rsidP="00F01B47">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drawing>
          <wp:inline distT="0" distB="0" distL="0" distR="0" wp14:anchorId="23EB7F0E" wp14:editId="1C760D89">
            <wp:extent cx="3920387" cy="2767965"/>
            <wp:effectExtent l="0" t="0" r="4445" b="0"/>
            <wp:docPr id="9" name="Picture 9" descr="Chart, line char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56D96DF7" w14:textId="77777777" w:rsidR="00F01B47" w:rsidRPr="002F357C" w:rsidRDefault="00F01B47" w:rsidP="00F01B47">
      <w:pPr>
        <w:rPr>
          <w:rFonts w:asciiTheme="majorHAnsi" w:hAnsiTheme="majorHAnsi" w:cstheme="majorHAnsi"/>
          <w:u w:val="single"/>
        </w:rPr>
      </w:pPr>
      <w:r w:rsidRPr="002F357C">
        <w:rPr>
          <w:rFonts w:asciiTheme="majorHAnsi" w:hAnsiTheme="majorHAnsi" w:cstheme="majorHAnsi"/>
          <w:sz w:val="16"/>
        </w:rPr>
        <w:t xml:space="preserve">So the idea here is that </w:t>
      </w:r>
      <w:r w:rsidRPr="002F357C">
        <w:rPr>
          <w:rStyle w:val="Emphasis"/>
          <w:rFonts w:asciiTheme="majorHAnsi" w:hAnsiTheme="majorHAnsi" w:cstheme="majorHAnsi"/>
        </w:rPr>
        <w:t>we don’t need degrowth</w:t>
      </w:r>
      <w:r w:rsidRPr="002F357C">
        <w:rPr>
          <w:rFonts w:asciiTheme="majorHAnsi" w:hAnsiTheme="majorHAnsi" w:cstheme="majorHAnsi"/>
          <w:sz w:val="16"/>
        </w:rPr>
        <w:t xml:space="preserve">; instead, </w:t>
      </w:r>
      <w:r w:rsidRPr="002F357C">
        <w:rPr>
          <w:rStyle w:val="StyleUnderline"/>
          <w:rFonts w:asciiTheme="majorHAnsi" w:hAnsiTheme="majorHAnsi" w:cstheme="majorHAnsi"/>
        </w:rPr>
        <w:t xml:space="preserve">we can keep raising everyone’s standard of living </w:t>
      </w:r>
      <w:r w:rsidRPr="002F357C">
        <w:rPr>
          <w:rStyle w:val="Emphasis"/>
          <w:rFonts w:asciiTheme="majorHAnsi" w:hAnsiTheme="majorHAnsi" w:cstheme="majorHAnsi"/>
        </w:rPr>
        <w:t>without exhausting the planet’s resources</w:t>
      </w:r>
      <w:r w:rsidRPr="002F357C">
        <w:rPr>
          <w:rFonts w:asciiTheme="majorHAnsi" w:hAnsiTheme="majorHAnsi" w:cstheme="majorHAnsi"/>
          <w:sz w:val="16"/>
        </w:rPr>
        <w:t xml:space="preserve">. Because </w:t>
      </w:r>
      <w:r w:rsidRPr="002F357C">
        <w:rPr>
          <w:rStyle w:val="StyleUnderline"/>
          <w:rFonts w:asciiTheme="majorHAnsi" w:hAnsiTheme="majorHAnsi" w:cstheme="majorHAnsi"/>
        </w:rPr>
        <w:t>growth</w:t>
      </w:r>
      <w:r w:rsidRPr="002F357C">
        <w:rPr>
          <w:rFonts w:asciiTheme="majorHAnsi" w:hAnsiTheme="majorHAnsi" w:cstheme="majorHAnsi"/>
          <w:sz w:val="16"/>
        </w:rPr>
        <w:t xml:space="preserve"> doesn’t just mean using more and more stuff; instead, it </w:t>
      </w:r>
      <w:r w:rsidRPr="002F357C">
        <w:rPr>
          <w:rStyle w:val="StyleUnderline"/>
          <w:rFonts w:asciiTheme="majorHAnsi" w:hAnsiTheme="majorHAnsi" w:cstheme="majorHAnsi"/>
        </w:rPr>
        <w:t xml:space="preserve">can mean finding </w:t>
      </w:r>
      <w:r w:rsidRPr="002F357C">
        <w:rPr>
          <w:rStyle w:val="Emphasis"/>
          <w:rFonts w:asciiTheme="majorHAnsi" w:hAnsiTheme="majorHAnsi" w:cstheme="majorHAnsi"/>
        </w:rPr>
        <w:t>more efficient ways</w:t>
      </w:r>
      <w:r w:rsidRPr="002F357C">
        <w:rPr>
          <w:rStyle w:val="StyleUnderline"/>
          <w:rFonts w:asciiTheme="majorHAnsi" w:hAnsiTheme="majorHAnsi" w:cstheme="majorHAnsi"/>
        </w:rPr>
        <w:t xml:space="preserve"> to use the stuff we have.</w:t>
      </w:r>
    </w:p>
    <w:p w14:paraId="6E5C790A"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lastRenderedPageBreak/>
        <w:t>Degrowthers</w:t>
      </w:r>
      <w:r w:rsidRPr="002F357C">
        <w:rPr>
          <w:rFonts w:asciiTheme="majorHAnsi" w:hAnsiTheme="majorHAnsi" w:cstheme="majorHAnsi"/>
          <w:sz w:val="16"/>
        </w:rPr>
        <w:t xml:space="preserve"> have two counters to this. Their first counter, typically, is to </w:t>
      </w:r>
      <w:r w:rsidRPr="002F357C">
        <w:rPr>
          <w:rStyle w:val="StyleUnderline"/>
          <w:rFonts w:asciiTheme="majorHAnsi" w:hAnsiTheme="majorHAnsi" w:cstheme="majorHAnsi"/>
        </w:rPr>
        <w:t>show</w:t>
      </w:r>
      <w:r w:rsidRPr="002F357C">
        <w:rPr>
          <w:rFonts w:asciiTheme="majorHAnsi" w:hAnsiTheme="majorHAnsi" w:cstheme="majorHAnsi"/>
          <w:sz w:val="16"/>
        </w:rPr>
        <w:t xml:space="preserve"> a graph of </w:t>
      </w:r>
      <w:r w:rsidRPr="002F357C">
        <w:rPr>
          <w:rStyle w:val="StyleUnderline"/>
          <w:rFonts w:asciiTheme="majorHAnsi" w:hAnsiTheme="majorHAnsi" w:cstheme="majorHAnsi"/>
        </w:rPr>
        <w:t xml:space="preserve">resource use for the entire world, and show that it’s correlated with global growth. This is a </w:t>
      </w:r>
      <w:r w:rsidRPr="002F357C">
        <w:rPr>
          <w:rStyle w:val="Emphasis"/>
          <w:rFonts w:asciiTheme="majorHAnsi" w:hAnsiTheme="majorHAnsi" w:cstheme="majorHAnsi"/>
        </w:rPr>
        <w:t>weak response</w:t>
      </w:r>
      <w:r w:rsidRPr="002F357C">
        <w:rPr>
          <w:rFonts w:asciiTheme="majorHAnsi" w:hAnsiTheme="majorHAnsi" w:cstheme="majorHAnsi"/>
          <w:sz w:val="16"/>
        </w:rPr>
        <w:t>, for two reasons:</w:t>
      </w:r>
    </w:p>
    <w:p w14:paraId="6C9C6C71" w14:textId="77777777" w:rsidR="00F01B47" w:rsidRPr="002F357C" w:rsidRDefault="00F01B47" w:rsidP="00F01B47">
      <w:pPr>
        <w:pStyle w:val="ListParagraph"/>
        <w:numPr>
          <w:ilvl w:val="0"/>
          <w:numId w:val="13"/>
        </w:numPr>
        <w:rPr>
          <w:rStyle w:val="StyleUnderline"/>
          <w:rFonts w:asciiTheme="majorHAnsi" w:hAnsiTheme="majorHAnsi" w:cstheme="majorHAnsi"/>
        </w:rPr>
      </w:pPr>
      <w:r w:rsidRPr="002F357C">
        <w:rPr>
          <w:rStyle w:val="Emphasis"/>
          <w:rFonts w:asciiTheme="majorHAnsi" w:hAnsiTheme="majorHAnsi" w:cstheme="majorHAnsi"/>
          <w:highlight w:val="cyan"/>
        </w:rPr>
        <w:t>Degrowthers</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 xml:space="preserve">have no idea how to combine </w:t>
      </w:r>
      <w:r w:rsidRPr="002F357C">
        <w:rPr>
          <w:rStyle w:val="StyleUnderline"/>
          <w:rFonts w:asciiTheme="majorHAnsi" w:hAnsiTheme="majorHAnsi" w:cstheme="majorHAnsi"/>
        </w:rPr>
        <w:t xml:space="preserve">various </w:t>
      </w:r>
      <w:r w:rsidRPr="002F357C">
        <w:rPr>
          <w:rStyle w:val="StyleUnderline"/>
          <w:rFonts w:asciiTheme="majorHAnsi" w:hAnsiTheme="majorHAnsi" w:cstheme="majorHAnsi"/>
          <w:highlight w:val="cyan"/>
        </w:rPr>
        <w:t xml:space="preserve">resources </w:t>
      </w:r>
      <w:r w:rsidRPr="002F357C">
        <w:rPr>
          <w:rStyle w:val="StyleUnderline"/>
          <w:rFonts w:asciiTheme="majorHAnsi" w:hAnsiTheme="majorHAnsi" w:cstheme="majorHAnsi"/>
        </w:rPr>
        <w:t>into an overall measure</w:t>
      </w:r>
      <w:r w:rsidRPr="002F357C">
        <w:rPr>
          <w:rFonts w:asciiTheme="majorHAnsi" w:hAnsiTheme="majorHAnsi" w:cstheme="majorHAnsi"/>
          <w:sz w:val="16"/>
        </w:rPr>
        <w:t xml:space="preserve"> of resource use, </w:t>
      </w:r>
      <w:r w:rsidRPr="002F357C">
        <w:rPr>
          <w:rStyle w:val="StyleUnderline"/>
          <w:rFonts w:asciiTheme="majorHAnsi" w:hAnsiTheme="majorHAnsi" w:cstheme="majorHAnsi"/>
        </w:rPr>
        <w:t>so they</w:t>
      </w:r>
      <w:r w:rsidRPr="002F357C">
        <w:rPr>
          <w:rFonts w:asciiTheme="majorHAnsi" w:hAnsiTheme="majorHAnsi" w:cstheme="majorHAnsi"/>
          <w:sz w:val="16"/>
        </w:rPr>
        <w:t xml:space="preserve"> typically </w:t>
      </w:r>
      <w:r w:rsidRPr="002F357C">
        <w:rPr>
          <w:rStyle w:val="StyleUnderline"/>
          <w:rFonts w:asciiTheme="majorHAnsi" w:hAnsiTheme="majorHAnsi" w:cstheme="majorHAnsi"/>
        </w:rPr>
        <w:t xml:space="preserve">go with gross weight. This is </w:t>
      </w:r>
      <w:r w:rsidRPr="002F357C">
        <w:rPr>
          <w:rStyle w:val="Emphasis"/>
          <w:rFonts w:asciiTheme="majorHAnsi" w:hAnsiTheme="majorHAnsi" w:cstheme="majorHAnsi"/>
        </w:rPr>
        <w:t>absurd</w:t>
      </w:r>
      <w:r w:rsidRPr="002F357C">
        <w:rPr>
          <w:rFonts w:asciiTheme="majorHAnsi" w:hAnsiTheme="majorHAnsi" w:cstheme="majorHAnsi"/>
          <w:sz w:val="16"/>
        </w:rPr>
        <w:t xml:space="preserve">, since </w:t>
      </w:r>
      <w:r w:rsidRPr="002F357C">
        <w:rPr>
          <w:rStyle w:val="Emphasis"/>
          <w:rFonts w:asciiTheme="majorHAnsi" w:hAnsiTheme="majorHAnsi" w:cstheme="majorHAnsi"/>
        </w:rPr>
        <w:t>some materials are recyclable</w:t>
      </w:r>
      <w:r w:rsidRPr="002F357C">
        <w:rPr>
          <w:rFonts w:asciiTheme="majorHAnsi" w:hAnsiTheme="majorHAnsi" w:cstheme="majorHAnsi"/>
          <w:sz w:val="16"/>
        </w:rPr>
        <w:t xml:space="preserve"> </w:t>
      </w:r>
      <w:r w:rsidRPr="002F357C">
        <w:rPr>
          <w:rStyle w:val="StyleUnderline"/>
          <w:rFonts w:asciiTheme="majorHAnsi" w:hAnsiTheme="majorHAnsi" w:cstheme="majorHAnsi"/>
        </w:rPr>
        <w:t>and others</w:t>
      </w:r>
      <w:r w:rsidRPr="002F357C">
        <w:rPr>
          <w:rFonts w:asciiTheme="majorHAnsi" w:hAnsiTheme="majorHAnsi" w:cstheme="majorHAnsi"/>
          <w:sz w:val="16"/>
        </w:rPr>
        <w:t xml:space="preserve"> are not — </w:t>
      </w:r>
      <w:r w:rsidRPr="002F357C">
        <w:rPr>
          <w:rStyle w:val="StyleUnderline"/>
          <w:rFonts w:asciiTheme="majorHAnsi" w:hAnsiTheme="majorHAnsi" w:cstheme="majorHAnsi"/>
        </w:rPr>
        <w:t xml:space="preserve">if you “use” a ton of copper you </w:t>
      </w:r>
      <w:r w:rsidRPr="002F357C">
        <w:rPr>
          <w:rStyle w:val="Emphasis"/>
          <w:rFonts w:asciiTheme="majorHAnsi" w:hAnsiTheme="majorHAnsi" w:cstheme="majorHAnsi"/>
        </w:rPr>
        <w:t>still have the copper</w:t>
      </w:r>
      <w:r w:rsidRPr="002F357C">
        <w:rPr>
          <w:rStyle w:val="StyleUnderline"/>
          <w:rFonts w:asciiTheme="majorHAnsi" w:hAnsiTheme="majorHAnsi" w:cstheme="majorHAnsi"/>
        </w:rPr>
        <w:t>, whereas if you “use” a ton of oil, your oil is gone</w:t>
      </w:r>
      <w:r w:rsidRPr="002F357C">
        <w:rPr>
          <w:rFonts w:asciiTheme="majorHAnsi" w:hAnsiTheme="majorHAnsi" w:cstheme="majorHAnsi"/>
          <w:sz w:val="16"/>
        </w:rPr>
        <w:t xml:space="preserve">. It’s also absurd because </w:t>
      </w:r>
      <w:r w:rsidRPr="002F357C">
        <w:rPr>
          <w:rStyle w:val="StyleUnderline"/>
          <w:rFonts w:asciiTheme="majorHAnsi" w:hAnsiTheme="majorHAnsi" w:cstheme="majorHAnsi"/>
        </w:rPr>
        <w:t>it doesn’t take into account</w:t>
      </w:r>
      <w:r w:rsidRPr="002F357C">
        <w:rPr>
          <w:rFonts w:asciiTheme="majorHAnsi" w:hAnsiTheme="majorHAnsi" w:cstheme="majorHAnsi"/>
          <w:sz w:val="16"/>
        </w:rPr>
        <w:t xml:space="preserve"> the </w:t>
      </w:r>
      <w:r w:rsidRPr="002F357C">
        <w:rPr>
          <w:rStyle w:val="Emphasis"/>
          <w:rFonts w:asciiTheme="majorHAnsi" w:hAnsiTheme="majorHAnsi" w:cstheme="majorHAnsi"/>
        </w:rPr>
        <w:t>relative abundance</w:t>
      </w:r>
      <w:r w:rsidRPr="002F357C">
        <w:rPr>
          <w:rFonts w:asciiTheme="majorHAnsi" w:hAnsiTheme="majorHAnsi" w:cstheme="majorHAnsi"/>
          <w:sz w:val="16"/>
        </w:rPr>
        <w:t xml:space="preserve"> of resources — </w:t>
      </w:r>
      <w:r w:rsidRPr="002F357C">
        <w:rPr>
          <w:rStyle w:val="StyleUnderline"/>
          <w:rFonts w:asciiTheme="majorHAnsi" w:hAnsiTheme="majorHAnsi" w:cstheme="majorHAnsi"/>
        </w:rPr>
        <w:t>if you figure out how to substitute 2 tons of sand for 1 ton of oil, you’re getting more efficient, since sand is much more plentiful</w:t>
      </w:r>
      <w:r w:rsidRPr="002F357C">
        <w:rPr>
          <w:rFonts w:asciiTheme="majorHAnsi" w:hAnsiTheme="majorHAnsi" w:cstheme="majorHAnsi"/>
          <w:sz w:val="16"/>
        </w:rPr>
        <w:t xml:space="preserve"> than oil (and doesn’t pollute as much when you use it). </w:t>
      </w:r>
      <w:r w:rsidRPr="002F357C">
        <w:rPr>
          <w:rStyle w:val="StyleUnderline"/>
          <w:rFonts w:asciiTheme="majorHAnsi" w:hAnsiTheme="majorHAnsi" w:cstheme="majorHAnsi"/>
        </w:rPr>
        <w:t xml:space="preserve">A lot of growth is figuring out how to substitute plentiful resources for rare ones, and simply adding up gross tonnage </w:t>
      </w:r>
      <w:r w:rsidRPr="002F357C">
        <w:rPr>
          <w:rStyle w:val="Emphasis"/>
          <w:rFonts w:asciiTheme="majorHAnsi" w:hAnsiTheme="majorHAnsi" w:cstheme="majorHAnsi"/>
        </w:rPr>
        <w:t>ignores this</w:t>
      </w:r>
      <w:r w:rsidRPr="002F357C">
        <w:rPr>
          <w:rStyle w:val="StyleUnderline"/>
          <w:rFonts w:asciiTheme="majorHAnsi" w:hAnsiTheme="majorHAnsi" w:cstheme="majorHAnsi"/>
        </w:rPr>
        <w:t>.</w:t>
      </w:r>
    </w:p>
    <w:p w14:paraId="47F915F9" w14:textId="77777777" w:rsidR="00F01B47" w:rsidRPr="002F357C" w:rsidRDefault="00F01B47" w:rsidP="00F01B47">
      <w:pPr>
        <w:pStyle w:val="ListParagraph"/>
        <w:numPr>
          <w:ilvl w:val="0"/>
          <w:numId w:val="13"/>
        </w:numPr>
        <w:rPr>
          <w:rFonts w:asciiTheme="majorHAnsi" w:hAnsiTheme="majorHAnsi" w:cstheme="majorHAnsi"/>
          <w:sz w:val="16"/>
        </w:rPr>
      </w:pPr>
      <w:r w:rsidRPr="002F357C">
        <w:rPr>
          <w:rStyle w:val="Emphasis"/>
          <w:rFonts w:asciiTheme="majorHAnsi" w:hAnsiTheme="majorHAnsi" w:cstheme="majorHAnsi"/>
          <w:highlight w:val="cyan"/>
        </w:rPr>
        <w:t>Past trends are no guarantee</w:t>
      </w:r>
      <w:r w:rsidRPr="002F357C">
        <w:rPr>
          <w:rStyle w:val="Emphasis"/>
          <w:rFonts w:asciiTheme="majorHAnsi" w:hAnsiTheme="majorHAnsi" w:cstheme="majorHAnsi"/>
        </w:rPr>
        <w:t xml:space="preserve"> of future trends</w:t>
      </w:r>
      <w:r w:rsidRPr="002F357C">
        <w:rPr>
          <w:rFonts w:asciiTheme="majorHAnsi" w:hAnsiTheme="majorHAnsi" w:cstheme="majorHAnsi"/>
          <w:sz w:val="16"/>
        </w:rPr>
        <w:t xml:space="preserve">. </w:t>
      </w:r>
      <w:r w:rsidRPr="002F357C">
        <w:rPr>
          <w:rStyle w:val="StyleUnderline"/>
          <w:rFonts w:asciiTheme="majorHAnsi" w:hAnsiTheme="majorHAnsi" w:cstheme="majorHAnsi"/>
        </w:rPr>
        <w:t>Until the 70s</w:t>
      </w:r>
      <w:r w:rsidRPr="002F357C">
        <w:rPr>
          <w:rFonts w:asciiTheme="majorHAnsi" w:hAnsiTheme="majorHAnsi" w:cstheme="majorHAnsi"/>
          <w:sz w:val="16"/>
        </w:rPr>
        <w:t xml:space="preserve">, for instance, U.S. economic </w:t>
      </w:r>
      <w:r w:rsidRPr="002F357C">
        <w:rPr>
          <w:rStyle w:val="StyleUnderline"/>
          <w:rFonts w:asciiTheme="majorHAnsi" w:hAnsiTheme="majorHAnsi" w:cstheme="majorHAnsi"/>
          <w:highlight w:val="cyan"/>
        </w:rPr>
        <w:t xml:space="preserve">growth was </w:t>
      </w:r>
      <w:r w:rsidRPr="002F357C">
        <w:rPr>
          <w:rStyle w:val="StyleUnderline"/>
          <w:rFonts w:asciiTheme="majorHAnsi" w:hAnsiTheme="majorHAnsi" w:cstheme="majorHAnsi"/>
        </w:rPr>
        <w:t xml:space="preserve">closely </w:t>
      </w:r>
      <w:r w:rsidRPr="002F357C">
        <w:rPr>
          <w:rStyle w:val="StyleUnderline"/>
          <w:rFonts w:asciiTheme="majorHAnsi" w:hAnsiTheme="majorHAnsi" w:cstheme="majorHAnsi"/>
          <w:highlight w:val="cyan"/>
        </w:rPr>
        <w:t xml:space="preserve">correlated with </w:t>
      </w:r>
      <w:r w:rsidRPr="002F357C">
        <w:rPr>
          <w:rStyle w:val="StyleUnderline"/>
          <w:rFonts w:asciiTheme="majorHAnsi" w:hAnsiTheme="majorHAnsi" w:cstheme="majorHAnsi"/>
        </w:rPr>
        <w:t xml:space="preserve">both energy use and carbon </w:t>
      </w:r>
      <w:r w:rsidRPr="002F357C">
        <w:rPr>
          <w:rStyle w:val="StyleUnderline"/>
          <w:rFonts w:asciiTheme="majorHAnsi" w:hAnsiTheme="majorHAnsi" w:cstheme="majorHAnsi"/>
          <w:highlight w:val="cyan"/>
        </w:rPr>
        <w:t>emissions</w:t>
      </w:r>
      <w:r w:rsidRPr="002F357C">
        <w:rPr>
          <w:rStyle w:val="StyleUnderline"/>
          <w:rFonts w:asciiTheme="majorHAnsi" w:hAnsiTheme="majorHAnsi" w:cstheme="majorHAnsi"/>
        </w:rPr>
        <w:t xml:space="preserve">; after the 70s, </w:t>
      </w:r>
      <w:r w:rsidRPr="002F357C">
        <w:rPr>
          <w:rStyle w:val="StyleUnderline"/>
          <w:rFonts w:asciiTheme="majorHAnsi" w:hAnsiTheme="majorHAnsi" w:cstheme="majorHAnsi"/>
          <w:highlight w:val="cyan"/>
        </w:rPr>
        <w:t xml:space="preserve">this </w:t>
      </w:r>
      <w:r w:rsidRPr="002F357C">
        <w:rPr>
          <w:rStyle w:val="StyleUnderline"/>
          <w:rFonts w:asciiTheme="majorHAnsi" w:hAnsiTheme="majorHAnsi" w:cstheme="majorHAnsi"/>
        </w:rPr>
        <w:t xml:space="preserve">correlation </w:t>
      </w:r>
      <w:r w:rsidRPr="002F357C">
        <w:rPr>
          <w:rStyle w:val="Emphasis"/>
          <w:rFonts w:asciiTheme="majorHAnsi" w:hAnsiTheme="majorHAnsi" w:cstheme="majorHAnsi"/>
        </w:rPr>
        <w:t>broke down completely</w:t>
      </w:r>
      <w:r w:rsidRPr="002F357C">
        <w:rPr>
          <w:rStyle w:val="StyleUnderline"/>
          <w:rFonts w:asciiTheme="majorHAnsi" w:hAnsiTheme="majorHAnsi" w:cstheme="majorHAnsi"/>
        </w:rPr>
        <w:t xml:space="preserve"> and the lines </w:t>
      </w:r>
      <w:r w:rsidRPr="002F357C">
        <w:rPr>
          <w:rStyle w:val="StyleUnderline"/>
          <w:rFonts w:asciiTheme="majorHAnsi" w:hAnsiTheme="majorHAnsi" w:cstheme="majorHAnsi"/>
          <w:highlight w:val="cyan"/>
        </w:rPr>
        <w:t xml:space="preserve">started moving in </w:t>
      </w:r>
      <w:r w:rsidRPr="002F357C">
        <w:rPr>
          <w:rStyle w:val="Emphasis"/>
          <w:rFonts w:asciiTheme="majorHAnsi" w:hAnsiTheme="majorHAnsi" w:cstheme="majorHAnsi"/>
          <w:highlight w:val="cyan"/>
        </w:rPr>
        <w:t>opposite directions</w:t>
      </w:r>
      <w:r w:rsidRPr="002F357C">
        <w:rPr>
          <w:rFonts w:asciiTheme="majorHAnsi" w:hAnsiTheme="majorHAnsi" w:cstheme="majorHAnsi"/>
          <w:sz w:val="16"/>
        </w:rPr>
        <w:t xml:space="preserve">. </w:t>
      </w:r>
      <w:r w:rsidRPr="002F357C">
        <w:rPr>
          <w:rStyle w:val="StyleUnderline"/>
          <w:rFonts w:asciiTheme="majorHAnsi" w:hAnsiTheme="majorHAnsi" w:cstheme="majorHAnsi"/>
        </w:rPr>
        <w:t>Degrowthers present historical curves as if these are law</w:t>
      </w:r>
      <w:r w:rsidRPr="002F357C">
        <w:rPr>
          <w:rFonts w:asciiTheme="majorHAnsi" w:hAnsiTheme="majorHAnsi" w:cstheme="majorHAnsi"/>
          <w:sz w:val="16"/>
        </w:rPr>
        <w:t xml:space="preserve">s of nature, but we know that </w:t>
      </w:r>
      <w:r w:rsidRPr="002F357C">
        <w:rPr>
          <w:rStyle w:val="Emphasis"/>
          <w:rFonts w:asciiTheme="majorHAnsi" w:hAnsiTheme="majorHAnsi" w:cstheme="majorHAnsi"/>
        </w:rPr>
        <w:t>they are not</w:t>
      </w:r>
      <w:r w:rsidRPr="002F357C">
        <w:rPr>
          <w:rFonts w:asciiTheme="majorHAnsi" w:hAnsiTheme="majorHAnsi" w:cstheme="majorHAnsi"/>
          <w:sz w:val="16"/>
        </w:rPr>
        <w:t xml:space="preserve">. The trend is your friend only til the bend at the end. And </w:t>
      </w:r>
      <w:r w:rsidRPr="002F357C">
        <w:rPr>
          <w:rStyle w:val="StyleUnderline"/>
          <w:rFonts w:asciiTheme="majorHAnsi" w:hAnsiTheme="majorHAnsi" w:cstheme="majorHAnsi"/>
        </w:rPr>
        <w:t xml:space="preserve">the fact that </w:t>
      </w:r>
      <w:r w:rsidRPr="002F357C">
        <w:rPr>
          <w:rStyle w:val="StyleUnderline"/>
          <w:rFonts w:asciiTheme="majorHAnsi" w:hAnsiTheme="majorHAnsi" w:cstheme="majorHAnsi"/>
          <w:highlight w:val="cyan"/>
        </w:rPr>
        <w:t xml:space="preserve">rich countries </w:t>
      </w:r>
      <w:r w:rsidRPr="002F357C">
        <w:rPr>
          <w:rStyle w:val="StyleUnderline"/>
          <w:rFonts w:asciiTheme="majorHAnsi" w:hAnsiTheme="majorHAnsi" w:cstheme="majorHAnsi"/>
        </w:rPr>
        <w:t xml:space="preserve">have hit an </w:t>
      </w:r>
      <w:r w:rsidRPr="002F357C">
        <w:rPr>
          <w:rStyle w:val="StyleUnderline"/>
          <w:rFonts w:asciiTheme="majorHAnsi" w:hAnsiTheme="majorHAnsi" w:cstheme="majorHAnsi"/>
          <w:highlight w:val="cyan"/>
        </w:rPr>
        <w:t>inflection point</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where economic growth no longer depends on growing resource </w:t>
      </w:r>
      <w:r w:rsidRPr="002F357C">
        <w:rPr>
          <w:rStyle w:val="Emphasis"/>
          <w:rFonts w:asciiTheme="majorHAnsi" w:hAnsiTheme="majorHAnsi" w:cstheme="majorHAnsi"/>
        </w:rPr>
        <w:t xml:space="preserve">use </w:t>
      </w:r>
      <w:r w:rsidRPr="002F357C">
        <w:rPr>
          <w:rStyle w:val="Emphasis"/>
          <w:rFonts w:asciiTheme="majorHAnsi" w:hAnsiTheme="majorHAnsi" w:cstheme="majorHAnsi"/>
          <w:highlight w:val="cyan"/>
        </w:rPr>
        <w:t xml:space="preserve">is a strong indicator </w:t>
      </w:r>
      <w:r w:rsidRPr="002F357C">
        <w:rPr>
          <w:rStyle w:val="Emphasis"/>
          <w:rFonts w:asciiTheme="majorHAnsi" w:hAnsiTheme="majorHAnsi" w:cstheme="majorHAnsi"/>
        </w:rPr>
        <w:t xml:space="preserve">that </w:t>
      </w:r>
      <w:r w:rsidRPr="002F357C">
        <w:rPr>
          <w:rStyle w:val="Emphasis"/>
          <w:rFonts w:asciiTheme="majorHAnsi" w:hAnsiTheme="majorHAnsi" w:cstheme="majorHAnsi"/>
          <w:highlight w:val="cyan"/>
        </w:rPr>
        <w:t>industrializing countries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like China </w:t>
      </w:r>
      <w:r w:rsidRPr="002F357C">
        <w:rPr>
          <w:rStyle w:val="Emphasis"/>
          <w:rFonts w:asciiTheme="majorHAnsi" w:hAnsiTheme="majorHAnsi" w:cstheme="majorHAnsi"/>
          <w:highlight w:val="cyan"/>
        </w:rPr>
        <w:t>will</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also hit this point </w:t>
      </w:r>
      <w:r w:rsidRPr="002F357C">
        <w:rPr>
          <w:rStyle w:val="StyleUnderline"/>
          <w:rFonts w:asciiTheme="majorHAnsi" w:hAnsiTheme="majorHAnsi" w:cstheme="majorHAnsi"/>
        </w:rPr>
        <w:t>as well</w:t>
      </w:r>
      <w:r w:rsidRPr="002F357C">
        <w:rPr>
          <w:rFonts w:asciiTheme="majorHAnsi" w:hAnsiTheme="majorHAnsi" w:cstheme="majorHAnsi"/>
          <w:sz w:val="16"/>
        </w:rPr>
        <w:t>. (And no, falling use in rich countries is mostly not due to outsourcing, as the emissions graph above illustrates.)</w:t>
      </w:r>
    </w:p>
    <w:p w14:paraId="39CCD317"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So </w:t>
      </w:r>
      <w:r w:rsidRPr="002F357C">
        <w:rPr>
          <w:rStyle w:val="StyleUnderline"/>
          <w:rFonts w:asciiTheme="majorHAnsi" w:hAnsiTheme="majorHAnsi" w:cstheme="majorHAnsi"/>
        </w:rPr>
        <w:t xml:space="preserve">this degrowther argument is just </w:t>
      </w:r>
      <w:r w:rsidRPr="002F357C">
        <w:rPr>
          <w:rStyle w:val="Emphasis"/>
          <w:rFonts w:asciiTheme="majorHAnsi" w:hAnsiTheme="majorHAnsi" w:cstheme="majorHAnsi"/>
        </w:rPr>
        <w:t>wrong</w:t>
      </w:r>
      <w:r w:rsidRPr="002F357C">
        <w:rPr>
          <w:rFonts w:asciiTheme="majorHAnsi" w:hAnsiTheme="majorHAnsi" w:cstheme="majorHAnsi"/>
          <w:sz w:val="16"/>
        </w:rPr>
        <w:t xml:space="preserve">. But </w:t>
      </w:r>
      <w:r w:rsidRPr="002F357C">
        <w:rPr>
          <w:rStyle w:val="StyleUnderline"/>
          <w:rFonts w:asciiTheme="majorHAnsi" w:hAnsiTheme="majorHAnsi" w:cstheme="majorHAnsi"/>
        </w:rPr>
        <w:t>degrowthers</w:t>
      </w:r>
      <w:r w:rsidRPr="002F357C">
        <w:rPr>
          <w:rFonts w:asciiTheme="majorHAnsi" w:hAnsiTheme="majorHAnsi" w:cstheme="majorHAnsi"/>
          <w:sz w:val="16"/>
        </w:rPr>
        <w:t xml:space="preserve"> have a second, far better </w:t>
      </w:r>
      <w:r w:rsidRPr="002F357C">
        <w:rPr>
          <w:rStyle w:val="StyleUnderline"/>
          <w:rFonts w:asciiTheme="majorHAnsi" w:hAnsiTheme="majorHAnsi" w:cstheme="majorHAnsi"/>
        </w:rPr>
        <w:t>counter</w:t>
      </w:r>
      <w:r w:rsidRPr="002F357C">
        <w:rPr>
          <w:rFonts w:asciiTheme="majorHAnsi" w:hAnsiTheme="majorHAnsi" w:cstheme="majorHAnsi"/>
          <w:sz w:val="16"/>
        </w:rPr>
        <w:t xml:space="preserve"> to McAfee’s notion that we can have our cake and eat it too: </w:t>
      </w:r>
      <w:r w:rsidRPr="002F357C">
        <w:rPr>
          <w:rStyle w:val="StyleUnderline"/>
          <w:rFonts w:asciiTheme="majorHAnsi" w:hAnsiTheme="majorHAnsi" w:cstheme="majorHAnsi"/>
        </w:rPr>
        <w:t>Decoupling isn’t happening fast enough. If we wait</w:t>
      </w:r>
      <w:r w:rsidRPr="002F357C">
        <w:rPr>
          <w:rFonts w:asciiTheme="majorHAnsi" w:hAnsiTheme="majorHAnsi" w:cstheme="majorHAnsi"/>
          <w:sz w:val="16"/>
        </w:rPr>
        <w:t xml:space="preserve"> for China and India and all the countries of Africa to industrialize in a resource-intensive way like today’s developed countries did, and then to dematerialize their growth like today’s developed countries are doing now, </w:t>
      </w:r>
      <w:r w:rsidRPr="002F357C">
        <w:rPr>
          <w:rStyle w:val="StyleUnderline"/>
          <w:rFonts w:asciiTheme="majorHAnsi" w:hAnsiTheme="majorHAnsi" w:cstheme="majorHAnsi"/>
        </w:rPr>
        <w:t>it will be far too late</w:t>
      </w:r>
      <w:r w:rsidRPr="002F357C">
        <w:rPr>
          <w:rFonts w:asciiTheme="majorHAnsi" w:hAnsiTheme="majorHAnsi" w:cstheme="majorHAnsi"/>
          <w:sz w:val="16"/>
        </w:rPr>
        <w:t xml:space="preserve"> and the planet will suffer ecological catastrophe.</w:t>
      </w:r>
    </w:p>
    <w:p w14:paraId="01CAE6D6" w14:textId="77777777" w:rsidR="00F01B47" w:rsidRPr="002F357C" w:rsidRDefault="00F01B47" w:rsidP="00F01B47">
      <w:pPr>
        <w:rPr>
          <w:rStyle w:val="StyleUnderline"/>
          <w:rFonts w:asciiTheme="majorHAnsi" w:hAnsiTheme="majorHAnsi" w:cstheme="majorHAnsi"/>
        </w:rPr>
      </w:pPr>
      <w:r w:rsidRPr="002F357C">
        <w:rPr>
          <w:rStyle w:val="Emphasis"/>
          <w:rFonts w:asciiTheme="majorHAnsi" w:hAnsiTheme="majorHAnsi" w:cstheme="majorHAnsi"/>
        </w:rPr>
        <w:t>This argument isn’t</w:t>
      </w:r>
      <w:r w:rsidRPr="002F357C">
        <w:rPr>
          <w:rFonts w:asciiTheme="majorHAnsi" w:hAnsiTheme="majorHAnsi" w:cstheme="majorHAnsi"/>
          <w:sz w:val="16"/>
        </w:rPr>
        <w:t xml:space="preserve"> as </w:t>
      </w:r>
      <w:r w:rsidRPr="002F357C">
        <w:rPr>
          <w:rStyle w:val="Emphasis"/>
          <w:rFonts w:asciiTheme="majorHAnsi" w:hAnsiTheme="majorHAnsi" w:cstheme="majorHAnsi"/>
        </w:rPr>
        <w:t>strong</w:t>
      </w:r>
      <w:r w:rsidRPr="002F357C">
        <w:rPr>
          <w:rFonts w:asciiTheme="majorHAnsi" w:hAnsiTheme="majorHAnsi" w:cstheme="majorHAnsi"/>
          <w:sz w:val="16"/>
        </w:rPr>
        <w:t xml:space="preserve"> as it sounds — China and India and </w:t>
      </w:r>
      <w:r w:rsidRPr="002F357C">
        <w:rPr>
          <w:rStyle w:val="StyleUnderline"/>
          <w:rFonts w:asciiTheme="majorHAnsi" w:hAnsiTheme="majorHAnsi" w:cstheme="majorHAnsi"/>
          <w:highlight w:val="cyan"/>
        </w:rPr>
        <w:t xml:space="preserve">the rest will </w:t>
      </w:r>
      <w:r w:rsidRPr="002F357C">
        <w:rPr>
          <w:rStyle w:val="StyleUnderline"/>
          <w:rFonts w:asciiTheme="majorHAnsi" w:hAnsiTheme="majorHAnsi" w:cstheme="majorHAnsi"/>
        </w:rPr>
        <w:t xml:space="preserve">be able to </w:t>
      </w:r>
      <w:r w:rsidRPr="002F357C">
        <w:rPr>
          <w:rStyle w:val="Emphasis"/>
          <w:rFonts w:asciiTheme="majorHAnsi" w:hAnsiTheme="majorHAnsi" w:cstheme="majorHAnsi"/>
          <w:highlight w:val="cyan"/>
        </w:rPr>
        <w:t xml:space="preserve">take advantage of </w:t>
      </w:r>
      <w:r w:rsidRPr="002F357C">
        <w:rPr>
          <w:rStyle w:val="Emphasis"/>
          <w:rFonts w:asciiTheme="majorHAnsi" w:hAnsiTheme="majorHAnsi" w:cstheme="majorHAnsi"/>
        </w:rPr>
        <w:t xml:space="preserve">the efficiency-inducing </w:t>
      </w:r>
      <w:r w:rsidRPr="002F357C">
        <w:rPr>
          <w:rStyle w:val="Emphasis"/>
          <w:rFonts w:asciiTheme="majorHAnsi" w:hAnsiTheme="majorHAnsi" w:cstheme="majorHAnsi"/>
          <w:highlight w:val="cyan"/>
        </w:rPr>
        <w:t>tech</w:t>
      </w:r>
      <w:r w:rsidRPr="002F357C">
        <w:rPr>
          <w:rStyle w:val="Emphasis"/>
          <w:rFonts w:asciiTheme="majorHAnsi" w:hAnsiTheme="majorHAnsi" w:cstheme="majorHAnsi"/>
        </w:rPr>
        <w:t>nologies</w:t>
      </w:r>
      <w:r w:rsidRPr="002F357C">
        <w:rPr>
          <w:rStyle w:val="StyleUnderline"/>
          <w:rFonts w:asciiTheme="majorHAnsi" w:hAnsiTheme="majorHAnsi" w:cstheme="majorHAnsi"/>
        </w:rPr>
        <w:t xml:space="preserve"> created </w:t>
      </w:r>
      <w:r w:rsidRPr="002F357C">
        <w:rPr>
          <w:rStyle w:val="StyleUnderline"/>
          <w:rFonts w:asciiTheme="majorHAnsi" w:hAnsiTheme="majorHAnsi" w:cstheme="majorHAnsi"/>
          <w:highlight w:val="cyan"/>
        </w:rPr>
        <w:t xml:space="preserve">by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developed countries</w:t>
      </w:r>
      <w:r w:rsidRPr="002F357C">
        <w:rPr>
          <w:rStyle w:val="StyleUnderline"/>
          <w:rFonts w:asciiTheme="majorHAnsi" w:hAnsiTheme="majorHAnsi" w:cstheme="majorHAnsi"/>
        </w:rPr>
        <w:t>, like solar</w:t>
      </w:r>
      <w:r w:rsidRPr="002F357C">
        <w:rPr>
          <w:rFonts w:asciiTheme="majorHAnsi" w:hAnsiTheme="majorHAnsi" w:cstheme="majorHAnsi"/>
          <w:sz w:val="16"/>
        </w:rPr>
        <w:t xml:space="preserve"> power (indeed, they are already doing so). </w:t>
      </w:r>
      <w:r w:rsidRPr="002F357C">
        <w:rPr>
          <w:rStyle w:val="StyleUnderline"/>
          <w:rFonts w:asciiTheme="majorHAnsi" w:hAnsiTheme="majorHAnsi" w:cstheme="majorHAnsi"/>
        </w:rPr>
        <w:t>And they will be able to embrace “dematerialized” goods</w:t>
      </w:r>
      <w:r w:rsidRPr="002F357C">
        <w:rPr>
          <w:rFonts w:asciiTheme="majorHAnsi" w:hAnsiTheme="majorHAnsi" w:cstheme="majorHAnsi"/>
          <w:sz w:val="16"/>
        </w:rPr>
        <w:t xml:space="preserve"> and services </w:t>
      </w:r>
      <w:r w:rsidRPr="002F357C">
        <w:rPr>
          <w:rStyle w:val="StyleUnderline"/>
          <w:rFonts w:asciiTheme="majorHAnsi" w:hAnsiTheme="majorHAnsi" w:cstheme="majorHAnsi"/>
        </w:rPr>
        <w:t>like social networks</w:t>
      </w:r>
      <w:r w:rsidRPr="002F357C">
        <w:rPr>
          <w:rFonts w:asciiTheme="majorHAnsi" w:hAnsiTheme="majorHAnsi" w:cstheme="majorHAnsi"/>
          <w:sz w:val="16"/>
        </w:rPr>
        <w:t xml:space="preserve"> and video games (sorry, Xi Jinping) very early in their growth path. </w:t>
      </w:r>
      <w:r w:rsidRPr="002F357C">
        <w:rPr>
          <w:rStyle w:val="StyleUnderline"/>
          <w:rFonts w:asciiTheme="majorHAnsi" w:hAnsiTheme="majorHAnsi" w:cstheme="majorHAnsi"/>
        </w:rPr>
        <w:t xml:space="preserve">So these countries’ resource use trajectories </w:t>
      </w:r>
      <w:r w:rsidRPr="002F357C">
        <w:rPr>
          <w:rStyle w:val="Emphasis"/>
          <w:rFonts w:asciiTheme="majorHAnsi" w:hAnsiTheme="majorHAnsi" w:cstheme="majorHAnsi"/>
        </w:rPr>
        <w:t>won’t look quite like the U.S.</w:t>
      </w:r>
      <w:r w:rsidRPr="002F357C">
        <w:rPr>
          <w:rStyle w:val="StyleUnderline"/>
          <w:rFonts w:asciiTheme="majorHAnsi" w:hAnsiTheme="majorHAnsi" w:cstheme="majorHAnsi"/>
        </w:rPr>
        <w:t>’ or Europe’s.</w:t>
      </w:r>
    </w:p>
    <w:p w14:paraId="60064C2C"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But </w:t>
      </w:r>
      <w:r w:rsidRPr="002F357C">
        <w:rPr>
          <w:rStyle w:val="StyleUnderline"/>
          <w:rFonts w:asciiTheme="majorHAnsi" w:hAnsiTheme="majorHAnsi" w:cstheme="majorHAnsi"/>
        </w:rPr>
        <w:t>this degrowther argument does contain a nugget of truth</w:t>
      </w:r>
      <w:r w:rsidRPr="002F357C">
        <w:rPr>
          <w:rFonts w:asciiTheme="majorHAnsi" w:hAnsiTheme="majorHAnsi" w:cstheme="majorHAnsi"/>
          <w:sz w:val="16"/>
        </w:rPr>
        <w:t xml:space="preserve">: Global resource </w:t>
      </w:r>
      <w:r w:rsidRPr="002F357C">
        <w:rPr>
          <w:rStyle w:val="StyleUnderline"/>
          <w:rFonts w:asciiTheme="majorHAnsi" w:hAnsiTheme="majorHAnsi" w:cstheme="majorHAnsi"/>
        </w:rPr>
        <w:t>use is currently</w:t>
      </w:r>
      <w:r w:rsidRPr="002F357C">
        <w:rPr>
          <w:rFonts w:asciiTheme="majorHAnsi" w:hAnsiTheme="majorHAnsi" w:cstheme="majorHAnsi"/>
          <w:sz w:val="16"/>
        </w:rPr>
        <w:t xml:space="preserve"> on an </w:t>
      </w:r>
      <w:r w:rsidRPr="002F357C">
        <w:rPr>
          <w:rStyle w:val="StyleUnderline"/>
          <w:rFonts w:asciiTheme="majorHAnsi" w:hAnsiTheme="majorHAnsi" w:cstheme="majorHAnsi"/>
        </w:rPr>
        <w:t>unsustainable</w:t>
      </w:r>
      <w:r w:rsidRPr="002F357C">
        <w:rPr>
          <w:rFonts w:asciiTheme="majorHAnsi" w:hAnsiTheme="majorHAnsi" w:cstheme="majorHAnsi"/>
          <w:sz w:val="16"/>
        </w:rPr>
        <w:t xml:space="preserve"> trajectory. Here, via Zeke Hausfather, are the current projections for global warming by century’s end, even with the advances in techologies like solar:</w:t>
      </w:r>
    </w:p>
    <w:p w14:paraId="6CA5292C" w14:textId="77777777" w:rsidR="00F01B47" w:rsidRPr="002F357C" w:rsidRDefault="00F01B47" w:rsidP="00F01B47">
      <w:pPr>
        <w:rPr>
          <w:rStyle w:val="Style13ptBold"/>
          <w:rFonts w:asciiTheme="majorHAnsi" w:hAnsiTheme="majorHAnsi" w:cstheme="majorHAnsi"/>
        </w:rPr>
      </w:pPr>
      <w:r w:rsidRPr="002F357C">
        <w:rPr>
          <w:rStyle w:val="Style13ptBold"/>
          <w:rFonts w:asciiTheme="majorHAnsi" w:hAnsiTheme="majorHAnsi" w:cstheme="majorHAnsi"/>
        </w:rPr>
        <w:t>[CHART OMITTED]</w:t>
      </w:r>
    </w:p>
    <w:p w14:paraId="17297120"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Any one of these scenarios represents utter global catastrophe.</w:t>
      </w:r>
    </w:p>
    <w:p w14:paraId="2BE5A115"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So even if there is a sustainable growth path, we are not currently on it. About this, degrowthers are right; a gentle, natural transition to green growth is possible, but is an unaffordable luxury. </w:t>
      </w:r>
      <w:r w:rsidRPr="002F357C">
        <w:rPr>
          <w:rStyle w:val="Emphasis"/>
          <w:rFonts w:asciiTheme="majorHAnsi" w:hAnsiTheme="majorHAnsi" w:cstheme="majorHAnsi"/>
        </w:rPr>
        <w:t xml:space="preserve">But </w:t>
      </w:r>
      <w:r w:rsidRPr="002F357C">
        <w:rPr>
          <w:rStyle w:val="Emphasis"/>
          <w:rFonts w:asciiTheme="majorHAnsi" w:hAnsiTheme="majorHAnsi" w:cstheme="majorHAnsi"/>
          <w:highlight w:val="cyan"/>
        </w:rPr>
        <w:t>degrowth</w:t>
      </w:r>
      <w:r w:rsidRPr="002F357C">
        <w:rPr>
          <w:rStyle w:val="Emphasis"/>
          <w:rFonts w:asciiTheme="majorHAnsi" w:hAnsiTheme="majorHAnsi" w:cstheme="majorHAnsi"/>
        </w:rPr>
        <w:t>ers’ prescription is</w:t>
      </w:r>
      <w:r w:rsidRPr="002F357C">
        <w:rPr>
          <w:rFonts w:asciiTheme="majorHAnsi" w:hAnsiTheme="majorHAnsi" w:cstheme="majorHAnsi"/>
          <w:sz w:val="16"/>
        </w:rPr>
        <w:t xml:space="preserve"> the </w:t>
      </w:r>
      <w:r w:rsidRPr="002F357C">
        <w:rPr>
          <w:rStyle w:val="Emphasis"/>
          <w:rFonts w:asciiTheme="majorHAnsi" w:hAnsiTheme="majorHAnsi" w:cstheme="majorHAnsi"/>
        </w:rPr>
        <w:t>wrong</w:t>
      </w:r>
      <w:r w:rsidRPr="002F357C">
        <w:rPr>
          <w:rFonts w:asciiTheme="majorHAnsi" w:hAnsiTheme="majorHAnsi" w:cstheme="majorHAnsi"/>
          <w:sz w:val="16"/>
        </w:rPr>
        <w:t xml:space="preserve"> one.</w:t>
      </w:r>
    </w:p>
    <w:p w14:paraId="23616EE8"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The reason</w:t>
      </w:r>
      <w:r w:rsidRPr="002F357C">
        <w:rPr>
          <w:rFonts w:asciiTheme="majorHAnsi" w:hAnsiTheme="majorHAnsi" w:cstheme="majorHAnsi"/>
          <w:sz w:val="16"/>
        </w:rPr>
        <w:t xml:space="preserve">, in a word, </w:t>
      </w:r>
      <w:r w:rsidRPr="002F357C">
        <w:rPr>
          <w:rStyle w:val="StyleUnderline"/>
          <w:rFonts w:asciiTheme="majorHAnsi" w:hAnsiTheme="majorHAnsi" w:cstheme="majorHAnsi"/>
        </w:rPr>
        <w:t xml:space="preserve">is </w:t>
      </w:r>
      <w:r w:rsidRPr="002F357C">
        <w:rPr>
          <w:rStyle w:val="Emphasis"/>
          <w:rFonts w:asciiTheme="majorHAnsi" w:hAnsiTheme="majorHAnsi" w:cstheme="majorHAnsi"/>
        </w:rPr>
        <w:t>politics</w:t>
      </w:r>
      <w:r w:rsidRPr="002F357C">
        <w:rPr>
          <w:rFonts w:asciiTheme="majorHAnsi" w:hAnsiTheme="majorHAnsi" w:cstheme="majorHAnsi"/>
          <w:sz w:val="16"/>
        </w:rPr>
        <w:t xml:space="preserve">. </w:t>
      </w:r>
      <w:r w:rsidRPr="002F357C">
        <w:rPr>
          <w:rStyle w:val="StyleUnderline"/>
          <w:rFonts w:asciiTheme="majorHAnsi" w:hAnsiTheme="majorHAnsi" w:cstheme="majorHAnsi"/>
        </w:rPr>
        <w:t>The kind of massive intention reordering of global production and consumption</w:t>
      </w:r>
      <w:r w:rsidRPr="002F357C">
        <w:rPr>
          <w:rFonts w:asciiTheme="majorHAnsi" w:hAnsiTheme="majorHAnsi" w:cstheme="majorHAnsi"/>
          <w:sz w:val="16"/>
        </w:rPr>
        <w:t xml:space="preserve"> that degrowthers fantasize about </w:t>
      </w:r>
      <w:r w:rsidRPr="002F357C">
        <w:rPr>
          <w:rStyle w:val="StyleUnderline"/>
          <w:rFonts w:asciiTheme="majorHAnsi" w:hAnsiTheme="majorHAnsi" w:cstheme="majorHAnsi"/>
          <w:highlight w:val="cyan"/>
        </w:rPr>
        <w:t xml:space="preserve">is </w:t>
      </w:r>
      <w:r w:rsidRPr="002F357C">
        <w:rPr>
          <w:rStyle w:val="StyleUnderline"/>
          <w:rFonts w:asciiTheme="majorHAnsi" w:hAnsiTheme="majorHAnsi" w:cstheme="majorHAnsi"/>
        </w:rPr>
        <w:t xml:space="preserve">not just </w:t>
      </w:r>
      <w:r w:rsidRPr="002F357C">
        <w:rPr>
          <w:rStyle w:val="Emphasis"/>
          <w:rFonts w:asciiTheme="majorHAnsi" w:hAnsiTheme="majorHAnsi" w:cstheme="majorHAnsi"/>
        </w:rPr>
        <w:t xml:space="preserve">pragmatically </w:t>
      </w:r>
      <w:r w:rsidRPr="002F357C">
        <w:rPr>
          <w:rStyle w:val="Emphasis"/>
          <w:rFonts w:asciiTheme="majorHAnsi" w:hAnsiTheme="majorHAnsi" w:cstheme="majorHAnsi"/>
          <w:highlight w:val="cyan"/>
        </w:rPr>
        <w:t>impossible</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rPr>
        <w:t>to implement</w:t>
      </w:r>
      <w:r w:rsidRPr="002F357C">
        <w:rPr>
          <w:rFonts w:asciiTheme="majorHAnsi" w:hAnsiTheme="majorHAnsi" w:cstheme="majorHAnsi"/>
          <w:sz w:val="16"/>
        </w:rPr>
        <w:t xml:space="preserve">, </w:t>
      </w:r>
      <w:r w:rsidRPr="002F357C">
        <w:rPr>
          <w:rStyle w:val="StyleUnderline"/>
          <w:rFonts w:asciiTheme="majorHAnsi" w:hAnsiTheme="majorHAnsi" w:cstheme="majorHAnsi"/>
        </w:rPr>
        <w:t>it’s the</w:t>
      </w:r>
      <w:r w:rsidRPr="002F357C">
        <w:rPr>
          <w:rFonts w:asciiTheme="majorHAnsi" w:hAnsiTheme="majorHAnsi" w:cstheme="majorHAnsi"/>
          <w:sz w:val="16"/>
        </w:rPr>
        <w:t xml:space="preserve"> kind of </w:t>
      </w:r>
      <w:r w:rsidRPr="002F357C">
        <w:rPr>
          <w:rStyle w:val="StyleUnderline"/>
          <w:rFonts w:asciiTheme="majorHAnsi" w:hAnsiTheme="majorHAnsi" w:cstheme="majorHAnsi"/>
        </w:rPr>
        <w:t>thing</w:t>
      </w:r>
      <w:r w:rsidRPr="002F357C">
        <w:rPr>
          <w:rFonts w:asciiTheme="majorHAnsi" w:hAnsiTheme="majorHAnsi" w:cstheme="majorHAnsi"/>
          <w:sz w:val="16"/>
        </w:rPr>
        <w:t xml:space="preserve"> that essentially </w:t>
      </w:r>
      <w:r w:rsidRPr="002F357C">
        <w:rPr>
          <w:rStyle w:val="Emphasis"/>
          <w:rFonts w:asciiTheme="majorHAnsi" w:hAnsiTheme="majorHAnsi" w:cstheme="majorHAnsi"/>
        </w:rPr>
        <w:t>everyone in the world</w:t>
      </w:r>
      <w:r w:rsidRPr="002F357C">
        <w:rPr>
          <w:rFonts w:asciiTheme="majorHAnsi" w:hAnsiTheme="majorHAnsi" w:cstheme="majorHAnsi"/>
          <w:sz w:val="16"/>
        </w:rPr>
        <w:t xml:space="preserve"> </w:t>
      </w:r>
      <w:r w:rsidRPr="002F357C">
        <w:rPr>
          <w:rStyle w:val="StyleUnderline"/>
          <w:rFonts w:asciiTheme="majorHAnsi" w:hAnsiTheme="majorHAnsi" w:cstheme="majorHAnsi"/>
        </w:rPr>
        <w:t>except</w:t>
      </w:r>
      <w:r w:rsidRPr="002F357C">
        <w:rPr>
          <w:rFonts w:asciiTheme="majorHAnsi" w:hAnsiTheme="majorHAnsi" w:cstheme="majorHAnsi"/>
          <w:sz w:val="16"/>
        </w:rPr>
        <w:t xml:space="preserve"> for a few very shouty people in Northern Europe and the occasional </w:t>
      </w:r>
      <w:r w:rsidRPr="002F357C">
        <w:rPr>
          <w:rStyle w:val="StyleUnderline"/>
          <w:rFonts w:asciiTheme="majorHAnsi" w:hAnsiTheme="majorHAnsi" w:cstheme="majorHAnsi"/>
        </w:rPr>
        <w:t>Twitter activist</w:t>
      </w:r>
      <w:r w:rsidRPr="002F357C">
        <w:rPr>
          <w:rFonts w:asciiTheme="majorHAnsi" w:hAnsiTheme="majorHAnsi" w:cstheme="majorHAnsi"/>
          <w:sz w:val="16"/>
        </w:rPr>
        <w:t xml:space="preserve"> </w:t>
      </w:r>
      <w:r w:rsidRPr="002F357C">
        <w:rPr>
          <w:rStyle w:val="Emphasis"/>
          <w:rFonts w:asciiTheme="majorHAnsi" w:hAnsiTheme="majorHAnsi" w:cstheme="majorHAnsi"/>
        </w:rPr>
        <w:t>is going to reject</w:t>
      </w:r>
      <w:r w:rsidRPr="002F357C">
        <w:rPr>
          <w:rFonts w:asciiTheme="majorHAnsi" w:hAnsiTheme="majorHAnsi" w:cstheme="majorHAnsi"/>
          <w:sz w:val="16"/>
        </w:rPr>
        <w:t>. To see why, let us turn to the excellent articles/podcasts by Milanovic, Piper, and Klein.</w:t>
      </w:r>
    </w:p>
    <w:p w14:paraId="6BE890AC" w14:textId="77777777" w:rsidR="00F01B47" w:rsidRPr="002F357C" w:rsidRDefault="00F01B47" w:rsidP="00F01B47">
      <w:pPr>
        <w:rPr>
          <w:rStyle w:val="StyleUnderline"/>
          <w:rFonts w:asciiTheme="majorHAnsi" w:hAnsiTheme="majorHAnsi" w:cstheme="majorHAnsi"/>
        </w:rPr>
      </w:pPr>
      <w:r w:rsidRPr="002F357C">
        <w:rPr>
          <w:rStyle w:val="StyleUnderline"/>
          <w:rFonts w:asciiTheme="majorHAnsi" w:hAnsiTheme="majorHAnsi" w:cstheme="majorHAnsi"/>
        </w:rPr>
        <w:lastRenderedPageBreak/>
        <w:t xml:space="preserve">The political argument against </w:t>
      </w:r>
      <w:r w:rsidRPr="002F357C">
        <w:rPr>
          <w:rStyle w:val="Emphasis"/>
          <w:rFonts w:asciiTheme="majorHAnsi" w:hAnsiTheme="majorHAnsi" w:cstheme="majorHAnsi"/>
        </w:rPr>
        <w:t>degrowth</w:t>
      </w:r>
    </w:p>
    <w:p w14:paraId="540300E2"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Milanovic actually has two excellent posts on the topic of degrowth. In the first one, he lays out why </w:t>
      </w:r>
      <w:r w:rsidRPr="002F357C">
        <w:rPr>
          <w:rStyle w:val="StyleUnderline"/>
          <w:rFonts w:asciiTheme="majorHAnsi" w:hAnsiTheme="majorHAnsi" w:cstheme="majorHAnsi"/>
        </w:rPr>
        <w:t xml:space="preserve">forcing developing countries to stay in poverty would be </w:t>
      </w:r>
      <w:r w:rsidRPr="002F357C">
        <w:rPr>
          <w:rStyle w:val="Emphasis"/>
          <w:rFonts w:asciiTheme="majorHAnsi" w:hAnsiTheme="majorHAnsi" w:cstheme="majorHAnsi"/>
        </w:rPr>
        <w:t>bad</w:t>
      </w:r>
      <w:r w:rsidRPr="002F357C">
        <w:rPr>
          <w:rFonts w:asciiTheme="majorHAnsi" w:hAnsiTheme="majorHAnsi" w:cstheme="majorHAnsi"/>
          <w:sz w:val="16"/>
        </w:rPr>
        <w:t>:</w:t>
      </w:r>
    </w:p>
    <w:p w14:paraId="1245B53F" w14:textId="77777777" w:rsidR="00F01B47" w:rsidRPr="002F357C" w:rsidRDefault="00F01B47" w:rsidP="00F01B47">
      <w:pPr>
        <w:ind w:left="720"/>
        <w:rPr>
          <w:rFonts w:asciiTheme="majorHAnsi" w:hAnsiTheme="majorHAnsi" w:cstheme="majorHAnsi"/>
          <w:sz w:val="16"/>
        </w:rPr>
      </w:pPr>
      <w:r w:rsidRPr="002F357C">
        <w:rPr>
          <w:rFonts w:asciiTheme="majorHAnsi" w:hAnsiTheme="majorHAnsi" w:cstheme="majorHAnsi"/>
          <w:sz w:val="16"/>
        </w:rPr>
        <w:t xml:space="preserve">Let us </w:t>
      </w:r>
      <w:r w:rsidRPr="002F357C">
        <w:rPr>
          <w:rStyle w:val="StyleUnderline"/>
          <w:rFonts w:asciiTheme="majorHAnsi" w:hAnsiTheme="majorHAnsi" w:cstheme="majorHAnsi"/>
        </w:rPr>
        <w:t>suppose</w:t>
      </w:r>
      <w:r w:rsidRPr="002F357C">
        <w:rPr>
          <w:rFonts w:asciiTheme="majorHAnsi" w:hAnsiTheme="majorHAnsi" w:cstheme="majorHAnsi"/>
          <w:sz w:val="16"/>
        </w:rPr>
        <w:t xml:space="preserve">, for the sake of the argument, that </w:t>
      </w:r>
      <w:r w:rsidRPr="002F357C">
        <w:rPr>
          <w:rStyle w:val="StyleUnderline"/>
          <w:rFonts w:asciiTheme="majorHAnsi" w:hAnsiTheme="majorHAnsi" w:cstheme="majorHAnsi"/>
        </w:rPr>
        <w:t>we interpret “degrowth” as the decision to fix global GDP at its current level…Then</w:t>
      </w:r>
      <w:r w:rsidRPr="002F357C">
        <w:rPr>
          <w:rFonts w:asciiTheme="majorHAnsi" w:hAnsiTheme="majorHAnsi" w:cstheme="majorHAnsi"/>
          <w:sz w:val="16"/>
        </w:rPr>
        <w:t xml:space="preserve">, unless we change the distribution of income, </w:t>
      </w:r>
      <w:r w:rsidRPr="002F357C">
        <w:rPr>
          <w:rStyle w:val="Emphasis"/>
          <w:rFonts w:asciiTheme="majorHAnsi" w:hAnsiTheme="majorHAnsi" w:cstheme="majorHAnsi"/>
        </w:rPr>
        <w:t>we are condemning to permanent abject poverty</w:t>
      </w:r>
      <w:r w:rsidRPr="002F357C">
        <w:rPr>
          <w:rFonts w:asciiTheme="majorHAnsi" w:hAnsiTheme="majorHAnsi" w:cstheme="majorHAnsi"/>
          <w:sz w:val="16"/>
        </w:rPr>
        <w:t xml:space="preserve"> some </w:t>
      </w:r>
      <w:r w:rsidRPr="002F357C">
        <w:rPr>
          <w:rStyle w:val="Emphasis"/>
          <w:rFonts w:asciiTheme="majorHAnsi" w:hAnsiTheme="majorHAnsi" w:cstheme="majorHAnsi"/>
        </w:rPr>
        <w:t>15 percent</w:t>
      </w:r>
      <w:r w:rsidRPr="002F357C">
        <w:rPr>
          <w:rStyle w:val="StyleUnderline"/>
          <w:rFonts w:asciiTheme="majorHAnsi" w:hAnsiTheme="majorHAnsi" w:cstheme="majorHAnsi"/>
        </w:rPr>
        <w:t xml:space="preserve"> of world</w:t>
      </w:r>
      <w:r w:rsidRPr="002F357C">
        <w:rPr>
          <w:rFonts w:asciiTheme="majorHAnsi" w:hAnsiTheme="majorHAnsi" w:cstheme="majorHAnsi"/>
          <w:sz w:val="16"/>
        </w:rPr>
        <w:t xml:space="preserve"> population </w:t>
      </w:r>
      <w:r w:rsidRPr="002F357C">
        <w:rPr>
          <w:rStyle w:val="StyleUnderline"/>
          <w:rFonts w:asciiTheme="majorHAnsi" w:hAnsiTheme="majorHAnsi" w:cstheme="majorHAnsi"/>
        </w:rPr>
        <w:t xml:space="preserve">that currently earn less than $1.90 per day and some </w:t>
      </w:r>
      <w:r w:rsidRPr="002F357C">
        <w:rPr>
          <w:rStyle w:val="Emphasis"/>
          <w:rFonts w:asciiTheme="majorHAnsi" w:hAnsiTheme="majorHAnsi" w:cstheme="majorHAnsi"/>
        </w:rPr>
        <w:t>quarter of humankind</w:t>
      </w:r>
      <w:r w:rsidRPr="002F357C">
        <w:rPr>
          <w:rStyle w:val="StyleUnderline"/>
          <w:rFonts w:asciiTheme="majorHAnsi" w:hAnsiTheme="majorHAnsi" w:cstheme="majorHAnsi"/>
        </w:rPr>
        <w:t xml:space="preserve"> who earn less than $2.50 per day</w:t>
      </w:r>
      <w:r w:rsidRPr="002F357C">
        <w:rPr>
          <w:rFonts w:asciiTheme="majorHAnsi" w:hAnsiTheme="majorHAnsi" w:cstheme="majorHAnsi"/>
          <w:sz w:val="16"/>
        </w:rPr>
        <w:t>…</w:t>
      </w:r>
      <w:r w:rsidRPr="002F357C">
        <w:rPr>
          <w:rStyle w:val="StyleUnderline"/>
          <w:rFonts w:asciiTheme="majorHAnsi" w:hAnsiTheme="majorHAnsi" w:cstheme="majorHAnsi"/>
        </w:rPr>
        <w:t xml:space="preserve">Keeping so many people in </w:t>
      </w:r>
      <w:r w:rsidRPr="002F357C">
        <w:rPr>
          <w:rStyle w:val="Emphasis"/>
          <w:rFonts w:asciiTheme="majorHAnsi" w:hAnsiTheme="majorHAnsi" w:cstheme="majorHAnsi"/>
        </w:rPr>
        <w:t>abject poverty</w:t>
      </w:r>
      <w:r w:rsidRPr="002F357C">
        <w:rPr>
          <w:rFonts w:asciiTheme="majorHAnsi" w:hAnsiTheme="majorHAnsi" w:cstheme="majorHAnsi"/>
          <w:sz w:val="16"/>
        </w:rPr>
        <w:t xml:space="preserve"> so that the rich can continue to enjoy their current standard of living is obviously something that the proponents of degrowth would not condone. </w:t>
      </w:r>
    </w:p>
    <w:p w14:paraId="1746EEE2"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 xml:space="preserve">Enforcing </w:t>
      </w:r>
      <w:r w:rsidRPr="002F357C">
        <w:rPr>
          <w:rStyle w:val="StyleUnderline"/>
          <w:rFonts w:asciiTheme="majorHAnsi" w:hAnsiTheme="majorHAnsi" w:cstheme="majorHAnsi"/>
          <w:highlight w:val="cyan"/>
        </w:rPr>
        <w:t xml:space="preserve">global degrowth would </w:t>
      </w:r>
      <w:r w:rsidRPr="002F357C">
        <w:rPr>
          <w:rStyle w:val="StyleUnderline"/>
          <w:rFonts w:asciiTheme="majorHAnsi" w:hAnsiTheme="majorHAnsi" w:cstheme="majorHAnsi"/>
        </w:rPr>
        <w:t xml:space="preserve">require </w:t>
      </w:r>
      <w:r w:rsidRPr="002F357C">
        <w:rPr>
          <w:rStyle w:val="Emphasis"/>
          <w:rFonts w:asciiTheme="majorHAnsi" w:hAnsiTheme="majorHAnsi" w:cstheme="majorHAnsi"/>
          <w:highlight w:val="cyan"/>
        </w:rPr>
        <w:t>freez</w:t>
      </w:r>
      <w:r w:rsidRPr="002F357C">
        <w:rPr>
          <w:rStyle w:val="Emphasis"/>
          <w:rFonts w:asciiTheme="majorHAnsi" w:hAnsiTheme="majorHAnsi" w:cstheme="majorHAnsi"/>
        </w:rPr>
        <w:t xml:space="preserve">ing </w:t>
      </w:r>
      <w:r w:rsidRPr="002F357C">
        <w:rPr>
          <w:rStyle w:val="Emphasis"/>
          <w:rFonts w:asciiTheme="majorHAnsi" w:hAnsiTheme="majorHAnsi" w:cstheme="majorHAnsi"/>
          <w:highlight w:val="cyan"/>
        </w:rPr>
        <w:t>world income</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at about $17,000/year. That means that </w:t>
      </w:r>
      <w:r w:rsidRPr="002F357C">
        <w:rPr>
          <w:rStyle w:val="StyleUnderline"/>
          <w:rFonts w:asciiTheme="majorHAnsi" w:hAnsiTheme="majorHAnsi" w:cstheme="majorHAnsi"/>
        </w:rPr>
        <w:t xml:space="preserve">most people in the world would </w:t>
      </w:r>
      <w:r w:rsidRPr="002F357C">
        <w:rPr>
          <w:rStyle w:val="Emphasis"/>
          <w:rFonts w:asciiTheme="majorHAnsi" w:hAnsiTheme="majorHAnsi" w:cstheme="majorHAnsi"/>
        </w:rPr>
        <w:t>never even come close to current rich-world living standards</w:t>
      </w:r>
      <w:r w:rsidRPr="002F357C">
        <w:rPr>
          <w:rFonts w:asciiTheme="majorHAnsi" w:hAnsiTheme="majorHAnsi" w:cstheme="majorHAnsi"/>
          <w:sz w:val="16"/>
        </w:rPr>
        <w:t xml:space="preserve"> — instead, they would at best only be able to reach the level currently enjoyed in China or Botswana. Perhaps that’s not such a horrible fate, but as Milanovic notes, </w:t>
      </w:r>
      <w:r w:rsidRPr="002F357C">
        <w:rPr>
          <w:rStyle w:val="StyleUnderline"/>
          <w:rFonts w:asciiTheme="majorHAnsi" w:hAnsiTheme="majorHAnsi" w:cstheme="majorHAnsi"/>
        </w:rPr>
        <w:t xml:space="preserve">this would require </w:t>
      </w:r>
      <w:r w:rsidRPr="002F357C">
        <w:rPr>
          <w:rStyle w:val="Emphasis"/>
          <w:rFonts w:asciiTheme="majorHAnsi" w:hAnsiTheme="majorHAnsi" w:cstheme="majorHAnsi"/>
        </w:rPr>
        <w:t>impoverishing most of the population</w:t>
      </w:r>
      <w:r w:rsidRPr="002F357C">
        <w:rPr>
          <w:rStyle w:val="StyleUnderline"/>
          <w:rFonts w:asciiTheme="majorHAnsi" w:hAnsiTheme="majorHAnsi" w:cstheme="majorHAnsi"/>
        </w:rPr>
        <w:t xml:space="preserve"> of developed countries</w:t>
      </w:r>
      <w:r w:rsidRPr="002F357C">
        <w:rPr>
          <w:rFonts w:asciiTheme="majorHAnsi" w:hAnsiTheme="majorHAnsi" w:cstheme="majorHAnsi"/>
          <w:sz w:val="16"/>
        </w:rPr>
        <w:t>. He elaborates on this point in his new post, pulling no punches:</w:t>
      </w:r>
    </w:p>
    <w:p w14:paraId="17470209" w14:textId="77777777" w:rsidR="00F01B47" w:rsidRPr="002F357C" w:rsidRDefault="00F01B47" w:rsidP="00F01B47">
      <w:pPr>
        <w:ind w:left="720"/>
        <w:rPr>
          <w:rFonts w:asciiTheme="majorHAnsi" w:hAnsiTheme="majorHAnsi" w:cstheme="majorHAnsi"/>
          <w:sz w:val="16"/>
        </w:rPr>
      </w:pPr>
      <w:r w:rsidRPr="002F357C">
        <w:rPr>
          <w:rFonts w:asciiTheme="majorHAnsi" w:hAnsiTheme="majorHAnsi" w:cstheme="majorHAnsi"/>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2F357C">
        <w:rPr>
          <w:rStyle w:val="StyleUnderline"/>
          <w:rFonts w:asciiTheme="majorHAnsi" w:hAnsiTheme="majorHAnsi" w:cstheme="majorHAnsi"/>
        </w:rPr>
        <w:t>one would have to engage in a massive reduction of incomes for…practically all of the Western population. Only 14% of the population</w:t>
      </w:r>
      <w:r w:rsidRPr="002F357C">
        <w:rPr>
          <w:rFonts w:asciiTheme="majorHAnsi" w:hAnsiTheme="majorHAnsi" w:cstheme="majorHAnsi"/>
          <w:sz w:val="16"/>
        </w:rPr>
        <w:t xml:space="preserve"> in Western countries </w:t>
      </w:r>
      <w:r w:rsidRPr="002F357C">
        <w:rPr>
          <w:rStyle w:val="StyleUnderline"/>
          <w:rFonts w:asciiTheme="majorHAnsi" w:hAnsiTheme="majorHAnsi" w:cstheme="majorHAnsi"/>
        </w:rPr>
        <w:t>live at the level of income less than the global mean</w:t>
      </w:r>
      <w:r w:rsidRPr="002F357C">
        <w:rPr>
          <w:rFonts w:asciiTheme="majorHAnsi" w:hAnsiTheme="majorHAnsi" w:cstheme="majorHAnsi"/>
          <w:sz w:val="16"/>
        </w:rPr>
        <w:t>…</w:t>
      </w:r>
      <w:r w:rsidRPr="002F357C">
        <w:rPr>
          <w:rStyle w:val="Emphasis"/>
          <w:rFonts w:asciiTheme="majorHAnsi" w:hAnsiTheme="majorHAnsi" w:cstheme="majorHAnsi"/>
          <w:highlight w:val="cyan"/>
        </w:rPr>
        <w:t xml:space="preserve">Degrowers </w:t>
      </w:r>
      <w:r w:rsidRPr="002F357C">
        <w:rPr>
          <w:rStyle w:val="Emphasis"/>
          <w:rFonts w:asciiTheme="majorHAnsi" w:hAnsiTheme="majorHAnsi" w:cstheme="majorHAnsi"/>
        </w:rPr>
        <w:t xml:space="preserve">thus </w:t>
      </w:r>
      <w:r w:rsidRPr="002F357C">
        <w:rPr>
          <w:rStyle w:val="Emphasis"/>
          <w:rFonts w:asciiTheme="majorHAnsi" w:hAnsiTheme="majorHAnsi" w:cstheme="majorHAnsi"/>
          <w:highlight w:val="cyan"/>
        </w:rPr>
        <w:t xml:space="preserve">need to convince 86% of </w:t>
      </w:r>
      <w:r w:rsidRPr="002F357C">
        <w:rPr>
          <w:rStyle w:val="Emphasis"/>
          <w:rFonts w:asciiTheme="majorHAnsi" w:hAnsiTheme="majorHAnsi" w:cstheme="majorHAnsi"/>
        </w:rPr>
        <w:t xml:space="preserve">the population living in </w:t>
      </w:r>
      <w:r w:rsidRPr="002F357C">
        <w:rPr>
          <w:rStyle w:val="Emphasis"/>
          <w:rFonts w:asciiTheme="majorHAnsi" w:hAnsiTheme="majorHAnsi" w:cstheme="majorHAnsi"/>
          <w:highlight w:val="cyan"/>
        </w:rPr>
        <w:t xml:space="preserve">rich countries that </w:t>
      </w:r>
      <w:r w:rsidRPr="002F357C">
        <w:rPr>
          <w:rStyle w:val="Emphasis"/>
          <w:rFonts w:asciiTheme="majorHAnsi" w:hAnsiTheme="majorHAnsi" w:cstheme="majorHAnsi"/>
        </w:rPr>
        <w:t xml:space="preserve">their </w:t>
      </w:r>
      <w:r w:rsidRPr="002F357C">
        <w:rPr>
          <w:rStyle w:val="Emphasis"/>
          <w:rFonts w:asciiTheme="majorHAnsi" w:hAnsiTheme="majorHAnsi" w:cstheme="majorHAnsi"/>
          <w:highlight w:val="cyan"/>
        </w:rPr>
        <w:t>incomes are too high</w:t>
      </w:r>
      <w:r w:rsidRPr="002F357C">
        <w:rPr>
          <w:rStyle w:val="Emphasis"/>
          <w:rFonts w:asciiTheme="majorHAnsi" w:hAnsiTheme="majorHAnsi" w:cstheme="majorHAnsi"/>
        </w:rPr>
        <w:t xml:space="preserve"> and need to be reduced</w:t>
      </w:r>
      <w:r w:rsidRPr="002F357C">
        <w:rPr>
          <w:rFonts w:asciiTheme="majorHAnsi" w:hAnsiTheme="majorHAnsi" w:cstheme="majorHAnsi"/>
          <w:sz w:val="16"/>
        </w:rPr>
        <w:t xml:space="preserve">….It is quite obvious that </w:t>
      </w:r>
      <w:r w:rsidRPr="002F357C">
        <w:rPr>
          <w:rStyle w:val="StyleUnderline"/>
          <w:rFonts w:asciiTheme="majorHAnsi" w:hAnsiTheme="majorHAnsi" w:cstheme="majorHAnsi"/>
        </w:rPr>
        <w:t xml:space="preserve">such a proposition is a </w:t>
      </w:r>
      <w:r w:rsidRPr="002F357C">
        <w:rPr>
          <w:rStyle w:val="Emphasis"/>
          <w:rFonts w:asciiTheme="majorHAnsi" w:hAnsiTheme="majorHAnsi" w:cstheme="majorHAnsi"/>
        </w:rPr>
        <w:t>political suicide</w:t>
      </w:r>
      <w:r w:rsidRPr="002F357C">
        <w:rPr>
          <w:rFonts w:asciiTheme="majorHAnsi" w:hAnsiTheme="majorHAnsi" w:cstheme="majorHAnsi"/>
          <w:sz w:val="16"/>
        </w:rPr>
        <w:t>.</w:t>
      </w:r>
    </w:p>
    <w:p w14:paraId="1A25D403"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Milanovic quite rightly waves away degrowthers’ protestations that GDP is not a good measure of human welfare. GDP isn’t perfect, he notes, but it’s close enough where the basic point stands.</w:t>
      </w:r>
    </w:p>
    <w:p w14:paraId="3843282B"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Demanding</w:t>
      </w:r>
      <w:r w:rsidRPr="002F357C">
        <w:rPr>
          <w:rFonts w:asciiTheme="majorHAnsi" w:hAnsiTheme="majorHAnsi" w:cstheme="majorHAnsi"/>
          <w:sz w:val="16"/>
        </w:rPr>
        <w:t xml:space="preserve"> that </w:t>
      </w:r>
      <w:r w:rsidRPr="002F357C">
        <w:rPr>
          <w:rStyle w:val="StyleUnderline"/>
          <w:rFonts w:asciiTheme="majorHAnsi" w:hAnsiTheme="majorHAnsi" w:cstheme="majorHAnsi"/>
        </w:rPr>
        <w:t>people in rich countries accept absolutely catastrophic declines</w:t>
      </w:r>
      <w:r w:rsidRPr="002F357C">
        <w:rPr>
          <w:rFonts w:asciiTheme="majorHAnsi" w:hAnsiTheme="majorHAnsi" w:cstheme="majorHAnsi"/>
          <w:sz w:val="16"/>
        </w:rPr>
        <w:t xml:space="preserve"> in their living standards </w:t>
      </w:r>
      <w:r w:rsidRPr="002F357C">
        <w:rPr>
          <w:rStyle w:val="Emphasis"/>
          <w:rFonts w:asciiTheme="majorHAnsi" w:hAnsiTheme="majorHAnsi" w:cstheme="majorHAnsi"/>
        </w:rPr>
        <w:t>is a political non-starter</w:t>
      </w:r>
      <w:r w:rsidRPr="002F357C">
        <w:rPr>
          <w:rFonts w:asciiTheme="majorHAnsi" w:hAnsiTheme="majorHAnsi" w:cstheme="majorHAnsi"/>
          <w:sz w:val="16"/>
        </w:rPr>
        <w:t>. Klein, on his podcast, tries to point this out as gently as possible:</w:t>
      </w:r>
    </w:p>
    <w:p w14:paraId="0368D27D" w14:textId="77777777" w:rsidR="00F01B47" w:rsidRPr="002F357C" w:rsidRDefault="00F01B47" w:rsidP="00F01B47">
      <w:pPr>
        <w:ind w:left="720"/>
        <w:rPr>
          <w:rFonts w:asciiTheme="majorHAnsi" w:hAnsiTheme="majorHAnsi" w:cstheme="majorHAnsi"/>
          <w:sz w:val="16"/>
        </w:rPr>
      </w:pPr>
      <w:r w:rsidRPr="002F357C">
        <w:rPr>
          <w:rFonts w:asciiTheme="majorHAnsi" w:hAnsiTheme="majorHAnsi" w:cstheme="majorHAnsi"/>
          <w:sz w:val="16"/>
        </w:rPr>
        <w:t xml:space="preserve">I think that </w:t>
      </w:r>
      <w:r w:rsidRPr="002F357C">
        <w:rPr>
          <w:rStyle w:val="StyleUnderline"/>
          <w:rFonts w:asciiTheme="majorHAnsi" w:hAnsiTheme="majorHAnsi" w:cstheme="majorHAnsi"/>
        </w:rPr>
        <w:t xml:space="preserve">if the political demand of the [degrowth] movement becomes you don’t get to eat beef, </w:t>
      </w:r>
      <w:r w:rsidRPr="002F357C">
        <w:rPr>
          <w:rStyle w:val="Emphasis"/>
          <w:rFonts w:asciiTheme="majorHAnsi" w:hAnsiTheme="majorHAnsi" w:cstheme="majorHAnsi"/>
        </w:rPr>
        <w:t>you will set climate politics back so far, so fast, it would be disastrous</w:t>
      </w:r>
      <w:r w:rsidRPr="002F357C">
        <w:rPr>
          <w:rFonts w:asciiTheme="majorHAnsi" w:hAnsiTheme="majorHAnsi" w:cstheme="majorHAnsi"/>
          <w:sz w:val="16"/>
        </w:rPr>
        <w:t xml:space="preserve">. </w:t>
      </w:r>
      <w:r w:rsidRPr="002F357C">
        <w:rPr>
          <w:rStyle w:val="StyleUnderline"/>
          <w:rFonts w:asciiTheme="majorHAnsi" w:hAnsiTheme="majorHAnsi" w:cstheme="majorHAnsi"/>
        </w:rPr>
        <w:t>Same thing with S.U.V.s</w:t>
      </w:r>
      <w:r w:rsidRPr="002F357C">
        <w:rPr>
          <w:rFonts w:asciiTheme="majorHAnsi" w:hAnsiTheme="majorHAnsi" w:cstheme="majorHAnsi"/>
          <w:sz w:val="16"/>
        </w:rPr>
        <w:t xml:space="preserve">. I don’t like S.U.V.s. I don’t drive one. But </w:t>
      </w:r>
      <w:r w:rsidRPr="002F357C">
        <w:rPr>
          <w:rStyle w:val="StyleUnderline"/>
          <w:rFonts w:asciiTheme="majorHAnsi" w:hAnsiTheme="majorHAnsi" w:cstheme="majorHAnsi"/>
        </w:rPr>
        <w:t>if you are telling people in rich countries that the climate movement is for them not having</w:t>
      </w:r>
      <w:r w:rsidRPr="002F357C">
        <w:rPr>
          <w:rFonts w:asciiTheme="majorHAnsi" w:hAnsiTheme="majorHAnsi" w:cstheme="majorHAnsi"/>
          <w:sz w:val="16"/>
        </w:rPr>
        <w:t xml:space="preserve"> the </w:t>
      </w:r>
      <w:r w:rsidRPr="002F357C">
        <w:rPr>
          <w:rStyle w:val="StyleUnderline"/>
          <w:rFonts w:asciiTheme="majorHAnsi" w:hAnsiTheme="majorHAnsi" w:cstheme="majorHAnsi"/>
        </w:rPr>
        <w:t>cars</w:t>
      </w:r>
      <w:r w:rsidRPr="002F357C">
        <w:rPr>
          <w:rFonts w:asciiTheme="majorHAnsi" w:hAnsiTheme="majorHAnsi" w:cstheme="majorHAnsi"/>
          <w:sz w:val="16"/>
        </w:rPr>
        <w:t xml:space="preserve"> they want to have, </w:t>
      </w:r>
      <w:r w:rsidRPr="002F357C">
        <w:rPr>
          <w:rStyle w:val="Emphasis"/>
          <w:rFonts w:asciiTheme="majorHAnsi" w:hAnsiTheme="majorHAnsi" w:cstheme="majorHAnsi"/>
        </w:rPr>
        <w:t>you are just going to lose</w:t>
      </w:r>
      <w:r w:rsidRPr="002F357C">
        <w:rPr>
          <w:rFonts w:asciiTheme="majorHAnsi" w:hAnsiTheme="majorHAnsi" w:cstheme="majorHAnsi"/>
          <w:sz w:val="16"/>
        </w:rPr>
        <w:t xml:space="preserve">. </w:t>
      </w:r>
      <w:r w:rsidRPr="002F357C">
        <w:rPr>
          <w:rStyle w:val="StyleUnderline"/>
          <w:rFonts w:asciiTheme="majorHAnsi" w:hAnsiTheme="majorHAnsi" w:cstheme="majorHAnsi"/>
        </w:rPr>
        <w:t>You are going to lose fast</w:t>
      </w:r>
      <w:r w:rsidRPr="002F357C">
        <w:rPr>
          <w:rFonts w:asciiTheme="majorHAnsi" w:hAnsiTheme="majorHAnsi" w:cstheme="majorHAnsi"/>
          <w:sz w:val="16"/>
        </w:rPr>
        <w:t xml:space="preserve">…This is where </w:t>
      </w:r>
      <w:r w:rsidRPr="002F357C">
        <w:rPr>
          <w:rStyle w:val="Emphasis"/>
          <w:rFonts w:asciiTheme="majorHAnsi" w:hAnsiTheme="majorHAnsi" w:cstheme="majorHAnsi"/>
        </w:rPr>
        <w:t>the politics of</w:t>
      </w:r>
      <w:r w:rsidRPr="002F357C">
        <w:rPr>
          <w:rFonts w:asciiTheme="majorHAnsi" w:hAnsiTheme="majorHAnsi" w:cstheme="majorHAnsi"/>
          <w:sz w:val="16"/>
        </w:rPr>
        <w:t xml:space="preserve"> [</w:t>
      </w:r>
      <w:r w:rsidRPr="002F357C">
        <w:rPr>
          <w:rStyle w:val="Emphasis"/>
          <w:rFonts w:asciiTheme="majorHAnsi" w:hAnsiTheme="majorHAnsi" w:cstheme="majorHAnsi"/>
        </w:rPr>
        <w:t>degrowth</w:t>
      </w:r>
      <w:r w:rsidRPr="002F357C">
        <w:rPr>
          <w:rFonts w:asciiTheme="majorHAnsi" w:hAnsiTheme="majorHAnsi" w:cstheme="majorHAnsi"/>
          <w:sz w:val="16"/>
        </w:rPr>
        <w:t xml:space="preserve">] for me </w:t>
      </w:r>
      <w:r w:rsidRPr="002F357C">
        <w:rPr>
          <w:rStyle w:val="Emphasis"/>
          <w:rFonts w:asciiTheme="majorHAnsi" w:hAnsiTheme="majorHAnsi" w:cstheme="majorHAnsi"/>
        </w:rPr>
        <w:t>fall apart</w:t>
      </w:r>
      <w:r w:rsidRPr="002F357C">
        <w:rPr>
          <w:rFonts w:asciiTheme="majorHAnsi" w:hAnsiTheme="majorHAnsi" w:cstheme="majorHAnsi"/>
          <w:sz w:val="16"/>
        </w:rPr>
        <w:t>…</w:t>
      </w:r>
    </w:p>
    <w:p w14:paraId="675FC938" w14:textId="77777777" w:rsidR="00F01B47" w:rsidRPr="002F357C" w:rsidRDefault="00F01B47" w:rsidP="00F01B47">
      <w:pPr>
        <w:ind w:left="720"/>
        <w:rPr>
          <w:rFonts w:asciiTheme="majorHAnsi" w:hAnsiTheme="majorHAnsi" w:cstheme="majorHAnsi"/>
          <w:sz w:val="16"/>
        </w:rPr>
      </w:pPr>
      <w:r w:rsidRPr="002F357C">
        <w:rPr>
          <w:rStyle w:val="StyleUnderline"/>
          <w:rFonts w:asciiTheme="majorHAnsi" w:hAnsiTheme="majorHAnsi" w:cstheme="majorHAnsi"/>
          <w:highlight w:val="cyan"/>
        </w:rPr>
        <w:t xml:space="preserve">I </w:t>
      </w:r>
      <w:r w:rsidRPr="002F357C">
        <w:rPr>
          <w:rStyle w:val="StyleUnderline"/>
          <w:rFonts w:asciiTheme="majorHAnsi" w:hAnsiTheme="majorHAnsi" w:cstheme="majorHAnsi"/>
        </w:rPr>
        <w:t xml:space="preserve">just </w:t>
      </w:r>
      <w:r w:rsidRPr="002F357C">
        <w:rPr>
          <w:rStyle w:val="StyleUnderline"/>
          <w:rFonts w:asciiTheme="majorHAnsi" w:hAnsiTheme="majorHAnsi" w:cstheme="majorHAnsi"/>
          <w:highlight w:val="cyan"/>
        </w:rPr>
        <w:t xml:space="preserve">don’t see </w:t>
      </w:r>
      <w:r w:rsidRPr="002F357C">
        <w:rPr>
          <w:rStyle w:val="StyleUnderline"/>
          <w:rFonts w:asciiTheme="majorHAnsi" w:hAnsiTheme="majorHAnsi" w:cstheme="majorHAnsi"/>
        </w:rPr>
        <w:t xml:space="preserve">the argument for </w:t>
      </w:r>
      <w:r w:rsidRPr="002F357C">
        <w:rPr>
          <w:rStyle w:val="StyleUnderline"/>
          <w:rFonts w:asciiTheme="majorHAnsi" w:hAnsiTheme="majorHAnsi" w:cstheme="majorHAnsi"/>
          <w:highlight w:val="cyan"/>
        </w:rPr>
        <w:t xml:space="preserve">degrowth as </w:t>
      </w:r>
      <w:r w:rsidRPr="002F357C">
        <w:rPr>
          <w:rStyle w:val="StyleUnderline"/>
          <w:rFonts w:asciiTheme="majorHAnsi" w:hAnsiTheme="majorHAnsi" w:cstheme="majorHAnsi"/>
        </w:rPr>
        <w:t xml:space="preserve">being </w:t>
      </w:r>
      <w:r w:rsidRPr="002F357C">
        <w:rPr>
          <w:rStyle w:val="StyleUnderline"/>
          <w:rFonts w:asciiTheme="majorHAnsi" w:hAnsiTheme="majorHAnsi" w:cstheme="majorHAnsi"/>
          <w:highlight w:val="cyan"/>
        </w:rPr>
        <w:t xml:space="preserve">anything but </w:t>
      </w:r>
      <w:r w:rsidRPr="002F357C">
        <w:rPr>
          <w:rStyle w:val="StyleUnderline"/>
          <w:rFonts w:asciiTheme="majorHAnsi" w:hAnsiTheme="majorHAnsi" w:cstheme="majorHAnsi"/>
        </w:rPr>
        <w:t xml:space="preserve">an </w:t>
      </w:r>
      <w:r w:rsidRPr="002F357C">
        <w:rPr>
          <w:rStyle w:val="Emphasis"/>
          <w:rFonts w:asciiTheme="majorHAnsi" w:hAnsiTheme="majorHAnsi" w:cstheme="majorHAnsi"/>
        </w:rPr>
        <w:t>extraordinarily slower way of approaching the politics</w:t>
      </w:r>
      <w:r w:rsidRPr="002F357C">
        <w:rPr>
          <w:rFonts w:asciiTheme="majorHAnsi" w:hAnsiTheme="majorHAnsi" w:cstheme="majorHAnsi"/>
          <w:sz w:val="16"/>
        </w:rPr>
        <w:t xml:space="preserve">, probably </w:t>
      </w:r>
      <w:r w:rsidRPr="002F357C">
        <w:rPr>
          <w:rStyle w:val="Emphasis"/>
          <w:rFonts w:asciiTheme="majorHAnsi" w:hAnsiTheme="majorHAnsi" w:cstheme="majorHAnsi"/>
          <w:highlight w:val="cyan"/>
        </w:rPr>
        <w:t xml:space="preserve">counterproductive </w:t>
      </w:r>
      <w:r w:rsidRPr="002F357C">
        <w:rPr>
          <w:rStyle w:val="Emphasis"/>
          <w:rFonts w:asciiTheme="majorHAnsi" w:hAnsiTheme="majorHAnsi" w:cstheme="majorHAnsi"/>
        </w:rPr>
        <w:t>compared to what we’re doing</w:t>
      </w:r>
      <w:r w:rsidRPr="002F357C">
        <w:rPr>
          <w:rFonts w:asciiTheme="majorHAnsi" w:hAnsiTheme="majorHAnsi" w:cstheme="majorHAnsi"/>
          <w:sz w:val="16"/>
        </w:rPr>
        <w:t xml:space="preserve">, which is </w:t>
      </w:r>
      <w:r w:rsidRPr="002F357C">
        <w:rPr>
          <w:rStyle w:val="StyleUnderline"/>
          <w:rFonts w:asciiTheme="majorHAnsi" w:hAnsiTheme="majorHAnsi" w:cstheme="majorHAnsi"/>
        </w:rPr>
        <w:t>I think you can make tremendous strides on climate change by deploying renewable</w:t>
      </w:r>
      <w:r w:rsidRPr="002F357C">
        <w:rPr>
          <w:rFonts w:asciiTheme="majorHAnsi" w:hAnsiTheme="majorHAnsi" w:cstheme="majorHAnsi"/>
          <w:sz w:val="16"/>
        </w:rPr>
        <w:t xml:space="preserve"> energy </w:t>
      </w:r>
      <w:r w:rsidRPr="002F357C">
        <w:rPr>
          <w:rStyle w:val="StyleUnderline"/>
          <w:rFonts w:asciiTheme="majorHAnsi" w:hAnsiTheme="majorHAnsi" w:cstheme="majorHAnsi"/>
        </w:rPr>
        <w:t>technologies and giving people</w:t>
      </w:r>
      <w:r w:rsidRPr="002F357C">
        <w:rPr>
          <w:rFonts w:asciiTheme="majorHAnsi" w:hAnsiTheme="majorHAnsi" w:cstheme="majorHAnsi"/>
          <w:sz w:val="16"/>
        </w:rPr>
        <w:t xml:space="preserve"> the </w:t>
      </w:r>
      <w:r w:rsidRPr="002F357C">
        <w:rPr>
          <w:rStyle w:val="StyleUnderline"/>
          <w:rFonts w:asciiTheme="majorHAnsi" w:hAnsiTheme="majorHAnsi" w:cstheme="majorHAnsi"/>
        </w:rPr>
        <w:t>opportunity</w:t>
      </w:r>
      <w:r w:rsidRPr="002F357C">
        <w:rPr>
          <w:rFonts w:asciiTheme="majorHAnsi" w:hAnsiTheme="majorHAnsi" w:cstheme="majorHAnsi"/>
          <w:sz w:val="16"/>
        </w:rPr>
        <w:t xml:space="preserve"> to have a more materially fulfilling life atop those technologies.</w:t>
      </w:r>
    </w:p>
    <w:p w14:paraId="60B751F1"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 xml:space="preserve">Milanovic is less gentle, calling </w:t>
      </w:r>
      <w:r w:rsidRPr="002F357C">
        <w:rPr>
          <w:rStyle w:val="StyleUnderline"/>
          <w:rFonts w:asciiTheme="majorHAnsi" w:hAnsiTheme="majorHAnsi" w:cstheme="majorHAnsi"/>
          <w:highlight w:val="cyan"/>
        </w:rPr>
        <w:t>this “</w:t>
      </w:r>
      <w:r w:rsidRPr="002F357C">
        <w:rPr>
          <w:rStyle w:val="Emphasis"/>
          <w:rFonts w:asciiTheme="majorHAnsi" w:hAnsiTheme="majorHAnsi" w:cstheme="majorHAnsi"/>
          <w:highlight w:val="cyan"/>
        </w:rPr>
        <w:t>outright magical thinking</w:t>
      </w:r>
      <w:r w:rsidRPr="002F357C">
        <w:rPr>
          <w:rStyle w:val="StyleUnderline"/>
          <w:rFonts w:asciiTheme="majorHAnsi" w:hAnsiTheme="majorHAnsi" w:cstheme="majorHAnsi"/>
        </w:rPr>
        <w:t>”.</w:t>
      </w:r>
      <w:r w:rsidRPr="002F357C">
        <w:rPr>
          <w:rFonts w:asciiTheme="majorHAnsi" w:hAnsiTheme="majorHAnsi" w:cstheme="majorHAnsi"/>
          <w:sz w:val="16"/>
        </w:rPr>
        <w:t xml:space="preserve"> He is correct. </w:t>
      </w:r>
      <w:r w:rsidRPr="002F357C">
        <w:rPr>
          <w:rStyle w:val="StyleUnderline"/>
          <w:rFonts w:asciiTheme="majorHAnsi" w:hAnsiTheme="majorHAnsi" w:cstheme="majorHAnsi"/>
        </w:rPr>
        <w:t xml:space="preserve">When you look at how much people in America are willing to sacrifice in terms of their material well-being in order to fight climate change, it’s </w:t>
      </w:r>
      <w:r w:rsidRPr="002F357C">
        <w:rPr>
          <w:rStyle w:val="Emphasis"/>
          <w:rFonts w:asciiTheme="majorHAnsi" w:hAnsiTheme="majorHAnsi" w:cstheme="majorHAnsi"/>
        </w:rPr>
        <w:t>far less</w:t>
      </w:r>
      <w:r w:rsidRPr="002F357C">
        <w:rPr>
          <w:rFonts w:asciiTheme="majorHAnsi" w:hAnsiTheme="majorHAnsi" w:cstheme="majorHAnsi"/>
          <w:sz w:val="16"/>
        </w:rPr>
        <w:t xml:space="preserve"> than what Klein is talking about. And Klein is really softballing it here — </w:t>
      </w:r>
      <w:r w:rsidRPr="002F357C">
        <w:rPr>
          <w:rStyle w:val="StyleUnderline"/>
          <w:rFonts w:asciiTheme="majorHAnsi" w:hAnsiTheme="majorHAnsi" w:cstheme="majorHAnsi"/>
        </w:rPr>
        <w:t xml:space="preserve">it’s not just giving up </w:t>
      </w:r>
      <w:r w:rsidRPr="002F357C">
        <w:rPr>
          <w:rStyle w:val="Emphasis"/>
          <w:rFonts w:asciiTheme="majorHAnsi" w:hAnsiTheme="majorHAnsi" w:cstheme="majorHAnsi"/>
        </w:rPr>
        <w:t>beef</w:t>
      </w:r>
      <w:r w:rsidRPr="002F357C">
        <w:rPr>
          <w:rStyle w:val="StyleUnderline"/>
          <w:rFonts w:asciiTheme="majorHAnsi" w:hAnsiTheme="majorHAnsi" w:cstheme="majorHAnsi"/>
        </w:rPr>
        <w:t xml:space="preserve"> and </w:t>
      </w:r>
      <w:r w:rsidRPr="002F357C">
        <w:rPr>
          <w:rStyle w:val="Emphasis"/>
          <w:rFonts w:asciiTheme="majorHAnsi" w:hAnsiTheme="majorHAnsi" w:cstheme="majorHAnsi"/>
        </w:rPr>
        <w:t>SUVs</w:t>
      </w:r>
      <w:r w:rsidRPr="002F357C">
        <w:rPr>
          <w:rStyle w:val="StyleUnderline"/>
          <w:rFonts w:asciiTheme="majorHAnsi" w:hAnsiTheme="majorHAnsi" w:cstheme="majorHAnsi"/>
        </w:rPr>
        <w:t xml:space="preserve">, it’s a dramatic reduction in the size of </w:t>
      </w:r>
      <w:r w:rsidRPr="002F357C">
        <w:rPr>
          <w:rStyle w:val="Emphasis"/>
          <w:rFonts w:asciiTheme="majorHAnsi" w:hAnsiTheme="majorHAnsi" w:cstheme="majorHAnsi"/>
        </w:rPr>
        <w:t>housing</w:t>
      </w:r>
      <w:r w:rsidRPr="002F357C">
        <w:rPr>
          <w:rStyle w:val="StyleUnderline"/>
          <w:rFonts w:asciiTheme="majorHAnsi" w:hAnsiTheme="majorHAnsi" w:cstheme="majorHAnsi"/>
        </w:rPr>
        <w:t xml:space="preserve"> and the amount of </w:t>
      </w:r>
      <w:r w:rsidRPr="002F357C">
        <w:rPr>
          <w:rStyle w:val="Emphasis"/>
          <w:rFonts w:asciiTheme="majorHAnsi" w:hAnsiTheme="majorHAnsi" w:cstheme="majorHAnsi"/>
        </w:rPr>
        <w:t>food</w:t>
      </w:r>
      <w:r w:rsidRPr="002F357C">
        <w:rPr>
          <w:rStyle w:val="StyleUnderline"/>
          <w:rFonts w:asciiTheme="majorHAnsi" w:hAnsiTheme="majorHAnsi" w:cstheme="majorHAnsi"/>
        </w:rPr>
        <w:t xml:space="preserve"> </w:t>
      </w:r>
      <w:r w:rsidRPr="002F357C">
        <w:rPr>
          <w:rStyle w:val="StyleUnderline"/>
          <w:rFonts w:asciiTheme="majorHAnsi" w:hAnsiTheme="majorHAnsi" w:cstheme="majorHAnsi"/>
        </w:rPr>
        <w:lastRenderedPageBreak/>
        <w:t xml:space="preserve">and the ease of </w:t>
      </w:r>
      <w:r w:rsidRPr="002F357C">
        <w:rPr>
          <w:rStyle w:val="Emphasis"/>
          <w:rFonts w:asciiTheme="majorHAnsi" w:hAnsiTheme="majorHAnsi" w:cstheme="majorHAnsi"/>
        </w:rPr>
        <w:t>transportation</w:t>
      </w:r>
      <w:r w:rsidRPr="002F357C">
        <w:rPr>
          <w:rStyle w:val="StyleUnderline"/>
          <w:rFonts w:asciiTheme="majorHAnsi" w:hAnsiTheme="majorHAnsi" w:cstheme="majorHAnsi"/>
        </w:rPr>
        <w:t xml:space="preserve"> and the quality of </w:t>
      </w:r>
      <w:r w:rsidRPr="002F357C">
        <w:rPr>
          <w:rStyle w:val="Emphasis"/>
          <w:rFonts w:asciiTheme="majorHAnsi" w:hAnsiTheme="majorHAnsi" w:cstheme="majorHAnsi"/>
        </w:rPr>
        <w:t>medical care</w:t>
      </w:r>
      <w:r w:rsidRPr="002F357C">
        <w:rPr>
          <w:rFonts w:asciiTheme="majorHAnsi" w:hAnsiTheme="majorHAnsi" w:cstheme="majorHAnsi"/>
          <w:sz w:val="16"/>
        </w:rPr>
        <w:t xml:space="preserve"> that people in rich countries enjoy. </w:t>
      </w:r>
      <w:r w:rsidRPr="002F357C">
        <w:rPr>
          <w:rStyle w:val="StyleUnderline"/>
          <w:rFonts w:asciiTheme="majorHAnsi" w:hAnsiTheme="majorHAnsi" w:cstheme="majorHAnsi"/>
        </w:rPr>
        <w:t xml:space="preserve">It is, frankly, </w:t>
      </w:r>
      <w:r w:rsidRPr="002F357C">
        <w:rPr>
          <w:rStyle w:val="Emphasis"/>
          <w:rFonts w:asciiTheme="majorHAnsi" w:hAnsiTheme="majorHAnsi" w:cstheme="majorHAnsi"/>
        </w:rPr>
        <w:t>not happening</w:t>
      </w:r>
      <w:r w:rsidRPr="002F357C">
        <w:rPr>
          <w:rFonts w:asciiTheme="majorHAnsi" w:hAnsiTheme="majorHAnsi" w:cstheme="majorHAnsi"/>
          <w:sz w:val="16"/>
        </w:rPr>
        <w:t>.</w:t>
      </w:r>
    </w:p>
    <w:p w14:paraId="73CF7A44"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But </w:t>
      </w:r>
      <w:r w:rsidRPr="002F357C">
        <w:rPr>
          <w:rStyle w:val="StyleUnderline"/>
          <w:rFonts w:asciiTheme="majorHAnsi" w:hAnsiTheme="majorHAnsi" w:cstheme="majorHAnsi"/>
        </w:rPr>
        <w:t>even this vastly understates the political and practical difficulties of degrowth</w:t>
      </w:r>
      <w:r w:rsidRPr="002F357C">
        <w:rPr>
          <w:rFonts w:asciiTheme="majorHAnsi" w:hAnsiTheme="majorHAnsi" w:cstheme="majorHAnsi"/>
          <w:sz w:val="16"/>
        </w:rPr>
        <w:t xml:space="preserve">. Piper adds several key points. First of all, she notes, because developed countries have been decoupling resource use and growth for a while now, </w:t>
      </w:r>
      <w:r w:rsidRPr="002F357C">
        <w:rPr>
          <w:rStyle w:val="StyleUnderline"/>
          <w:rFonts w:asciiTheme="majorHAnsi" w:hAnsiTheme="majorHAnsi" w:cstheme="majorHAnsi"/>
        </w:rPr>
        <w:t>curbing resource use will actually cause a lot more restrictions on developing countries</w:t>
      </w:r>
      <w:r w:rsidRPr="002F357C">
        <w:rPr>
          <w:rFonts w:asciiTheme="majorHAnsi" w:hAnsiTheme="majorHAnsi" w:cstheme="majorHAnsi"/>
          <w:sz w:val="16"/>
        </w:rPr>
        <w:t xml:space="preserve"> than Milanovic’s simple calculations would suggest:</w:t>
      </w:r>
    </w:p>
    <w:p w14:paraId="79927C3C" w14:textId="77777777" w:rsidR="00F01B47" w:rsidRPr="002F357C" w:rsidRDefault="00F01B47" w:rsidP="00F01B47">
      <w:pPr>
        <w:ind w:left="720"/>
        <w:rPr>
          <w:rStyle w:val="StyleUnderline"/>
          <w:rFonts w:asciiTheme="majorHAnsi" w:hAnsiTheme="majorHAnsi" w:cstheme="majorHAnsi"/>
        </w:rPr>
      </w:pPr>
      <w:r w:rsidRPr="002F357C">
        <w:rPr>
          <w:rFonts w:asciiTheme="majorHAnsi" w:hAnsiTheme="majorHAnsi" w:cstheme="majorHAnsi"/>
          <w:sz w:val="16"/>
        </w:rPr>
        <w:t xml:space="preserve">From a climate change perspective, though, there’s a problem [with simply reducing rich-world living standards]. First, it means that </w:t>
      </w:r>
      <w:r w:rsidRPr="002F357C">
        <w:rPr>
          <w:rStyle w:val="StyleUnderline"/>
          <w:rFonts w:asciiTheme="majorHAnsi" w:hAnsiTheme="majorHAnsi" w:cstheme="majorHAnsi"/>
        </w:rPr>
        <w:t xml:space="preserve">degrowth would do nothing about the </w:t>
      </w:r>
      <w:r w:rsidRPr="002F357C">
        <w:rPr>
          <w:rStyle w:val="Emphasis"/>
          <w:rFonts w:asciiTheme="majorHAnsi" w:hAnsiTheme="majorHAnsi" w:cstheme="majorHAnsi"/>
        </w:rPr>
        <w:t>bulk of emissions</w:t>
      </w:r>
      <w:r w:rsidRPr="002F357C">
        <w:rPr>
          <w:rStyle w:val="StyleUnderline"/>
          <w:rFonts w:asciiTheme="majorHAnsi" w:hAnsiTheme="majorHAnsi" w:cstheme="majorHAnsi"/>
        </w:rPr>
        <w:t xml:space="preserve">, which are occurring in </w:t>
      </w:r>
      <w:r w:rsidRPr="002F357C">
        <w:rPr>
          <w:rStyle w:val="Emphasis"/>
          <w:rFonts w:asciiTheme="majorHAnsi" w:hAnsiTheme="majorHAnsi" w:cstheme="majorHAnsi"/>
        </w:rPr>
        <w:t>developing countries</w:t>
      </w:r>
      <w:r w:rsidRPr="002F357C">
        <w:rPr>
          <w:rStyle w:val="StyleUnderline"/>
          <w:rFonts w:asciiTheme="majorHAnsi" w:hAnsiTheme="majorHAnsi" w:cstheme="majorHAnsi"/>
        </w:rPr>
        <w:t>.</w:t>
      </w:r>
    </w:p>
    <w:p w14:paraId="03B4FB9E" w14:textId="77777777" w:rsidR="00F01B47" w:rsidRPr="002F357C" w:rsidRDefault="00F01B47" w:rsidP="00F01B47">
      <w:pPr>
        <w:rPr>
          <w:rStyle w:val="StyleUnderline"/>
          <w:rFonts w:asciiTheme="majorHAnsi" w:hAnsiTheme="majorHAnsi" w:cstheme="majorHAnsi"/>
        </w:rPr>
      </w:pPr>
      <w:r w:rsidRPr="002F357C">
        <w:rPr>
          <w:rFonts w:asciiTheme="majorHAnsi" w:hAnsiTheme="majorHAnsi" w:cstheme="majorHAnsi"/>
          <w:sz w:val="16"/>
        </w:rPr>
        <w:t xml:space="preserve">This is an incredibly important point. For example, </w:t>
      </w:r>
      <w:r w:rsidRPr="002F357C">
        <w:rPr>
          <w:rStyle w:val="StyleUnderline"/>
          <w:rFonts w:asciiTheme="majorHAnsi" w:hAnsiTheme="majorHAnsi" w:cstheme="majorHAnsi"/>
          <w:highlight w:val="cyan"/>
        </w:rPr>
        <w:t xml:space="preserve">China </w:t>
      </w:r>
      <w:r w:rsidRPr="002F357C">
        <w:rPr>
          <w:rStyle w:val="StyleUnderline"/>
          <w:rFonts w:asciiTheme="majorHAnsi" w:hAnsiTheme="majorHAnsi" w:cstheme="majorHAnsi"/>
        </w:rPr>
        <w:t xml:space="preserve">now </w:t>
      </w:r>
      <w:r w:rsidRPr="002F357C">
        <w:rPr>
          <w:rStyle w:val="StyleUnderline"/>
          <w:rFonts w:asciiTheme="majorHAnsi" w:hAnsiTheme="majorHAnsi" w:cstheme="majorHAnsi"/>
          <w:highlight w:val="cyan"/>
        </w:rPr>
        <w:t xml:space="preserve">produces more CO2 </w:t>
      </w:r>
      <w:r w:rsidRPr="002F357C">
        <w:rPr>
          <w:rStyle w:val="StyleUnderline"/>
          <w:rFonts w:asciiTheme="majorHAnsi" w:hAnsiTheme="majorHAnsi" w:cstheme="majorHAnsi"/>
        </w:rPr>
        <w:t>emissions than the U.S., the EU, and Japan combined:</w:t>
      </w:r>
    </w:p>
    <w:p w14:paraId="51258C94" w14:textId="77777777" w:rsidR="00F01B47" w:rsidRPr="002F357C" w:rsidRDefault="00F01B47" w:rsidP="00F01B47">
      <w:pPr>
        <w:ind w:left="2880" w:firstLine="720"/>
        <w:rPr>
          <w:rFonts w:asciiTheme="majorHAnsi" w:hAnsiTheme="majorHAnsi" w:cstheme="majorHAnsi"/>
        </w:rPr>
      </w:pPr>
      <w:r w:rsidRPr="002F357C">
        <w:rPr>
          <w:rFonts w:asciiTheme="majorHAnsi" w:hAnsiTheme="majorHAnsi" w:cstheme="majorHAnsi"/>
          <w:noProof/>
          <w:color w:val="1A1A1A"/>
          <w:sz w:val="29"/>
          <w:szCs w:val="29"/>
          <w:bdr w:val="none" w:sz="0" w:space="0" w:color="auto" w:frame="1"/>
          <w:shd w:val="clear" w:color="auto" w:fill="FFFFFF"/>
        </w:rPr>
        <w:drawing>
          <wp:inline distT="0" distB="0" distL="0" distR="0" wp14:anchorId="77F20540" wp14:editId="1AC06934">
            <wp:extent cx="3372330" cy="2381013"/>
            <wp:effectExtent l="0" t="0" r="0" b="635"/>
            <wp:docPr id="10" name="Picture 10" descr="Chart, line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288EDBBD"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w:t>
      </w:r>
      <w:r w:rsidRPr="002F357C">
        <w:rPr>
          <w:rStyle w:val="Emphasis"/>
          <w:rFonts w:asciiTheme="majorHAnsi" w:hAnsiTheme="majorHAnsi" w:cstheme="majorHAnsi"/>
        </w:rPr>
        <w:t>And no, this is not because of outsourcing</w:t>
      </w:r>
      <w:r w:rsidRPr="002F357C">
        <w:rPr>
          <w:rFonts w:asciiTheme="majorHAnsi" w:hAnsiTheme="majorHAnsi" w:cstheme="majorHAnsi"/>
          <w:sz w:val="16"/>
        </w:rPr>
        <w:t xml:space="preserve">, as </w:t>
      </w:r>
      <w:r w:rsidRPr="002F357C">
        <w:rPr>
          <w:rStyle w:val="StyleUnderline"/>
          <w:rFonts w:asciiTheme="majorHAnsi" w:hAnsiTheme="majorHAnsi" w:cstheme="majorHAnsi"/>
        </w:rPr>
        <w:t>you can see by looking at the trade-adjusted emissions numbers</w:t>
      </w:r>
      <w:r w:rsidRPr="002F357C">
        <w:rPr>
          <w:rFonts w:asciiTheme="majorHAnsi" w:hAnsiTheme="majorHAnsi" w:cstheme="majorHAnsi"/>
          <w:sz w:val="16"/>
        </w:rPr>
        <w:t>.)</w:t>
      </w:r>
    </w:p>
    <w:p w14:paraId="0B90B090"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Another way of looking at this is that </w:t>
      </w:r>
      <w:r w:rsidRPr="002F357C">
        <w:rPr>
          <w:rStyle w:val="StyleUnderline"/>
          <w:rFonts w:asciiTheme="majorHAnsi" w:hAnsiTheme="majorHAnsi" w:cstheme="majorHAnsi"/>
        </w:rPr>
        <w:t>China’s CO2 emissions per dollar of GDP are more than twice America’s</w:t>
      </w:r>
      <w:r w:rsidRPr="002F357C">
        <w:rPr>
          <w:rFonts w:asciiTheme="majorHAnsi" w:hAnsiTheme="majorHAnsi" w:cstheme="majorHAnsi"/>
          <w:sz w:val="16"/>
        </w:rPr>
        <w:t>, and about five times that of the EU. Any global degrowth plan that actually reduces resource use is going to entail more pain for China than its GDP numbers would suggest, simply because China is at a more resource-intensive stage of growth.</w:t>
      </w:r>
    </w:p>
    <w:p w14:paraId="48D2420E"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 xml:space="preserve">Do you think </w:t>
      </w:r>
      <w:r w:rsidRPr="002F357C">
        <w:rPr>
          <w:rStyle w:val="Emphasis"/>
          <w:rFonts w:asciiTheme="majorHAnsi" w:hAnsiTheme="majorHAnsi" w:cstheme="majorHAnsi"/>
        </w:rPr>
        <w:t>China will accept a substantial diminution of its living standards</w:t>
      </w:r>
      <w:r w:rsidRPr="002F357C">
        <w:rPr>
          <w:rFonts w:asciiTheme="majorHAnsi" w:hAnsiTheme="majorHAnsi" w:cstheme="majorHAnsi"/>
          <w:sz w:val="16"/>
        </w:rPr>
        <w:t xml:space="preserve">, in order </w:t>
      </w:r>
      <w:r w:rsidRPr="002F357C">
        <w:rPr>
          <w:rStyle w:val="StyleUnderline"/>
          <w:rFonts w:asciiTheme="majorHAnsi" w:hAnsiTheme="majorHAnsi" w:cstheme="majorHAnsi"/>
        </w:rPr>
        <w:t>to satisfy the environmental-economic diktats of activists</w:t>
      </w:r>
      <w:r w:rsidRPr="002F357C">
        <w:rPr>
          <w:rFonts w:asciiTheme="majorHAnsi" w:hAnsiTheme="majorHAnsi" w:cstheme="majorHAnsi"/>
          <w:sz w:val="16"/>
        </w:rPr>
        <w:t xml:space="preserve"> in Northern Europe? </w:t>
      </w:r>
      <w:r w:rsidRPr="002F357C">
        <w:rPr>
          <w:rStyle w:val="StyleUnderline"/>
          <w:rFonts w:asciiTheme="majorHAnsi" w:hAnsiTheme="majorHAnsi" w:cstheme="majorHAnsi"/>
        </w:rPr>
        <w:t xml:space="preserve">If so, you need to </w:t>
      </w:r>
      <w:r w:rsidRPr="002F357C">
        <w:rPr>
          <w:rStyle w:val="Emphasis"/>
          <w:rFonts w:asciiTheme="majorHAnsi" w:hAnsiTheme="majorHAnsi" w:cstheme="majorHAnsi"/>
        </w:rPr>
        <w:t>rethink a great many things</w:t>
      </w:r>
      <w:r w:rsidRPr="002F357C">
        <w:rPr>
          <w:rFonts w:asciiTheme="majorHAnsi" w:hAnsiTheme="majorHAnsi" w:cstheme="majorHAnsi"/>
          <w:sz w:val="16"/>
        </w:rPr>
        <w:t>.</w:t>
      </w:r>
    </w:p>
    <w:p w14:paraId="453CE056"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Anyway, Piper makes a second crucially important point. So far we’ve been waving our hands and talking about lowering rich-world GDP while raising GDP for poor countries. In fact, economies don’t work like that:</w:t>
      </w:r>
    </w:p>
    <w:p w14:paraId="4B77277F" w14:textId="77777777" w:rsidR="00F01B47" w:rsidRPr="002F357C" w:rsidRDefault="00F01B47" w:rsidP="00F01B47">
      <w:pPr>
        <w:ind w:left="720"/>
        <w:rPr>
          <w:rFonts w:asciiTheme="majorHAnsi" w:hAnsiTheme="majorHAnsi" w:cstheme="majorHAnsi"/>
          <w:sz w:val="16"/>
          <w:szCs w:val="16"/>
        </w:rPr>
      </w:pPr>
      <w:r w:rsidRPr="002F357C">
        <w:rPr>
          <w:rFonts w:asciiTheme="majorHAnsi" w:hAnsiTheme="majorHAnsi" w:cstheme="majorHAnsi"/>
          <w:sz w:val="16"/>
          <w:szCs w:val="16"/>
        </w:rPr>
        <w:t>Second, the global economy is more interconnected than Hickel implies. When Covid-19 hit, poor countries were devastated not just by the virus but by the aftershocks of virus-induced slowdowns in consumption in rich countries.</w:t>
      </w:r>
    </w:p>
    <w:p w14:paraId="35330E53" w14:textId="77777777" w:rsidR="00F01B47" w:rsidRPr="002F357C" w:rsidRDefault="00F01B47" w:rsidP="00F01B47">
      <w:pPr>
        <w:ind w:left="720"/>
        <w:rPr>
          <w:rStyle w:val="StyleUnderline"/>
          <w:rFonts w:asciiTheme="majorHAnsi" w:hAnsiTheme="majorHAnsi" w:cstheme="majorHAnsi"/>
        </w:rPr>
      </w:pPr>
      <w:r w:rsidRPr="002F357C">
        <w:rPr>
          <w:rFonts w:asciiTheme="majorHAnsi" w:hAnsiTheme="majorHAnsi" w:cstheme="majorHAnsi"/>
          <w:sz w:val="16"/>
        </w:rPr>
        <w:t xml:space="preserve">There’s some genuine appeal to the idea of an end to “consumerism,” but the pandemic offered a taste of how </w:t>
      </w:r>
      <w:r w:rsidRPr="002F357C">
        <w:rPr>
          <w:rStyle w:val="StyleUnderline"/>
          <w:rFonts w:asciiTheme="majorHAnsi" w:hAnsiTheme="majorHAnsi" w:cstheme="majorHAnsi"/>
        </w:rPr>
        <w:t>a sudden drop in rich-world consumption would</w:t>
      </w:r>
      <w:r w:rsidRPr="002F357C">
        <w:rPr>
          <w:rFonts w:asciiTheme="majorHAnsi" w:hAnsiTheme="majorHAnsi" w:cstheme="majorHAnsi"/>
          <w:sz w:val="16"/>
        </w:rPr>
        <w:t xml:space="preserve"> actually </w:t>
      </w:r>
      <w:r w:rsidRPr="002F357C">
        <w:rPr>
          <w:rStyle w:val="StyleUnderline"/>
          <w:rFonts w:asciiTheme="majorHAnsi" w:hAnsiTheme="majorHAnsi" w:cstheme="majorHAnsi"/>
        </w:rPr>
        <w:t>affect the developing world</w:t>
      </w:r>
      <w:r w:rsidRPr="002F357C">
        <w:rPr>
          <w:rFonts w:asciiTheme="majorHAnsi" w:hAnsiTheme="majorHAnsi" w:cstheme="majorHAnsi"/>
          <w:sz w:val="16"/>
        </w:rPr>
        <w:t xml:space="preserve">. Covid-19 dramatically curtailed Western imports and tourism for a time.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consequences in poor countries were </w:t>
      </w:r>
      <w:r w:rsidRPr="002F357C">
        <w:rPr>
          <w:rStyle w:val="Emphasis"/>
          <w:rFonts w:asciiTheme="majorHAnsi" w:hAnsiTheme="majorHAnsi" w:cstheme="majorHAnsi"/>
          <w:highlight w:val="cyan"/>
        </w:rPr>
        <w:t>devastating</w:t>
      </w:r>
      <w:r w:rsidRPr="002F357C">
        <w:rPr>
          <w:rStyle w:val="StyleUnderline"/>
          <w:rFonts w:asciiTheme="majorHAnsi" w:hAnsiTheme="majorHAnsi" w:cstheme="majorHAnsi"/>
          <w:highlight w:val="cyan"/>
        </w:rPr>
        <w:t xml:space="preserve">. </w:t>
      </w:r>
      <w:r w:rsidRPr="002F357C">
        <w:rPr>
          <w:rStyle w:val="Emphasis"/>
          <w:rFonts w:asciiTheme="majorHAnsi" w:hAnsiTheme="majorHAnsi" w:cstheme="majorHAnsi"/>
          <w:highlight w:val="cyan"/>
        </w:rPr>
        <w:t>Hunger</w:t>
      </w:r>
      <w:r w:rsidRPr="002F357C">
        <w:rPr>
          <w:rStyle w:val="StyleUnderline"/>
          <w:rFonts w:asciiTheme="majorHAnsi" w:hAnsiTheme="majorHAnsi" w:cstheme="majorHAnsi"/>
          <w:highlight w:val="cyan"/>
        </w:rPr>
        <w:t xml:space="preserve"> rose, and </w:t>
      </w:r>
      <w:r w:rsidRPr="002F357C">
        <w:rPr>
          <w:rStyle w:val="Emphasis"/>
          <w:rFonts w:asciiTheme="majorHAnsi" w:hAnsiTheme="majorHAnsi" w:cstheme="majorHAnsi"/>
          <w:highlight w:val="cyan"/>
        </w:rPr>
        <w:t>child mortality</w:t>
      </w:r>
      <w:r w:rsidRPr="002F357C">
        <w:rPr>
          <w:rStyle w:val="StyleUnderline"/>
          <w:rFonts w:asciiTheme="majorHAnsi" w:hAnsiTheme="majorHAnsi" w:cstheme="majorHAnsi"/>
          <w:highlight w:val="cyan"/>
        </w:rPr>
        <w:t xml:space="preserve"> followed</w:t>
      </w:r>
      <w:r w:rsidRPr="002F357C">
        <w:rPr>
          <w:rStyle w:val="StyleUnderline"/>
          <w:rFonts w:asciiTheme="majorHAnsi" w:hAnsiTheme="majorHAnsi" w:cstheme="majorHAnsi"/>
        </w:rPr>
        <w:t>.</w:t>
      </w:r>
    </w:p>
    <w:p w14:paraId="02B9622B"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lastRenderedPageBreak/>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1CF7C133" w14:textId="77777777" w:rsidR="00F01B47" w:rsidRPr="002F357C" w:rsidRDefault="00F01B47" w:rsidP="00F01B47">
      <w:pPr>
        <w:ind w:left="720"/>
        <w:rPr>
          <w:rFonts w:asciiTheme="majorHAnsi" w:hAnsiTheme="majorHAnsi" w:cstheme="majorHAnsi"/>
          <w:sz w:val="16"/>
        </w:rPr>
      </w:pPr>
      <w:r w:rsidRPr="002F357C">
        <w:rPr>
          <w:rStyle w:val="StyleUnderline"/>
          <w:rFonts w:asciiTheme="majorHAnsi" w:hAnsiTheme="majorHAnsi" w:cstheme="majorHAnsi"/>
          <w:highlight w:val="cyan"/>
        </w:rPr>
        <w:t>Degrowth is</w:t>
      </w:r>
      <w:r w:rsidRPr="002F357C">
        <w:rPr>
          <w:rFonts w:asciiTheme="majorHAnsi" w:hAnsiTheme="majorHAnsi" w:cstheme="majorHAnsi"/>
          <w:sz w:val="16"/>
        </w:rPr>
        <w:t xml:space="preserve">, as its advocates understand it, a act of global </w:t>
      </w:r>
      <w:r w:rsidRPr="002F357C">
        <w:rPr>
          <w:rStyle w:val="StyleUnderline"/>
          <w:rFonts w:asciiTheme="majorHAnsi" w:hAnsiTheme="majorHAnsi" w:cstheme="majorHAnsi"/>
        </w:rPr>
        <w:t>economic planning</w:t>
      </w:r>
      <w:r w:rsidRPr="002F357C">
        <w:rPr>
          <w:rFonts w:asciiTheme="majorHAnsi" w:hAnsiTheme="majorHAnsi" w:cstheme="majorHAnsi"/>
          <w:sz w:val="16"/>
        </w:rPr>
        <w:t xml:space="preserve"> really </w:t>
      </w:r>
      <w:r w:rsidRPr="002F357C">
        <w:rPr>
          <w:rStyle w:val="Emphasis"/>
          <w:rFonts w:asciiTheme="majorHAnsi" w:hAnsiTheme="majorHAnsi" w:cstheme="majorHAnsi"/>
        </w:rPr>
        <w:t>without equal anywhere in human history</w:t>
      </w:r>
      <w:r w:rsidRPr="002F357C">
        <w:rPr>
          <w:rFonts w:asciiTheme="majorHAnsi" w:hAnsiTheme="majorHAnsi" w:cstheme="majorHAnsi"/>
          <w:sz w:val="16"/>
        </w:rPr>
        <w:t>. It is an act of extraordinary central planning.</w:t>
      </w:r>
    </w:p>
    <w:p w14:paraId="67BB7022"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In other words, </w:t>
      </w:r>
      <w:r w:rsidRPr="002F357C">
        <w:rPr>
          <w:rStyle w:val="Emphasis"/>
          <w:rFonts w:asciiTheme="majorHAnsi" w:hAnsiTheme="majorHAnsi" w:cstheme="majorHAnsi"/>
        </w:rPr>
        <w:t xml:space="preserve">it is </w:t>
      </w:r>
      <w:r w:rsidRPr="002F357C">
        <w:rPr>
          <w:rStyle w:val="Emphasis"/>
          <w:rFonts w:asciiTheme="majorHAnsi" w:hAnsiTheme="majorHAnsi" w:cstheme="majorHAnsi"/>
          <w:highlight w:val="cyan"/>
        </w:rPr>
        <w:t>abject fantasy</w:t>
      </w:r>
      <w:r w:rsidRPr="002F357C">
        <w:rPr>
          <w:rFonts w:asciiTheme="majorHAnsi" w:hAnsiTheme="majorHAnsi" w:cstheme="majorHAnsi"/>
          <w:sz w:val="16"/>
        </w:rPr>
        <w:t>.</w:t>
      </w:r>
    </w:p>
    <w:p w14:paraId="1CC9B872" w14:textId="77777777" w:rsidR="00F01B47" w:rsidRPr="002F357C" w:rsidRDefault="00F01B47" w:rsidP="00F01B47">
      <w:pPr>
        <w:rPr>
          <w:rStyle w:val="StyleUnderline"/>
          <w:rFonts w:asciiTheme="majorHAnsi" w:hAnsiTheme="majorHAnsi" w:cstheme="majorHAnsi"/>
        </w:rPr>
      </w:pPr>
      <w:r w:rsidRPr="002F357C">
        <w:rPr>
          <w:rFonts w:asciiTheme="majorHAnsi" w:hAnsiTheme="majorHAnsi" w:cstheme="majorHAnsi"/>
          <w:sz w:val="16"/>
        </w:rPr>
        <w:t xml:space="preserve">Taken together, </w:t>
      </w:r>
      <w:r w:rsidRPr="002F357C">
        <w:rPr>
          <w:rStyle w:val="StyleUnderline"/>
          <w:rFonts w:asciiTheme="majorHAnsi" w:hAnsiTheme="majorHAnsi" w:cstheme="majorHAnsi"/>
        </w:rPr>
        <w:t xml:space="preserve">these criticisms are </w:t>
      </w:r>
      <w:r w:rsidRPr="002F357C">
        <w:rPr>
          <w:rStyle w:val="Emphasis"/>
          <w:rFonts w:asciiTheme="majorHAnsi" w:hAnsiTheme="majorHAnsi" w:cstheme="majorHAnsi"/>
        </w:rPr>
        <w:t>utterly devastating</w:t>
      </w:r>
      <w:r w:rsidRPr="002F357C">
        <w:rPr>
          <w:rFonts w:asciiTheme="majorHAnsi" w:hAnsiTheme="majorHAnsi" w:cstheme="majorHAnsi"/>
          <w:sz w:val="16"/>
        </w:rPr>
        <w:t xml:space="preserve"> </w:t>
      </w:r>
      <w:r w:rsidRPr="002F357C">
        <w:rPr>
          <w:rStyle w:val="StyleUnderline"/>
          <w:rFonts w:asciiTheme="majorHAnsi" w:hAnsiTheme="majorHAnsi" w:cstheme="majorHAnsi"/>
        </w:rPr>
        <w:t>to</w:t>
      </w:r>
      <w:r w:rsidRPr="002F357C">
        <w:rPr>
          <w:rFonts w:asciiTheme="majorHAnsi" w:hAnsiTheme="majorHAnsi" w:cstheme="majorHAnsi"/>
          <w:sz w:val="16"/>
        </w:rPr>
        <w:t xml:space="preserve"> the entire </w:t>
      </w:r>
      <w:r w:rsidRPr="002F357C">
        <w:rPr>
          <w:rStyle w:val="StyleUnderline"/>
          <w:rFonts w:asciiTheme="majorHAnsi" w:hAnsiTheme="majorHAnsi" w:cstheme="majorHAnsi"/>
        </w:rPr>
        <w:t>degrowth</w:t>
      </w:r>
      <w:r w:rsidRPr="002F357C">
        <w:rPr>
          <w:rFonts w:asciiTheme="majorHAnsi" w:hAnsiTheme="majorHAnsi" w:cstheme="majorHAnsi"/>
          <w:sz w:val="16"/>
        </w:rPr>
        <w:t xml:space="preserve"> project. In its current form, </w:t>
      </w:r>
      <w:r w:rsidRPr="002F357C">
        <w:rPr>
          <w:rStyle w:val="StyleUnderline"/>
          <w:rFonts w:asciiTheme="majorHAnsi" w:hAnsiTheme="majorHAnsi" w:cstheme="majorHAnsi"/>
        </w:rPr>
        <w:t xml:space="preserve">it will not advance beyond a </w:t>
      </w:r>
      <w:r w:rsidRPr="002F357C">
        <w:rPr>
          <w:rStyle w:val="Emphasis"/>
          <w:rFonts w:asciiTheme="majorHAnsi" w:hAnsiTheme="majorHAnsi" w:cstheme="majorHAnsi"/>
        </w:rPr>
        <w:t>media fad</w:t>
      </w:r>
      <w:r w:rsidRPr="002F357C">
        <w:rPr>
          <w:rFonts w:asciiTheme="majorHAnsi" w:hAnsiTheme="majorHAnsi" w:cstheme="majorHAnsi"/>
          <w:sz w:val="16"/>
        </w:rPr>
        <w:t xml:space="preserve">. No matter how shrilly degrowthers quote apocalyptic projections, </w:t>
      </w:r>
      <w:r w:rsidRPr="002F357C">
        <w:rPr>
          <w:rStyle w:val="StyleUnderline"/>
          <w:rFonts w:asciiTheme="majorHAnsi" w:hAnsiTheme="majorHAnsi" w:cstheme="majorHAnsi"/>
        </w:rPr>
        <w:t xml:space="preserve">the things they call for simply </w:t>
      </w:r>
      <w:r w:rsidRPr="002F357C">
        <w:rPr>
          <w:rStyle w:val="Emphasis"/>
          <w:rFonts w:asciiTheme="majorHAnsi" w:hAnsiTheme="majorHAnsi" w:cstheme="majorHAnsi"/>
        </w:rPr>
        <w:t>will not happen</w:t>
      </w:r>
      <w:r w:rsidRPr="002F357C">
        <w:rPr>
          <w:rStyle w:val="StyleUnderline"/>
          <w:rFonts w:asciiTheme="majorHAnsi" w:hAnsiTheme="majorHAnsi" w:cstheme="majorHAnsi"/>
        </w:rPr>
        <w:t>.</w:t>
      </w:r>
    </w:p>
    <w:p w14:paraId="01B5BD11" w14:textId="77777777" w:rsidR="00F01B47" w:rsidRPr="002F357C" w:rsidRDefault="00F01B47" w:rsidP="00F01B47">
      <w:pPr>
        <w:pStyle w:val="Heading3"/>
        <w:rPr>
          <w:rFonts w:asciiTheme="majorHAnsi" w:hAnsiTheme="majorHAnsi" w:cstheme="majorHAnsi"/>
        </w:rPr>
      </w:pPr>
      <w:r w:rsidRPr="002F357C">
        <w:rPr>
          <w:rFonts w:asciiTheme="majorHAnsi" w:hAnsiTheme="majorHAnsi" w:cstheme="majorHAnsi"/>
        </w:rPr>
        <w:lastRenderedPageBreak/>
        <w:t>No Transition---1NR</w:t>
      </w:r>
    </w:p>
    <w:p w14:paraId="3422EBE0" w14:textId="77777777" w:rsidR="00F01B47" w:rsidRPr="002F357C" w:rsidRDefault="00F01B47" w:rsidP="00F01B47">
      <w:pPr>
        <w:pStyle w:val="Heading4"/>
        <w:rPr>
          <w:rFonts w:asciiTheme="majorHAnsi" w:hAnsiTheme="majorHAnsi" w:cstheme="majorHAnsi"/>
        </w:rPr>
      </w:pPr>
      <w:r w:rsidRPr="002F357C">
        <w:rPr>
          <w:rFonts w:asciiTheme="majorHAnsi" w:hAnsiTheme="majorHAnsi" w:cstheme="majorHAnsi"/>
        </w:rPr>
        <w:t xml:space="preserve">Causes </w:t>
      </w:r>
      <w:r w:rsidRPr="002F357C">
        <w:rPr>
          <w:rFonts w:asciiTheme="majorHAnsi" w:hAnsiTheme="majorHAnsi" w:cstheme="majorHAnsi"/>
          <w:u w:val="single"/>
        </w:rPr>
        <w:t>mass death</w:t>
      </w:r>
      <w:r w:rsidRPr="002F357C">
        <w:rPr>
          <w:rFonts w:asciiTheme="majorHAnsi" w:hAnsiTheme="majorHAnsi" w:cstheme="majorHAnsi"/>
        </w:rPr>
        <w:t>---only capitalism enables a peaceful solution to poverty.</w:t>
      </w:r>
    </w:p>
    <w:p w14:paraId="3ABFBAC8" w14:textId="77777777" w:rsidR="00F01B47" w:rsidRPr="002F357C" w:rsidRDefault="00F01B47" w:rsidP="00F01B47">
      <w:pPr>
        <w:rPr>
          <w:rFonts w:asciiTheme="majorHAnsi" w:hAnsiTheme="majorHAnsi" w:cstheme="majorHAnsi"/>
        </w:rPr>
      </w:pPr>
      <w:r w:rsidRPr="002F357C">
        <w:rPr>
          <w:rFonts w:asciiTheme="majorHAnsi" w:hAnsiTheme="majorHAnsi" w:cstheme="majorHAnsi"/>
        </w:rPr>
        <w:t xml:space="preserve">Rainer </w:t>
      </w:r>
      <w:r w:rsidRPr="002F357C">
        <w:rPr>
          <w:rStyle w:val="Style13ptBold"/>
          <w:rFonts w:asciiTheme="majorHAnsi" w:hAnsiTheme="majorHAnsi" w:cstheme="majorHAnsi"/>
        </w:rPr>
        <w:t>Zitelmann 21</w:t>
      </w:r>
      <w:r w:rsidRPr="002F357C">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686D634B"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Another question that is all too rarely asked is: What would be the price of eliminating inequality? </w:t>
      </w:r>
      <w:r w:rsidRPr="002F357C">
        <w:rPr>
          <w:rStyle w:val="StyleUnderline"/>
          <w:rFonts w:asciiTheme="majorHAnsi" w:hAnsiTheme="majorHAnsi" w:cstheme="majorHAnsi"/>
          <w:highlight w:val="cyan"/>
        </w:rPr>
        <w:t>In 2017</w:t>
      </w:r>
      <w:r w:rsidRPr="002F357C">
        <w:rPr>
          <w:rFonts w:asciiTheme="majorHAnsi" w:hAnsiTheme="majorHAnsi" w:cstheme="majorHAnsi"/>
          <w:sz w:val="16"/>
        </w:rPr>
        <w:t xml:space="preserve">, the renowned </w:t>
      </w:r>
      <w:r w:rsidRPr="002F357C">
        <w:rPr>
          <w:rStyle w:val="StyleUnderline"/>
          <w:rFonts w:asciiTheme="majorHAnsi" w:hAnsiTheme="majorHAnsi" w:cstheme="majorHAnsi"/>
          <w:highlight w:val="cyan"/>
        </w:rPr>
        <w:t>Stanford historian</w:t>
      </w:r>
      <w:r w:rsidRPr="002F357C">
        <w:rPr>
          <w:rStyle w:val="StyleUnderline"/>
          <w:rFonts w:asciiTheme="majorHAnsi" w:hAnsiTheme="majorHAnsi" w:cstheme="majorHAnsi"/>
        </w:rPr>
        <w:t xml:space="preserve"> and scholar of ancient history Walter </w:t>
      </w:r>
      <w:r w:rsidRPr="002F357C">
        <w:rPr>
          <w:rStyle w:val="StyleUnderline"/>
          <w:rFonts w:asciiTheme="majorHAnsi" w:hAnsiTheme="majorHAnsi" w:cstheme="majorHAnsi"/>
          <w:highlight w:val="cyan"/>
        </w:rPr>
        <w:t>Scheidel presented</w:t>
      </w:r>
      <w:r w:rsidRPr="002F357C">
        <w:rPr>
          <w:rStyle w:val="StyleUnderline"/>
          <w:rFonts w:asciiTheme="majorHAnsi" w:hAnsiTheme="majorHAnsi" w:cstheme="majorHAnsi"/>
        </w:rPr>
        <w:t xml:space="preserve"> an impressive historical </w:t>
      </w:r>
      <w:r w:rsidRPr="002F357C">
        <w:rPr>
          <w:rStyle w:val="StyleUnderline"/>
          <w:rFonts w:asciiTheme="majorHAnsi" w:hAnsiTheme="majorHAnsi" w:cstheme="majorHAnsi"/>
          <w:highlight w:val="cyan"/>
        </w:rPr>
        <w:t>analysis</w:t>
      </w:r>
      <w:r w:rsidRPr="002F357C">
        <w:rPr>
          <w:rStyle w:val="StyleUnderline"/>
          <w:rFonts w:asciiTheme="majorHAnsi" w:hAnsiTheme="majorHAnsi" w:cstheme="majorHAnsi"/>
        </w:rPr>
        <w:t xml:space="preserve"> of this question</w:t>
      </w:r>
      <w:r w:rsidRPr="002F357C">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47872FE1"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28449957" w14:textId="77777777" w:rsidR="00F01B47" w:rsidRDefault="00F01B47" w:rsidP="00F01B47">
      <w:pPr>
        <w:rPr>
          <w:rStyle w:val="Emphasis"/>
          <w:rFonts w:asciiTheme="majorHAnsi" w:hAnsiTheme="majorHAnsi" w:cstheme="majorHAnsi"/>
        </w:rPr>
      </w:pPr>
      <w:r w:rsidRPr="002F357C">
        <w:rPr>
          <w:rFonts w:asciiTheme="majorHAnsi" w:hAnsiTheme="majorHAnsi" w:cstheme="majorHAnsi"/>
          <w:sz w:val="16"/>
        </w:rPr>
        <w:t xml:space="preserve">According to Scheidel, </w:t>
      </w:r>
      <w:r w:rsidRPr="002F357C">
        <w:rPr>
          <w:rStyle w:val="Emphasis"/>
          <w:rFonts w:asciiTheme="majorHAnsi" w:hAnsiTheme="majorHAnsi" w:cstheme="majorHAnsi"/>
        </w:rPr>
        <w:t xml:space="preserve">the </w:t>
      </w:r>
      <w:r w:rsidRPr="002F357C">
        <w:rPr>
          <w:rStyle w:val="Emphasis"/>
          <w:rFonts w:asciiTheme="majorHAnsi" w:hAnsiTheme="majorHAnsi" w:cstheme="majorHAnsi"/>
          <w:highlight w:val="cyan"/>
        </w:rPr>
        <w:t>greatest levelers</w:t>
      </w:r>
      <w:r w:rsidRPr="002F357C">
        <w:rPr>
          <w:rStyle w:val="Emphasis"/>
          <w:rFonts w:asciiTheme="majorHAnsi" w:hAnsiTheme="majorHAnsi" w:cstheme="majorHAnsi"/>
        </w:rPr>
        <w:t xml:space="preserve"> of the twentieth century </w:t>
      </w:r>
      <w:r w:rsidRPr="002F357C">
        <w:rPr>
          <w:rStyle w:val="Emphasis"/>
          <w:rFonts w:asciiTheme="majorHAnsi" w:hAnsiTheme="majorHAnsi" w:cstheme="majorHAnsi"/>
          <w:highlight w:val="cyan"/>
        </w:rPr>
        <w:t>did not include peaceful social reforms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they </w:t>
      </w:r>
      <w:r w:rsidRPr="002F357C">
        <w:rPr>
          <w:rStyle w:val="StyleUnderline"/>
          <w:rFonts w:asciiTheme="majorHAnsi" w:hAnsiTheme="majorHAnsi" w:cstheme="majorHAnsi"/>
          <w:highlight w:val="cyan"/>
        </w:rPr>
        <w:t>were</w:t>
      </w:r>
      <w:r w:rsidRPr="002F357C">
        <w:rPr>
          <w:rStyle w:val="StyleUnderline"/>
          <w:rFonts w:asciiTheme="majorHAnsi" w:hAnsiTheme="majorHAnsi" w:cstheme="majorHAnsi"/>
        </w:rPr>
        <w:t xml:space="preserve"> the two </w:t>
      </w:r>
      <w:r w:rsidRPr="002F357C">
        <w:rPr>
          <w:rStyle w:val="StyleUnderline"/>
          <w:rFonts w:asciiTheme="majorHAnsi" w:hAnsiTheme="majorHAnsi" w:cstheme="majorHAnsi"/>
          <w:highlight w:val="cyan"/>
        </w:rPr>
        <w:t>world wars and</w:t>
      </w:r>
      <w:r w:rsidRPr="002F357C">
        <w:rPr>
          <w:rStyle w:val="StyleUnderline"/>
          <w:rFonts w:asciiTheme="majorHAnsi" w:hAnsiTheme="majorHAnsi" w:cstheme="majorHAnsi"/>
        </w:rPr>
        <w:t xml:space="preserve"> the </w:t>
      </w:r>
      <w:r w:rsidRPr="002F357C">
        <w:rPr>
          <w:rStyle w:val="StyleUnderline"/>
          <w:rFonts w:asciiTheme="majorHAnsi" w:hAnsiTheme="majorHAnsi" w:cstheme="majorHAnsi"/>
          <w:highlight w:val="cyan"/>
        </w:rPr>
        <w:t>communist revolutions</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More than 100 million people died in each</w:t>
      </w:r>
      <w:r w:rsidRPr="002F357C">
        <w:rPr>
          <w:rStyle w:val="Emphasis"/>
          <w:rFonts w:asciiTheme="majorHAnsi" w:hAnsiTheme="majorHAnsi" w:cstheme="majorHAnsi"/>
        </w:rPr>
        <w:t xml:space="preserve"> </w:t>
      </w:r>
    </w:p>
    <w:p w14:paraId="6ABB66D6" w14:textId="77777777" w:rsidR="00F01B47" w:rsidRDefault="00F01B47" w:rsidP="00F01B47">
      <w:pPr>
        <w:rPr>
          <w:rStyle w:val="Emphasis"/>
          <w:rFonts w:asciiTheme="majorHAnsi" w:hAnsiTheme="majorHAnsi" w:cstheme="majorHAnsi"/>
        </w:rPr>
      </w:pPr>
    </w:p>
    <w:p w14:paraId="3264FD7B" w14:textId="77777777" w:rsidR="00F01B47" w:rsidRDefault="00F01B47" w:rsidP="00F01B47">
      <w:pPr>
        <w:rPr>
          <w:rStyle w:val="Emphasis"/>
          <w:rFonts w:asciiTheme="majorHAnsi" w:hAnsiTheme="majorHAnsi" w:cstheme="majorHAnsi"/>
        </w:rPr>
      </w:pPr>
      <w:r>
        <w:rPr>
          <w:rStyle w:val="Emphasis"/>
          <w:rFonts w:asciiTheme="majorHAnsi" w:hAnsiTheme="majorHAnsi" w:cstheme="majorHAnsi"/>
        </w:rPr>
        <w:t>marked</w:t>
      </w:r>
    </w:p>
    <w:p w14:paraId="675D1413" w14:textId="77777777" w:rsidR="00F01B47" w:rsidRDefault="00F01B47" w:rsidP="00F01B47">
      <w:pPr>
        <w:rPr>
          <w:rStyle w:val="Emphasis"/>
          <w:rFonts w:asciiTheme="majorHAnsi" w:hAnsiTheme="majorHAnsi" w:cstheme="majorHAnsi"/>
        </w:rPr>
      </w:pPr>
    </w:p>
    <w:p w14:paraId="78D8062C" w14:textId="77777777" w:rsidR="00F01B47" w:rsidRPr="002F357C" w:rsidRDefault="00F01B47" w:rsidP="00F01B47">
      <w:pPr>
        <w:rPr>
          <w:rFonts w:asciiTheme="majorHAnsi" w:hAnsiTheme="majorHAnsi" w:cstheme="majorHAnsi"/>
          <w:sz w:val="16"/>
        </w:rPr>
      </w:pPr>
      <w:r w:rsidRPr="002F357C">
        <w:rPr>
          <w:rStyle w:val="Emphasis"/>
          <w:rFonts w:asciiTheme="majorHAnsi" w:hAnsiTheme="majorHAnsi" w:cstheme="majorHAnsi"/>
        </w:rPr>
        <w:t>of the two world wars and in the communist social experiments</w:t>
      </w:r>
      <w:r w:rsidRPr="002F357C">
        <w:rPr>
          <w:rFonts w:asciiTheme="majorHAnsi" w:hAnsiTheme="majorHAnsi" w:cstheme="majorHAnsi"/>
          <w:sz w:val="16"/>
        </w:rPr>
        <w:t>.</w:t>
      </w:r>
    </w:p>
    <w:p w14:paraId="1271CE0F"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Total War as a Great Leveler</w:t>
      </w:r>
    </w:p>
    <w:p w14:paraId="32FAC388" w14:textId="77777777" w:rsidR="00F01B47" w:rsidRPr="002F357C" w:rsidRDefault="00F01B47" w:rsidP="00F01B47">
      <w:pPr>
        <w:rPr>
          <w:rFonts w:asciiTheme="majorHAnsi" w:hAnsiTheme="majorHAnsi" w:cstheme="majorHAnsi"/>
          <w:sz w:val="16"/>
        </w:rPr>
      </w:pPr>
      <w:r w:rsidRPr="002F357C">
        <w:rPr>
          <w:rStyle w:val="StyleUnderline"/>
          <w:rFonts w:asciiTheme="majorHAnsi" w:hAnsiTheme="majorHAnsi" w:cstheme="majorHAnsi"/>
        </w:rPr>
        <w:t>World War II serves as Scheidel’s strongest example of “total war” leveling</w:t>
      </w:r>
      <w:r w:rsidRPr="002F357C">
        <w:rPr>
          <w:rFonts w:asciiTheme="majorHAnsi" w:hAnsiTheme="majorHAnsi" w:cstheme="majorHAnsi"/>
          <w:sz w:val="16"/>
        </w:rPr>
        <w:t xml:space="preserve">. </w:t>
      </w:r>
      <w:r w:rsidRPr="002F357C">
        <w:rPr>
          <w:rStyle w:val="StyleUnderline"/>
          <w:rFonts w:asciiTheme="majorHAnsi" w:hAnsiTheme="majorHAnsi" w:cstheme="majorHAnsi"/>
        </w:rPr>
        <w:t>Take Japan: In 1938, the wealthiest 1 percent of the population received 19.9 percent of all reported income before taxes and transfers</w:t>
      </w:r>
      <w:r w:rsidRPr="002F357C">
        <w:rPr>
          <w:rFonts w:asciiTheme="majorHAnsi" w:hAnsiTheme="majorHAnsi" w:cstheme="majorHAnsi"/>
          <w:sz w:val="16"/>
        </w:rPr>
        <w:t xml:space="preserve">. </w:t>
      </w:r>
      <w:r w:rsidRPr="002F357C">
        <w:rPr>
          <w:rStyle w:val="Emphasis"/>
          <w:rFonts w:asciiTheme="majorHAnsi" w:hAnsiTheme="majorHAnsi" w:cstheme="majorHAnsi"/>
        </w:rPr>
        <w:t>Within the next seven years</w:t>
      </w:r>
      <w:r w:rsidRPr="002F357C">
        <w:rPr>
          <w:rFonts w:asciiTheme="majorHAnsi" w:hAnsiTheme="majorHAnsi" w:cstheme="majorHAnsi"/>
          <w:sz w:val="16"/>
        </w:rPr>
        <w:t xml:space="preserve">, </w:t>
      </w:r>
      <w:r w:rsidRPr="002F357C">
        <w:rPr>
          <w:rStyle w:val="StyleUnderline"/>
          <w:rFonts w:asciiTheme="majorHAnsi" w:hAnsiTheme="majorHAnsi" w:cstheme="majorHAnsi"/>
        </w:rPr>
        <w:t>their share dropped by two-thirds, all the way down to 6.4 percent</w:t>
      </w:r>
      <w:r w:rsidRPr="002F357C">
        <w:rPr>
          <w:rFonts w:asciiTheme="majorHAnsi" w:hAnsiTheme="majorHAnsi" w:cstheme="majorHAnsi"/>
          <w:sz w:val="16"/>
        </w:rPr>
        <w:t xml:space="preserve">. </w:t>
      </w:r>
      <w:r w:rsidRPr="002F357C">
        <w:rPr>
          <w:rStyle w:val="Emphasis"/>
          <w:rFonts w:asciiTheme="majorHAnsi" w:hAnsiTheme="majorHAnsi" w:cstheme="majorHAnsi"/>
        </w:rPr>
        <w:t>More than half of this loss was incurred by the richest tenth of that top bracket</w:t>
      </w:r>
      <w:r w:rsidRPr="002F357C">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592C0714"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Significant leveling also took place in other countries during wartime. </w:t>
      </w:r>
      <w:r w:rsidRPr="002F357C">
        <w:rPr>
          <w:rStyle w:val="StyleUnderline"/>
          <w:rFonts w:asciiTheme="majorHAnsi" w:hAnsiTheme="majorHAnsi" w:cstheme="majorHAnsi"/>
        </w:rPr>
        <w:t>According to Scheidel’s analysis</w:t>
      </w:r>
      <w:r w:rsidRPr="002F357C">
        <w:rPr>
          <w:rFonts w:asciiTheme="majorHAnsi" w:hAnsiTheme="majorHAnsi" w:cstheme="majorHAnsi"/>
          <w:sz w:val="16"/>
        </w:rPr>
        <w:t xml:space="preserve">, </w:t>
      </w:r>
      <w:r w:rsidRPr="002F357C">
        <w:rPr>
          <w:rStyle w:val="Emphasis"/>
          <w:rFonts w:asciiTheme="majorHAnsi" w:hAnsiTheme="majorHAnsi" w:cstheme="majorHAnsi"/>
        </w:rPr>
        <w:t>the two world wars were among the greatest levelers in history</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average percentage drop of top income shares in countries that actively fought in World War II</w:t>
      </w:r>
      <w:r w:rsidRPr="002F357C">
        <w:rPr>
          <w:rStyle w:val="StyleUnderline"/>
          <w:rFonts w:asciiTheme="majorHAnsi" w:hAnsiTheme="majorHAnsi" w:cstheme="majorHAnsi"/>
        </w:rPr>
        <w:t xml:space="preserve"> as frontline states </w:t>
      </w:r>
      <w:r w:rsidRPr="002F357C">
        <w:rPr>
          <w:rStyle w:val="StyleUnderline"/>
          <w:rFonts w:asciiTheme="majorHAnsi" w:hAnsiTheme="majorHAnsi" w:cstheme="majorHAnsi"/>
          <w:highlight w:val="cyan"/>
        </w:rPr>
        <w:t>was</w:t>
      </w:r>
      <w:r w:rsidRPr="002F357C">
        <w:rPr>
          <w:rFonts w:asciiTheme="majorHAnsi" w:hAnsiTheme="majorHAnsi" w:cstheme="majorHAnsi"/>
          <w:sz w:val="16"/>
          <w:highlight w:val="cyan"/>
        </w:rPr>
        <w:t xml:space="preserve"> </w:t>
      </w:r>
      <w:r w:rsidRPr="002F357C">
        <w:rPr>
          <w:rStyle w:val="Emphasis"/>
          <w:rFonts w:asciiTheme="majorHAnsi" w:hAnsiTheme="majorHAnsi" w:cstheme="majorHAnsi"/>
          <w:highlight w:val="cyan"/>
        </w:rPr>
        <w:t>31 percent</w:t>
      </w:r>
      <w:r w:rsidRPr="002F357C">
        <w:rPr>
          <w:rStyle w:val="Emphasis"/>
          <w:rFonts w:asciiTheme="majorHAnsi" w:hAnsiTheme="majorHAnsi" w:cstheme="majorHAnsi"/>
        </w:rPr>
        <w:t xml:space="preserve"> of the prewar level</w:t>
      </w:r>
      <w:r w:rsidRPr="002F357C">
        <w:rPr>
          <w:rFonts w:asciiTheme="majorHAnsi" w:hAnsiTheme="majorHAnsi" w:cstheme="majorHAnsi"/>
          <w:sz w:val="16"/>
        </w:rPr>
        <w:t xml:space="preserve">. </w:t>
      </w:r>
      <w:r w:rsidRPr="002F357C">
        <w:rPr>
          <w:rStyle w:val="Emphasis"/>
          <w:rFonts w:asciiTheme="majorHAnsi" w:hAnsiTheme="majorHAnsi" w:cstheme="majorHAnsi"/>
        </w:rPr>
        <w:t xml:space="preserve">This is a </w:t>
      </w:r>
      <w:r w:rsidRPr="002F357C">
        <w:rPr>
          <w:rStyle w:val="Emphasis"/>
          <w:rFonts w:asciiTheme="majorHAnsi" w:hAnsiTheme="majorHAnsi" w:cstheme="majorHAnsi"/>
          <w:highlight w:val="cyan"/>
        </w:rPr>
        <w:t>robust finding</w:t>
      </w:r>
      <w:r w:rsidRPr="002F357C">
        <w:rPr>
          <w:rStyle w:val="Emphasis"/>
          <w:rFonts w:asciiTheme="majorHAnsi" w:hAnsiTheme="majorHAnsi" w:cstheme="majorHAnsi"/>
        </w:rPr>
        <w:t xml:space="preserve"> because the sample consists of a dozen countries</w:t>
      </w:r>
      <w:r w:rsidRPr="002F357C">
        <w:rPr>
          <w:rFonts w:asciiTheme="majorHAnsi" w:hAnsiTheme="majorHAnsi" w:cstheme="majorHAnsi"/>
          <w:sz w:val="16"/>
        </w:rPr>
        <w:t>. The only two countries in which inequality increased during this period were also those farthest from the major theaters of war (Argentina and South Africa).</w:t>
      </w:r>
    </w:p>
    <w:p w14:paraId="09187FD5"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0BECC1A2"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lastRenderedPageBreak/>
        <w:t xml:space="preserve">The </w:t>
      </w:r>
      <w:r w:rsidRPr="002F357C">
        <w:rPr>
          <w:rStyle w:val="StyleUnderline"/>
          <w:rFonts w:asciiTheme="majorHAnsi" w:hAnsiTheme="majorHAnsi" w:cstheme="majorHAnsi"/>
        </w:rPr>
        <w:t>economic consequences of the two world wars were, therefore, devastating for the rich</w:t>
      </w:r>
      <w:r w:rsidRPr="002F357C">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14CD209F" w14:textId="77777777" w:rsidR="00F01B47" w:rsidRPr="002F357C" w:rsidRDefault="00F01B47" w:rsidP="00F01B47">
      <w:pPr>
        <w:rPr>
          <w:rFonts w:asciiTheme="majorHAnsi" w:hAnsiTheme="majorHAnsi" w:cstheme="majorHAnsi"/>
          <w:sz w:val="16"/>
          <w:szCs w:val="16"/>
        </w:rPr>
      </w:pPr>
      <w:r w:rsidRPr="002F357C">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1C693327" w14:textId="77777777" w:rsidR="00F01B47" w:rsidRPr="002F357C" w:rsidRDefault="00F01B47" w:rsidP="00F01B47">
      <w:pPr>
        <w:rPr>
          <w:rStyle w:val="Emphasis"/>
          <w:rFonts w:asciiTheme="majorHAnsi" w:hAnsiTheme="majorHAnsi" w:cstheme="majorHAnsi"/>
        </w:rPr>
      </w:pPr>
      <w:r w:rsidRPr="002F357C">
        <w:rPr>
          <w:rStyle w:val="Emphasis"/>
          <w:rFonts w:asciiTheme="majorHAnsi" w:hAnsiTheme="majorHAnsi" w:cstheme="majorHAnsi"/>
        </w:rPr>
        <w:t>Poverty is Eliminated Peacefully</w:t>
      </w:r>
    </w:p>
    <w:p w14:paraId="0ADC2C46" w14:textId="77777777" w:rsidR="00F01B47" w:rsidRPr="002F357C" w:rsidRDefault="00F01B47" w:rsidP="00F01B47">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rPr>
        <w:t xml:space="preserve">price of </w:t>
      </w:r>
      <w:r w:rsidRPr="002F357C">
        <w:rPr>
          <w:rStyle w:val="StyleUnderline"/>
          <w:rFonts w:asciiTheme="majorHAnsi" w:hAnsiTheme="majorHAnsi" w:cstheme="majorHAnsi"/>
          <w:highlight w:val="cyan"/>
        </w:rPr>
        <w:t>reducing inequality</w:t>
      </w:r>
      <w:r w:rsidRPr="002F357C">
        <w:rPr>
          <w:rStyle w:val="StyleUnderline"/>
          <w:rFonts w:asciiTheme="majorHAnsi" w:hAnsiTheme="majorHAnsi" w:cstheme="majorHAnsi"/>
        </w:rPr>
        <w:t xml:space="preserve"> has thus usually </w:t>
      </w:r>
      <w:r w:rsidRPr="002F357C">
        <w:rPr>
          <w:rStyle w:val="StyleUnderline"/>
          <w:rFonts w:asciiTheme="majorHAnsi" w:hAnsiTheme="majorHAnsi" w:cstheme="majorHAnsi"/>
          <w:highlight w:val="cyan"/>
        </w:rPr>
        <w:t>involved</w:t>
      </w:r>
      <w:r w:rsidRPr="002F357C">
        <w:rPr>
          <w:rStyle w:val="StyleUnderline"/>
          <w:rFonts w:asciiTheme="majorHAnsi" w:hAnsiTheme="majorHAnsi" w:cstheme="majorHAnsi"/>
        </w:rPr>
        <w:t xml:space="preserve"> violent shocks and </w:t>
      </w:r>
      <w:r w:rsidRPr="002F357C">
        <w:rPr>
          <w:rStyle w:val="StyleUnderline"/>
          <w:rFonts w:asciiTheme="majorHAnsi" w:hAnsiTheme="majorHAnsi" w:cstheme="majorHAnsi"/>
          <w:highlight w:val="cyan"/>
        </w:rPr>
        <w:t>catastrophes</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whose victims</w:t>
      </w:r>
      <w:r w:rsidRPr="002F357C">
        <w:rPr>
          <w:rStyle w:val="Emphasis"/>
          <w:rFonts w:asciiTheme="majorHAnsi" w:hAnsiTheme="majorHAnsi" w:cstheme="majorHAnsi"/>
        </w:rPr>
        <w:t xml:space="preserve"> have been not only the rich but millions and </w:t>
      </w:r>
      <w:r w:rsidRPr="002F357C">
        <w:rPr>
          <w:rStyle w:val="Emphasis"/>
          <w:rFonts w:asciiTheme="majorHAnsi" w:hAnsiTheme="majorHAnsi" w:cstheme="majorHAnsi"/>
          <w:highlight w:val="cyan"/>
        </w:rPr>
        <w:t>millions of people</w:t>
      </w:r>
      <w:r w:rsidRPr="002F357C">
        <w:rPr>
          <w:rFonts w:asciiTheme="majorHAnsi" w:hAnsiTheme="majorHAnsi" w:cstheme="majorHAnsi"/>
          <w:sz w:val="16"/>
          <w:highlight w:val="cyan"/>
        </w:rPr>
        <w:t>.</w:t>
      </w:r>
      <w:r w:rsidRPr="002F357C">
        <w:rPr>
          <w:rFonts w:asciiTheme="majorHAnsi" w:hAnsiTheme="majorHAnsi" w:cstheme="majorHAnsi"/>
          <w:sz w:val="16"/>
        </w:rPr>
        <w:t xml:space="preserve"> </w:t>
      </w:r>
      <w:r w:rsidRPr="002F357C">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2F357C">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2F357C">
        <w:rPr>
          <w:rStyle w:val="StyleUnderline"/>
          <w:rFonts w:asciiTheme="majorHAnsi" w:hAnsiTheme="majorHAnsi" w:cstheme="majorHAnsi"/>
        </w:rPr>
        <w:t>We must ask ourselves whether humanity has ever succeeded in equalizing the distribution of wealth without considerable violence</w:t>
      </w:r>
      <w:r w:rsidRPr="002F357C">
        <w:rPr>
          <w:rFonts w:asciiTheme="majorHAnsi" w:hAnsiTheme="majorHAnsi" w:cstheme="majorHAnsi"/>
          <w:sz w:val="16"/>
        </w:rPr>
        <w:t xml:space="preserve">. </w:t>
      </w:r>
      <w:r w:rsidRPr="002F357C">
        <w:rPr>
          <w:rStyle w:val="Emphasis"/>
          <w:rFonts w:asciiTheme="majorHAnsi" w:hAnsiTheme="majorHAnsi" w:cstheme="majorHAnsi"/>
        </w:rPr>
        <w:t>Analyzing thousands of years of human history, Scheidel’s answer is no</w:t>
      </w:r>
      <w:r w:rsidRPr="002F357C">
        <w:rPr>
          <w:rFonts w:asciiTheme="majorHAnsi" w:hAnsiTheme="majorHAnsi" w:cstheme="majorHAnsi"/>
          <w:sz w:val="16"/>
        </w:rPr>
        <w:t>. This may be a depressing finding for many adherents of egalitarian ideas.</w:t>
      </w:r>
    </w:p>
    <w:p w14:paraId="3B9B2962" w14:textId="77777777" w:rsidR="00F01B47" w:rsidRPr="002F357C" w:rsidRDefault="00F01B47" w:rsidP="00F01B47">
      <w:pPr>
        <w:rPr>
          <w:rFonts w:asciiTheme="majorHAnsi" w:hAnsiTheme="majorHAnsi" w:cstheme="majorHAnsi"/>
          <w:sz w:val="16"/>
        </w:rPr>
      </w:pPr>
      <w:r w:rsidRPr="002F357C">
        <w:rPr>
          <w:rStyle w:val="Emphasis"/>
          <w:rFonts w:asciiTheme="majorHAnsi" w:hAnsiTheme="majorHAnsi" w:cstheme="majorHAnsi"/>
        </w:rPr>
        <w:t>However</w:t>
      </w:r>
      <w:r w:rsidRPr="002F357C">
        <w:rPr>
          <w:rFonts w:asciiTheme="majorHAnsi" w:hAnsiTheme="majorHAnsi" w:cstheme="majorHAnsi"/>
          <w:sz w:val="16"/>
        </w:rPr>
        <w:t xml:space="preserve">, </w:t>
      </w:r>
      <w:r w:rsidRPr="002F357C">
        <w:rPr>
          <w:rStyle w:val="StyleUnderline"/>
          <w:rFonts w:asciiTheme="majorHAnsi" w:hAnsiTheme="majorHAnsi" w:cstheme="majorHAnsi"/>
        </w:rPr>
        <w:t>if we shift perspective</w:t>
      </w:r>
      <w:r w:rsidRPr="002F357C">
        <w:rPr>
          <w:rFonts w:asciiTheme="majorHAnsi" w:hAnsiTheme="majorHAnsi" w:cstheme="majorHAnsi"/>
          <w:sz w:val="16"/>
        </w:rPr>
        <w:t xml:space="preserve">, </w:t>
      </w:r>
      <w:r w:rsidRPr="002F357C">
        <w:rPr>
          <w:rStyle w:val="StyleUnderline"/>
          <w:rFonts w:asciiTheme="majorHAnsi" w:hAnsiTheme="majorHAnsi" w:cstheme="majorHAnsi"/>
        </w:rPr>
        <w:t>and ask</w:t>
      </w:r>
      <w:r w:rsidRPr="002F357C">
        <w:rPr>
          <w:rFonts w:asciiTheme="majorHAnsi" w:hAnsiTheme="majorHAnsi" w:cstheme="majorHAnsi"/>
          <w:sz w:val="16"/>
        </w:rPr>
        <w:t xml:space="preserve"> not “How do we reduce inequality?” but “</w:t>
      </w:r>
      <w:r w:rsidRPr="002F357C">
        <w:rPr>
          <w:rStyle w:val="StyleUnderline"/>
          <w:rFonts w:asciiTheme="majorHAnsi" w:hAnsiTheme="majorHAnsi" w:cstheme="majorHAnsi"/>
          <w:highlight w:val="cyan"/>
        </w:rPr>
        <w:t>How do we reduce poverty</w:t>
      </w:r>
      <w:r w:rsidRPr="002F357C">
        <w:rPr>
          <w:rFonts w:asciiTheme="majorHAnsi" w:hAnsiTheme="majorHAnsi" w:cstheme="majorHAnsi"/>
          <w:sz w:val="16"/>
        </w:rPr>
        <w:t xml:space="preserve">?” </w:t>
      </w:r>
      <w:r w:rsidRPr="002F357C">
        <w:rPr>
          <w:rStyle w:val="Emphasis"/>
          <w:rFonts w:asciiTheme="majorHAnsi" w:hAnsiTheme="majorHAnsi" w:cstheme="majorHAnsi"/>
        </w:rPr>
        <w:t>then we can provide an optimistic answer</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Not violent ruptures</w:t>
      </w:r>
      <w:r w:rsidRPr="002F357C">
        <w:rPr>
          <w:rStyle w:val="StyleUnderline"/>
          <w:rFonts w:asciiTheme="majorHAnsi" w:hAnsiTheme="majorHAnsi" w:cstheme="majorHAnsi"/>
        </w:rPr>
        <w:t xml:space="preserve"> of the kind that led to reductions of inequality</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but</w:t>
      </w:r>
      <w:r w:rsidRPr="002F357C">
        <w:rPr>
          <w:rStyle w:val="Emphasis"/>
          <w:rFonts w:asciiTheme="majorHAnsi" w:hAnsiTheme="majorHAnsi" w:cstheme="majorHAnsi"/>
        </w:rPr>
        <w:t xml:space="preserve"> very </w:t>
      </w:r>
      <w:r w:rsidRPr="002F357C">
        <w:rPr>
          <w:rStyle w:val="Emphasis"/>
          <w:rFonts w:asciiTheme="majorHAnsi" w:hAnsiTheme="majorHAnsi" w:cstheme="majorHAnsi"/>
          <w:highlight w:val="cyan"/>
        </w:rPr>
        <w:t xml:space="preserve">peaceful mechanisms, </w:t>
      </w:r>
      <w:r w:rsidRPr="002F357C">
        <w:rPr>
          <w:rStyle w:val="Emphasis"/>
          <w:rFonts w:asciiTheme="majorHAnsi" w:hAnsiTheme="majorHAnsi" w:cstheme="majorHAnsi"/>
        </w:rPr>
        <w:t xml:space="preserve">namely innovations and growth, </w:t>
      </w:r>
      <w:r w:rsidRPr="002F357C">
        <w:rPr>
          <w:rStyle w:val="Emphasis"/>
          <w:rFonts w:asciiTheme="majorHAnsi" w:hAnsiTheme="majorHAnsi" w:cstheme="majorHAnsi"/>
          <w:highlight w:val="cyan"/>
        </w:rPr>
        <w:t>brought about by</w:t>
      </w:r>
      <w:r w:rsidRPr="002F357C">
        <w:rPr>
          <w:rStyle w:val="Emphasis"/>
          <w:rFonts w:asciiTheme="majorHAnsi" w:hAnsiTheme="majorHAnsi" w:cstheme="majorHAnsi"/>
        </w:rPr>
        <w:t xml:space="preserve"> the forces of </w:t>
      </w:r>
      <w:r w:rsidRPr="002F357C">
        <w:rPr>
          <w:rStyle w:val="Emphasis"/>
          <w:rFonts w:asciiTheme="majorHAnsi" w:hAnsiTheme="majorHAnsi" w:cstheme="majorHAnsi"/>
          <w:highlight w:val="cyan"/>
        </w:rPr>
        <w:t>cap</w:t>
      </w:r>
      <w:r w:rsidRPr="002F357C">
        <w:rPr>
          <w:rStyle w:val="Emphasis"/>
          <w:rFonts w:asciiTheme="majorHAnsi" w:hAnsiTheme="majorHAnsi" w:cstheme="majorHAnsi"/>
        </w:rPr>
        <w:t>italism</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have </w:t>
      </w:r>
      <w:r w:rsidRPr="002F357C">
        <w:rPr>
          <w:rStyle w:val="StyleUnderline"/>
          <w:rFonts w:asciiTheme="majorHAnsi" w:hAnsiTheme="majorHAnsi" w:cstheme="majorHAnsi"/>
          <w:highlight w:val="cyan"/>
        </w:rPr>
        <w:t>led to</w:t>
      </w:r>
      <w:r w:rsidRPr="002F357C">
        <w:rPr>
          <w:rStyle w:val="StyleUnderline"/>
          <w:rFonts w:asciiTheme="majorHAnsi" w:hAnsiTheme="majorHAnsi" w:cstheme="majorHAnsi"/>
        </w:rPr>
        <w:t xml:space="preserve"> the greatest </w:t>
      </w:r>
      <w:r w:rsidRPr="002F357C">
        <w:rPr>
          <w:rStyle w:val="StyleUnderline"/>
          <w:rFonts w:asciiTheme="majorHAnsi" w:hAnsiTheme="majorHAnsi" w:cstheme="majorHAnsi"/>
          <w:highlight w:val="cyan"/>
        </w:rPr>
        <w:t>declines in poverty</w:t>
      </w:r>
      <w:r w:rsidRPr="002F357C">
        <w:rPr>
          <w:rFonts w:asciiTheme="majorHAnsi" w:hAnsiTheme="majorHAnsi" w:cstheme="majorHAnsi"/>
          <w:sz w:val="16"/>
        </w:rPr>
        <w:t xml:space="preserve">. Or, to put it another way: </w:t>
      </w:r>
      <w:r w:rsidRPr="002F357C">
        <w:rPr>
          <w:rStyle w:val="StyleUnderline"/>
          <w:rFonts w:asciiTheme="majorHAnsi" w:hAnsiTheme="majorHAnsi" w:cstheme="majorHAnsi"/>
        </w:rPr>
        <w:t>The greatest “levelers” in history have been violent events such as wars, revolutions, state and systems collapses, and pandemics</w:t>
      </w:r>
      <w:r w:rsidRPr="002F357C">
        <w:rPr>
          <w:rFonts w:asciiTheme="majorHAnsi" w:hAnsiTheme="majorHAnsi" w:cstheme="majorHAnsi"/>
          <w:sz w:val="16"/>
        </w:rPr>
        <w:t xml:space="preserve">, </w:t>
      </w:r>
      <w:r w:rsidRPr="002F357C">
        <w:rPr>
          <w:rStyle w:val="Emphasis"/>
          <w:rFonts w:asciiTheme="majorHAnsi" w:hAnsiTheme="majorHAnsi" w:cstheme="majorHAnsi"/>
        </w:rPr>
        <w:t>but the greatest poverty reducer in history has been capitalism</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Before</w:t>
      </w:r>
      <w:r w:rsidRPr="002F357C">
        <w:rPr>
          <w:rStyle w:val="StyleUnderline"/>
          <w:rFonts w:asciiTheme="majorHAnsi" w:hAnsiTheme="majorHAnsi" w:cstheme="majorHAnsi"/>
        </w:rPr>
        <w:t xml:space="preserve"> </w:t>
      </w:r>
      <w:r w:rsidRPr="002F357C">
        <w:rPr>
          <w:rStyle w:val="StyleUnderline"/>
          <w:rFonts w:asciiTheme="majorHAnsi" w:hAnsiTheme="majorHAnsi" w:cstheme="majorHAnsi"/>
          <w:highlight w:val="cyan"/>
        </w:rPr>
        <w:t>cap</w:t>
      </w:r>
      <w:r w:rsidRPr="002F357C">
        <w:rPr>
          <w:rStyle w:val="StyleUnderline"/>
          <w:rFonts w:asciiTheme="majorHAnsi" w:hAnsiTheme="majorHAnsi" w:cstheme="majorHAnsi"/>
        </w:rPr>
        <w:t>italism</w:t>
      </w:r>
      <w:r w:rsidRPr="002F357C">
        <w:rPr>
          <w:rFonts w:asciiTheme="majorHAnsi" w:hAnsiTheme="majorHAnsi" w:cstheme="majorHAnsi"/>
          <w:sz w:val="16"/>
        </w:rPr>
        <w:t xml:space="preserve"> came into being, </w:t>
      </w:r>
      <w:r w:rsidRPr="002F357C">
        <w:rPr>
          <w:rStyle w:val="Emphasis"/>
          <w:rFonts w:asciiTheme="majorHAnsi" w:hAnsiTheme="majorHAnsi" w:cstheme="majorHAnsi"/>
          <w:highlight w:val="cyan"/>
        </w:rPr>
        <w:t xml:space="preserve">most </w:t>
      </w:r>
      <w:r w:rsidRPr="002F357C">
        <w:rPr>
          <w:rStyle w:val="Emphasis"/>
          <w:rFonts w:asciiTheme="majorHAnsi" w:hAnsiTheme="majorHAnsi" w:cstheme="majorHAnsi"/>
        </w:rPr>
        <w:t xml:space="preserve">of the world’s population was </w:t>
      </w:r>
      <w:r w:rsidRPr="002F357C">
        <w:rPr>
          <w:rStyle w:val="Emphasis"/>
          <w:rFonts w:asciiTheme="majorHAnsi" w:hAnsiTheme="majorHAnsi" w:cstheme="majorHAnsi"/>
          <w:highlight w:val="cyan"/>
        </w:rPr>
        <w:t>living in extreme poverty</w:t>
      </w:r>
      <w:r w:rsidRPr="002F357C">
        <w:rPr>
          <w:rFonts w:asciiTheme="majorHAnsi" w:hAnsiTheme="majorHAnsi" w:cstheme="majorHAnsi"/>
          <w:sz w:val="16"/>
        </w:rPr>
        <w:t>—</w:t>
      </w:r>
      <w:r w:rsidRPr="002F357C">
        <w:rPr>
          <w:rStyle w:val="StyleUnderline"/>
          <w:rFonts w:asciiTheme="majorHAnsi" w:hAnsiTheme="majorHAnsi" w:cstheme="majorHAnsi"/>
          <w:highlight w:val="cyan"/>
        </w:rPr>
        <w:t>in 1820, the rate</w:t>
      </w:r>
      <w:r w:rsidRPr="002F357C">
        <w:rPr>
          <w:rStyle w:val="StyleUnderline"/>
          <w:rFonts w:asciiTheme="majorHAnsi" w:hAnsiTheme="majorHAnsi" w:cstheme="majorHAnsi"/>
        </w:rPr>
        <w:t xml:space="preserve"> stood at </w:t>
      </w:r>
      <w:r w:rsidRPr="002F357C">
        <w:rPr>
          <w:rStyle w:val="StyleUnderline"/>
          <w:rFonts w:asciiTheme="majorHAnsi" w:hAnsiTheme="majorHAnsi" w:cstheme="majorHAnsi"/>
          <w:highlight w:val="cyan"/>
        </w:rPr>
        <w:t>90 percent</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Today, it’s down to less than 10</w:t>
      </w:r>
      <w:r w:rsidRPr="002F357C">
        <w:rPr>
          <w:rStyle w:val="Emphasis"/>
          <w:rFonts w:asciiTheme="majorHAnsi" w:hAnsiTheme="majorHAnsi" w:cstheme="majorHAnsi"/>
        </w:rPr>
        <w:t xml:space="preserve"> percent</w:t>
      </w:r>
      <w:r w:rsidRPr="002F357C">
        <w:rPr>
          <w:rFonts w:asciiTheme="majorHAnsi" w:hAnsiTheme="majorHAnsi" w:cstheme="majorHAnsi"/>
          <w:sz w:val="16"/>
        </w:rPr>
        <w:t xml:space="preserve">. And the most remarkable aspect of all this progress is that, in the recent decades </w:t>
      </w:r>
      <w:r w:rsidRPr="002F357C">
        <w:rPr>
          <w:rStyle w:val="StyleUnderline"/>
          <w:rFonts w:asciiTheme="majorHAnsi" w:hAnsiTheme="majorHAnsi" w:cstheme="majorHAnsi"/>
        </w:rPr>
        <w:t>since the end of communism in China and other countries</w:t>
      </w:r>
      <w:r w:rsidRPr="002F357C">
        <w:rPr>
          <w:rFonts w:asciiTheme="majorHAnsi" w:hAnsiTheme="majorHAnsi" w:cstheme="majorHAnsi"/>
          <w:sz w:val="16"/>
        </w:rPr>
        <w:t xml:space="preserve">, </w:t>
      </w:r>
      <w:r w:rsidRPr="002F357C">
        <w:rPr>
          <w:rStyle w:val="Emphasis"/>
          <w:rFonts w:asciiTheme="majorHAnsi" w:hAnsiTheme="majorHAnsi" w:cstheme="majorHAnsi"/>
        </w:rPr>
        <w:t>the decline in poverty has accelerated to a pace unmatched in any previous period of human history</w:t>
      </w:r>
      <w:r w:rsidRPr="002F357C">
        <w:rPr>
          <w:rFonts w:asciiTheme="majorHAnsi" w:hAnsiTheme="majorHAnsi" w:cstheme="majorHAnsi"/>
          <w:sz w:val="16"/>
        </w:rPr>
        <w:t xml:space="preserve">. </w:t>
      </w:r>
      <w:r w:rsidRPr="002F357C">
        <w:rPr>
          <w:rStyle w:val="StyleUnderline"/>
          <w:rFonts w:asciiTheme="majorHAnsi" w:hAnsiTheme="majorHAnsi" w:cstheme="majorHAnsi"/>
        </w:rPr>
        <w:t>In 1981, the rate was still 42.7 percent</w:t>
      </w:r>
      <w:r w:rsidRPr="002F357C">
        <w:rPr>
          <w:rFonts w:asciiTheme="majorHAnsi" w:hAnsiTheme="majorHAnsi" w:cstheme="majorHAnsi"/>
          <w:sz w:val="16"/>
        </w:rPr>
        <w:t xml:space="preserve">; </w:t>
      </w:r>
      <w:r w:rsidRPr="002F357C">
        <w:rPr>
          <w:rStyle w:val="StyleUnderline"/>
          <w:rFonts w:asciiTheme="majorHAnsi" w:hAnsiTheme="majorHAnsi" w:cstheme="majorHAnsi"/>
          <w:sz w:val="16"/>
          <w:u w:val="none"/>
        </w:rPr>
        <w:t>by 2000</w:t>
      </w:r>
      <w:r w:rsidRPr="002F357C">
        <w:rPr>
          <w:rFonts w:asciiTheme="majorHAnsi" w:hAnsiTheme="majorHAnsi" w:cstheme="majorHAnsi"/>
          <w:sz w:val="16"/>
        </w:rPr>
        <w:t xml:space="preserve">, it had fallen to 27.8 percent, and </w:t>
      </w:r>
      <w:r w:rsidRPr="002F357C">
        <w:rPr>
          <w:rStyle w:val="StyleUnderline"/>
          <w:rFonts w:asciiTheme="majorHAnsi" w:hAnsiTheme="majorHAnsi" w:cstheme="majorHAnsi"/>
        </w:rPr>
        <w:t>in 2021</w:t>
      </w:r>
      <w:r w:rsidRPr="002F357C">
        <w:rPr>
          <w:rFonts w:asciiTheme="majorHAnsi" w:hAnsiTheme="majorHAnsi" w:cstheme="majorHAnsi"/>
          <w:sz w:val="16"/>
        </w:rPr>
        <w:t xml:space="preserve"> </w:t>
      </w:r>
      <w:r w:rsidRPr="002F357C">
        <w:rPr>
          <w:rStyle w:val="Emphasis"/>
          <w:rFonts w:asciiTheme="majorHAnsi" w:hAnsiTheme="majorHAnsi" w:cstheme="majorHAnsi"/>
        </w:rPr>
        <w:t>it was only 9.3 percent</w:t>
      </w:r>
      <w:r w:rsidRPr="002F357C">
        <w:rPr>
          <w:rFonts w:asciiTheme="majorHAnsi" w:hAnsiTheme="majorHAnsi" w:cstheme="majorHAnsi"/>
          <w:sz w:val="16"/>
        </w:rPr>
        <w:t>.</w:t>
      </w:r>
    </w:p>
    <w:p w14:paraId="324ECA0E" w14:textId="77777777" w:rsidR="00F01B47" w:rsidRPr="00F01B47" w:rsidRDefault="00F01B47" w:rsidP="00F01B47"/>
    <w:sectPr w:rsidR="00F01B47" w:rsidRPr="00F01B4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01B4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B47"/>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0CDE4"/>
  <w14:defaultImageDpi w14:val="300"/>
  <w15:docId w15:val="{CA3E6DD5-02CB-2842-AE01-4A3AA460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01B47"/>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F01B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01B4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no"/>
    <w:basedOn w:val="Normal"/>
    <w:next w:val="Normal"/>
    <w:link w:val="Heading3Char"/>
    <w:uiPriority w:val="9"/>
    <w:unhideWhenUsed/>
    <w:qFormat/>
    <w:rsid w:val="00F01B4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Tag1"/>
    <w:basedOn w:val="Normal"/>
    <w:next w:val="Normal"/>
    <w:link w:val="Heading4Char"/>
    <w:uiPriority w:val="9"/>
    <w:unhideWhenUsed/>
    <w:qFormat/>
    <w:rsid w:val="00F01B4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01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B47"/>
  </w:style>
  <w:style w:type="character" w:customStyle="1" w:styleId="Heading1Char">
    <w:name w:val="Heading 1 Char"/>
    <w:aliases w:val="Pocket Char"/>
    <w:basedOn w:val="DefaultParagraphFont"/>
    <w:link w:val="Heading1"/>
    <w:uiPriority w:val="9"/>
    <w:rsid w:val="00F01B4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01B47"/>
    <w:rPr>
      <w:rFonts w:ascii="Calibri" w:eastAsiaTheme="majorEastAsia" w:hAnsi="Calibri"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3: Cite Char,Index Headers Char,Bold Cite Char,no Char"/>
    <w:basedOn w:val="DefaultParagraphFont"/>
    <w:link w:val="Heading3"/>
    <w:uiPriority w:val="9"/>
    <w:rsid w:val="00F01B4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9"/>
    <w:rsid w:val="00F01B4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01B47"/>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F01B47"/>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F01B4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01B47"/>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1 Char1,Pocket Char1,TAG "/>
    <w:basedOn w:val="DefaultParagraphFont"/>
    <w:uiPriority w:val="99"/>
    <w:unhideWhenUsed/>
    <w:rsid w:val="00F01B47"/>
    <w:rPr>
      <w:color w:val="auto"/>
      <w:u w:val="none"/>
    </w:rPr>
  </w:style>
  <w:style w:type="paragraph" w:styleId="DocumentMap">
    <w:name w:val="Document Map"/>
    <w:basedOn w:val="Normal"/>
    <w:link w:val="DocumentMapChar"/>
    <w:uiPriority w:val="99"/>
    <w:semiHidden/>
    <w:unhideWhenUsed/>
    <w:rsid w:val="00F01B4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01B47"/>
    <w:rPr>
      <w:rFonts w:ascii="Lucida Grande" w:hAnsi="Lucida Grande" w:cs="Lucida Grande"/>
    </w:rPr>
  </w:style>
  <w:style w:type="paragraph" w:customStyle="1" w:styleId="textbold">
    <w:name w:val="text bold"/>
    <w:basedOn w:val="Normal"/>
    <w:link w:val="Emphasis"/>
    <w:uiPriority w:val="20"/>
    <w:qFormat/>
    <w:rsid w:val="00F01B47"/>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1"/>
    <w:qFormat/>
    <w:rsid w:val="00F01B47"/>
    <w:pPr>
      <w:ind w:left="288" w:right="288"/>
    </w:pPr>
    <w:rPr>
      <w:rFonts w:asciiTheme="minorHAnsi" w:hAnsiTheme="minorHAnsi" w:cstheme="minorBidi"/>
      <w:u w:val="single"/>
    </w:rPr>
  </w:style>
  <w:style w:type="paragraph" w:styleId="ListParagraph">
    <w:name w:val="List Paragraph"/>
    <w:aliases w:val="6 font"/>
    <w:basedOn w:val="Normal"/>
    <w:uiPriority w:val="99"/>
    <w:qFormat/>
    <w:rsid w:val="00F01B47"/>
    <w:pPr>
      <w:ind w:left="720"/>
      <w:contextualSpacing/>
    </w:pPr>
  </w:style>
  <w:style w:type="paragraph" w:customStyle="1" w:styleId="Emphasis1">
    <w:name w:val="Emphasis1"/>
    <w:basedOn w:val="Normal"/>
    <w:autoRedefine/>
    <w:uiPriority w:val="20"/>
    <w:qFormat/>
    <w:rsid w:val="00F01B47"/>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imaginerpe.org/node/946"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tificamerican.com/article/the-flexibility-of-racial-bia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3" Type="http://schemas.openxmlformats.org/officeDocument/2006/relationships/fontTable" Target="fontTable.xml"/><Relationship Id="rId10" Type="http://schemas.openxmlformats.org/officeDocument/2006/relationships/hyperlink" Target="https://lareviewofbooks.org/article/on-afropessimism/" TargetMode="External"/><Relationship Id="rId19"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4" Type="http://schemas.openxmlformats.org/officeDocument/2006/relationships/customXml" Target="../customXml/item4.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www.economist.com/news/leaders/21707926-globalisations-critics-say-it-benefits-only-elite-fact-less-open-world-would-hurt"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51</Pages>
  <Words>26737</Words>
  <Characters>152405</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178785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2022-02-25T14:46:00Z</dcterms:created>
  <dcterms:modified xsi:type="dcterms:W3CDTF">2022-02-25T14:48:00Z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