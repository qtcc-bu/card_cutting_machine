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1CE2" w14:textId="77777777" w:rsidR="00D71E94" w:rsidRPr="008F32C3" w:rsidRDefault="00D71E94" w:rsidP="00D71E94">
      <w:pPr>
        <w:pStyle w:val="Heading3"/>
      </w:pPr>
      <w:r>
        <w:t xml:space="preserve">1NC – FW – Info Reflexivity </w:t>
      </w:r>
    </w:p>
    <w:p w14:paraId="55AEE849" w14:textId="77777777" w:rsidR="00D71E94" w:rsidRDefault="00D71E94" w:rsidP="00D71E94">
      <w:pPr>
        <w:pStyle w:val="Heading4"/>
      </w:pPr>
      <w:r w:rsidRPr="00825C0A">
        <w:rPr>
          <w:u w:val="single"/>
        </w:rPr>
        <w:t>Interp</w:t>
      </w:r>
      <w:r>
        <w:rPr>
          <w:u w:val="single"/>
        </w:rPr>
        <w:t>retation</w:t>
      </w:r>
      <w:r>
        <w:t xml:space="preserve"> – affs must defend hypothetical enactment of a United States federal government policy that substantially increases prohibitions on anticompetitive business practices by the private sector by at least expanding the scope of its core antitrust laws</w:t>
      </w:r>
    </w:p>
    <w:p w14:paraId="32121EB9" w14:textId="77777777" w:rsidR="00D71E94" w:rsidRPr="00F513AD" w:rsidRDefault="00D71E94" w:rsidP="00D71E94"/>
    <w:p w14:paraId="7C316FC0" w14:textId="77777777" w:rsidR="00D71E94" w:rsidRPr="00BB42BB" w:rsidRDefault="00D71E94" w:rsidP="00D71E94">
      <w:pPr>
        <w:pStyle w:val="Heading4"/>
      </w:pPr>
      <w:r>
        <w:t>Resolved</w:t>
      </w:r>
      <w:r w:rsidRPr="00BB42BB">
        <w:t xml:space="preserve"> means to </w:t>
      </w:r>
      <w:r w:rsidRPr="00C91FFF">
        <w:rPr>
          <w:u w:val="single"/>
        </w:rPr>
        <w:t>enact a policy by law</w:t>
      </w:r>
      <w:r w:rsidRPr="00BB42BB">
        <w:t>.</w:t>
      </w:r>
    </w:p>
    <w:p w14:paraId="0F992312" w14:textId="77777777" w:rsidR="00D71E94" w:rsidRPr="004F05F1" w:rsidRDefault="00D71E94" w:rsidP="00D71E94">
      <w:r w:rsidRPr="00BB42BB">
        <w:rPr>
          <w:rStyle w:val="Style13ptBold"/>
        </w:rPr>
        <w:t>Words &amp; Phrases 64</w:t>
      </w:r>
      <w:r>
        <w:rPr>
          <w:rStyle w:val="Style13ptBold"/>
          <w:b w:val="0"/>
        </w:rPr>
        <w:t>.</w:t>
      </w:r>
      <w:r w:rsidRPr="00BB42BB">
        <w:t xml:space="preserve"> </w:t>
      </w:r>
      <w:r w:rsidRPr="004F05F1">
        <w:t>[Words and Phrases; 1964; Permanent Edition]</w:t>
      </w:r>
    </w:p>
    <w:p w14:paraId="00E32902" w14:textId="77777777" w:rsidR="00D71E94" w:rsidRPr="00BB42BB" w:rsidRDefault="00D71E94" w:rsidP="00D71E94">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25A8DF6F" w14:textId="77777777" w:rsidR="00D71E94" w:rsidRPr="00BB42BB" w:rsidRDefault="00D71E94" w:rsidP="00D71E94">
      <w:pPr>
        <w:pStyle w:val="Heading4"/>
      </w:pPr>
      <w:r>
        <w:t>The United States federal government</w:t>
      </w:r>
      <w:r w:rsidRPr="00BB42BB">
        <w:t xml:space="preserve"> is the </w:t>
      </w:r>
      <w:r w:rsidRPr="00C91FFF">
        <w:rPr>
          <w:u w:val="single"/>
        </w:rPr>
        <w:t>national government</w:t>
      </w:r>
      <w:r w:rsidRPr="00BB42BB">
        <w:t xml:space="preserve"> in DC.</w:t>
      </w:r>
    </w:p>
    <w:p w14:paraId="5A907785" w14:textId="77777777" w:rsidR="00D71E94" w:rsidRPr="00BB42BB" w:rsidRDefault="00D71E94" w:rsidP="00D71E94">
      <w:r>
        <w:rPr>
          <w:rStyle w:val="Style13ptBold"/>
        </w:rPr>
        <w:t xml:space="preserve">Black’s Law </w:t>
      </w:r>
      <w:r w:rsidRPr="00BB42BB">
        <w:rPr>
          <w:rStyle w:val="Style13ptBold"/>
        </w:rPr>
        <w:t>4</w:t>
      </w:r>
      <w:r>
        <w:rPr>
          <w:rStyle w:val="Style13ptBold"/>
          <w:b w:val="0"/>
        </w:rPr>
        <w:t>.</w:t>
      </w:r>
      <w:r w:rsidRPr="00BB42BB">
        <w:t xml:space="preserve"> </w:t>
      </w:r>
      <w:r w:rsidRPr="004F05F1">
        <w:t>[Black’s Law Dictionary, 8th Edition, June 1, 2004, pg.716</w:t>
      </w:r>
      <w:r>
        <w:t>]</w:t>
      </w:r>
    </w:p>
    <w:p w14:paraId="7346189F" w14:textId="77777777" w:rsidR="00D71E94" w:rsidRPr="008F32C3" w:rsidRDefault="00D71E94" w:rsidP="00D71E94">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632B721D" w14:textId="77777777" w:rsidR="00D71E94" w:rsidRPr="00427709" w:rsidRDefault="00D71E94" w:rsidP="00D71E94">
      <w:pPr>
        <w:pStyle w:val="Heading4"/>
      </w:pPr>
      <w:r>
        <w:t>‘Core antitrust laws’ means Sherman, Clayton, and FTC</w:t>
      </w:r>
    </w:p>
    <w:p w14:paraId="14C5A12C" w14:textId="77777777" w:rsidR="00D71E94" w:rsidRPr="004C036B" w:rsidRDefault="00D71E94" w:rsidP="00D71E94">
      <w:r w:rsidRPr="004C036B">
        <w:rPr>
          <w:rStyle w:val="Style13ptBold"/>
        </w:rPr>
        <w:t>Phaffenroth 21</w:t>
      </w:r>
      <w:r>
        <w:t xml:space="preserve"> [Sonia Kuester Pfaffenroth, Partner, Arnold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Pfaffenroth was responsible for supervising both civil and criminal antitrust enforcement efforts, as well as the Division's work with antitrust and competition law enforcement agencies worldwide. Justin Hedge, Counsel, Arnold and Porter, and Monique N. Boyce, Sr. Associate, Arnold and Porter. “A Comparison Of Proposed Antitrust Legislation In 2021: Federal And New York State.” 7/2/21. https://www.mondaq.com/unitedstates/antitrust-eu-competition-/1086194/a-comparison-of-proposed-antitrust-legislation-in-2021-federal-and-new-york-state]</w:t>
      </w:r>
    </w:p>
    <w:p w14:paraId="7CC4D844" w14:textId="77777777" w:rsidR="00D71E94" w:rsidRPr="0020405C" w:rsidRDefault="00D71E94" w:rsidP="00D71E94">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26A9AD41" w14:textId="77777777" w:rsidR="00D71E94" w:rsidRDefault="00D71E94" w:rsidP="00D71E94">
      <w:pPr>
        <w:pStyle w:val="Heading4"/>
      </w:pPr>
      <w:r>
        <w:t xml:space="preserve">That’s key to </w:t>
      </w:r>
      <w:r>
        <w:rPr>
          <w:u w:val="single"/>
        </w:rPr>
        <w:t>predictability</w:t>
      </w:r>
      <w:r>
        <w:t xml:space="preserve"> -- only an interp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56685687" w14:textId="77777777" w:rsidR="00D71E94" w:rsidRDefault="00D71E94" w:rsidP="00D71E94">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aff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aff – if not, just </w:t>
      </w:r>
      <w:r w:rsidRPr="00B83817">
        <w:rPr>
          <w:u w:val="single"/>
        </w:rPr>
        <w:t>vote neg</w:t>
      </w:r>
    </w:p>
    <w:p w14:paraId="7BCC508E" w14:textId="77777777" w:rsidR="00D71E94" w:rsidRDefault="00D71E94" w:rsidP="00D71E94">
      <w:pPr>
        <w:pStyle w:val="Heading4"/>
      </w:pPr>
      <w:r>
        <w:t xml:space="preserve">Second is </w:t>
      </w:r>
      <w:r>
        <w:rPr>
          <w:u w:val="single"/>
        </w:rPr>
        <w:t>information reflexivity</w:t>
      </w:r>
      <w:r>
        <w:t xml:space="preserve"> -- </w:t>
      </w:r>
    </w:p>
    <w:p w14:paraId="683B5DC8" w14:textId="77777777" w:rsidR="00D71E94" w:rsidRPr="00AA3083" w:rsidRDefault="00D71E94" w:rsidP="00D71E94">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4889A7C9" w14:textId="77777777" w:rsidR="00D71E94" w:rsidRPr="005C49EC" w:rsidRDefault="00D71E94" w:rsidP="00D71E94">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63F69399" w14:textId="77777777" w:rsidR="00D71E94" w:rsidRPr="004178D6" w:rsidRDefault="00D71E94" w:rsidP="00D71E94">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as“Should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05893CA9" w14:textId="77777777" w:rsidR="00D71E94" w:rsidRPr="004178D6" w:rsidRDefault="00D71E94" w:rsidP="00D71E94">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7CE8DE55" w14:textId="77777777" w:rsidR="00D71E94" w:rsidRDefault="00D71E94" w:rsidP="00D71E94">
      <w:r>
        <w:t xml:space="preserve">Information literacy </w:t>
      </w:r>
    </w:p>
    <w:p w14:paraId="0CA652E6" w14:textId="77777777" w:rsidR="00D71E94" w:rsidRPr="00BD36D6" w:rsidRDefault="00D71E94" w:rsidP="00D71E94">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Eby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63C70A4F" w14:textId="77777777" w:rsidR="00D71E94" w:rsidRPr="004178D6" w:rsidRDefault="00D71E94" w:rsidP="00D71E94">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an especially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(Dybvig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(Scoble, 2011).</w:t>
      </w:r>
    </w:p>
    <w:p w14:paraId="65E360D9" w14:textId="77777777" w:rsidR="00D71E94" w:rsidRPr="004178D6" w:rsidRDefault="00D71E94" w:rsidP="00D71E94">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using information in order to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The challenge extends beyond elections into policy-making</w:t>
      </w:r>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5F07511A" w14:textId="77777777" w:rsidR="00D71E94" w:rsidRDefault="00D71E94" w:rsidP="00D71E94">
      <w:r>
        <w:t>Arguing facts</w:t>
      </w:r>
    </w:p>
    <w:p w14:paraId="36BF3E58" w14:textId="77777777" w:rsidR="00D71E94" w:rsidRPr="0037393C" w:rsidRDefault="00D71E94" w:rsidP="00D71E94">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xml:space="preserve">.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(Klumpp,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61C77F06" w14:textId="77777777" w:rsidR="00D71E94" w:rsidRPr="00B2527A" w:rsidRDefault="00D71E94" w:rsidP="00D71E94">
      <w:pPr>
        <w:rPr>
          <w:rStyle w:val="StyleUnderline"/>
        </w:rPr>
      </w:pPr>
      <w:r w:rsidRPr="0037393C">
        <w:rPr>
          <w:rStyle w:val="StyleUnderline"/>
        </w:rPr>
        <w:t>While some political controversies are rooted in competing values</w:t>
      </w:r>
      <w:r w:rsidRPr="0037393C">
        <w:rPr>
          <w:sz w:val="14"/>
        </w:rPr>
        <w:t xml:space="preserve">, Klumpp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poor policy-making</w:t>
      </w:r>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3D60E6D7" w14:textId="77777777" w:rsidR="00D71E94" w:rsidRPr="0059360E" w:rsidRDefault="00D71E94" w:rsidP="00D71E94">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servicelearning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they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in order to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others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r w:rsidRPr="00D3231A">
        <w:rPr>
          <w:rStyle w:val="StyleUnderline"/>
        </w:rPr>
        <w:t>Zwarensteyn’s</w:t>
      </w:r>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Zwarensteyn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it encourages them to engage policy</w:t>
      </w:r>
      <w:r w:rsidRPr="0059360E">
        <w:rPr>
          <w:rStyle w:val="StyleUnderline"/>
        </w:rPr>
        <w:t xml:space="preserve">-making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4984A1E4" w14:textId="77777777" w:rsidR="00D71E94" w:rsidRPr="00716C7E" w:rsidRDefault="00D71E94" w:rsidP="00D71E94">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0043953A" w14:textId="77777777" w:rsidR="00D71E94" w:rsidRPr="00716C7E" w:rsidRDefault="00D71E94" w:rsidP="00D71E94">
      <w:pPr>
        <w:rPr>
          <w:sz w:val="14"/>
        </w:rPr>
      </w:pPr>
      <w:r w:rsidRPr="00716C7E">
        <w:rPr>
          <w:sz w:val="14"/>
        </w:rPr>
        <w:t xml:space="preserve">… the orientation of thought to purpose (having an explanation rest at a place, a purpose) is of extreme importance. </w:t>
      </w:r>
      <w:r w:rsidRPr="0059360E">
        <w:rPr>
          <w:rStyle w:val="StyleUnderline"/>
        </w:rPr>
        <w:t>We must recognize that the orientation of thought to purpose is to recognize moving from providing a knowledge of, to providing a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3BC08D0A" w14:textId="77777777" w:rsidR="00D71E94" w:rsidRPr="0059360E" w:rsidRDefault="00D71E94" w:rsidP="00D71E94">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64EF9099" w14:textId="77777777" w:rsidR="00D71E94" w:rsidRDefault="00D71E94" w:rsidP="00D71E94">
      <w:r>
        <w:t>Political engagement through policy debate</w:t>
      </w:r>
    </w:p>
    <w:p w14:paraId="558B2F3F" w14:textId="77777777" w:rsidR="00D71E94" w:rsidRPr="00716C7E" w:rsidRDefault="00D71E94" w:rsidP="00D71E94">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57A072C8" w14:textId="77777777" w:rsidR="00D71E94" w:rsidRPr="00716C7E" w:rsidRDefault="00D71E94" w:rsidP="00D71E94">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416035E7" w14:textId="77777777" w:rsidR="00D71E94" w:rsidRPr="00716C7E" w:rsidRDefault="00D71E94" w:rsidP="00D71E94">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2300B131" w14:textId="77777777" w:rsidR="00D71E94" w:rsidRDefault="00D71E94" w:rsidP="00D71E94">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policy-making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To make common,” the Latin interpretation of communicare,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6C9A6935" w14:textId="28886D35" w:rsidR="00D71E94" w:rsidRDefault="00D71E94" w:rsidP="00D71E94">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affs </w:t>
      </w:r>
      <w:r>
        <w:rPr>
          <w:u w:val="single"/>
        </w:rPr>
        <w:t>only about individual self-care</w:t>
      </w:r>
      <w:r>
        <w:t xml:space="preserve"> so even if you think </w:t>
      </w:r>
      <w:r>
        <w:rPr>
          <w:u w:val="single"/>
        </w:rPr>
        <w:t>this aff</w:t>
      </w:r>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652EABB6" w14:textId="77777777" w:rsidR="006A4756" w:rsidRDefault="006A4756" w:rsidP="006A4756">
      <w:pPr>
        <w:pStyle w:val="Heading3"/>
      </w:pPr>
      <w:r>
        <w:t>1NC – Econ DA</w:t>
      </w:r>
    </w:p>
    <w:p w14:paraId="4A7E40FB" w14:textId="77777777" w:rsidR="006A4756" w:rsidRPr="00316198" w:rsidRDefault="006A4756" w:rsidP="006A4756">
      <w:pPr>
        <w:pStyle w:val="Heading4"/>
      </w:pPr>
      <w:bookmarkStart w:id="0" w:name="_Hlk99646847"/>
      <w:r>
        <w:t xml:space="preserve">Bizcon high and insulated from geopolitics </w:t>
      </w:r>
    </w:p>
    <w:p w14:paraId="688FAB2F" w14:textId="77777777" w:rsidR="006A4756" w:rsidRPr="00ED37DF" w:rsidRDefault="006A4756" w:rsidP="006A4756">
      <w:r w:rsidRPr="00ED37DF">
        <w:rPr>
          <w:rStyle w:val="Style13ptBold"/>
        </w:rPr>
        <w:t>Porter 3/25</w:t>
      </w:r>
      <w:r>
        <w:t xml:space="preserve"> [Ira, author for University of Delaware Press focused on economics and fiscal policy. “US Economy Looks Strong” https://www.udel.edu/udaily/2022/march/economic-forecast-loretta-mester-federal-reserve-cleveland-ceee/]</w:t>
      </w:r>
    </w:p>
    <w:p w14:paraId="6AA70748" w14:textId="77777777" w:rsidR="006A4756" w:rsidRPr="003B6BFA" w:rsidRDefault="006A4756" w:rsidP="006A4756">
      <w:pPr>
        <w:rPr>
          <w:sz w:val="14"/>
        </w:rPr>
      </w:pPr>
      <w:r w:rsidRPr="003B6BFA">
        <w:rPr>
          <w:sz w:val="14"/>
        </w:rPr>
        <w:t xml:space="preserve">U.S. economic </w:t>
      </w:r>
      <w:r w:rsidRPr="00B13B84">
        <w:rPr>
          <w:rStyle w:val="StyleUnderline"/>
          <w:highlight w:val="cyan"/>
        </w:rPr>
        <w:t xml:space="preserve">growth continues to </w:t>
      </w:r>
      <w:r w:rsidRPr="00B13B84">
        <w:rPr>
          <w:rStyle w:val="Emphasis"/>
          <w:highlight w:val="cyan"/>
        </w:rPr>
        <w:t>surge</w:t>
      </w:r>
      <w:r w:rsidRPr="003B6BFA">
        <w:rPr>
          <w:sz w:val="14"/>
        </w:rPr>
        <w:t xml:space="preserve">. And </w:t>
      </w:r>
      <w:r w:rsidRPr="00B13B84">
        <w:rPr>
          <w:rStyle w:val="Emphasis"/>
          <w:highlight w:val="cyan"/>
        </w:rPr>
        <w:t>despite</w:t>
      </w:r>
      <w:r w:rsidRPr="00691283">
        <w:rPr>
          <w:rStyle w:val="Emphasis"/>
        </w:rPr>
        <w:t xml:space="preserve"> recent </w:t>
      </w:r>
      <w:r w:rsidRPr="00B13B84">
        <w:rPr>
          <w:rStyle w:val="Emphasis"/>
          <w:highlight w:val="cyan"/>
        </w:rPr>
        <w:t>geopolitical</w:t>
      </w:r>
      <w:r w:rsidRPr="00B13B84">
        <w:rPr>
          <w:rStyle w:val="StyleUnderline"/>
          <w:highlight w:val="cyan"/>
        </w:rPr>
        <w:t xml:space="preserve"> </w:t>
      </w:r>
      <w:r w:rsidRPr="00B13B84">
        <w:rPr>
          <w:rStyle w:val="Emphasis"/>
          <w:highlight w:val="cyan"/>
        </w:rPr>
        <w:t>action</w:t>
      </w:r>
      <w:r w:rsidRPr="00691283">
        <w:rPr>
          <w:rStyle w:val="StyleUnderline"/>
        </w:rPr>
        <w:t xml:space="preserve"> taken in Ukraine</w:t>
      </w:r>
      <w:r w:rsidRPr="003B6BFA">
        <w:rPr>
          <w:sz w:val="14"/>
        </w:rPr>
        <w:t xml:space="preserve">, which is causing markets to fluctuate, </w:t>
      </w:r>
      <w:r w:rsidRPr="00691283">
        <w:rPr>
          <w:rStyle w:val="StyleUnderline"/>
        </w:rPr>
        <w:t xml:space="preserve">the U.S. </w:t>
      </w:r>
      <w:r w:rsidRPr="00B13B84">
        <w:rPr>
          <w:rStyle w:val="Emphasis"/>
          <w:highlight w:val="cyan"/>
        </w:rPr>
        <w:t>econ</w:t>
      </w:r>
      <w:r w:rsidRPr="00691283">
        <w:rPr>
          <w:rStyle w:val="Emphasis"/>
        </w:rPr>
        <w:t xml:space="preserve">omy </w:t>
      </w:r>
      <w:r w:rsidRPr="00B13B84">
        <w:rPr>
          <w:rStyle w:val="Emphasis"/>
          <w:highlight w:val="cyan"/>
        </w:rPr>
        <w:t>will continue to see gains</w:t>
      </w:r>
      <w:r w:rsidRPr="00691283">
        <w:rPr>
          <w:rStyle w:val="Emphasis"/>
        </w:rPr>
        <w:t xml:space="preserve"> in 2022</w:t>
      </w:r>
      <w:r w:rsidRPr="003B6BFA">
        <w:rPr>
          <w:sz w:val="14"/>
        </w:rPr>
        <w:t>. That was the tone of the overall message of the 2022 Economic Forecast on Feb. 24.</w:t>
      </w:r>
    </w:p>
    <w:p w14:paraId="24CF53DD" w14:textId="77777777" w:rsidR="006A4756" w:rsidRPr="003B6BFA" w:rsidRDefault="006A4756" w:rsidP="006A4756">
      <w:pPr>
        <w:rPr>
          <w:sz w:val="14"/>
        </w:rPr>
      </w:pPr>
      <w:r w:rsidRPr="003B6BFA">
        <w:rPr>
          <w:sz w:val="14"/>
        </w:rPr>
        <w:t>This year’s event, sponsored by University of Delaware’s Alfred Lerner College of Business and Economics’ Center for Economic Education and Entrepreneurship (CEEE) and the Lyons Companies, was held virtually. Video can be found online.</w:t>
      </w:r>
    </w:p>
    <w:p w14:paraId="40D0FEAE" w14:textId="77777777" w:rsidR="006A4756" w:rsidRPr="003B6BFA" w:rsidRDefault="006A4756" w:rsidP="006A4756">
      <w:pPr>
        <w:rPr>
          <w:sz w:val="14"/>
        </w:rPr>
      </w:pPr>
      <w:r w:rsidRPr="003B6BFA">
        <w:rPr>
          <w:sz w:val="14"/>
        </w:rPr>
        <w:t>Featured speakers included Loretta Mester, president and chief executive officer of the Federal Reserve Bank of Cleveland, Michael Farr, president and CEO of Farr, Miller &amp; Washington LLC and chief market strategist for Hightower Advisors, and Hilary Provinse, executive vice president and head of mortgage banking at Berkadia, a Berkshire Hathaway company.</w:t>
      </w:r>
    </w:p>
    <w:p w14:paraId="2CC7384C" w14:textId="77777777" w:rsidR="006A4756" w:rsidRPr="003B6BFA" w:rsidRDefault="006A4756" w:rsidP="006A4756">
      <w:pPr>
        <w:rPr>
          <w:sz w:val="14"/>
        </w:rPr>
      </w:pPr>
      <w:r w:rsidRPr="003B6BFA">
        <w:rPr>
          <w:sz w:val="14"/>
        </w:rPr>
        <w:t>Dave Lyons Jr. gave opening remarks for the event, which his father David Lyons Sr. started in 2006, to educate Lyons Companies employees about how changes in the economy were expected to affect clients with whom they worked. It grew in 2007 when the company partnered with both UD to host the event and Michael Farr to speak. Carlos Asarta, Lerner College professor of economics and James B. O’Neill CEEE director, represented the university during the presentation.</w:t>
      </w:r>
    </w:p>
    <w:p w14:paraId="71C78257" w14:textId="77777777" w:rsidR="006A4756" w:rsidRPr="003B6BFA" w:rsidRDefault="006A4756" w:rsidP="006A4756">
      <w:pPr>
        <w:rPr>
          <w:sz w:val="14"/>
        </w:rPr>
      </w:pPr>
      <w:r w:rsidRPr="003B6BFA">
        <w:rPr>
          <w:sz w:val="14"/>
        </w:rPr>
        <w:t>Farr described David Lyons Sr., who passed away in 2018, as a great friend.</w:t>
      </w:r>
    </w:p>
    <w:p w14:paraId="0DE02F6E" w14:textId="77777777" w:rsidR="006A4756" w:rsidRPr="003B6BFA" w:rsidRDefault="006A4756" w:rsidP="006A4756">
      <w:pPr>
        <w:rPr>
          <w:sz w:val="14"/>
        </w:rPr>
      </w:pPr>
      <w:r w:rsidRPr="003B6BFA">
        <w:rPr>
          <w:sz w:val="14"/>
        </w:rPr>
        <w:t>“David Lyons really cared about his community and he cared a lot about Delaware, and he wanted to make a difference. And this was one of the many ways David did that,” Farr said. “I always like to remember him as we start our program.”</w:t>
      </w:r>
    </w:p>
    <w:p w14:paraId="6C88511F" w14:textId="77777777" w:rsidR="006A4756" w:rsidRPr="003B6BFA" w:rsidRDefault="006A4756" w:rsidP="006A4756">
      <w:pPr>
        <w:rPr>
          <w:sz w:val="14"/>
        </w:rPr>
      </w:pPr>
      <w:r w:rsidRPr="003B6BFA">
        <w:rPr>
          <w:sz w:val="14"/>
        </w:rPr>
        <w:t>A look into the U.S. economy</w:t>
      </w:r>
    </w:p>
    <w:p w14:paraId="449CFB03" w14:textId="77777777" w:rsidR="006A4756" w:rsidRPr="003B6BFA" w:rsidRDefault="006A4756" w:rsidP="006A4756">
      <w:pPr>
        <w:rPr>
          <w:sz w:val="14"/>
        </w:rPr>
      </w:pPr>
      <w:r w:rsidRPr="003B6BFA">
        <w:rPr>
          <w:sz w:val="14"/>
        </w:rPr>
        <w:t xml:space="preserve">Mester, who participated in a 2019 Economic Forecast at UD, was the keynote speaker. She began her remarks assuring people that </w:t>
      </w:r>
      <w:r w:rsidRPr="00AA1DE0">
        <w:rPr>
          <w:rStyle w:val="StyleUnderline"/>
        </w:rPr>
        <w:t>the U.S. economy was not to be underestimated</w:t>
      </w:r>
      <w:r w:rsidRPr="003B6BFA">
        <w:rPr>
          <w:sz w:val="14"/>
        </w:rPr>
        <w:t>. The proof was in the numbers.</w:t>
      </w:r>
    </w:p>
    <w:p w14:paraId="55567988" w14:textId="77777777" w:rsidR="006A4756" w:rsidRPr="00AA1DE0" w:rsidRDefault="006A4756" w:rsidP="006A4756">
      <w:pPr>
        <w:rPr>
          <w:rStyle w:val="StyleUnderline"/>
        </w:rPr>
      </w:pPr>
      <w:r w:rsidRPr="00B13B84">
        <w:rPr>
          <w:rStyle w:val="Emphasis"/>
          <w:highlight w:val="cyan"/>
        </w:rPr>
        <w:t>Despite pandemic</w:t>
      </w:r>
      <w:r w:rsidRPr="00AA1DE0">
        <w:rPr>
          <w:rStyle w:val="Emphasis"/>
        </w:rPr>
        <w:t xml:space="preserve"> challenges</w:t>
      </w:r>
      <w:r w:rsidRPr="00AA1DE0">
        <w:rPr>
          <w:rStyle w:val="StyleUnderline"/>
        </w:rPr>
        <w:t xml:space="preserve"> </w:t>
      </w:r>
      <w:r w:rsidRPr="00B13B84">
        <w:rPr>
          <w:rStyle w:val="StyleUnderline"/>
          <w:highlight w:val="cyan"/>
        </w:rPr>
        <w:t xml:space="preserve">the GDP </w:t>
      </w:r>
      <w:r w:rsidRPr="00316198">
        <w:rPr>
          <w:rStyle w:val="StyleUnderline"/>
        </w:rPr>
        <w:t>grew 5½%</w:t>
      </w:r>
      <w:r w:rsidRPr="00AA1DE0">
        <w:rPr>
          <w:rStyle w:val="StyleUnderline"/>
        </w:rPr>
        <w:t xml:space="preserve"> in 2021</w:t>
      </w:r>
      <w:r w:rsidRPr="003B6BFA">
        <w:rPr>
          <w:sz w:val="14"/>
        </w:rPr>
        <w:t xml:space="preserve">, </w:t>
      </w:r>
      <w:r w:rsidRPr="00AA1DE0">
        <w:rPr>
          <w:rStyle w:val="StyleUnderline"/>
        </w:rPr>
        <w:t xml:space="preserve">which was the </w:t>
      </w:r>
      <w:r w:rsidRPr="00B13B84">
        <w:rPr>
          <w:rStyle w:val="StyleUnderline"/>
          <w:highlight w:val="cyan"/>
        </w:rPr>
        <w:t xml:space="preserve">highest pace </w:t>
      </w:r>
      <w:r w:rsidRPr="00B13B84">
        <w:rPr>
          <w:rStyle w:val="Emphasis"/>
          <w:highlight w:val="cyan"/>
        </w:rPr>
        <w:t xml:space="preserve">since </w:t>
      </w:r>
      <w:r w:rsidRPr="00316198">
        <w:rPr>
          <w:rStyle w:val="Emphasis"/>
        </w:rPr>
        <w:t>19</w:t>
      </w:r>
      <w:r w:rsidRPr="00B13B84">
        <w:rPr>
          <w:rStyle w:val="Emphasis"/>
          <w:highlight w:val="cyan"/>
        </w:rPr>
        <w:t>84</w:t>
      </w:r>
      <w:r w:rsidRPr="003B6BFA">
        <w:rPr>
          <w:sz w:val="14"/>
        </w:rPr>
        <w:t xml:space="preserve">. U.S. firms added 6.7 million jobs to their payrolls and the </w:t>
      </w:r>
      <w:r w:rsidRPr="00AA1DE0">
        <w:rPr>
          <w:rStyle w:val="StyleUnderline"/>
        </w:rPr>
        <w:t>unemployment rate dropped to close to 4%, which was close to its pre-pandemic level.</w:t>
      </w:r>
    </w:p>
    <w:p w14:paraId="71812F45" w14:textId="77777777" w:rsidR="006A4756" w:rsidRPr="00AA1DE0" w:rsidRDefault="006A4756" w:rsidP="006A4756">
      <w:pPr>
        <w:rPr>
          <w:rStyle w:val="StyleUnderline"/>
        </w:rPr>
      </w:pPr>
      <w:r w:rsidRPr="003B6BFA">
        <w:rPr>
          <w:sz w:val="14"/>
        </w:rPr>
        <w:t>“</w:t>
      </w:r>
      <w:r w:rsidRPr="00AA1DE0">
        <w:rPr>
          <w:rStyle w:val="StyleUnderline"/>
        </w:rPr>
        <w:t xml:space="preserve">The economy’s </w:t>
      </w:r>
      <w:r w:rsidRPr="00956D3C">
        <w:rPr>
          <w:rStyle w:val="StyleUnderline"/>
        </w:rPr>
        <w:t xml:space="preserve">strength was </w:t>
      </w:r>
      <w:r w:rsidRPr="00B13B84">
        <w:rPr>
          <w:rStyle w:val="StyleUnderline"/>
          <w:highlight w:val="cyan"/>
        </w:rPr>
        <w:t xml:space="preserve">reflected by a </w:t>
      </w:r>
      <w:r w:rsidRPr="00B13B84">
        <w:rPr>
          <w:rStyle w:val="Emphasis"/>
          <w:highlight w:val="cyan"/>
        </w:rPr>
        <w:t>strong demand</w:t>
      </w:r>
      <w:r w:rsidRPr="00AA1DE0">
        <w:rPr>
          <w:rStyle w:val="StyleUnderline"/>
        </w:rPr>
        <w:t xml:space="preserve"> </w:t>
      </w:r>
      <w:r w:rsidRPr="00B13B84">
        <w:rPr>
          <w:rStyle w:val="StyleUnderline"/>
          <w:highlight w:val="cyan"/>
        </w:rPr>
        <w:t>by</w:t>
      </w:r>
      <w:r w:rsidRPr="00AA1DE0">
        <w:rPr>
          <w:rStyle w:val="StyleUnderline"/>
        </w:rPr>
        <w:t xml:space="preserve"> households and </w:t>
      </w:r>
      <w:r w:rsidRPr="00B13B84">
        <w:rPr>
          <w:rStyle w:val="StyleUnderline"/>
          <w:highlight w:val="cyan"/>
        </w:rPr>
        <w:t>businesses</w:t>
      </w:r>
      <w:r w:rsidRPr="003B6BFA">
        <w:rPr>
          <w:sz w:val="14"/>
        </w:rPr>
        <w:t>, which was supported by fiscal and monetary policy,” Mester said. “</w:t>
      </w:r>
      <w:r w:rsidRPr="00AA1DE0">
        <w:rPr>
          <w:rStyle w:val="StyleUnderline"/>
        </w:rPr>
        <w:t xml:space="preserve">And because vaccinations allowed the economy to reopen.” </w:t>
      </w:r>
    </w:p>
    <w:p w14:paraId="03FF543E" w14:textId="77777777" w:rsidR="006A4756" w:rsidRPr="003B6BFA" w:rsidRDefault="006A4756" w:rsidP="006A4756">
      <w:pPr>
        <w:rPr>
          <w:sz w:val="14"/>
        </w:rPr>
      </w:pPr>
      <w:r w:rsidRPr="003B6BFA">
        <w:rPr>
          <w:sz w:val="14"/>
        </w:rPr>
        <w:t xml:space="preserve">Mester alluded to demand colliding with supply and labor shortages at one point, which caused prices to soar. As a result, inflation is currently the highest that it has been in 40 years, and nominal wages are accelerating. </w:t>
      </w:r>
    </w:p>
    <w:p w14:paraId="754F90D5" w14:textId="77777777" w:rsidR="006A4756" w:rsidRPr="003B6BFA" w:rsidRDefault="006A4756" w:rsidP="006A4756">
      <w:pPr>
        <w:rPr>
          <w:sz w:val="14"/>
        </w:rPr>
      </w:pPr>
      <w:r w:rsidRPr="003B6BFA">
        <w:rPr>
          <w:sz w:val="14"/>
        </w:rPr>
        <w:t>“Differences in virus conditions and virus containment policies across the globe have disrupted global supply chains. Firms are struggling to get necessary parts and materials through clogged ports and transportation channels,” Mester said.</w:t>
      </w:r>
    </w:p>
    <w:p w14:paraId="08743212" w14:textId="77777777" w:rsidR="006A4756" w:rsidRPr="003B6BFA" w:rsidRDefault="006A4756" w:rsidP="006A4756">
      <w:pPr>
        <w:rPr>
          <w:sz w:val="14"/>
        </w:rPr>
      </w:pPr>
      <w:r w:rsidRPr="003B6BFA">
        <w:rPr>
          <w:sz w:val="14"/>
        </w:rPr>
        <w:t xml:space="preserve">Mester said that because of this many </w:t>
      </w:r>
      <w:r w:rsidRPr="00AA1DE0">
        <w:rPr>
          <w:rStyle w:val="StyleUnderline"/>
        </w:rPr>
        <w:t xml:space="preserve">businesses are facing higher costs for </w:t>
      </w:r>
      <w:r w:rsidRPr="00B13B84">
        <w:rPr>
          <w:rStyle w:val="StyleUnderline"/>
          <w:highlight w:val="cyan"/>
        </w:rPr>
        <w:t>materials</w:t>
      </w:r>
      <w:r w:rsidRPr="003B6BFA">
        <w:rPr>
          <w:sz w:val="14"/>
        </w:rPr>
        <w:t xml:space="preserve"> and this continues to put a strain on the economy. But </w:t>
      </w:r>
      <w:r w:rsidRPr="00AA1DE0">
        <w:rPr>
          <w:rStyle w:val="StyleUnderline"/>
        </w:rPr>
        <w:t xml:space="preserve">there </w:t>
      </w:r>
      <w:r w:rsidRPr="00B13B84">
        <w:rPr>
          <w:rStyle w:val="StyleUnderline"/>
          <w:highlight w:val="cyan"/>
        </w:rPr>
        <w:t>are hopeful signs</w:t>
      </w:r>
      <w:r w:rsidRPr="003B6BFA">
        <w:rPr>
          <w:sz w:val="14"/>
        </w:rPr>
        <w:t xml:space="preserve">, she said. </w:t>
      </w:r>
      <w:r w:rsidRPr="00956D3C">
        <w:rPr>
          <w:rStyle w:val="StyleUnderline"/>
        </w:rPr>
        <w:t>Some businesses have started reporting that delivery</w:t>
      </w:r>
      <w:r w:rsidRPr="00AA1DE0">
        <w:rPr>
          <w:rStyle w:val="StyleUnderline"/>
        </w:rPr>
        <w:t xml:space="preserve"> </w:t>
      </w:r>
      <w:r w:rsidRPr="00B13B84">
        <w:rPr>
          <w:rStyle w:val="StyleUnderline"/>
          <w:highlight w:val="cyan"/>
        </w:rPr>
        <w:t>times</w:t>
      </w:r>
      <w:r w:rsidRPr="00AA1DE0">
        <w:rPr>
          <w:rStyle w:val="StyleUnderline"/>
        </w:rPr>
        <w:t xml:space="preserve"> were </w:t>
      </w:r>
      <w:r w:rsidRPr="00B13B84">
        <w:rPr>
          <w:rStyle w:val="StyleUnderline"/>
          <w:highlight w:val="cyan"/>
        </w:rPr>
        <w:t>becoming more predictable</w:t>
      </w:r>
      <w:r w:rsidRPr="003B6BFA">
        <w:rPr>
          <w:sz w:val="14"/>
        </w:rPr>
        <w:t xml:space="preserve">, but they had to wait longer than normal. </w:t>
      </w:r>
      <w:r w:rsidRPr="00AA1DE0">
        <w:rPr>
          <w:rStyle w:val="StyleUnderline"/>
        </w:rPr>
        <w:t xml:space="preserve">There are signs that by </w:t>
      </w:r>
      <w:r w:rsidRPr="00956D3C">
        <w:rPr>
          <w:rStyle w:val="StyleUnderline"/>
        </w:rPr>
        <w:t xml:space="preserve">the second half of 2022 </w:t>
      </w:r>
      <w:r w:rsidRPr="00B13B84">
        <w:rPr>
          <w:rStyle w:val="StyleUnderline"/>
          <w:highlight w:val="cyan"/>
        </w:rPr>
        <w:t>there</w:t>
      </w:r>
      <w:r w:rsidRPr="00AA1DE0">
        <w:rPr>
          <w:rStyle w:val="StyleUnderline"/>
        </w:rPr>
        <w:t xml:space="preserve"> </w:t>
      </w:r>
      <w:r w:rsidRPr="00B13B84">
        <w:rPr>
          <w:rStyle w:val="StyleUnderline"/>
          <w:highlight w:val="cyan"/>
        </w:rPr>
        <w:t xml:space="preserve">will be an </w:t>
      </w:r>
      <w:r w:rsidRPr="00B13B84">
        <w:rPr>
          <w:rStyle w:val="Emphasis"/>
          <w:highlight w:val="cyan"/>
        </w:rPr>
        <w:t>easing of supply chains</w:t>
      </w:r>
      <w:r w:rsidRPr="00AA1DE0">
        <w:rPr>
          <w:rStyle w:val="Emphasis"/>
        </w:rPr>
        <w:t>.</w:t>
      </w:r>
      <w:r w:rsidRPr="003B6BFA">
        <w:rPr>
          <w:sz w:val="14"/>
        </w:rPr>
        <w:t xml:space="preserve"> </w:t>
      </w:r>
    </w:p>
    <w:p w14:paraId="6CB18539" w14:textId="77777777" w:rsidR="006A4756" w:rsidRPr="003B6BFA" w:rsidRDefault="006A4756" w:rsidP="006A4756">
      <w:pPr>
        <w:rPr>
          <w:sz w:val="14"/>
        </w:rPr>
      </w:pPr>
      <w:r w:rsidRPr="003B6BFA">
        <w:rPr>
          <w:sz w:val="14"/>
        </w:rPr>
        <w:t xml:space="preserve">In addition to supply chain hiccups, businesses are struggling to find workers, Mester said. Payroll </w:t>
      </w:r>
      <w:r w:rsidRPr="00AA1DE0">
        <w:rPr>
          <w:rStyle w:val="StyleUnderline"/>
        </w:rPr>
        <w:t>employment</w:t>
      </w:r>
      <w:r w:rsidRPr="003B6BFA">
        <w:rPr>
          <w:sz w:val="14"/>
        </w:rPr>
        <w:t xml:space="preserve"> is almost 3 million jobs below its pre-pandemic rate. Pandemic related factors including child and elder care and fear of the virus have contributed to these factors. This does not include gig economy jobs. This number is low despite strong job level gains. Ultimately those job gains suggest positive signs for the labor market, Mester said. </w:t>
      </w:r>
    </w:p>
    <w:p w14:paraId="7150CDBF" w14:textId="77777777" w:rsidR="006A4756" w:rsidRPr="003B6BFA" w:rsidRDefault="006A4756" w:rsidP="006A4756">
      <w:pPr>
        <w:rPr>
          <w:sz w:val="14"/>
        </w:rPr>
      </w:pPr>
      <w:r w:rsidRPr="003B6BFA">
        <w:rPr>
          <w:sz w:val="14"/>
        </w:rPr>
        <w:t xml:space="preserve">“Now these </w:t>
      </w:r>
      <w:r w:rsidRPr="00B13B84">
        <w:rPr>
          <w:rStyle w:val="StyleUnderline"/>
          <w:highlight w:val="cyan"/>
        </w:rPr>
        <w:t xml:space="preserve">factors should </w:t>
      </w:r>
      <w:r w:rsidRPr="00B13B84">
        <w:rPr>
          <w:rStyle w:val="Emphasis"/>
          <w:highlight w:val="cyan"/>
        </w:rPr>
        <w:t>fade over time</w:t>
      </w:r>
      <w:r w:rsidRPr="003B6BFA">
        <w:rPr>
          <w:sz w:val="14"/>
        </w:rPr>
        <w:t xml:space="preserve">, but the precise timing and magnitude are open questions,” Mester said. “And if you look over a longer horizon, </w:t>
      </w:r>
      <w:r w:rsidRPr="00AA1DE0">
        <w:rPr>
          <w:rStyle w:val="StyleUnderline"/>
        </w:rPr>
        <w:t xml:space="preserve">labor </w:t>
      </w:r>
      <w:r w:rsidRPr="00B13B84">
        <w:rPr>
          <w:rStyle w:val="StyleUnderline"/>
          <w:highlight w:val="cyan"/>
        </w:rPr>
        <w:t xml:space="preserve">force participation has been </w:t>
      </w:r>
      <w:r w:rsidRPr="00B13B84">
        <w:rPr>
          <w:rStyle w:val="Emphasis"/>
          <w:highlight w:val="cyan"/>
        </w:rPr>
        <w:t>trending down</w:t>
      </w:r>
      <w:r w:rsidRPr="00AA1DE0">
        <w:rPr>
          <w:rStyle w:val="StyleUnderline"/>
        </w:rPr>
        <w:t xml:space="preserve"> since the early 2000s due to demographics, and add to that that many more people retired during the pandemic than predicted.”</w:t>
      </w:r>
    </w:p>
    <w:p w14:paraId="43F203E9" w14:textId="77777777" w:rsidR="006A4756" w:rsidRPr="003B6BFA" w:rsidRDefault="006A4756" w:rsidP="006A4756">
      <w:pPr>
        <w:rPr>
          <w:sz w:val="14"/>
        </w:rPr>
      </w:pPr>
      <w:r w:rsidRPr="003B6BFA">
        <w:rPr>
          <w:sz w:val="14"/>
        </w:rPr>
        <w:t>What this has done is prompt businesses to increase wages, offer signing bonuses, offer remote work and more flexible work schedules. In many cases, wage increases are not keeping up with inflation, Mester said. Personal consumption expenditures (PCE) inflation was above 6% by the end of 2021 and personal consumer price index (CPI) inflation was above 5%. While inflation is currently high, Mester said she expects it to improve but still be over 2% for 2022 and 2023.</w:t>
      </w:r>
    </w:p>
    <w:p w14:paraId="368CCE4C" w14:textId="77777777" w:rsidR="006A4756" w:rsidRPr="003B6BFA" w:rsidRDefault="006A4756" w:rsidP="006A4756">
      <w:pPr>
        <w:rPr>
          <w:sz w:val="14"/>
        </w:rPr>
      </w:pPr>
      <w:r w:rsidRPr="003B6BFA">
        <w:rPr>
          <w:sz w:val="14"/>
        </w:rPr>
        <w:t>To slow inflation, which Mester said is the Federal Open Market Committee’s goal, accommodation will be removed and the Fed Fund rate, which is now at zero to a .25%, will be increased starting in March.</w:t>
      </w:r>
    </w:p>
    <w:p w14:paraId="52D30C7B" w14:textId="77777777" w:rsidR="006A4756" w:rsidRPr="003B6BFA" w:rsidRDefault="006A4756" w:rsidP="006A4756">
      <w:pPr>
        <w:rPr>
          <w:sz w:val="14"/>
        </w:rPr>
      </w:pPr>
      <w:r w:rsidRPr="003B6BFA">
        <w:rPr>
          <w:sz w:val="14"/>
        </w:rPr>
        <w:t xml:space="preserve">Ultimately, </w:t>
      </w:r>
      <w:r w:rsidRPr="00AA1DE0">
        <w:rPr>
          <w:rStyle w:val="StyleUnderline"/>
        </w:rPr>
        <w:t xml:space="preserve">Mester said she thought that the economic outlook for the remainder of 2022 would be that </w:t>
      </w:r>
      <w:r w:rsidRPr="00B13B84">
        <w:rPr>
          <w:rStyle w:val="Emphasis"/>
          <w:highlight w:val="cyan"/>
        </w:rPr>
        <w:t>expansion will continue</w:t>
      </w:r>
      <w:r w:rsidRPr="003B6BFA">
        <w:rPr>
          <w:sz w:val="14"/>
        </w:rPr>
        <w:t xml:space="preserve">. She said that U.S. </w:t>
      </w:r>
      <w:r w:rsidRPr="00AA1DE0">
        <w:rPr>
          <w:rStyle w:val="StyleUnderline"/>
        </w:rPr>
        <w:t>households and businesses have healthy balance sheets and that once the Omicron variant is behind us, the country’s demand should rebound</w:t>
      </w:r>
      <w:r w:rsidRPr="003B6BFA">
        <w:rPr>
          <w:sz w:val="14"/>
        </w:rPr>
        <w:t>.</w:t>
      </w:r>
    </w:p>
    <w:p w14:paraId="0592A07B" w14:textId="77777777" w:rsidR="006A4756" w:rsidRPr="003B6BFA" w:rsidRDefault="006A4756" w:rsidP="006A4756">
      <w:pPr>
        <w:rPr>
          <w:sz w:val="14"/>
        </w:rPr>
      </w:pPr>
      <w:r w:rsidRPr="003B6BFA">
        <w:rPr>
          <w:sz w:val="14"/>
        </w:rPr>
        <w:t>The housing economy</w:t>
      </w:r>
    </w:p>
    <w:p w14:paraId="65234155" w14:textId="77777777" w:rsidR="006A4756" w:rsidRPr="003B6BFA" w:rsidRDefault="006A4756" w:rsidP="006A4756">
      <w:pPr>
        <w:rPr>
          <w:sz w:val="14"/>
        </w:rPr>
      </w:pPr>
      <w:r w:rsidRPr="003B6BFA">
        <w:rPr>
          <w:sz w:val="14"/>
        </w:rPr>
        <w:t xml:space="preserve">Provinse gave insight into the commercial real estate market as it relates to the economy. Commercial </w:t>
      </w:r>
      <w:r w:rsidRPr="00AA1DE0">
        <w:rPr>
          <w:rStyle w:val="StyleUnderline"/>
        </w:rPr>
        <w:t>real estate was hit hard by the pandemic but there remain opportunities on which investors can capitalize</w:t>
      </w:r>
      <w:r w:rsidRPr="003B6BFA">
        <w:rPr>
          <w:sz w:val="14"/>
        </w:rPr>
        <w:t>, she said. Domestic and international firms have already started doing so.</w:t>
      </w:r>
    </w:p>
    <w:p w14:paraId="148E51FE" w14:textId="77777777" w:rsidR="006A4756" w:rsidRPr="003B6BFA" w:rsidRDefault="006A4756" w:rsidP="006A4756">
      <w:pPr>
        <w:rPr>
          <w:sz w:val="14"/>
        </w:rPr>
      </w:pPr>
      <w:r w:rsidRPr="003B6BFA">
        <w:rPr>
          <w:sz w:val="14"/>
        </w:rPr>
        <w:t xml:space="preserve">Provinse said similar to the way that some American households are flush with money because of the pandemic so are companies, and that </w:t>
      </w:r>
      <w:r w:rsidRPr="00B13B84">
        <w:rPr>
          <w:rStyle w:val="StyleUnderline"/>
          <w:highlight w:val="cyan"/>
        </w:rPr>
        <w:t>2021 saw the largest transaction volume</w:t>
      </w:r>
      <w:r w:rsidRPr="00AA1DE0">
        <w:rPr>
          <w:rStyle w:val="StyleUnderline"/>
        </w:rPr>
        <w:t xml:space="preserve"> and interest in commercial real estate </w:t>
      </w:r>
      <w:r w:rsidRPr="00B13B84">
        <w:rPr>
          <w:rStyle w:val="StyleUnderline"/>
          <w:highlight w:val="cyan"/>
        </w:rPr>
        <w:t xml:space="preserve">in the </w:t>
      </w:r>
      <w:r w:rsidRPr="00B13B84">
        <w:rPr>
          <w:rStyle w:val="Emphasis"/>
          <w:highlight w:val="cyan"/>
        </w:rPr>
        <w:t>history of the markets</w:t>
      </w:r>
      <w:r w:rsidRPr="003B6BFA">
        <w:rPr>
          <w:sz w:val="14"/>
        </w:rPr>
        <w:t xml:space="preserve">. </w:t>
      </w:r>
      <w:r w:rsidRPr="00AA1DE0">
        <w:rPr>
          <w:rStyle w:val="StyleUnderline"/>
        </w:rPr>
        <w:t xml:space="preserve">She expects an additional </w:t>
      </w:r>
      <w:r w:rsidRPr="00AA1DE0">
        <w:rPr>
          <w:rStyle w:val="Emphasis"/>
        </w:rPr>
        <w:t>5-10% increase</w:t>
      </w:r>
      <w:r w:rsidRPr="00AA1DE0">
        <w:rPr>
          <w:rStyle w:val="StyleUnderline"/>
        </w:rPr>
        <w:t xml:space="preserve"> for 2022</w:t>
      </w:r>
      <w:r w:rsidRPr="003B6BFA">
        <w:rPr>
          <w:sz w:val="14"/>
        </w:rPr>
        <w:t>. Investors need somewhere to park their money, Provinse said, and commercial real estate is a way to keep up with inflation because property owners can raise rent and lease costs.</w:t>
      </w:r>
    </w:p>
    <w:p w14:paraId="32EC3745" w14:textId="77777777" w:rsidR="006A4756" w:rsidRPr="003B6BFA" w:rsidRDefault="006A4756" w:rsidP="006A4756">
      <w:pPr>
        <w:rPr>
          <w:sz w:val="14"/>
        </w:rPr>
      </w:pPr>
      <w:r w:rsidRPr="003B6BFA">
        <w:rPr>
          <w:sz w:val="14"/>
        </w:rPr>
        <w:t xml:space="preserve">“So </w:t>
      </w:r>
      <w:r w:rsidRPr="00B13B84">
        <w:rPr>
          <w:rStyle w:val="StyleUnderline"/>
          <w:highlight w:val="cyan"/>
        </w:rPr>
        <w:t xml:space="preserve">we're seeing a </w:t>
      </w:r>
      <w:r w:rsidRPr="00B13B84">
        <w:rPr>
          <w:rStyle w:val="Emphasis"/>
          <w:highlight w:val="cyan"/>
        </w:rPr>
        <w:t>lot of investment</w:t>
      </w:r>
      <w:r w:rsidRPr="00AA1DE0">
        <w:rPr>
          <w:rStyle w:val="StyleUnderline"/>
        </w:rPr>
        <w:t xml:space="preserve"> as this kind of </w:t>
      </w:r>
      <w:r w:rsidRPr="00AA1DE0">
        <w:rPr>
          <w:rStyle w:val="Emphasis"/>
        </w:rPr>
        <w:t>potential hedge</w:t>
      </w:r>
      <w:r w:rsidRPr="00AA1DE0">
        <w:rPr>
          <w:rStyle w:val="StyleUnderline"/>
        </w:rPr>
        <w:t xml:space="preserve"> against inflation costs</w:t>
      </w:r>
      <w:r w:rsidRPr="003B6BFA">
        <w:rPr>
          <w:sz w:val="14"/>
        </w:rPr>
        <w:t>,” Provinse said.</w:t>
      </w:r>
    </w:p>
    <w:p w14:paraId="2B111C2C" w14:textId="77777777" w:rsidR="006A4756" w:rsidRPr="003B6BFA" w:rsidRDefault="006A4756" w:rsidP="006A4756">
      <w:pPr>
        <w:rPr>
          <w:sz w:val="14"/>
        </w:rPr>
      </w:pPr>
      <w:r w:rsidRPr="00743E43">
        <w:rPr>
          <w:rStyle w:val="StyleUnderline"/>
        </w:rPr>
        <w:t>Another positive for the industry is that</w:t>
      </w:r>
      <w:r w:rsidRPr="003B6BFA">
        <w:rPr>
          <w:sz w:val="14"/>
        </w:rPr>
        <w:t xml:space="preserve">, although interest rates will go up in the coming two years, </w:t>
      </w:r>
      <w:r w:rsidRPr="00743E43">
        <w:rPr>
          <w:rStyle w:val="StyleUnderline"/>
        </w:rPr>
        <w:t xml:space="preserve">cap </w:t>
      </w:r>
      <w:r w:rsidRPr="00B13B84">
        <w:rPr>
          <w:rStyle w:val="StyleUnderline"/>
          <w:highlight w:val="cyan"/>
        </w:rPr>
        <w:t>rates</w:t>
      </w:r>
      <w:r w:rsidRPr="00743E43">
        <w:rPr>
          <w:rStyle w:val="StyleUnderline"/>
        </w:rPr>
        <w:t xml:space="preserve"> for commercial real estate </w:t>
      </w:r>
      <w:r w:rsidRPr="00B13B84">
        <w:rPr>
          <w:rStyle w:val="StyleUnderline"/>
          <w:highlight w:val="cyan"/>
        </w:rPr>
        <w:t xml:space="preserve">will </w:t>
      </w:r>
      <w:r w:rsidRPr="00B13B84">
        <w:rPr>
          <w:rStyle w:val="Emphasis"/>
          <w:highlight w:val="cyan"/>
        </w:rPr>
        <w:t>hold steady</w:t>
      </w:r>
      <w:r w:rsidRPr="003B6BFA">
        <w:rPr>
          <w:sz w:val="14"/>
        </w:rPr>
        <w:t xml:space="preserve">. That, </w:t>
      </w:r>
      <w:r w:rsidRPr="00743E43">
        <w:rPr>
          <w:rStyle w:val="StyleUnderline"/>
        </w:rPr>
        <w:t>combined with a slowed but still increasing GDP</w:t>
      </w:r>
      <w:r w:rsidRPr="003B6BFA">
        <w:rPr>
          <w:sz w:val="14"/>
        </w:rPr>
        <w:t xml:space="preserve">, </w:t>
      </w:r>
      <w:r w:rsidRPr="00743E43">
        <w:rPr>
          <w:rStyle w:val="StyleUnderline"/>
        </w:rPr>
        <w:t>is great for the long term in commercial real estate</w:t>
      </w:r>
      <w:r w:rsidRPr="003B6BFA">
        <w:rPr>
          <w:sz w:val="14"/>
        </w:rPr>
        <w:t>, Provinse said.</w:t>
      </w:r>
    </w:p>
    <w:p w14:paraId="4A72901C" w14:textId="77777777" w:rsidR="006A4756" w:rsidRPr="003B6BFA" w:rsidRDefault="006A4756" w:rsidP="006A4756">
      <w:pPr>
        <w:rPr>
          <w:sz w:val="14"/>
        </w:rPr>
      </w:pPr>
      <w:r w:rsidRPr="003B6BFA">
        <w:rPr>
          <w:sz w:val="14"/>
        </w:rPr>
        <w:t xml:space="preserve">As part of her session, Provinse broke down three sectors of the commercial real estate business, how they have been affected by the pandemic and their outlook moving forward. The first sector was office space. Provinse pointed out that she was giving her talk virtually from her home office to underline the fact that many employers had to switch to offering remote or hybrid work schedules during the pandemic, but now companies want to know when employees will return for in-office work. </w:t>
      </w:r>
    </w:p>
    <w:p w14:paraId="280F70FE" w14:textId="77777777" w:rsidR="006A4756" w:rsidRPr="003B6BFA" w:rsidRDefault="006A4756" w:rsidP="006A4756">
      <w:pPr>
        <w:rPr>
          <w:sz w:val="14"/>
        </w:rPr>
      </w:pPr>
      <w:r w:rsidRPr="003B6BFA">
        <w:rPr>
          <w:sz w:val="14"/>
        </w:rPr>
        <w:t xml:space="preserve">“I think now that we’re kind of getting past Omicron, I think a lot of firms are saying April 1st is our return to office date,” Provinse said. </w:t>
      </w:r>
    </w:p>
    <w:p w14:paraId="736E8C8C" w14:textId="77777777" w:rsidR="006A4756" w:rsidRPr="003B6BFA" w:rsidRDefault="006A4756" w:rsidP="006A4756">
      <w:pPr>
        <w:rPr>
          <w:sz w:val="14"/>
        </w:rPr>
      </w:pPr>
      <w:r w:rsidRPr="003B6BFA">
        <w:rPr>
          <w:sz w:val="14"/>
        </w:rPr>
        <w:t xml:space="preserve">Provinse said </w:t>
      </w:r>
      <w:r w:rsidRPr="00743E43">
        <w:rPr>
          <w:rStyle w:val="StyleUnderline"/>
        </w:rPr>
        <w:t>more companies will shift to requiring employees to return to the office, which will drive demand for commercial real estate</w:t>
      </w:r>
      <w:r w:rsidRPr="003B6BFA">
        <w:rPr>
          <w:sz w:val="14"/>
        </w:rPr>
        <w:t>, and is one of the reasons why most companies haven’t made dramatic changes to their lease terms. Ultimately, companies believe in-person work is better for training and company culture, Provinse said.</w:t>
      </w:r>
    </w:p>
    <w:p w14:paraId="7312D39D" w14:textId="77777777" w:rsidR="006A4756" w:rsidRPr="00743E43" w:rsidRDefault="006A4756" w:rsidP="006A4756">
      <w:pPr>
        <w:rPr>
          <w:rStyle w:val="StyleUnderline"/>
        </w:rPr>
      </w:pPr>
      <w:r w:rsidRPr="00B13B84">
        <w:rPr>
          <w:rStyle w:val="StyleUnderline"/>
          <w:highlight w:val="cyan"/>
        </w:rPr>
        <w:t>Retail and the hospitality</w:t>
      </w:r>
      <w:r w:rsidRPr="00743E43">
        <w:rPr>
          <w:rStyle w:val="StyleUnderline"/>
        </w:rPr>
        <w:t xml:space="preserve"> industry</w:t>
      </w:r>
      <w:r w:rsidRPr="003B6BFA">
        <w:rPr>
          <w:sz w:val="14"/>
        </w:rPr>
        <w:t xml:space="preserve"> have struggled during the pandemic, but </w:t>
      </w:r>
      <w:r w:rsidRPr="00B13B84">
        <w:rPr>
          <w:rStyle w:val="StyleUnderline"/>
          <w:highlight w:val="cyan"/>
        </w:rPr>
        <w:t>are starting to come back</w:t>
      </w:r>
      <w:r w:rsidRPr="00B13B84">
        <w:rPr>
          <w:sz w:val="14"/>
          <w:highlight w:val="cyan"/>
        </w:rPr>
        <w:t>,</w:t>
      </w:r>
      <w:r w:rsidRPr="003B6BFA">
        <w:rPr>
          <w:sz w:val="14"/>
        </w:rPr>
        <w:t xml:space="preserve"> Provinse said. In retail, </w:t>
      </w:r>
      <w:r w:rsidRPr="00743E43">
        <w:rPr>
          <w:rStyle w:val="StyleUnderline"/>
        </w:rPr>
        <w:t>people are shopping more online and regional malls are getting crushed</w:t>
      </w:r>
      <w:r w:rsidRPr="003B6BFA">
        <w:rPr>
          <w:sz w:val="14"/>
        </w:rPr>
        <w:t xml:space="preserve">. </w:t>
      </w:r>
      <w:r w:rsidRPr="00743E43">
        <w:rPr>
          <w:rStyle w:val="StyleUnderline"/>
        </w:rPr>
        <w:t xml:space="preserve">There is </w:t>
      </w:r>
      <w:r w:rsidRPr="00B13B84">
        <w:rPr>
          <w:rStyle w:val="Emphasis"/>
          <w:highlight w:val="cyan"/>
        </w:rPr>
        <w:t>no data</w:t>
      </w:r>
      <w:r w:rsidRPr="00B13B84">
        <w:rPr>
          <w:rStyle w:val="StyleUnderline"/>
          <w:highlight w:val="cyan"/>
        </w:rPr>
        <w:t xml:space="preserve"> to show</w:t>
      </w:r>
      <w:r w:rsidRPr="00743E43">
        <w:rPr>
          <w:rStyle w:val="StyleUnderline"/>
        </w:rPr>
        <w:t xml:space="preserve"> when </w:t>
      </w:r>
      <w:r w:rsidRPr="00B13B84">
        <w:rPr>
          <w:rStyle w:val="StyleUnderline"/>
          <w:highlight w:val="cyan"/>
        </w:rPr>
        <w:t>that</w:t>
      </w:r>
      <w:r w:rsidRPr="00743E43">
        <w:rPr>
          <w:rStyle w:val="StyleUnderline"/>
        </w:rPr>
        <w:t xml:space="preserve"> </w:t>
      </w:r>
      <w:r w:rsidRPr="00743E43">
        <w:rPr>
          <w:rStyle w:val="Emphasis"/>
        </w:rPr>
        <w:t xml:space="preserve">trend </w:t>
      </w:r>
      <w:r w:rsidRPr="00B13B84">
        <w:rPr>
          <w:rStyle w:val="Emphasis"/>
          <w:highlight w:val="cyan"/>
        </w:rPr>
        <w:t>might change</w:t>
      </w:r>
      <w:r w:rsidRPr="003B6BFA">
        <w:rPr>
          <w:sz w:val="14"/>
        </w:rPr>
        <w:t xml:space="preserve">. But </w:t>
      </w:r>
      <w:r w:rsidRPr="00743E43">
        <w:rPr>
          <w:rStyle w:val="StyleUnderline"/>
        </w:rPr>
        <w:t xml:space="preserve">strip malls anchored by grocery stores have seen </w:t>
      </w:r>
      <w:r w:rsidRPr="00743E43">
        <w:rPr>
          <w:rStyle w:val="Emphasis"/>
        </w:rPr>
        <w:t>strong growth and traffic</w:t>
      </w:r>
      <w:r w:rsidRPr="00743E43">
        <w:rPr>
          <w:rStyle w:val="StyleUnderline"/>
        </w:rPr>
        <w:t xml:space="preserve">. </w:t>
      </w:r>
    </w:p>
    <w:p w14:paraId="344D1882" w14:textId="77777777" w:rsidR="006A4756" w:rsidRPr="003B6BFA" w:rsidRDefault="006A4756" w:rsidP="006A4756">
      <w:pPr>
        <w:rPr>
          <w:sz w:val="14"/>
        </w:rPr>
      </w:pPr>
      <w:r w:rsidRPr="003B6BFA">
        <w:rPr>
          <w:sz w:val="14"/>
        </w:rPr>
        <w:t>“We all still have to go to the grocery store,” Provinse said. “We all want to get our nails done at the nail salon, so those strip malls are coming back and I think we see positive trends in retail for 2022.”</w:t>
      </w:r>
    </w:p>
    <w:p w14:paraId="0CB2116A" w14:textId="77777777" w:rsidR="006A4756" w:rsidRPr="003B6BFA" w:rsidRDefault="006A4756" w:rsidP="006A4756">
      <w:pPr>
        <w:rPr>
          <w:sz w:val="14"/>
        </w:rPr>
      </w:pPr>
      <w:r w:rsidRPr="003B6BFA">
        <w:rPr>
          <w:sz w:val="14"/>
        </w:rPr>
        <w:t xml:space="preserve">The hospitality industry was absolutely hit the hardest by the pandemic, Provinse said. The world was on lockdown at home without places to go. The good news is that </w:t>
      </w:r>
      <w:r w:rsidRPr="00743E43">
        <w:rPr>
          <w:rStyle w:val="StyleUnderline"/>
        </w:rPr>
        <w:t>leisure travel has come back with high demand</w:t>
      </w:r>
      <w:r w:rsidRPr="003B6BFA">
        <w:rPr>
          <w:sz w:val="14"/>
        </w:rPr>
        <w:t xml:space="preserve">. Provinse said </w:t>
      </w:r>
      <w:r w:rsidRPr="00743E43">
        <w:rPr>
          <w:rStyle w:val="StyleUnderline"/>
        </w:rPr>
        <w:t>Americans have lots of money in their pockets from the pandemic and are willing to spend it on leisure travel, which has been great for hotels</w:t>
      </w:r>
      <w:r w:rsidRPr="003B6BFA">
        <w:rPr>
          <w:sz w:val="14"/>
        </w:rPr>
        <w:t>. She cautioned that business travel has not seen the same boost, and that because of how people are able to communicate via Zoom, she doesn’t know if people are going to feel the urgency to travel as much for business.</w:t>
      </w:r>
    </w:p>
    <w:p w14:paraId="2652CF59" w14:textId="77777777" w:rsidR="006A4756" w:rsidRPr="003B6BFA" w:rsidRDefault="006A4756" w:rsidP="006A4756">
      <w:pPr>
        <w:rPr>
          <w:sz w:val="14"/>
        </w:rPr>
      </w:pPr>
      <w:r w:rsidRPr="003B6BFA">
        <w:rPr>
          <w:sz w:val="14"/>
        </w:rPr>
        <w:t xml:space="preserve">Provinse concluded her remarks with what she described as the ''belle of the ball in commercial real estate”: </w:t>
      </w:r>
      <w:r w:rsidRPr="00743E43">
        <w:rPr>
          <w:rStyle w:val="StyleUnderline"/>
        </w:rPr>
        <w:t>the housing mark</w:t>
      </w:r>
      <w:r w:rsidRPr="003B6BFA">
        <w:rPr>
          <w:sz w:val="14"/>
        </w:rPr>
        <w:t xml:space="preserve">et. It </w:t>
      </w:r>
      <w:r w:rsidRPr="00743E43">
        <w:rPr>
          <w:rStyle w:val="StyleUnderline"/>
        </w:rPr>
        <w:t>was the hottest sector and saw the most growth</w:t>
      </w:r>
      <w:r w:rsidRPr="003B6BFA">
        <w:rPr>
          <w:sz w:val="14"/>
        </w:rPr>
        <w:t xml:space="preserve">. What has stood out because of limited supplies to build homes is rental housing, Provinse said. </w:t>
      </w:r>
      <w:r w:rsidRPr="00743E43">
        <w:rPr>
          <w:rStyle w:val="StyleUnderline"/>
        </w:rPr>
        <w:t>Leasing activity is the highest it has ever been and apartment occupancy is at an all-time high</w:t>
      </w:r>
      <w:r w:rsidRPr="003B6BFA">
        <w:rPr>
          <w:sz w:val="14"/>
        </w:rPr>
        <w:t xml:space="preserve">, and that means that rent prices are going up. </w:t>
      </w:r>
    </w:p>
    <w:p w14:paraId="51E959E1" w14:textId="77777777" w:rsidR="006A4756" w:rsidRDefault="006A4756" w:rsidP="006A4756">
      <w:pPr>
        <w:rPr>
          <w:sz w:val="14"/>
        </w:rPr>
      </w:pPr>
      <w:r w:rsidRPr="00B13B84">
        <w:rPr>
          <w:rStyle w:val="StyleUnderline"/>
          <w:highlight w:val="cyan"/>
        </w:rPr>
        <w:t xml:space="preserve">This trend will continue in </w:t>
      </w:r>
      <w:r w:rsidRPr="00316198">
        <w:rPr>
          <w:rStyle w:val="StyleUnderline"/>
        </w:rPr>
        <w:t xml:space="preserve">commercial </w:t>
      </w:r>
      <w:r w:rsidRPr="00B13B84">
        <w:rPr>
          <w:rStyle w:val="StyleUnderline"/>
          <w:highlight w:val="cyan"/>
        </w:rPr>
        <w:t>real estate</w:t>
      </w:r>
      <w:r w:rsidRPr="003B6BFA">
        <w:rPr>
          <w:sz w:val="14"/>
        </w:rPr>
        <w:t>, she said, and it has spawned movement of people to the southern United States.</w:t>
      </w:r>
      <w:bookmarkEnd w:id="0"/>
    </w:p>
    <w:p w14:paraId="0029F0B2" w14:textId="77777777" w:rsidR="006A4756" w:rsidRDefault="006A4756" w:rsidP="006A4756">
      <w:pPr>
        <w:pStyle w:val="Heading4"/>
      </w:pPr>
      <w:r>
        <w:t>Illegal resistance spills over to deck certainty across the board</w:t>
      </w:r>
    </w:p>
    <w:p w14:paraId="64039BFA" w14:textId="77777777" w:rsidR="006A4756" w:rsidRPr="00395C42" w:rsidRDefault="006A4756" w:rsidP="006A4756">
      <w:r w:rsidRPr="00395C42">
        <w:rPr>
          <w:rStyle w:val="Style13ptBold"/>
        </w:rPr>
        <w:t>Bakst 21</w:t>
      </w:r>
      <w:r>
        <w:t xml:space="preserve"> [Daren Bakst is Senior Research Fellow in Regulatory Policy Studies in the Thomas A. Roe Institute for Economic Policy Studies, of the Institute for Economic Freedom, at The Heritage Foundation. Gabriella Beaumont-Smith is Senior Policy Analyst in Trade and Macroeconomics in the Center for Data Analysis, of the Institute for Economic Freedom. “Five Conservative Principles to Apply Against Weaponized Antitrust.” 8/5/21. https://www.heritage.org/sites/default/files/2021-08/BG3644_0.pdf]</w:t>
      </w:r>
    </w:p>
    <w:p w14:paraId="7983B251" w14:textId="77777777" w:rsidR="006A4756" w:rsidRPr="00B63750" w:rsidRDefault="006A4756" w:rsidP="006A4756">
      <w:pPr>
        <w:rPr>
          <w:sz w:val="14"/>
        </w:rPr>
      </w:pPr>
      <w:r w:rsidRPr="00B63750">
        <w:rPr>
          <w:sz w:val="14"/>
        </w:rPr>
        <w:t xml:space="preserve">Some </w:t>
      </w:r>
      <w:r w:rsidRPr="00E67BB1">
        <w:rPr>
          <w:rStyle w:val="StyleUnderline"/>
        </w:rPr>
        <w:t>policymakers</w:t>
      </w:r>
      <w:r w:rsidRPr="00B63750">
        <w:rPr>
          <w:sz w:val="14"/>
        </w:rPr>
        <w:t xml:space="preserve">, especially </w:t>
      </w:r>
      <w:r w:rsidRPr="00E67BB1">
        <w:rPr>
          <w:rStyle w:val="StyleUnderline"/>
        </w:rPr>
        <w:t>on the far Left, are proposing to reshape federal antitrust law in ways that would expand federal control over the economy</w:t>
      </w:r>
      <w:r w:rsidRPr="00B63750">
        <w:rPr>
          <w:sz w:val="14"/>
        </w:rPr>
        <w:t xml:space="preserve">.1 </w:t>
      </w:r>
      <w:r w:rsidRPr="00E67BB1">
        <w:rPr>
          <w:rStyle w:val="StyleUnderline"/>
        </w:rPr>
        <w:t>Like</w:t>
      </w:r>
      <w:r w:rsidRPr="00B63750">
        <w:rPr>
          <w:sz w:val="14"/>
        </w:rPr>
        <w:t xml:space="preserve"> Supreme Court Justice Louis </w:t>
      </w:r>
      <w:r w:rsidRPr="00E67BB1">
        <w:rPr>
          <w:rStyle w:val="StyleUnderline"/>
        </w:rPr>
        <w:t>Brandeis</w:t>
      </w:r>
      <w:r w:rsidRPr="00B63750">
        <w:rPr>
          <w:sz w:val="14"/>
        </w:rPr>
        <w:t xml:space="preserve">,2 </w:t>
      </w:r>
      <w:r w:rsidRPr="00E67BB1">
        <w:rPr>
          <w:rStyle w:val="StyleUnderline"/>
        </w:rPr>
        <w:t>they believe that big business is bad, in and of itself</w:t>
      </w:r>
      <w:r w:rsidRPr="00395C42">
        <w:rPr>
          <w:rStyle w:val="StyleUnderline"/>
        </w:rPr>
        <w:t xml:space="preserve">, and that the country should move back to the past failures of antitrust, including greater federal control over the economy. This would include using antitrust law for </w:t>
      </w:r>
      <w:r w:rsidRPr="00395C42">
        <w:rPr>
          <w:rStyle w:val="Emphasis"/>
        </w:rPr>
        <w:t>non-competition</w:t>
      </w:r>
      <w:r w:rsidRPr="00395C42">
        <w:rPr>
          <w:rStyle w:val="StyleUnderline"/>
        </w:rPr>
        <w:t xml:space="preserve"> purposes (and even non-economic purposes), such as labor rights and political corruption.</w:t>
      </w:r>
      <w:r w:rsidRPr="00B63750">
        <w:rPr>
          <w:sz w:val="14"/>
        </w:rPr>
        <w:t xml:space="preserve">3 </w:t>
      </w:r>
    </w:p>
    <w:p w14:paraId="4C5CB640" w14:textId="77777777" w:rsidR="006A4756" w:rsidRPr="00B63750" w:rsidRDefault="006A4756" w:rsidP="006A4756">
      <w:pPr>
        <w:rPr>
          <w:sz w:val="14"/>
        </w:rPr>
      </w:pPr>
      <w:r w:rsidRPr="00B63750">
        <w:rPr>
          <w:sz w:val="14"/>
        </w:rPr>
        <w:t xml:space="preserve">Also, </w:t>
      </w:r>
      <w:r w:rsidRPr="00395C42">
        <w:rPr>
          <w:rStyle w:val="StyleUnderline"/>
        </w:rPr>
        <w:t>some legislators appear to want to use antitrust as a way to punish “Big Tech</w:t>
      </w:r>
      <w:r w:rsidRPr="00B63750">
        <w:rPr>
          <w:sz w:val="14"/>
        </w:rPr>
        <w:t xml:space="preserve">,”4 </w:t>
      </w:r>
      <w:r w:rsidRPr="00395C42">
        <w:rPr>
          <w:rStyle w:val="StyleUnderline"/>
        </w:rPr>
        <w:t xml:space="preserve">including some conservatives who are rightly concerned about the chilling of speech. </w:t>
      </w:r>
      <w:r w:rsidRPr="00B13B84">
        <w:rPr>
          <w:rStyle w:val="StyleUnderline"/>
          <w:highlight w:val="cyan"/>
        </w:rPr>
        <w:t>Even</w:t>
      </w:r>
      <w:r w:rsidRPr="00395C42">
        <w:rPr>
          <w:rStyle w:val="StyleUnderline"/>
        </w:rPr>
        <w:t xml:space="preserve"> those </w:t>
      </w:r>
      <w:r w:rsidRPr="00B13B84">
        <w:rPr>
          <w:rStyle w:val="StyleUnderline"/>
          <w:highlight w:val="cyan"/>
        </w:rPr>
        <w:t xml:space="preserve">proposals that are </w:t>
      </w:r>
      <w:r w:rsidRPr="00B13B84">
        <w:rPr>
          <w:rStyle w:val="Emphasis"/>
          <w:highlight w:val="cyan"/>
        </w:rPr>
        <w:t>limited</w:t>
      </w:r>
      <w:r w:rsidRPr="00395C42">
        <w:rPr>
          <w:rStyle w:val="StyleUnderline"/>
        </w:rPr>
        <w:t xml:space="preserve"> to Big Tech </w:t>
      </w:r>
      <w:r w:rsidRPr="00B13B84">
        <w:rPr>
          <w:rStyle w:val="StyleUnderline"/>
          <w:highlight w:val="cyan"/>
        </w:rPr>
        <w:t>would</w:t>
      </w:r>
      <w:r w:rsidRPr="00395C42">
        <w:rPr>
          <w:rStyle w:val="StyleUnderline"/>
        </w:rPr>
        <w:t xml:space="preserve"> help to </w:t>
      </w:r>
      <w:r w:rsidRPr="00B13B84">
        <w:rPr>
          <w:rStyle w:val="StyleUnderline"/>
          <w:highlight w:val="cyan"/>
        </w:rPr>
        <w:t xml:space="preserve">provide a </w:t>
      </w:r>
      <w:r w:rsidRPr="00B13B84">
        <w:rPr>
          <w:rStyle w:val="Emphasis"/>
          <w:highlight w:val="cyan"/>
        </w:rPr>
        <w:t>template</w:t>
      </w:r>
      <w:r w:rsidRPr="00395C42">
        <w:rPr>
          <w:rStyle w:val="StyleUnderline"/>
        </w:rPr>
        <w:t xml:space="preserve"> and the starting point </w:t>
      </w:r>
      <w:r w:rsidRPr="00B13B84">
        <w:rPr>
          <w:rStyle w:val="StyleUnderline"/>
          <w:highlight w:val="cyan"/>
        </w:rPr>
        <w:t xml:space="preserve">for going after </w:t>
      </w:r>
      <w:r w:rsidRPr="00B13B84">
        <w:rPr>
          <w:rStyle w:val="Emphasis"/>
          <w:highlight w:val="cyan"/>
        </w:rPr>
        <w:t>other industries</w:t>
      </w:r>
      <w:r w:rsidRPr="00B63750">
        <w:rPr>
          <w:sz w:val="14"/>
        </w:rPr>
        <w:t>.</w:t>
      </w:r>
    </w:p>
    <w:p w14:paraId="1BC89396" w14:textId="77777777" w:rsidR="006A4756" w:rsidRPr="00B63750" w:rsidRDefault="006A4756" w:rsidP="006A4756">
      <w:pPr>
        <w:rPr>
          <w:sz w:val="14"/>
        </w:rPr>
      </w:pPr>
      <w:r w:rsidRPr="00395C42">
        <w:rPr>
          <w:rStyle w:val="StyleUnderline"/>
        </w:rPr>
        <w:t xml:space="preserve">These legislators would </w:t>
      </w:r>
      <w:r w:rsidRPr="00732B38">
        <w:rPr>
          <w:rStyle w:val="StyleUnderline"/>
        </w:rPr>
        <w:t>b</w:t>
      </w:r>
      <w:r w:rsidRPr="00395C42">
        <w:rPr>
          <w:rStyle w:val="StyleUnderline"/>
        </w:rPr>
        <w:t xml:space="preserve">e </w:t>
      </w:r>
      <w:r w:rsidRPr="00B13B84">
        <w:rPr>
          <w:rStyle w:val="Emphasis"/>
          <w:highlight w:val="cyan"/>
        </w:rPr>
        <w:t>weaponizing antitrust</w:t>
      </w:r>
      <w:r w:rsidRPr="00B63750">
        <w:rPr>
          <w:sz w:val="14"/>
        </w:rPr>
        <w:t xml:space="preserve"> (that is, </w:t>
      </w:r>
      <w:r w:rsidRPr="00395C42">
        <w:rPr>
          <w:rStyle w:val="StyleUnderline"/>
        </w:rPr>
        <w:t>making it much easier for the federal government to wield antitrust power to reshape industries and the entire economy</w:t>
      </w:r>
      <w:r w:rsidRPr="00B63750">
        <w:rPr>
          <w:sz w:val="14"/>
        </w:rPr>
        <w:t xml:space="preserve">,6 </w:t>
      </w:r>
      <w:r w:rsidRPr="00395C42">
        <w:rPr>
          <w:rStyle w:val="StyleUnderline"/>
        </w:rPr>
        <w:t>or using antitrust as a means to punish a disfavored industry</w:t>
      </w:r>
      <w:r w:rsidRPr="00B63750">
        <w:rPr>
          <w:sz w:val="14"/>
        </w:rPr>
        <w:t xml:space="preserve">). Currently, there are numerous bills that would weaponize antitrust7 by changing existing antitrust law. The Biden Administration is trying to weaponize antitrust on its own8 </w:t>
      </w:r>
      <w:r w:rsidRPr="00B13B84">
        <w:rPr>
          <w:rStyle w:val="StyleUnderline"/>
          <w:highlight w:val="cyan"/>
        </w:rPr>
        <w:t>through</w:t>
      </w:r>
      <w:r w:rsidRPr="00B63750">
        <w:rPr>
          <w:sz w:val="14"/>
        </w:rPr>
        <w:t xml:space="preserve"> questionable and </w:t>
      </w:r>
      <w:r w:rsidRPr="00B13B84">
        <w:rPr>
          <w:rStyle w:val="Emphasis"/>
          <w:highlight w:val="cyan"/>
        </w:rPr>
        <w:t>expansive interpretations</w:t>
      </w:r>
      <w:r w:rsidRPr="00BF3712">
        <w:rPr>
          <w:rStyle w:val="StyleUnderline"/>
        </w:rPr>
        <w:t xml:space="preserve"> of existing law</w:t>
      </w:r>
      <w:r w:rsidRPr="00B63750">
        <w:rPr>
          <w:sz w:val="14"/>
        </w:rPr>
        <w:t xml:space="preserve">. This Backgrounder highlights five important conservative principles that policymakers and the public should bear in mind when assessing this barrage of policy proposals. The Backgrounder shows the serious dangers of weaponized antitrust and why it </w:t>
      </w:r>
      <w:r w:rsidRPr="00BF3712">
        <w:rPr>
          <w:rStyle w:val="StyleUnderline"/>
        </w:rPr>
        <w:t xml:space="preserve">is a path that </w:t>
      </w:r>
      <w:r w:rsidRPr="00B13B84">
        <w:rPr>
          <w:rStyle w:val="StyleUnderline"/>
          <w:highlight w:val="cyan"/>
        </w:rPr>
        <w:t xml:space="preserve">would </w:t>
      </w:r>
      <w:r w:rsidRPr="00B13B84">
        <w:rPr>
          <w:rStyle w:val="Emphasis"/>
          <w:highlight w:val="cyan"/>
        </w:rPr>
        <w:t>severely</w:t>
      </w:r>
      <w:r w:rsidRPr="00B13B84">
        <w:rPr>
          <w:rStyle w:val="StyleUnderline"/>
          <w:highlight w:val="cyan"/>
        </w:rPr>
        <w:t xml:space="preserve"> undermine</w:t>
      </w:r>
      <w:r w:rsidRPr="00B63750">
        <w:rPr>
          <w:sz w:val="14"/>
        </w:rPr>
        <w:t xml:space="preserve"> American freedom and </w:t>
      </w:r>
      <w:r w:rsidRPr="00B13B84">
        <w:rPr>
          <w:rStyle w:val="StyleUnderline"/>
          <w:highlight w:val="cyan"/>
        </w:rPr>
        <w:t>the</w:t>
      </w:r>
      <w:r w:rsidRPr="00BF3712">
        <w:rPr>
          <w:rStyle w:val="StyleUnderline"/>
        </w:rPr>
        <w:t xml:space="preserve"> American </w:t>
      </w:r>
      <w:r w:rsidRPr="00B13B84">
        <w:rPr>
          <w:rStyle w:val="Emphasis"/>
          <w:highlight w:val="cyan"/>
        </w:rPr>
        <w:t>economy</w:t>
      </w:r>
      <w:r w:rsidRPr="00B63750">
        <w:rPr>
          <w:sz w:val="14"/>
        </w:rPr>
        <w:t>.</w:t>
      </w:r>
    </w:p>
    <w:p w14:paraId="78D2AF44" w14:textId="77777777" w:rsidR="006A4756" w:rsidRPr="00B63750" w:rsidRDefault="006A4756" w:rsidP="006A4756">
      <w:pPr>
        <w:rPr>
          <w:sz w:val="14"/>
        </w:rPr>
      </w:pPr>
      <w:r w:rsidRPr="00B63750">
        <w:rPr>
          <w:sz w:val="14"/>
        </w:rPr>
        <w:t>Five Conservative Principles for Antitrust</w:t>
      </w:r>
    </w:p>
    <w:p w14:paraId="459AB25F" w14:textId="77777777" w:rsidR="006A4756" w:rsidRPr="00BF3712" w:rsidRDefault="006A4756" w:rsidP="006A4756">
      <w:pPr>
        <w:rPr>
          <w:rStyle w:val="StyleUnderline"/>
        </w:rPr>
      </w:pPr>
      <w:r w:rsidRPr="00B13B84">
        <w:rPr>
          <w:rStyle w:val="StyleUnderline"/>
          <w:highlight w:val="cyan"/>
        </w:rPr>
        <w:t>It is</w:t>
      </w:r>
      <w:r w:rsidRPr="00BF3712">
        <w:rPr>
          <w:rStyle w:val="StyleUnderline"/>
        </w:rPr>
        <w:t xml:space="preserve"> critical to keep basic and foundational conservative principles in mind regarding the numerous efforts to weaponize antitrust. </w:t>
      </w:r>
      <w:r w:rsidRPr="00BF3712">
        <w:rPr>
          <w:rStyle w:val="Emphasis"/>
        </w:rPr>
        <w:t>Unless</w:t>
      </w:r>
      <w:r w:rsidRPr="00BF3712">
        <w:rPr>
          <w:rStyle w:val="StyleUnderline"/>
        </w:rPr>
        <w:t xml:space="preserve"> these principles guide policy, the result could lead to permanent damage to everyday freedoms and industries across the </w:t>
      </w:r>
      <w:r w:rsidRPr="00BF3712">
        <w:rPr>
          <w:rStyle w:val="Emphasis"/>
        </w:rPr>
        <w:t>entire economy</w:t>
      </w:r>
      <w:r w:rsidRPr="00BF3712">
        <w:rPr>
          <w:rStyle w:val="StyleUnderline"/>
        </w:rPr>
        <w:t xml:space="preserve">, not just to Big Tech. </w:t>
      </w:r>
    </w:p>
    <w:p w14:paraId="5AB9CB4A" w14:textId="77777777" w:rsidR="006A4756" w:rsidRPr="00732B38" w:rsidRDefault="006A4756" w:rsidP="006A4756">
      <w:pPr>
        <w:rPr>
          <w:sz w:val="14"/>
        </w:rPr>
      </w:pPr>
      <w:r w:rsidRPr="00B63750">
        <w:rPr>
          <w:sz w:val="14"/>
        </w:rPr>
        <w:t xml:space="preserve">Among other things, conservatives and anyone concerned with </w:t>
      </w:r>
      <w:r w:rsidRPr="00BF3712">
        <w:rPr>
          <w:rStyle w:val="StyleUnderline"/>
        </w:rPr>
        <w:t xml:space="preserve">free enterprise and economic freedom should reject any efforts to </w:t>
      </w:r>
      <w:r w:rsidRPr="00BF3712">
        <w:rPr>
          <w:rStyle w:val="Emphasis"/>
        </w:rPr>
        <w:t>punish</w:t>
      </w:r>
      <w:r w:rsidRPr="00BF3712">
        <w:rPr>
          <w:rStyle w:val="StyleUnderline"/>
        </w:rPr>
        <w:t xml:space="preserve"> economic </w:t>
      </w:r>
      <w:r w:rsidRPr="00BF3712">
        <w:rPr>
          <w:rStyle w:val="Emphasis"/>
        </w:rPr>
        <w:t>success</w:t>
      </w:r>
      <w:r w:rsidRPr="00BF3712">
        <w:rPr>
          <w:rStyle w:val="StyleUnderline"/>
        </w:rPr>
        <w:t>, to favor some businesses over other businesses (</w:t>
      </w:r>
      <w:r w:rsidRPr="00BF3712">
        <w:rPr>
          <w:rStyle w:val="Emphasis"/>
        </w:rPr>
        <w:t>cronyism</w:t>
      </w:r>
      <w:r w:rsidRPr="00BF3712">
        <w:rPr>
          <w:rStyle w:val="StyleUnderline"/>
        </w:rPr>
        <w:t xml:space="preserve">), to embrace European Union competition </w:t>
      </w:r>
      <w:r w:rsidRPr="00732B38">
        <w:rPr>
          <w:rStyle w:val="StyleUnderline"/>
        </w:rPr>
        <w:t xml:space="preserve">policy9 over U.S. antitrust law, to give the Left its potentially </w:t>
      </w:r>
      <w:r w:rsidRPr="00732B38">
        <w:rPr>
          <w:rStyle w:val="Emphasis"/>
        </w:rPr>
        <w:t>most dangerous</w:t>
      </w:r>
      <w:r w:rsidRPr="00732B38">
        <w:rPr>
          <w:rStyle w:val="StyleUnderline"/>
        </w:rPr>
        <w:t xml:space="preserve"> weapon to reshape the economy, and to implement the arrogance and failure of central planning</w:t>
      </w:r>
      <w:r w:rsidRPr="00732B38">
        <w:rPr>
          <w:sz w:val="14"/>
        </w:rPr>
        <w:t xml:space="preserve">. </w:t>
      </w:r>
      <w:r w:rsidRPr="00732B38">
        <w:rPr>
          <w:rStyle w:val="StyleUnderline"/>
        </w:rPr>
        <w:t xml:space="preserve">This is what is at </w:t>
      </w:r>
      <w:r w:rsidRPr="00732B38">
        <w:rPr>
          <w:rStyle w:val="Emphasis"/>
        </w:rPr>
        <w:t>stake</w:t>
      </w:r>
      <w:r w:rsidRPr="00732B38">
        <w:rPr>
          <w:rStyle w:val="StyleUnderline"/>
        </w:rPr>
        <w:t xml:space="preserve"> in this fight against weaponized antitrust</w:t>
      </w:r>
      <w:r w:rsidRPr="00732B38">
        <w:rPr>
          <w:sz w:val="14"/>
        </w:rPr>
        <w:t xml:space="preserve">. It is a fight against policies that are the very antithesis of conservative principles. The following are five conservative principles to apply in this fight: </w:t>
      </w:r>
    </w:p>
    <w:p w14:paraId="24B8BB7D" w14:textId="77777777" w:rsidR="006A4756" w:rsidRPr="00732B38" w:rsidRDefault="006A4756" w:rsidP="006A4756">
      <w:pPr>
        <w:rPr>
          <w:sz w:val="14"/>
        </w:rPr>
      </w:pPr>
      <w:r w:rsidRPr="00732B38">
        <w:rPr>
          <w:sz w:val="14"/>
        </w:rPr>
        <w:t xml:space="preserve">1. Antitrust Law Should Be Used Appropriately and Judiciously. </w:t>
      </w:r>
      <w:r w:rsidRPr="00732B38">
        <w:rPr>
          <w:rStyle w:val="StyleUnderline"/>
        </w:rPr>
        <w:t xml:space="preserve">Antitrust is a narrow tool with </w:t>
      </w:r>
      <w:r w:rsidRPr="00732B38">
        <w:rPr>
          <w:rStyle w:val="Emphasis"/>
        </w:rPr>
        <w:t>very powerful</w:t>
      </w:r>
      <w:r w:rsidRPr="00732B38">
        <w:rPr>
          <w:rStyle w:val="StyleUnderline"/>
        </w:rPr>
        <w:t xml:space="preserve"> remedies</w:t>
      </w:r>
      <w:r w:rsidRPr="00732B38">
        <w:rPr>
          <w:sz w:val="14"/>
        </w:rPr>
        <w:t xml:space="preserve"> (it can, for example, break up companies) </w:t>
      </w:r>
      <w:r w:rsidRPr="00732B38">
        <w:rPr>
          <w:rStyle w:val="StyleUnderline"/>
        </w:rPr>
        <w:t>to address anticompetitive conduct</w:t>
      </w:r>
      <w:r w:rsidRPr="00732B38">
        <w:rPr>
          <w:sz w:val="14"/>
        </w:rPr>
        <w:t xml:space="preserve">, such as price-fixing and bid-rigging, </w:t>
      </w:r>
      <w:r w:rsidRPr="00732B38">
        <w:rPr>
          <w:rStyle w:val="StyleUnderline"/>
        </w:rPr>
        <w:t xml:space="preserve">and therefore should be used </w:t>
      </w:r>
      <w:r w:rsidRPr="00732B38">
        <w:rPr>
          <w:rStyle w:val="Emphasis"/>
        </w:rPr>
        <w:t>carefully</w:t>
      </w:r>
      <w:r w:rsidRPr="00732B38">
        <w:rPr>
          <w:sz w:val="14"/>
        </w:rPr>
        <w:t xml:space="preserve">. </w:t>
      </w:r>
    </w:p>
    <w:p w14:paraId="5DFD6993" w14:textId="77777777" w:rsidR="006A4756" w:rsidRPr="00B63750" w:rsidRDefault="006A4756" w:rsidP="006A4756">
      <w:pPr>
        <w:rPr>
          <w:sz w:val="14"/>
        </w:rPr>
      </w:pPr>
      <w:r w:rsidRPr="00732B38">
        <w:rPr>
          <w:rStyle w:val="Emphasis"/>
        </w:rPr>
        <w:t>Instead of expanding</w:t>
      </w:r>
      <w:r w:rsidRPr="00732B38">
        <w:rPr>
          <w:rStyle w:val="StyleUnderline"/>
        </w:rPr>
        <w:t xml:space="preserve"> antitrust law, conservatives should ensure that existing antitrust law is used </w:t>
      </w:r>
      <w:r w:rsidRPr="00732B38">
        <w:rPr>
          <w:rStyle w:val="Emphasis"/>
        </w:rPr>
        <w:t>appropriately</w:t>
      </w:r>
      <w:r w:rsidRPr="00732B38">
        <w:rPr>
          <w:rStyle w:val="StyleUnderline"/>
        </w:rPr>
        <w:t xml:space="preserve"> and judiciously, and only when it is clearly the right tool to address a specific and genuine public policy problem</w:t>
      </w:r>
      <w:r w:rsidRPr="00732B38">
        <w:rPr>
          <w:sz w:val="14"/>
        </w:rPr>
        <w:t xml:space="preserve">. </w:t>
      </w:r>
      <w:r w:rsidRPr="00732B38">
        <w:rPr>
          <w:rStyle w:val="StyleUnderline"/>
        </w:rPr>
        <w:t xml:space="preserve">Even if a policy problem has been identified that legislators think warrants government intervention, there is a </w:t>
      </w:r>
      <w:r w:rsidRPr="00732B38">
        <w:rPr>
          <w:rStyle w:val="Emphasis"/>
        </w:rPr>
        <w:t>vast chasm</w:t>
      </w:r>
      <w:r w:rsidRPr="00732B38">
        <w:rPr>
          <w:rStyle w:val="StyleUnderline"/>
        </w:rPr>
        <w:t xml:space="preserve"> between using a </w:t>
      </w:r>
      <w:r w:rsidRPr="00732B38">
        <w:rPr>
          <w:rStyle w:val="Emphasis"/>
        </w:rPr>
        <w:t>scalpel</w:t>
      </w:r>
      <w:r w:rsidRPr="00732B38">
        <w:rPr>
          <w:rStyle w:val="StyleUnderline"/>
        </w:rPr>
        <w:t xml:space="preserve"> approach to </w:t>
      </w:r>
      <w:r w:rsidRPr="00732B38">
        <w:rPr>
          <w:rStyle w:val="Emphasis"/>
        </w:rPr>
        <w:t>regulate</w:t>
      </w:r>
      <w:r w:rsidRPr="00732B38">
        <w:rPr>
          <w:rStyle w:val="StyleUnderline"/>
        </w:rPr>
        <w:t xml:space="preserve"> the specific issue of concern and using a </w:t>
      </w:r>
      <w:r w:rsidRPr="00732B38">
        <w:rPr>
          <w:rStyle w:val="Emphasis"/>
        </w:rPr>
        <w:t>sledgehammer</w:t>
      </w:r>
      <w:r w:rsidRPr="00732B38">
        <w:rPr>
          <w:rStyle w:val="StyleUnderline"/>
        </w:rPr>
        <w:t xml:space="preserve"> approach by broadening antitrust to control ordinary business practices and centrally plan industries and</w:t>
      </w:r>
      <w:r w:rsidRPr="00B63750">
        <w:rPr>
          <w:rStyle w:val="StyleUnderline"/>
        </w:rPr>
        <w:t xml:space="preserve"> the economy</w:t>
      </w:r>
      <w:r w:rsidRPr="00B63750">
        <w:rPr>
          <w:sz w:val="14"/>
        </w:rPr>
        <w:t>.</w:t>
      </w:r>
    </w:p>
    <w:p w14:paraId="5DC80AF6" w14:textId="77777777" w:rsidR="006A4756" w:rsidRDefault="006A4756" w:rsidP="006A4756">
      <w:pPr>
        <w:rPr>
          <w:rStyle w:val="StyleUnderline"/>
        </w:rPr>
      </w:pPr>
      <w:r w:rsidRPr="00B63750">
        <w:rPr>
          <w:sz w:val="14"/>
        </w:rPr>
        <w:t xml:space="preserve">This principle of using antitrust appropriately and judiciously does not mean that antitrust should never be applied, and it certainly does not mean that it should not apply to Big Tech the same as it does to other industries. However, </w:t>
      </w:r>
      <w:r w:rsidRPr="00B13B84">
        <w:rPr>
          <w:rStyle w:val="StyleUnderline"/>
          <w:highlight w:val="cyan"/>
        </w:rPr>
        <w:t xml:space="preserve">policymakers should reject </w:t>
      </w:r>
      <w:r w:rsidRPr="007E7D6A">
        <w:rPr>
          <w:rStyle w:val="Emphasis"/>
        </w:rPr>
        <w:t xml:space="preserve">legislative </w:t>
      </w:r>
      <w:r w:rsidRPr="00B13B84">
        <w:rPr>
          <w:rStyle w:val="Emphasis"/>
          <w:highlight w:val="cyan"/>
        </w:rPr>
        <w:t>changes</w:t>
      </w:r>
      <w:r w:rsidRPr="00B13B84">
        <w:rPr>
          <w:rStyle w:val="StyleUnderline"/>
          <w:highlight w:val="cyan"/>
        </w:rPr>
        <w:t xml:space="preserve"> to existing </w:t>
      </w:r>
      <w:r w:rsidRPr="00732B38">
        <w:rPr>
          <w:rStyle w:val="StyleUnderline"/>
        </w:rPr>
        <w:t xml:space="preserve">antitrust </w:t>
      </w:r>
      <w:r w:rsidRPr="00B13B84">
        <w:rPr>
          <w:rStyle w:val="StyleUnderline"/>
          <w:highlight w:val="cyan"/>
        </w:rPr>
        <w:t>law</w:t>
      </w:r>
      <w:r w:rsidRPr="007E7D6A">
        <w:rPr>
          <w:rStyle w:val="StyleUnderline"/>
        </w:rPr>
        <w:t xml:space="preserve"> or </w:t>
      </w:r>
      <w:r w:rsidRPr="007E7D6A">
        <w:rPr>
          <w:rStyle w:val="Emphasis"/>
        </w:rPr>
        <w:t>agency changes</w:t>
      </w:r>
      <w:r w:rsidRPr="007E7D6A">
        <w:rPr>
          <w:rStyle w:val="StyleUnderline"/>
        </w:rPr>
        <w:t xml:space="preserve"> to its implementation that would weaponize it</w:t>
      </w:r>
      <w:r w:rsidRPr="00B63750">
        <w:rPr>
          <w:sz w:val="14"/>
        </w:rPr>
        <w:t xml:space="preserve">. </w:t>
      </w:r>
      <w:r w:rsidRPr="004527A1">
        <w:rPr>
          <w:rStyle w:val="StyleUnderline"/>
        </w:rPr>
        <w:t xml:space="preserve">Existing antitrust law is flexible and ideal for addressing the fact-specific nature of antitrust cases, and </w:t>
      </w:r>
      <w:r w:rsidRPr="004527A1">
        <w:rPr>
          <w:rStyle w:val="Emphasis"/>
        </w:rPr>
        <w:t>well-suited</w:t>
      </w:r>
      <w:r w:rsidRPr="004527A1">
        <w:rPr>
          <w:rStyle w:val="StyleUnderline"/>
        </w:rPr>
        <w:t xml:space="preserve"> to addressing new challenges as they arise.</w:t>
      </w:r>
    </w:p>
    <w:p w14:paraId="5E59620C" w14:textId="77777777" w:rsidR="006A4756" w:rsidRPr="00745529" w:rsidRDefault="006A4756" w:rsidP="006A4756">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261348AB" w14:textId="77777777" w:rsidR="006A4756" w:rsidRPr="00745529" w:rsidRDefault="006A4756" w:rsidP="006A4756">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4CD78796" w14:textId="77777777" w:rsidR="006A4756" w:rsidRPr="00745529" w:rsidRDefault="006A4756" w:rsidP="006A4756">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B13B84">
        <w:rPr>
          <w:rStyle w:val="StyleUnderline"/>
          <w:highlight w:val="cyan"/>
        </w:rPr>
        <w:t xml:space="preserve">a </w:t>
      </w:r>
      <w:r w:rsidRPr="00B13B84">
        <w:rPr>
          <w:rStyle w:val="Emphasis"/>
          <w:highlight w:val="cyan"/>
        </w:rPr>
        <w:t>Second</w:t>
      </w:r>
      <w:r w:rsidRPr="00745529">
        <w:rPr>
          <w:rStyle w:val="Emphasis"/>
        </w:rPr>
        <w:t xml:space="preserve"> Great </w:t>
      </w:r>
      <w:r w:rsidRPr="00B13B84">
        <w:rPr>
          <w:rStyle w:val="Emphasis"/>
          <w:highlight w:val="cyan"/>
        </w:rPr>
        <w:t>Depression</w:t>
      </w:r>
      <w:r w:rsidRPr="00745529">
        <w:rPr>
          <w:rStyle w:val="StyleUnderline"/>
        </w:rPr>
        <w:t xml:space="preserve"> which, in turn, </w:t>
      </w:r>
      <w:r w:rsidRPr="00B13B84">
        <w:rPr>
          <w:rStyle w:val="StyleUnderline"/>
          <w:highlight w:val="cyan"/>
        </w:rPr>
        <w:t>will have</w:t>
      </w:r>
      <w:r w:rsidRPr="00745529">
        <w:rPr>
          <w:rStyle w:val="StyleUnderline"/>
        </w:rPr>
        <w:t xml:space="preserve"> </w:t>
      </w:r>
      <w:r w:rsidRPr="00745529">
        <w:rPr>
          <w:rStyle w:val="Emphasis"/>
        </w:rPr>
        <w:t xml:space="preserve">profound </w:t>
      </w:r>
      <w:r w:rsidRPr="00B13B84">
        <w:rPr>
          <w:rStyle w:val="Emphasis"/>
          <w:highlight w:val="cyan"/>
        </w:rPr>
        <w:t>implications</w:t>
      </w:r>
      <w:r w:rsidRPr="00B13B84">
        <w:rPr>
          <w:rStyle w:val="StyleUnderline"/>
          <w:highlight w:val="cyan"/>
        </w:rPr>
        <w:t xml:space="preserve"> for </w:t>
      </w:r>
      <w:r w:rsidRPr="00B13B84">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B13B84">
        <w:rPr>
          <w:rStyle w:val="Emphasis"/>
          <w:highlight w:val="cyan"/>
        </w:rPr>
        <w:t>couplings</w:t>
      </w:r>
      <w:r w:rsidRPr="00B13B84">
        <w:rPr>
          <w:rStyle w:val="StyleUnderline"/>
          <w:highlight w:val="cyan"/>
        </w:rPr>
        <w:t xml:space="preserve"> in</w:t>
      </w:r>
      <w:r w:rsidRPr="00745529">
        <w:rPr>
          <w:sz w:val="16"/>
        </w:rPr>
        <w:t xml:space="preserve"> our </w:t>
      </w:r>
      <w:r w:rsidRPr="00B13B84">
        <w:rPr>
          <w:rStyle w:val="Emphasis"/>
          <w:highlight w:val="cyan"/>
        </w:rPr>
        <w:t>global systems</w:t>
      </w:r>
      <w:r w:rsidRPr="00745529">
        <w:rPr>
          <w:rStyle w:val="StyleUnderline"/>
        </w:rPr>
        <w:t xml:space="preserve"> have</w:t>
      </w:r>
      <w:r w:rsidRPr="00745529">
        <w:rPr>
          <w:sz w:val="16"/>
        </w:rPr>
        <w:t xml:space="preserve"> also </w:t>
      </w:r>
      <w:r w:rsidRPr="00B13B84">
        <w:rPr>
          <w:rStyle w:val="StyleUnderline"/>
          <w:highlight w:val="cyan"/>
        </w:rPr>
        <w:t>enabled risks</w:t>
      </w:r>
      <w:r w:rsidRPr="00745529">
        <w:rPr>
          <w:rStyle w:val="StyleUnderline"/>
        </w:rPr>
        <w:t xml:space="preserve"> accrued </w:t>
      </w:r>
      <w:r w:rsidRPr="00B13B84">
        <w:rPr>
          <w:rStyle w:val="StyleUnderline"/>
          <w:highlight w:val="cyan"/>
        </w:rPr>
        <w:t xml:space="preserve">in </w:t>
      </w:r>
      <w:r w:rsidRPr="00B13B84">
        <w:rPr>
          <w:rStyle w:val="Emphasis"/>
          <w:highlight w:val="cyan"/>
        </w:rPr>
        <w:t>one area</w:t>
      </w:r>
      <w:r w:rsidRPr="00B13B84">
        <w:rPr>
          <w:rStyle w:val="StyleUnderline"/>
          <w:highlight w:val="cyan"/>
        </w:rPr>
        <w:t xml:space="preserve"> to </w:t>
      </w:r>
      <w:r w:rsidRPr="00B13B84">
        <w:rPr>
          <w:rStyle w:val="Emphasis"/>
          <w:highlight w:val="cyan"/>
        </w:rPr>
        <w:t>snowball</w:t>
      </w:r>
      <w:r w:rsidRPr="00B13B84">
        <w:rPr>
          <w:rStyle w:val="StyleUnderline"/>
          <w:highlight w:val="cyan"/>
        </w:rPr>
        <w:t xml:space="preserve"> into</w:t>
      </w:r>
      <w:r w:rsidRPr="00745529">
        <w:rPr>
          <w:rStyle w:val="StyleUnderline"/>
        </w:rPr>
        <w:t xml:space="preserve"> a </w:t>
      </w:r>
      <w:r w:rsidRPr="00B13B84">
        <w:rPr>
          <w:rStyle w:val="Emphasis"/>
          <w:highlight w:val="cyan"/>
        </w:rPr>
        <w:t>full-blown crisis</w:t>
      </w:r>
      <w:r w:rsidRPr="00B13B84">
        <w:rPr>
          <w:rStyle w:val="StyleUnderline"/>
          <w:highlight w:val="cyan"/>
        </w:rPr>
        <w:t xml:space="preserve"> </w:t>
      </w:r>
      <w:r w:rsidRPr="00B13B84">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03795991" w14:textId="77777777" w:rsidR="006A4756" w:rsidRPr="00745529" w:rsidRDefault="006A4756" w:rsidP="006A4756">
      <w:pPr>
        <w:rPr>
          <w:sz w:val="12"/>
          <w:szCs w:val="18"/>
        </w:rPr>
      </w:pPr>
      <w:r w:rsidRPr="00745529">
        <w:rPr>
          <w:sz w:val="12"/>
          <w:szCs w:val="18"/>
        </w:rPr>
        <w:t>Key Words: Global Systems, Emergence, VUCA, COVID-9, Social Instability, Big Tech, Great Reset</w:t>
      </w:r>
    </w:p>
    <w:p w14:paraId="616DBB82" w14:textId="77777777" w:rsidR="006A4756" w:rsidRPr="00745529" w:rsidRDefault="006A4756" w:rsidP="006A4756">
      <w:pPr>
        <w:rPr>
          <w:sz w:val="12"/>
          <w:szCs w:val="18"/>
        </w:rPr>
      </w:pPr>
      <w:r w:rsidRPr="00745529">
        <w:rPr>
          <w:sz w:val="12"/>
          <w:szCs w:val="18"/>
        </w:rPr>
        <w:t>INTRODUCTION</w:t>
      </w:r>
    </w:p>
    <w:p w14:paraId="49BF4E08" w14:textId="77777777" w:rsidR="006A4756" w:rsidRPr="00745529" w:rsidRDefault="006A4756" w:rsidP="006A4756">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4B2160A6" w14:textId="77777777" w:rsidR="006A4756" w:rsidRPr="00745529" w:rsidRDefault="006A4756" w:rsidP="006A4756">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B13B84">
        <w:rPr>
          <w:rStyle w:val="StyleUnderline"/>
          <w:highlight w:val="cyan"/>
        </w:rPr>
        <w:t>banking</w:t>
      </w:r>
      <w:r w:rsidRPr="00745529">
        <w:rPr>
          <w:rStyle w:val="StyleUnderline"/>
        </w:rPr>
        <w:t xml:space="preserve">, utility, </w:t>
      </w:r>
      <w:r w:rsidRPr="00B13B84">
        <w:rPr>
          <w:rStyle w:val="StyleUnderline"/>
          <w:highlight w:val="cyan"/>
        </w:rPr>
        <w:t xml:space="preserve">farming, </w:t>
      </w:r>
      <w:r w:rsidRPr="00B13B84">
        <w:rPr>
          <w:rStyle w:val="Emphasis"/>
          <w:highlight w:val="cyan"/>
        </w:rPr>
        <w:t>health</w:t>
      </w:r>
      <w:r w:rsidRPr="00745529">
        <w:rPr>
          <w:rStyle w:val="StyleUnderline"/>
        </w:rPr>
        <w:t xml:space="preserve">care </w:t>
      </w:r>
      <w:r w:rsidRPr="00B13B84">
        <w:rPr>
          <w:rStyle w:val="StyleUnderline"/>
          <w:highlight w:val="cyan"/>
        </w:rPr>
        <w:t>and retail</w:t>
      </w:r>
      <w:r w:rsidRPr="00745529">
        <w:rPr>
          <w:rStyle w:val="StyleUnderline"/>
        </w:rPr>
        <w:t xml:space="preserve"> sectors etc. </w:t>
      </w:r>
      <w:r w:rsidRPr="00B13B84">
        <w:rPr>
          <w:rStyle w:val="StyleUnderline"/>
          <w:highlight w:val="cyan"/>
        </w:rPr>
        <w:t>are</w:t>
      </w:r>
      <w:r w:rsidRPr="00745529">
        <w:rPr>
          <w:rStyle w:val="StyleUnderline"/>
        </w:rPr>
        <w:t xml:space="preserve"> increasingly </w:t>
      </w:r>
      <w:r w:rsidRPr="00B13B84">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5A858EAE" w14:textId="77777777" w:rsidR="006A4756" w:rsidRPr="00745529" w:rsidRDefault="006A4756" w:rsidP="006A4756">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50BF82E6" w14:textId="77777777" w:rsidR="006A4756" w:rsidRPr="00745529" w:rsidRDefault="006A4756" w:rsidP="006A4756">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5E0D9BA7" w14:textId="77777777" w:rsidR="006A4756" w:rsidRPr="00745529" w:rsidRDefault="006A4756" w:rsidP="006A4756">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4B19374D" w14:textId="77777777" w:rsidR="006A4756" w:rsidRPr="00745529" w:rsidRDefault="006A4756" w:rsidP="006A4756">
      <w:pPr>
        <w:rPr>
          <w:sz w:val="12"/>
          <w:szCs w:val="18"/>
        </w:rPr>
      </w:pPr>
      <w:r w:rsidRPr="00745529">
        <w:rPr>
          <w:sz w:val="12"/>
          <w:szCs w:val="18"/>
        </w:rPr>
        <w:t>METHODOLOGY</w:t>
      </w:r>
    </w:p>
    <w:p w14:paraId="216B5273" w14:textId="77777777" w:rsidR="006A4756" w:rsidRPr="00745529" w:rsidRDefault="006A4756" w:rsidP="006A4756">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D46D893" w14:textId="77777777" w:rsidR="006A4756" w:rsidRPr="00745529" w:rsidRDefault="006A4756" w:rsidP="006A4756">
      <w:pPr>
        <w:ind w:left="720"/>
        <w:rPr>
          <w:sz w:val="12"/>
          <w:szCs w:val="18"/>
        </w:rPr>
      </w:pPr>
      <w:r w:rsidRPr="00745529">
        <w:rPr>
          <w:sz w:val="12"/>
          <w:szCs w:val="18"/>
        </w:rPr>
        <w:t>• Diminishing diversity (or increasing homogeneity) of actors in the global system (Boli &amp; Thomas, 1997; Meyer, 2000; Young et al, 2006);</w:t>
      </w:r>
    </w:p>
    <w:p w14:paraId="11EF4E3B" w14:textId="77777777" w:rsidR="006A4756" w:rsidRPr="00745529" w:rsidRDefault="006A4756" w:rsidP="006A4756">
      <w:pPr>
        <w:ind w:left="720"/>
        <w:rPr>
          <w:sz w:val="12"/>
          <w:szCs w:val="18"/>
        </w:rPr>
      </w:pPr>
      <w:r w:rsidRPr="00745529">
        <w:rPr>
          <w:sz w:val="12"/>
          <w:szCs w:val="18"/>
        </w:rPr>
        <w:t>• Interconnections in the global system (Homer-Dixon et al, 2015; Lee &amp; Preston, 2012);</w:t>
      </w:r>
    </w:p>
    <w:p w14:paraId="2498E435" w14:textId="77777777" w:rsidR="006A4756" w:rsidRPr="00745529" w:rsidRDefault="006A4756" w:rsidP="006A4756">
      <w:pPr>
        <w:ind w:left="720"/>
        <w:rPr>
          <w:sz w:val="12"/>
          <w:szCs w:val="18"/>
        </w:rPr>
      </w:pPr>
      <w:r w:rsidRPr="00745529">
        <w:rPr>
          <w:sz w:val="12"/>
          <w:szCs w:val="18"/>
        </w:rPr>
        <w:t>• Interactions of actors, events and components in the global system (Buldyrev et al, 2010; Bashan et al, 2013; Homer-Dixon et al, 2015); and</w:t>
      </w:r>
    </w:p>
    <w:p w14:paraId="187796A1" w14:textId="77777777" w:rsidR="006A4756" w:rsidRPr="00745529" w:rsidRDefault="006A4756" w:rsidP="006A4756">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3EDA5C01" w14:textId="77777777" w:rsidR="006A4756" w:rsidRPr="00745529" w:rsidRDefault="006A4756" w:rsidP="006A4756">
      <w:pPr>
        <w:rPr>
          <w:sz w:val="12"/>
          <w:szCs w:val="18"/>
        </w:rPr>
      </w:pPr>
      <w:r w:rsidRPr="00745529">
        <w:rPr>
          <w:sz w:val="12"/>
          <w:szCs w:val="18"/>
        </w:rPr>
        <w:t>ECONOMY</w:t>
      </w:r>
    </w:p>
    <w:p w14:paraId="5A087112" w14:textId="77777777" w:rsidR="006A4756" w:rsidRPr="00745529" w:rsidRDefault="006A4756" w:rsidP="006A4756">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10E6B029" w14:textId="77777777" w:rsidR="006A4756" w:rsidRPr="00745529" w:rsidRDefault="006A4756" w:rsidP="006A4756">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7D00C897" w14:textId="77777777" w:rsidR="006A4756" w:rsidRPr="00745529" w:rsidRDefault="006A4756" w:rsidP="006A4756">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21C55CC" w14:textId="77777777" w:rsidR="006A4756" w:rsidRPr="00745529" w:rsidRDefault="006A4756" w:rsidP="006A4756">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34144036" w14:textId="77777777" w:rsidR="006A4756" w:rsidRPr="00745529" w:rsidRDefault="006A4756" w:rsidP="006A4756">
      <w:pPr>
        <w:rPr>
          <w:sz w:val="16"/>
        </w:rPr>
      </w:pPr>
      <w:r w:rsidRPr="00B13B84">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B13B84">
        <w:rPr>
          <w:rStyle w:val="StyleUnderline"/>
          <w:highlight w:val="cyan"/>
        </w:rPr>
        <w:t>induce</w:t>
      </w:r>
      <w:r w:rsidRPr="00745529">
        <w:rPr>
          <w:rStyle w:val="StyleUnderline"/>
        </w:rPr>
        <w:t xml:space="preserve"> </w:t>
      </w:r>
      <w:r w:rsidRPr="00745529">
        <w:rPr>
          <w:rStyle w:val="Emphasis"/>
        </w:rPr>
        <w:t xml:space="preserve">radical </w:t>
      </w:r>
      <w:r w:rsidRPr="00B13B84">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07F02DF0" w14:textId="77777777" w:rsidR="006A4756" w:rsidRPr="00745529" w:rsidRDefault="006A4756" w:rsidP="006A4756">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241F0D42" w14:textId="77777777" w:rsidR="006A4756" w:rsidRPr="00745529" w:rsidRDefault="006A4756" w:rsidP="006A4756">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564C51E0" w14:textId="77777777" w:rsidR="006A4756" w:rsidRPr="00745529" w:rsidRDefault="006A4756" w:rsidP="006A4756">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B13B84">
        <w:rPr>
          <w:rStyle w:val="StyleUnderline"/>
          <w:highlight w:val="cyan"/>
        </w:rPr>
        <w:t>with</w:t>
      </w:r>
      <w:r w:rsidRPr="00745529">
        <w:rPr>
          <w:rStyle w:val="StyleUnderline"/>
        </w:rPr>
        <w:t xml:space="preserve"> two global Titanics – the </w:t>
      </w:r>
      <w:r w:rsidRPr="00B13B84">
        <w:rPr>
          <w:rStyle w:val="Emphasis"/>
          <w:highlight w:val="cyan"/>
        </w:rPr>
        <w:t>U</w:t>
      </w:r>
      <w:r w:rsidRPr="00745529">
        <w:rPr>
          <w:sz w:val="16"/>
        </w:rPr>
        <w:t xml:space="preserve">nited </w:t>
      </w:r>
      <w:r w:rsidRPr="00B13B84">
        <w:rPr>
          <w:rStyle w:val="Emphasis"/>
          <w:highlight w:val="cyan"/>
        </w:rPr>
        <w:t>S</w:t>
      </w:r>
      <w:r w:rsidRPr="00745529">
        <w:rPr>
          <w:sz w:val="16"/>
        </w:rPr>
        <w:t xml:space="preserve">tates </w:t>
      </w:r>
      <w:r w:rsidRPr="00B13B84">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B13B84">
        <w:rPr>
          <w:rStyle w:val="Emphasis"/>
          <w:highlight w:val="cyan"/>
        </w:rPr>
        <w:t>ripples</w:t>
      </w:r>
      <w:r w:rsidRPr="00B13B84">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48EDE15B" w14:textId="77777777" w:rsidR="006A4756" w:rsidRPr="00745529" w:rsidRDefault="006A4756" w:rsidP="006A4756">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8EB37DF" w14:textId="77777777" w:rsidR="006A4756" w:rsidRPr="00745529" w:rsidRDefault="006A4756" w:rsidP="006A4756">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22CB61B8" w14:textId="77777777" w:rsidR="006A4756" w:rsidRPr="00745529" w:rsidRDefault="006A4756" w:rsidP="006A4756">
      <w:pPr>
        <w:rPr>
          <w:sz w:val="12"/>
          <w:szCs w:val="18"/>
        </w:rPr>
      </w:pPr>
      <w:r w:rsidRPr="00745529">
        <w:rPr>
          <w:sz w:val="12"/>
          <w:szCs w:val="18"/>
        </w:rPr>
        <w:t>ENVIRONMENTAL</w:t>
      </w:r>
    </w:p>
    <w:p w14:paraId="6F70A569" w14:textId="77777777" w:rsidR="006A4756" w:rsidRPr="00745529" w:rsidRDefault="006A4756" w:rsidP="006A4756">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B13B84">
        <w:rPr>
          <w:rStyle w:val="StyleUnderline"/>
          <w:highlight w:val="cyan"/>
        </w:rPr>
        <w:t>Think of</w:t>
      </w:r>
      <w:r w:rsidRPr="00745529">
        <w:rPr>
          <w:rStyle w:val="StyleUnderline"/>
        </w:rPr>
        <w:t xml:space="preserve"> a </w:t>
      </w:r>
      <w:r w:rsidRPr="00B13B84">
        <w:rPr>
          <w:rStyle w:val="Emphasis"/>
          <w:highlight w:val="cyan"/>
        </w:rPr>
        <w:t>debt-laden</w:t>
      </w:r>
      <w:r w:rsidRPr="00B13B84">
        <w:rPr>
          <w:rStyle w:val="StyleUnderline"/>
          <w:highlight w:val="cyan"/>
        </w:rPr>
        <w:t xml:space="preserve"> workforce at</w:t>
      </w:r>
      <w:r w:rsidRPr="00745529">
        <w:rPr>
          <w:rStyle w:val="StyleUnderline"/>
        </w:rPr>
        <w:t xml:space="preserve"> sensitive </w:t>
      </w:r>
      <w:r w:rsidRPr="00B13B84">
        <w:rPr>
          <w:rStyle w:val="Emphasis"/>
          <w:highlight w:val="cyan"/>
        </w:rPr>
        <w:t>nuclear</w:t>
      </w:r>
      <w:r w:rsidRPr="00B13B84">
        <w:rPr>
          <w:rStyle w:val="StyleUnderline"/>
          <w:highlight w:val="cyan"/>
        </w:rPr>
        <w:t xml:space="preserve"> and </w:t>
      </w:r>
      <w:r w:rsidRPr="00B13B84">
        <w:rPr>
          <w:rStyle w:val="Emphasis"/>
          <w:highlight w:val="cyan"/>
        </w:rPr>
        <w:t>chemical plants</w:t>
      </w:r>
      <w:r w:rsidRPr="00745529">
        <w:rPr>
          <w:rStyle w:val="StyleUnderline"/>
        </w:rPr>
        <w:t xml:space="preserve">, along </w:t>
      </w:r>
      <w:r w:rsidRPr="00B13B84">
        <w:rPr>
          <w:rStyle w:val="StyleUnderline"/>
          <w:highlight w:val="cyan"/>
        </w:rPr>
        <w:t>with a</w:t>
      </w:r>
      <w:r w:rsidRPr="00745529">
        <w:rPr>
          <w:rStyle w:val="StyleUnderline"/>
        </w:rPr>
        <w:t xml:space="preserve"> concomitant </w:t>
      </w:r>
      <w:r w:rsidRPr="00B13B84">
        <w:rPr>
          <w:rStyle w:val="Emphasis"/>
          <w:highlight w:val="cyan"/>
        </w:rPr>
        <w:t>surge</w:t>
      </w:r>
      <w:r w:rsidRPr="00B13B84">
        <w:rPr>
          <w:rStyle w:val="StyleUnderline"/>
          <w:highlight w:val="cyan"/>
        </w:rPr>
        <w:t xml:space="preserve"> in</w:t>
      </w:r>
      <w:r w:rsidRPr="00745529">
        <w:rPr>
          <w:rStyle w:val="StyleUnderline"/>
        </w:rPr>
        <w:t xml:space="preserve"> </w:t>
      </w:r>
      <w:r w:rsidRPr="00745529">
        <w:rPr>
          <w:rStyle w:val="Emphasis"/>
        </w:rPr>
        <w:t xml:space="preserve">industrial </w:t>
      </w:r>
      <w:r w:rsidRPr="00B13B84">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4F86979E" w14:textId="77777777" w:rsidR="006A4756" w:rsidRPr="00745529" w:rsidRDefault="006A4756" w:rsidP="006A4756">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9736695" w14:textId="77777777" w:rsidR="006A4756" w:rsidRPr="00745529" w:rsidRDefault="006A4756" w:rsidP="006A4756">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5B334854" w14:textId="77777777" w:rsidR="006A4756" w:rsidRPr="00745529" w:rsidRDefault="006A4756" w:rsidP="006A4756">
      <w:pPr>
        <w:rPr>
          <w:sz w:val="16"/>
        </w:rPr>
      </w:pPr>
      <w:r w:rsidRPr="00745529">
        <w:rPr>
          <w:sz w:val="16"/>
        </w:rPr>
        <w:t>Environmental disasters are more attributable to Black Swan events, systems breakdowns and corporate greed rather than to mundane human activity.</w:t>
      </w:r>
    </w:p>
    <w:p w14:paraId="596AB56D" w14:textId="77777777" w:rsidR="006A4756" w:rsidRPr="00745529" w:rsidRDefault="006A4756" w:rsidP="006A4756">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6DBEFA8D" w14:textId="77777777" w:rsidR="006A4756" w:rsidRPr="00745529" w:rsidRDefault="006A4756" w:rsidP="006A4756">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529ED8E6" w14:textId="77777777" w:rsidR="006A4756" w:rsidRPr="00745529" w:rsidRDefault="006A4756" w:rsidP="006A4756">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2F3DC20" w14:textId="77777777" w:rsidR="006A4756" w:rsidRPr="00745529" w:rsidRDefault="006A4756" w:rsidP="006A4756">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50509908" w14:textId="77777777" w:rsidR="006A4756" w:rsidRPr="00745529" w:rsidRDefault="006A4756" w:rsidP="006A4756">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3F0BA6D7" w14:textId="77777777" w:rsidR="006A4756" w:rsidRPr="00745529" w:rsidRDefault="006A4756" w:rsidP="006A4756">
      <w:pPr>
        <w:rPr>
          <w:sz w:val="16"/>
        </w:rPr>
      </w:pPr>
      <w:r w:rsidRPr="00745529">
        <w:rPr>
          <w:sz w:val="16"/>
        </w:rPr>
        <w:t>GEOPOLITICAL</w:t>
      </w:r>
    </w:p>
    <w:p w14:paraId="3D0C6544" w14:textId="77777777" w:rsidR="006A4756" w:rsidRPr="00745529" w:rsidRDefault="006A4756" w:rsidP="006A4756">
      <w:pPr>
        <w:rPr>
          <w:sz w:val="16"/>
        </w:rPr>
      </w:pPr>
      <w:r w:rsidRPr="00745529">
        <w:rPr>
          <w:rStyle w:val="StyleUnderline"/>
        </w:rPr>
        <w:t xml:space="preserve">The </w:t>
      </w:r>
      <w:r w:rsidRPr="00745529">
        <w:rPr>
          <w:rStyle w:val="Emphasis"/>
        </w:rPr>
        <w:t xml:space="preserve">primary </w:t>
      </w:r>
      <w:r w:rsidRPr="00B13B84">
        <w:rPr>
          <w:rStyle w:val="Emphasis"/>
          <w:highlight w:val="cyan"/>
        </w:rPr>
        <w:t>catalyst</w:t>
      </w:r>
      <w:r w:rsidRPr="00B13B84">
        <w:rPr>
          <w:rStyle w:val="StyleUnderline"/>
          <w:highlight w:val="cyan"/>
        </w:rPr>
        <w:t xml:space="preserve"> behind </w:t>
      </w:r>
      <w:r w:rsidRPr="00B13B84">
        <w:rPr>
          <w:rStyle w:val="Emphasis"/>
          <w:highlight w:val="cyan"/>
        </w:rPr>
        <w:t>WWII</w:t>
      </w:r>
      <w:r w:rsidRPr="00B13B84">
        <w:rPr>
          <w:rStyle w:val="StyleUnderline"/>
          <w:highlight w:val="cyan"/>
        </w:rPr>
        <w:t xml:space="preserve"> was</w:t>
      </w:r>
      <w:r w:rsidRPr="00745529">
        <w:rPr>
          <w:rStyle w:val="StyleUnderline"/>
        </w:rPr>
        <w:t xml:space="preserve"> the </w:t>
      </w:r>
      <w:r w:rsidRPr="00745529">
        <w:rPr>
          <w:rStyle w:val="Emphasis"/>
        </w:rPr>
        <w:t xml:space="preserve">Great </w:t>
      </w:r>
      <w:r w:rsidRPr="00B13B84">
        <w:rPr>
          <w:rStyle w:val="Emphasis"/>
          <w:highlight w:val="cyan"/>
        </w:rPr>
        <w:t>Depression</w:t>
      </w:r>
      <w:r w:rsidRPr="00745529">
        <w:rPr>
          <w:sz w:val="16"/>
        </w:rPr>
        <w:t xml:space="preserve">. Since </w:t>
      </w:r>
      <w:r w:rsidRPr="00B13B84">
        <w:rPr>
          <w:rStyle w:val="StyleUnderline"/>
          <w:highlight w:val="cyan"/>
        </w:rPr>
        <w:t>history</w:t>
      </w:r>
      <w:r w:rsidRPr="00745529">
        <w:rPr>
          <w:rStyle w:val="StyleUnderline"/>
        </w:rPr>
        <w:t xml:space="preserve"> often </w:t>
      </w:r>
      <w:r w:rsidRPr="00B13B84">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B13B84">
        <w:rPr>
          <w:rStyle w:val="StyleUnderline"/>
          <w:highlight w:val="cyan"/>
        </w:rPr>
        <w:t>Anti-Semitism</w:t>
      </w:r>
      <w:r w:rsidRPr="00745529">
        <w:rPr>
          <w:sz w:val="16"/>
        </w:rPr>
        <w:t xml:space="preserve"> – a societal risk on its own – </w:t>
      </w:r>
      <w:r w:rsidRPr="00B13B84">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B13B84">
        <w:rPr>
          <w:rStyle w:val="Emphasis"/>
          <w:highlight w:val="cyan"/>
        </w:rPr>
        <w:t>forc</w:t>
      </w:r>
      <w:r w:rsidRPr="00745529">
        <w:rPr>
          <w:rStyle w:val="StyleUnderline"/>
        </w:rPr>
        <w:t xml:space="preserve">ing </w:t>
      </w:r>
      <w:r w:rsidRPr="00B13B84">
        <w:rPr>
          <w:rStyle w:val="StyleUnderline"/>
          <w:highlight w:val="cyan"/>
        </w:rPr>
        <w:t>Israel</w:t>
      </w:r>
      <w:r w:rsidRPr="00745529">
        <w:rPr>
          <w:rStyle w:val="StyleUnderline"/>
        </w:rPr>
        <w:t xml:space="preserve"> to undertake </w:t>
      </w:r>
      <w:r w:rsidRPr="00B13B84">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B13B84">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1F95AF68" w14:textId="77777777" w:rsidR="006A4756" w:rsidRPr="00732B38" w:rsidRDefault="006A4756" w:rsidP="006A4756">
      <w:pPr>
        <w:rPr>
          <w:sz w:val="16"/>
        </w:rPr>
      </w:pPr>
      <w:r w:rsidRPr="00745529">
        <w:rPr>
          <w:rStyle w:val="StyleUnderline"/>
        </w:rPr>
        <w:t xml:space="preserve">Contemporary geopolitical risks </w:t>
      </w:r>
      <w:r w:rsidRPr="00B13B84">
        <w:rPr>
          <w:rStyle w:val="StyleUnderline"/>
          <w:highlight w:val="cyan"/>
        </w:rPr>
        <w:t>include</w:t>
      </w:r>
      <w:r w:rsidRPr="00745529">
        <w:rPr>
          <w:rStyle w:val="StyleUnderline"/>
        </w:rPr>
        <w:t xml:space="preserve"> a possible </w:t>
      </w:r>
      <w:r w:rsidRPr="00B13B84">
        <w:rPr>
          <w:rStyle w:val="Emphasis"/>
          <w:highlight w:val="cyan"/>
        </w:rPr>
        <w:t>Iran</w:t>
      </w:r>
      <w:r w:rsidRPr="00745529">
        <w:rPr>
          <w:rStyle w:val="Emphasis"/>
        </w:rPr>
        <w:t xml:space="preserve">-Israel </w:t>
      </w:r>
      <w:r w:rsidRPr="00B13B84">
        <w:rPr>
          <w:rStyle w:val="Emphasis"/>
          <w:highlight w:val="cyan"/>
        </w:rPr>
        <w:t>war</w:t>
      </w:r>
      <w:r w:rsidRPr="00B13B84">
        <w:rPr>
          <w:rStyle w:val="StyleUnderline"/>
          <w:highlight w:val="cyan"/>
        </w:rPr>
        <w:t xml:space="preserve">; </w:t>
      </w:r>
      <w:r w:rsidRPr="00B13B84">
        <w:rPr>
          <w:rStyle w:val="Emphasis"/>
          <w:highlight w:val="cyan"/>
        </w:rPr>
        <w:t>US-China</w:t>
      </w:r>
      <w:r w:rsidRPr="00745529">
        <w:rPr>
          <w:rStyle w:val="Emphasis"/>
        </w:rPr>
        <w:t xml:space="preserve"> military </w:t>
      </w:r>
      <w:r w:rsidRPr="00B13B84">
        <w:rPr>
          <w:rStyle w:val="Emphasis"/>
          <w:highlight w:val="cyan"/>
        </w:rPr>
        <w:t>confrontation</w:t>
      </w:r>
      <w:r w:rsidRPr="00B13B84">
        <w:rPr>
          <w:rStyle w:val="StyleUnderline"/>
          <w:highlight w:val="cyan"/>
        </w:rPr>
        <w:t xml:space="preserve"> over </w:t>
      </w:r>
      <w:r w:rsidRPr="00B13B84">
        <w:rPr>
          <w:rStyle w:val="Emphasis"/>
          <w:highlight w:val="cyan"/>
        </w:rPr>
        <w:t>Taiwan</w:t>
      </w:r>
      <w:r w:rsidRPr="00B13B84">
        <w:rPr>
          <w:rStyle w:val="StyleUnderline"/>
          <w:highlight w:val="cyan"/>
        </w:rPr>
        <w:t xml:space="preserve"> or</w:t>
      </w:r>
      <w:r w:rsidRPr="00745529">
        <w:rPr>
          <w:rStyle w:val="StyleUnderline"/>
        </w:rPr>
        <w:t xml:space="preserve"> the </w:t>
      </w:r>
      <w:r w:rsidRPr="00B13B84">
        <w:rPr>
          <w:rStyle w:val="Emphasis"/>
          <w:highlight w:val="cyan"/>
        </w:rPr>
        <w:t>S</w:t>
      </w:r>
      <w:r w:rsidRPr="00745529">
        <w:rPr>
          <w:rStyle w:val="StyleUnderline"/>
        </w:rPr>
        <w:t xml:space="preserve">outh </w:t>
      </w:r>
      <w:r w:rsidRPr="00B13B84">
        <w:rPr>
          <w:rStyle w:val="Emphasis"/>
          <w:highlight w:val="cyan"/>
        </w:rPr>
        <w:t>C</w:t>
      </w:r>
      <w:r w:rsidRPr="00745529">
        <w:rPr>
          <w:rStyle w:val="StyleUnderline"/>
        </w:rPr>
        <w:t xml:space="preserve">hina </w:t>
      </w:r>
      <w:r w:rsidRPr="00B13B84">
        <w:rPr>
          <w:rStyle w:val="Emphasis"/>
          <w:highlight w:val="cyan"/>
        </w:rPr>
        <w:t>S</w:t>
      </w:r>
      <w:r w:rsidRPr="00745529">
        <w:rPr>
          <w:rStyle w:val="StyleUnderline"/>
        </w:rPr>
        <w:t xml:space="preserve">ea; </w:t>
      </w:r>
      <w:r w:rsidRPr="00745529">
        <w:rPr>
          <w:rStyle w:val="Emphasis"/>
        </w:rPr>
        <w:t xml:space="preserve">North </w:t>
      </w:r>
      <w:r w:rsidRPr="00B13B84">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B13B84">
        <w:rPr>
          <w:rStyle w:val="Emphasis"/>
          <w:highlight w:val="cyan"/>
        </w:rPr>
        <w:t>India-Pak</w:t>
      </w:r>
      <w:r w:rsidRPr="00745529">
        <w:rPr>
          <w:rStyle w:val="Emphasis"/>
        </w:rPr>
        <w:t xml:space="preserve">istan </w:t>
      </w:r>
      <w:r w:rsidRPr="00B13B84">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B13B84">
        <w:rPr>
          <w:rStyle w:val="StyleUnderline"/>
          <w:highlight w:val="cyan"/>
        </w:rPr>
        <w:t>or</w:t>
      </w:r>
      <w:r w:rsidRPr="00745529">
        <w:rPr>
          <w:rStyle w:val="StyleUnderline"/>
        </w:rPr>
        <w:t xml:space="preserve"> a </w:t>
      </w:r>
      <w:r w:rsidRPr="00B13B84">
        <w:rPr>
          <w:rStyle w:val="Emphasis"/>
          <w:highlight w:val="cyan"/>
        </w:rPr>
        <w:t>nuclear confrontation</w:t>
      </w:r>
      <w:r w:rsidRPr="00B13B84">
        <w:rPr>
          <w:rStyle w:val="StyleUnderline"/>
          <w:highlight w:val="cyan"/>
        </w:rPr>
        <w:t xml:space="preserve"> between </w:t>
      </w:r>
      <w:r w:rsidRPr="00B13B84">
        <w:rPr>
          <w:rStyle w:val="Emphasis"/>
          <w:highlight w:val="cyan"/>
        </w:rPr>
        <w:t>NATO</w:t>
      </w:r>
      <w:r w:rsidRPr="00B13B84">
        <w:rPr>
          <w:rStyle w:val="StyleUnderline"/>
          <w:highlight w:val="cyan"/>
        </w:rPr>
        <w:t xml:space="preserve"> and </w:t>
      </w:r>
      <w:r w:rsidRPr="00B13B84">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4C76EA1E" w14:textId="77777777" w:rsidR="006A4756" w:rsidRPr="00B673E5" w:rsidRDefault="006A4756" w:rsidP="006A4756">
      <w:pPr>
        <w:pStyle w:val="Heading4"/>
        <w:rPr>
          <w:rFonts w:asciiTheme="minorHAnsi" w:hAnsiTheme="minorHAnsi" w:cstheme="minorHAnsi"/>
        </w:rPr>
      </w:pPr>
      <w:r>
        <w:rPr>
          <w:rFonts w:asciiTheme="minorHAnsi" w:hAnsiTheme="minorHAnsi" w:cstheme="minorHAnsi"/>
        </w:rPr>
        <w:t>Independently, strong</w:t>
      </w:r>
      <w:r w:rsidRPr="00B673E5">
        <w:rPr>
          <w:rFonts w:asciiTheme="minorHAnsi" w:hAnsiTheme="minorHAnsi" w:cstheme="minorHAnsi"/>
        </w:rPr>
        <w:t xml:space="preserve"> IP’s key to </w:t>
      </w:r>
      <w:r w:rsidRPr="00B673E5">
        <w:rPr>
          <w:rFonts w:asciiTheme="minorHAnsi" w:hAnsiTheme="minorHAnsi" w:cstheme="minorHAnsi"/>
          <w:u w:val="single"/>
        </w:rPr>
        <w:t>breakthrough solution</w:t>
      </w:r>
      <w:r w:rsidRPr="00B673E5">
        <w:rPr>
          <w:rFonts w:asciiTheme="minorHAnsi" w:hAnsiTheme="minorHAnsi" w:cstheme="minorHAnsi"/>
        </w:rPr>
        <w:t xml:space="preserve"> to </w:t>
      </w:r>
      <w:r w:rsidRPr="00B673E5">
        <w:rPr>
          <w:rFonts w:asciiTheme="minorHAnsi" w:hAnsiTheme="minorHAnsi" w:cstheme="minorHAnsi"/>
          <w:u w:val="single"/>
        </w:rPr>
        <w:t>global threats</w:t>
      </w:r>
      <w:r w:rsidRPr="00B673E5">
        <w:rPr>
          <w:rFonts w:asciiTheme="minorHAnsi" w:hAnsiTheme="minorHAnsi" w:cstheme="minorHAnsi"/>
        </w:rPr>
        <w:t>.</w:t>
      </w:r>
    </w:p>
    <w:p w14:paraId="090069BA" w14:textId="77777777" w:rsidR="006A4756" w:rsidRPr="00B673E5" w:rsidRDefault="006A4756" w:rsidP="006A4756">
      <w:pPr>
        <w:rPr>
          <w:rFonts w:asciiTheme="minorHAnsi" w:hAnsiTheme="minorHAnsi" w:cstheme="minorHAnsi"/>
        </w:rPr>
      </w:pPr>
      <w:r w:rsidRPr="00B673E5">
        <w:rPr>
          <w:rFonts w:asciiTheme="minorHAnsi" w:hAnsiTheme="minorHAnsi" w:cstheme="minorHAnsi"/>
        </w:rPr>
        <w:t xml:space="preserve">Mark </w:t>
      </w:r>
      <w:r w:rsidRPr="00B673E5">
        <w:rPr>
          <w:rStyle w:val="Style13ptBold"/>
          <w:rFonts w:asciiTheme="minorHAnsi" w:hAnsiTheme="minorHAnsi" w:cstheme="minorHAnsi"/>
        </w:rPr>
        <w:t>Esper 9</w:t>
      </w:r>
      <w:r w:rsidRPr="00B673E5">
        <w:rPr>
          <w:rFonts w:asciiTheme="minorHAnsi" w:hAnsiTheme="minorHAnsi" w:cstheme="minorHAnsi"/>
        </w:rPr>
        <w:t>, Executive Vice President of the U.S. Chamber of Commerce’s Global IP Center, “Climate for Innovation: Technology and Intellectual Property in Global Climate Solutions”, Hearing Before the Select Committee on Energy Independence and Global Warming House of Representatives, 7/29/2009, https://www.gpo.gov/fdsys/pkg/CHRG-111hhrg62451/html/CHRG-111hhrg62451.htm</w:t>
      </w:r>
    </w:p>
    <w:p w14:paraId="6FE4BC77" w14:textId="77777777" w:rsidR="006A4756" w:rsidRPr="00B673E5" w:rsidRDefault="006A4756" w:rsidP="006A4756">
      <w:pPr>
        <w:rPr>
          <w:rFonts w:asciiTheme="minorHAnsi" w:hAnsiTheme="minorHAnsi" w:cstheme="minorHAnsi"/>
          <w:sz w:val="16"/>
        </w:rPr>
      </w:pPr>
      <w:r w:rsidRPr="00B673E5">
        <w:rPr>
          <w:rFonts w:asciiTheme="minorHAnsi" w:hAnsiTheme="minorHAnsi" w:cstheme="minorHAnsi"/>
          <w:sz w:val="16"/>
        </w:rPr>
        <w:t xml:space="preserve">The Global IP Center and its members believe that </w:t>
      </w:r>
      <w:r w:rsidRPr="00B673E5">
        <w:rPr>
          <w:rStyle w:val="StyleUnderline"/>
          <w:rFonts w:asciiTheme="minorHAnsi" w:hAnsiTheme="minorHAnsi" w:cstheme="minorHAnsi"/>
          <w:highlight w:val="cyan"/>
        </w:rPr>
        <w:t xml:space="preserve">strong </w:t>
      </w:r>
      <w:r w:rsidRPr="00B673E5">
        <w:rPr>
          <w:rStyle w:val="Emphasis"/>
          <w:rFonts w:asciiTheme="minorHAnsi" w:hAnsiTheme="minorHAnsi" w:cstheme="minorHAnsi"/>
          <w:highlight w:val="cyan"/>
        </w:rPr>
        <w:t>i</w:t>
      </w:r>
      <w:r w:rsidRPr="00B673E5">
        <w:rPr>
          <w:rStyle w:val="StyleUnderline"/>
          <w:rFonts w:asciiTheme="minorHAnsi" w:hAnsiTheme="minorHAnsi" w:cstheme="minorHAnsi"/>
        </w:rPr>
        <w:t xml:space="preserve">ntellectual </w:t>
      </w:r>
      <w:r w:rsidRPr="00B673E5">
        <w:rPr>
          <w:rStyle w:val="Emphasis"/>
          <w:rFonts w:asciiTheme="minorHAnsi" w:hAnsiTheme="minorHAnsi" w:cstheme="minorHAnsi"/>
          <w:highlight w:val="cyan"/>
        </w:rPr>
        <w:t>p</w:t>
      </w:r>
      <w:r w:rsidRPr="00B673E5">
        <w:rPr>
          <w:rStyle w:val="StyleUnderline"/>
          <w:rFonts w:asciiTheme="minorHAnsi" w:hAnsiTheme="minorHAnsi" w:cstheme="minorHAnsi"/>
        </w:rPr>
        <w:t xml:space="preserve">roperty </w:t>
      </w:r>
      <w:r w:rsidRPr="00B673E5">
        <w:rPr>
          <w:rStyle w:val="StyleUnderline"/>
          <w:rFonts w:asciiTheme="minorHAnsi" w:hAnsiTheme="minorHAnsi" w:cstheme="minorHAnsi"/>
          <w:highlight w:val="cyan"/>
        </w:rPr>
        <w:t xml:space="preserve">rights are </w:t>
      </w:r>
      <w:r w:rsidRPr="00B673E5">
        <w:rPr>
          <w:rStyle w:val="Emphasis"/>
          <w:rFonts w:asciiTheme="minorHAnsi" w:hAnsiTheme="minorHAnsi" w:cstheme="minorHAnsi"/>
          <w:highlight w:val="cyan"/>
        </w:rPr>
        <w:t>integral</w:t>
      </w:r>
      <w:r w:rsidRPr="00B673E5">
        <w:rPr>
          <w:rStyle w:val="StyleUnderline"/>
          <w:rFonts w:asciiTheme="minorHAnsi" w:hAnsiTheme="minorHAnsi" w:cstheme="minorHAnsi"/>
          <w:highlight w:val="cyan"/>
        </w:rPr>
        <w:t xml:space="preserve"> to driving</w:t>
      </w:r>
      <w:r w:rsidRPr="00B673E5">
        <w:rPr>
          <w:rStyle w:val="StyleUnderline"/>
          <w:rFonts w:asciiTheme="minorHAnsi" w:hAnsiTheme="minorHAnsi" w:cstheme="minorHAnsi"/>
        </w:rPr>
        <w:t xml:space="preserve"> the </w:t>
      </w:r>
      <w:r w:rsidRPr="00B673E5">
        <w:rPr>
          <w:rStyle w:val="StyleUnderline"/>
          <w:rFonts w:asciiTheme="minorHAnsi" w:hAnsiTheme="minorHAnsi" w:cstheme="minorHAnsi"/>
          <w:highlight w:val="cyan"/>
        </w:rPr>
        <w:t>innovation</w:t>
      </w:r>
      <w:r w:rsidRPr="00B673E5">
        <w:rPr>
          <w:rStyle w:val="StyleUnderline"/>
          <w:rFonts w:asciiTheme="minorHAnsi" w:hAnsiTheme="minorHAnsi" w:cstheme="minorHAnsi"/>
        </w:rPr>
        <w:t xml:space="preserve"> and creativity necessary </w:t>
      </w:r>
      <w:r w:rsidRPr="00B673E5">
        <w:rPr>
          <w:rStyle w:val="StyleUnderline"/>
          <w:rFonts w:asciiTheme="minorHAnsi" w:hAnsiTheme="minorHAnsi" w:cstheme="minorHAnsi"/>
          <w:highlight w:val="cyan"/>
        </w:rPr>
        <w:t>to</w:t>
      </w:r>
      <w:r w:rsidRPr="00B673E5">
        <w:rPr>
          <w:rFonts w:asciiTheme="minorHAnsi" w:hAnsiTheme="minorHAnsi" w:cstheme="minorHAnsi"/>
          <w:sz w:val="16"/>
        </w:rPr>
        <w:t xml:space="preserve"> create jobs, save lives, advance economic growth and development around the world, and </w:t>
      </w:r>
      <w:r w:rsidRPr="00B673E5">
        <w:rPr>
          <w:rStyle w:val="StyleUnderline"/>
          <w:rFonts w:asciiTheme="minorHAnsi" w:hAnsiTheme="minorHAnsi" w:cstheme="minorHAnsi"/>
          <w:highlight w:val="cyan"/>
        </w:rPr>
        <w:t xml:space="preserve">generate </w:t>
      </w:r>
      <w:r w:rsidRPr="00B673E5">
        <w:rPr>
          <w:rStyle w:val="Emphasis"/>
          <w:rFonts w:asciiTheme="minorHAnsi" w:hAnsiTheme="minorHAnsi" w:cstheme="minorHAnsi"/>
          <w:highlight w:val="cyan"/>
        </w:rPr>
        <w:t>breakthrough solutions to global</w:t>
      </w:r>
      <w:r w:rsidRPr="00B673E5">
        <w:rPr>
          <w:rStyle w:val="Emphasis"/>
          <w:rFonts w:asciiTheme="minorHAnsi" w:hAnsiTheme="minorHAnsi" w:cstheme="minorHAnsi"/>
          <w:sz w:val="28"/>
          <w:highlight w:val="cyan"/>
        </w:rPr>
        <w:t xml:space="preserve"> </w:t>
      </w:r>
      <w:r w:rsidRPr="00B673E5">
        <w:rPr>
          <w:rStyle w:val="Emphasis"/>
          <w:rFonts w:asciiTheme="minorHAnsi" w:hAnsiTheme="minorHAnsi" w:cstheme="minorHAnsi"/>
          <w:highlight w:val="cyan"/>
        </w:rPr>
        <w:t>challenges</w:t>
      </w:r>
      <w:r w:rsidRPr="00B673E5">
        <w:rPr>
          <w:rFonts w:asciiTheme="minorHAnsi" w:hAnsiTheme="minorHAnsi" w:cstheme="minorHAnsi"/>
          <w:sz w:val="16"/>
        </w:rPr>
        <w:t xml:space="preserve"> such as climate change.</w:t>
      </w:r>
    </w:p>
    <w:p w14:paraId="351F0E67" w14:textId="77777777" w:rsidR="006A4756" w:rsidRPr="00B673E5" w:rsidRDefault="006A4756" w:rsidP="006A4756">
      <w:pPr>
        <w:rPr>
          <w:rFonts w:asciiTheme="minorHAnsi" w:hAnsiTheme="minorHAnsi" w:cstheme="minorHAnsi"/>
          <w:sz w:val="16"/>
        </w:rPr>
      </w:pPr>
      <w:r w:rsidRPr="00B673E5">
        <w:rPr>
          <w:rFonts w:asciiTheme="minorHAnsi" w:hAnsiTheme="minorHAnsi" w:cstheme="minorHAnsi"/>
          <w:sz w:val="16"/>
        </w:rPr>
        <w:t xml:space="preserve">    Our Nation's Founders recognized the link between strong IP rights and innovation more than 200 years ago and explicitly gave Congress the power to protect IP rights in the constitution. As a result, America has led the world in innovation for generations.</w:t>
      </w:r>
    </w:p>
    <w:p w14:paraId="037851EC" w14:textId="77777777" w:rsidR="006A4756" w:rsidRPr="00B673E5" w:rsidRDefault="006A4756" w:rsidP="006A4756">
      <w:pPr>
        <w:rPr>
          <w:rFonts w:asciiTheme="minorHAnsi" w:hAnsiTheme="minorHAnsi" w:cstheme="minorHAnsi"/>
          <w:sz w:val="16"/>
        </w:rPr>
      </w:pPr>
      <w:r w:rsidRPr="00B673E5">
        <w:rPr>
          <w:rFonts w:asciiTheme="minorHAnsi" w:hAnsiTheme="minorHAnsi" w:cstheme="minorHAnsi"/>
          <w:sz w:val="16"/>
        </w:rPr>
        <w:t xml:space="preserve">    </w:t>
      </w:r>
      <w:r w:rsidRPr="00B673E5">
        <w:rPr>
          <w:rStyle w:val="StyleUnderline"/>
          <w:rFonts w:asciiTheme="minorHAnsi" w:hAnsiTheme="minorHAnsi" w:cstheme="minorHAnsi"/>
        </w:rPr>
        <w:t xml:space="preserve">Today, the </w:t>
      </w:r>
      <w:r w:rsidRPr="00B673E5">
        <w:rPr>
          <w:rStyle w:val="Emphasis"/>
          <w:rFonts w:asciiTheme="minorHAnsi" w:hAnsiTheme="minorHAnsi" w:cstheme="minorHAnsi"/>
          <w:highlight w:val="cyan"/>
        </w:rPr>
        <w:t>U</w:t>
      </w:r>
      <w:r w:rsidRPr="00B673E5">
        <w:rPr>
          <w:rFonts w:asciiTheme="minorHAnsi" w:hAnsiTheme="minorHAnsi" w:cstheme="minorHAnsi"/>
          <w:sz w:val="16"/>
        </w:rPr>
        <w:t xml:space="preserve">nited </w:t>
      </w:r>
      <w:r w:rsidRPr="00B673E5">
        <w:rPr>
          <w:rStyle w:val="Emphasis"/>
          <w:rFonts w:asciiTheme="minorHAnsi" w:hAnsiTheme="minorHAnsi" w:cstheme="minorHAnsi"/>
          <w:highlight w:val="cyan"/>
        </w:rPr>
        <w:t>S</w:t>
      </w:r>
      <w:r w:rsidRPr="00B673E5">
        <w:rPr>
          <w:rFonts w:asciiTheme="minorHAnsi" w:hAnsiTheme="minorHAnsi" w:cstheme="minorHAnsi"/>
          <w:sz w:val="16"/>
        </w:rPr>
        <w:t xml:space="preserve">tates </w:t>
      </w:r>
      <w:r w:rsidRPr="00B673E5">
        <w:rPr>
          <w:rStyle w:val="StyleUnderline"/>
          <w:rFonts w:asciiTheme="minorHAnsi" w:hAnsiTheme="minorHAnsi" w:cstheme="minorHAnsi"/>
          <w:highlight w:val="cyan"/>
        </w:rPr>
        <w:t>IP is worth</w:t>
      </w:r>
      <w:r w:rsidRPr="00B673E5">
        <w:rPr>
          <w:rStyle w:val="StyleUnderline"/>
          <w:rFonts w:asciiTheme="minorHAnsi" w:hAnsiTheme="minorHAnsi" w:cstheme="minorHAnsi"/>
        </w:rPr>
        <w:t xml:space="preserve"> between $5 and </w:t>
      </w:r>
      <w:r w:rsidRPr="00B673E5">
        <w:rPr>
          <w:rStyle w:val="StyleUnderline"/>
          <w:rFonts w:asciiTheme="minorHAnsi" w:hAnsiTheme="minorHAnsi" w:cstheme="minorHAnsi"/>
          <w:highlight w:val="cyan"/>
        </w:rPr>
        <w:t>$5.5 trillion</w:t>
      </w:r>
      <w:r w:rsidRPr="00B673E5">
        <w:rPr>
          <w:rStyle w:val="StyleUnderline"/>
          <w:rFonts w:asciiTheme="minorHAnsi" w:hAnsiTheme="minorHAnsi" w:cstheme="minorHAnsi"/>
        </w:rPr>
        <w:t xml:space="preserve">. IP accounts for more than </w:t>
      </w:r>
      <w:r w:rsidRPr="00B673E5">
        <w:rPr>
          <w:rStyle w:val="StyleUnderline"/>
          <w:rFonts w:asciiTheme="minorHAnsi" w:hAnsiTheme="minorHAnsi" w:cstheme="minorHAnsi"/>
          <w:highlight w:val="cyan"/>
        </w:rPr>
        <w:t>half of all</w:t>
      </w:r>
      <w:r w:rsidRPr="00B673E5">
        <w:rPr>
          <w:rStyle w:val="StyleUnderline"/>
          <w:rFonts w:asciiTheme="minorHAnsi" w:hAnsiTheme="minorHAnsi" w:cstheme="minorHAnsi"/>
        </w:rPr>
        <w:t xml:space="preserve"> U.S. </w:t>
      </w:r>
      <w:r w:rsidRPr="00B673E5">
        <w:rPr>
          <w:rStyle w:val="StyleUnderline"/>
          <w:rFonts w:asciiTheme="minorHAnsi" w:hAnsiTheme="minorHAnsi" w:cstheme="minorHAnsi"/>
          <w:highlight w:val="cyan"/>
        </w:rPr>
        <w:t>exports, helping drive 40 percent of</w:t>
      </w:r>
      <w:r w:rsidRPr="00B673E5">
        <w:rPr>
          <w:rStyle w:val="StyleUnderline"/>
          <w:rFonts w:asciiTheme="minorHAnsi" w:hAnsiTheme="minorHAnsi" w:cstheme="minorHAnsi"/>
        </w:rPr>
        <w:t xml:space="preserve"> the </w:t>
      </w:r>
      <w:r w:rsidRPr="00B673E5">
        <w:rPr>
          <w:rStyle w:val="Emphasis"/>
          <w:rFonts w:asciiTheme="minorHAnsi" w:hAnsiTheme="minorHAnsi" w:cstheme="minorHAnsi"/>
        </w:rPr>
        <w:t>U</w:t>
      </w:r>
      <w:r w:rsidRPr="00B673E5">
        <w:rPr>
          <w:rFonts w:asciiTheme="minorHAnsi" w:hAnsiTheme="minorHAnsi" w:cstheme="minorHAnsi"/>
          <w:sz w:val="16"/>
        </w:rPr>
        <w:t xml:space="preserve">nited </w:t>
      </w:r>
      <w:r w:rsidRPr="00B673E5">
        <w:rPr>
          <w:rStyle w:val="Emphasis"/>
          <w:rFonts w:asciiTheme="minorHAnsi" w:hAnsiTheme="minorHAnsi" w:cstheme="minorHAnsi"/>
        </w:rPr>
        <w:t>S</w:t>
      </w:r>
      <w:r w:rsidRPr="00B673E5">
        <w:rPr>
          <w:rFonts w:asciiTheme="minorHAnsi" w:hAnsiTheme="minorHAnsi" w:cstheme="minorHAnsi"/>
          <w:sz w:val="16"/>
        </w:rPr>
        <w:t xml:space="preserve">tates </w:t>
      </w:r>
      <w:r w:rsidRPr="00B673E5">
        <w:rPr>
          <w:rStyle w:val="StyleUnderline"/>
          <w:rFonts w:asciiTheme="minorHAnsi" w:hAnsiTheme="minorHAnsi" w:cstheme="minorHAnsi"/>
        </w:rPr>
        <w:t xml:space="preserve">economic </w:t>
      </w:r>
      <w:r w:rsidRPr="00B673E5">
        <w:rPr>
          <w:rStyle w:val="StyleUnderline"/>
          <w:rFonts w:asciiTheme="minorHAnsi" w:hAnsiTheme="minorHAnsi" w:cstheme="minorHAnsi"/>
          <w:highlight w:val="cyan"/>
        </w:rPr>
        <w:t>growth</w:t>
      </w:r>
      <w:r w:rsidRPr="00B673E5">
        <w:rPr>
          <w:rStyle w:val="StyleUnderline"/>
          <w:rFonts w:asciiTheme="minorHAnsi" w:hAnsiTheme="minorHAnsi" w:cstheme="minorHAnsi"/>
        </w:rPr>
        <w:t>; and</w:t>
      </w:r>
      <w:r w:rsidRPr="00B673E5">
        <w:rPr>
          <w:rFonts w:asciiTheme="minorHAnsi" w:hAnsiTheme="minorHAnsi" w:cstheme="minorHAnsi"/>
          <w:sz w:val="16"/>
        </w:rPr>
        <w:t xml:space="preserve">, as of 2008, </w:t>
      </w:r>
      <w:r w:rsidRPr="00B673E5">
        <w:rPr>
          <w:rStyle w:val="StyleUnderline"/>
          <w:rFonts w:asciiTheme="minorHAnsi" w:hAnsiTheme="minorHAnsi" w:cstheme="minorHAnsi"/>
        </w:rPr>
        <w:t>IP-intensive industries employed</w:t>
      </w:r>
      <w:r w:rsidRPr="00B673E5">
        <w:rPr>
          <w:rFonts w:asciiTheme="minorHAnsi" w:hAnsiTheme="minorHAnsi" w:cstheme="minorHAnsi"/>
          <w:sz w:val="16"/>
        </w:rPr>
        <w:t xml:space="preserve"> more than </w:t>
      </w:r>
      <w:r w:rsidRPr="00B673E5">
        <w:rPr>
          <w:rStyle w:val="StyleUnderline"/>
          <w:rFonts w:asciiTheme="minorHAnsi" w:hAnsiTheme="minorHAnsi" w:cstheme="minorHAnsi"/>
        </w:rPr>
        <w:t>18 million</w:t>
      </w:r>
      <w:r w:rsidRPr="00B673E5">
        <w:rPr>
          <w:rFonts w:asciiTheme="minorHAnsi" w:hAnsiTheme="minorHAnsi" w:cstheme="minorHAnsi"/>
          <w:sz w:val="16"/>
        </w:rPr>
        <w:t xml:space="preserve"> Americans. </w:t>
      </w:r>
      <w:r w:rsidRPr="00B673E5">
        <w:rPr>
          <w:rStyle w:val="StyleUnderline"/>
          <w:rFonts w:asciiTheme="minorHAnsi" w:hAnsiTheme="minorHAnsi" w:cstheme="minorHAnsi"/>
        </w:rPr>
        <w:t xml:space="preserve">But beyond driving job creating and economic growth, </w:t>
      </w:r>
      <w:r w:rsidRPr="00B673E5">
        <w:rPr>
          <w:rStyle w:val="StyleUnderline"/>
          <w:rFonts w:asciiTheme="minorHAnsi" w:hAnsiTheme="minorHAnsi" w:cstheme="minorHAnsi"/>
          <w:highlight w:val="cyan"/>
        </w:rPr>
        <w:t>strong IP rights</w:t>
      </w:r>
      <w:r w:rsidRPr="00B673E5">
        <w:rPr>
          <w:rStyle w:val="StyleUnderline"/>
          <w:rFonts w:asciiTheme="minorHAnsi" w:hAnsiTheme="minorHAnsi" w:cstheme="minorHAnsi"/>
        </w:rPr>
        <w:t xml:space="preserve"> have </w:t>
      </w:r>
      <w:r w:rsidRPr="00B673E5">
        <w:rPr>
          <w:rStyle w:val="StyleUnderline"/>
          <w:rFonts w:asciiTheme="minorHAnsi" w:hAnsiTheme="minorHAnsi" w:cstheme="minorHAnsi"/>
          <w:highlight w:val="cyan"/>
        </w:rPr>
        <w:t xml:space="preserve">created a </w:t>
      </w:r>
      <w:r w:rsidRPr="00B673E5">
        <w:rPr>
          <w:rStyle w:val="Emphasis"/>
          <w:rFonts w:asciiTheme="minorHAnsi" w:hAnsiTheme="minorHAnsi" w:cstheme="minorHAnsi"/>
          <w:highlight w:val="cyan"/>
        </w:rPr>
        <w:t>secure framework for investment in research</w:t>
      </w:r>
      <w:r w:rsidRPr="00B673E5">
        <w:rPr>
          <w:rStyle w:val="StyleUnderline"/>
          <w:rFonts w:asciiTheme="minorHAnsi" w:hAnsiTheme="minorHAnsi" w:cstheme="minorHAnsi"/>
          <w:highlight w:val="cyan"/>
        </w:rPr>
        <w:t xml:space="preserve"> that led to </w:t>
      </w:r>
      <w:r w:rsidRPr="00B673E5">
        <w:rPr>
          <w:rStyle w:val="Emphasis"/>
          <w:rFonts w:asciiTheme="minorHAnsi" w:hAnsiTheme="minorHAnsi" w:cstheme="minorHAnsi"/>
          <w:highlight w:val="cyan"/>
        </w:rPr>
        <w:t>solving</w:t>
      </w:r>
      <w:r w:rsidRPr="00B673E5">
        <w:rPr>
          <w:rStyle w:val="Emphasis"/>
          <w:rFonts w:asciiTheme="minorHAnsi" w:hAnsiTheme="minorHAnsi" w:cstheme="minorHAnsi"/>
        </w:rPr>
        <w:t xml:space="preserve"> some of </w:t>
      </w:r>
      <w:r w:rsidRPr="00B673E5">
        <w:rPr>
          <w:rStyle w:val="Emphasis"/>
          <w:rFonts w:asciiTheme="minorHAnsi" w:hAnsiTheme="minorHAnsi" w:cstheme="minorHAnsi"/>
          <w:highlight w:val="cyan"/>
        </w:rPr>
        <w:t>the world's most difficult problems</w:t>
      </w:r>
      <w:r w:rsidRPr="00B673E5">
        <w:rPr>
          <w:rStyle w:val="StyleUnderline"/>
          <w:rFonts w:asciiTheme="minorHAnsi" w:hAnsiTheme="minorHAnsi" w:cstheme="minorHAnsi"/>
          <w:highlight w:val="cyan"/>
        </w:rPr>
        <w:t xml:space="preserve">, from </w:t>
      </w:r>
      <w:r w:rsidRPr="00B673E5">
        <w:rPr>
          <w:rStyle w:val="Emphasis"/>
          <w:rFonts w:asciiTheme="minorHAnsi" w:hAnsiTheme="minorHAnsi" w:cstheme="minorHAnsi"/>
          <w:highlight w:val="cyan"/>
        </w:rPr>
        <w:t>disease</w:t>
      </w:r>
      <w:r w:rsidRPr="00B673E5">
        <w:rPr>
          <w:rStyle w:val="StyleUnderline"/>
          <w:rFonts w:asciiTheme="minorHAnsi" w:hAnsiTheme="minorHAnsi" w:cstheme="minorHAnsi"/>
          <w:sz w:val="24"/>
          <w:highlight w:val="cyan"/>
        </w:rPr>
        <w:t xml:space="preserve"> </w:t>
      </w:r>
      <w:r w:rsidRPr="00B673E5">
        <w:rPr>
          <w:rStyle w:val="StyleUnderline"/>
          <w:rFonts w:asciiTheme="minorHAnsi" w:hAnsiTheme="minorHAnsi" w:cstheme="minorHAnsi"/>
          <w:highlight w:val="cyan"/>
        </w:rPr>
        <w:t xml:space="preserve">and </w:t>
      </w:r>
      <w:r w:rsidRPr="00B673E5">
        <w:rPr>
          <w:rStyle w:val="Emphasis"/>
          <w:rFonts w:asciiTheme="minorHAnsi" w:hAnsiTheme="minorHAnsi" w:cstheme="minorHAnsi"/>
          <w:highlight w:val="cyan"/>
        </w:rPr>
        <w:t>famine</w:t>
      </w:r>
      <w:r w:rsidRPr="00B673E5">
        <w:rPr>
          <w:rStyle w:val="StyleUnderline"/>
          <w:rFonts w:asciiTheme="minorHAnsi" w:hAnsiTheme="minorHAnsi" w:cstheme="minorHAnsi"/>
          <w:sz w:val="24"/>
          <w:highlight w:val="cyan"/>
        </w:rPr>
        <w:t xml:space="preserve"> </w:t>
      </w:r>
      <w:r w:rsidRPr="00B673E5">
        <w:rPr>
          <w:rStyle w:val="StyleUnderline"/>
          <w:rFonts w:asciiTheme="minorHAnsi" w:hAnsiTheme="minorHAnsi" w:cstheme="minorHAnsi"/>
          <w:highlight w:val="cyan"/>
        </w:rPr>
        <w:t xml:space="preserve">to </w:t>
      </w:r>
      <w:r w:rsidRPr="00B673E5">
        <w:rPr>
          <w:rStyle w:val="Emphasis"/>
          <w:rFonts w:asciiTheme="minorHAnsi" w:hAnsiTheme="minorHAnsi" w:cstheme="minorHAnsi"/>
          <w:highlight w:val="cyan"/>
        </w:rPr>
        <w:t>water</w:t>
      </w:r>
      <w:r w:rsidRPr="00B673E5">
        <w:rPr>
          <w:rStyle w:val="Emphasis"/>
          <w:rFonts w:asciiTheme="minorHAnsi" w:hAnsiTheme="minorHAnsi" w:cstheme="minorHAnsi"/>
        </w:rPr>
        <w:t xml:space="preserve"> scarcity</w:t>
      </w:r>
      <w:r w:rsidRPr="00B673E5">
        <w:rPr>
          <w:rStyle w:val="StyleUnderline"/>
          <w:rFonts w:asciiTheme="minorHAnsi" w:hAnsiTheme="minorHAnsi" w:cstheme="minorHAnsi"/>
          <w:sz w:val="24"/>
        </w:rPr>
        <w:t xml:space="preserve"> </w:t>
      </w:r>
      <w:r w:rsidRPr="00B673E5">
        <w:rPr>
          <w:rStyle w:val="StyleUnderline"/>
          <w:rFonts w:asciiTheme="minorHAnsi" w:hAnsiTheme="minorHAnsi" w:cstheme="minorHAnsi"/>
          <w:highlight w:val="cyan"/>
        </w:rPr>
        <w:t xml:space="preserve">and </w:t>
      </w:r>
      <w:r w:rsidRPr="00B673E5">
        <w:rPr>
          <w:rStyle w:val="Emphasis"/>
          <w:rFonts w:asciiTheme="minorHAnsi" w:hAnsiTheme="minorHAnsi" w:cstheme="minorHAnsi"/>
          <w:highlight w:val="cyan"/>
        </w:rPr>
        <w:t xml:space="preserve">energy </w:t>
      </w:r>
      <w:r w:rsidRPr="00B673E5">
        <w:rPr>
          <w:rStyle w:val="Emphasis"/>
          <w:rFonts w:asciiTheme="minorHAnsi" w:hAnsiTheme="minorHAnsi" w:cstheme="minorHAnsi"/>
        </w:rPr>
        <w:t>security</w:t>
      </w:r>
      <w:r w:rsidRPr="00B673E5">
        <w:rPr>
          <w:rStyle w:val="StyleUnderline"/>
          <w:rFonts w:asciiTheme="minorHAnsi" w:hAnsiTheme="minorHAnsi" w:cstheme="minorHAnsi"/>
        </w:rPr>
        <w:t>, just to name a few</w:t>
      </w:r>
      <w:r w:rsidRPr="00B673E5">
        <w:rPr>
          <w:rFonts w:asciiTheme="minorHAnsi" w:hAnsiTheme="minorHAnsi" w:cstheme="minorHAnsi"/>
          <w:sz w:val="16"/>
        </w:rPr>
        <w:t>.</w:t>
      </w:r>
    </w:p>
    <w:p w14:paraId="14D25C61" w14:textId="39EB8FAB" w:rsidR="006A4756" w:rsidRPr="006A4756" w:rsidRDefault="006A4756" w:rsidP="006A4756">
      <w:r w:rsidRPr="00B673E5">
        <w:rPr>
          <w:rFonts w:asciiTheme="minorHAnsi" w:hAnsiTheme="minorHAnsi" w:cstheme="minorHAnsi"/>
          <w:sz w:val="16"/>
        </w:rPr>
        <w:t xml:space="preserve">    </w:t>
      </w:r>
      <w:r w:rsidRPr="00B673E5">
        <w:rPr>
          <w:rStyle w:val="StyleUnderline"/>
          <w:rFonts w:asciiTheme="minorHAnsi" w:hAnsiTheme="minorHAnsi" w:cstheme="minorHAnsi"/>
        </w:rPr>
        <w:t xml:space="preserve">In addition </w:t>
      </w:r>
      <w:r w:rsidRPr="00B673E5">
        <w:rPr>
          <w:rStyle w:val="StyleUnderline"/>
          <w:rFonts w:asciiTheme="minorHAnsi" w:hAnsiTheme="minorHAnsi" w:cstheme="minorHAnsi"/>
          <w:highlight w:val="cyan"/>
        </w:rPr>
        <w:t xml:space="preserve">to </w:t>
      </w:r>
      <w:r w:rsidRPr="00B673E5">
        <w:rPr>
          <w:rStyle w:val="Emphasis"/>
          <w:rFonts w:asciiTheme="minorHAnsi" w:hAnsiTheme="minorHAnsi" w:cstheme="minorHAnsi"/>
          <w:highlight w:val="cyan"/>
        </w:rPr>
        <w:t>protecting</w:t>
      </w:r>
      <w:r w:rsidRPr="00B673E5">
        <w:rPr>
          <w:rStyle w:val="StyleUnderline"/>
          <w:rFonts w:asciiTheme="minorHAnsi" w:hAnsiTheme="minorHAnsi" w:cstheme="minorHAnsi"/>
          <w:highlight w:val="cyan"/>
        </w:rPr>
        <w:t xml:space="preserve"> and </w:t>
      </w:r>
      <w:r w:rsidRPr="00B673E5">
        <w:rPr>
          <w:rStyle w:val="Emphasis"/>
          <w:rFonts w:asciiTheme="minorHAnsi" w:hAnsiTheme="minorHAnsi" w:cstheme="minorHAnsi"/>
          <w:highlight w:val="cyan"/>
        </w:rPr>
        <w:t>incentivizing</w:t>
      </w:r>
      <w:r w:rsidRPr="00B673E5">
        <w:rPr>
          <w:rStyle w:val="StyleUnderline"/>
          <w:rFonts w:asciiTheme="minorHAnsi" w:hAnsiTheme="minorHAnsi" w:cstheme="minorHAnsi"/>
          <w:highlight w:val="cyan"/>
        </w:rPr>
        <w:t xml:space="preserve"> inventors, strong</w:t>
      </w:r>
      <w:r w:rsidRPr="00B673E5">
        <w:rPr>
          <w:rStyle w:val="StyleUnderline"/>
          <w:rFonts w:asciiTheme="minorHAnsi" w:hAnsiTheme="minorHAnsi" w:cstheme="minorHAnsi"/>
        </w:rPr>
        <w:t xml:space="preserve"> IP </w:t>
      </w:r>
      <w:r w:rsidRPr="00B673E5">
        <w:rPr>
          <w:rStyle w:val="StyleUnderline"/>
          <w:rFonts w:asciiTheme="minorHAnsi" w:hAnsiTheme="minorHAnsi" w:cstheme="minorHAnsi"/>
          <w:highlight w:val="cyan"/>
        </w:rPr>
        <w:t>rights are</w:t>
      </w:r>
      <w:r w:rsidRPr="00B673E5">
        <w:rPr>
          <w:rStyle w:val="StyleUnderline"/>
          <w:rFonts w:asciiTheme="minorHAnsi" w:hAnsiTheme="minorHAnsi" w:cstheme="minorHAnsi"/>
        </w:rPr>
        <w:t xml:space="preserve"> also </w:t>
      </w:r>
      <w:r w:rsidRPr="00B673E5">
        <w:rPr>
          <w:rStyle w:val="Emphasis"/>
          <w:rFonts w:asciiTheme="minorHAnsi" w:hAnsiTheme="minorHAnsi" w:cstheme="minorHAnsi"/>
          <w:highlight w:val="cyan"/>
        </w:rPr>
        <w:t>integral to</w:t>
      </w:r>
      <w:r w:rsidRPr="00B673E5">
        <w:rPr>
          <w:rStyle w:val="Emphasis"/>
          <w:rFonts w:asciiTheme="minorHAnsi" w:hAnsiTheme="minorHAnsi" w:cstheme="minorHAnsi"/>
        </w:rPr>
        <w:t xml:space="preserve"> promoting </w:t>
      </w:r>
      <w:r w:rsidRPr="00B673E5">
        <w:rPr>
          <w:rStyle w:val="Emphasis"/>
          <w:rFonts w:asciiTheme="minorHAnsi" w:hAnsiTheme="minorHAnsi" w:cstheme="minorHAnsi"/>
          <w:highlight w:val="cyan"/>
        </w:rPr>
        <w:t>tech</w:t>
      </w:r>
      <w:r w:rsidRPr="00B673E5">
        <w:rPr>
          <w:rStyle w:val="Emphasis"/>
          <w:rFonts w:asciiTheme="minorHAnsi" w:hAnsiTheme="minorHAnsi" w:cstheme="minorHAnsi"/>
        </w:rPr>
        <w:t xml:space="preserve">nology </w:t>
      </w:r>
      <w:r w:rsidRPr="00B673E5">
        <w:rPr>
          <w:rStyle w:val="Emphasis"/>
          <w:rFonts w:asciiTheme="minorHAnsi" w:hAnsiTheme="minorHAnsi" w:cstheme="minorHAnsi"/>
          <w:highlight w:val="cyan"/>
        </w:rPr>
        <w:t>deployment and diffusion</w:t>
      </w:r>
      <w:r w:rsidRPr="00B673E5">
        <w:rPr>
          <w:rStyle w:val="StyleUnderline"/>
          <w:rFonts w:asciiTheme="minorHAnsi" w:hAnsiTheme="minorHAnsi" w:cstheme="minorHAnsi"/>
          <w:highlight w:val="cyan"/>
        </w:rPr>
        <w:t xml:space="preserve"> by providing a </w:t>
      </w:r>
      <w:r w:rsidRPr="00B673E5">
        <w:rPr>
          <w:rStyle w:val="Emphasis"/>
          <w:rFonts w:asciiTheme="minorHAnsi" w:hAnsiTheme="minorHAnsi" w:cstheme="minorHAnsi"/>
          <w:highlight w:val="cyan"/>
        </w:rPr>
        <w:t>clear</w:t>
      </w:r>
      <w:r w:rsidRPr="00B673E5">
        <w:rPr>
          <w:rStyle w:val="Emphasis"/>
          <w:rFonts w:asciiTheme="minorHAnsi" w:hAnsiTheme="minorHAnsi" w:cstheme="minorHAnsi"/>
        </w:rPr>
        <w:t xml:space="preserve"> legal </w:t>
      </w:r>
      <w:r w:rsidRPr="00B673E5">
        <w:rPr>
          <w:rStyle w:val="Emphasis"/>
          <w:rFonts w:asciiTheme="minorHAnsi" w:hAnsiTheme="minorHAnsi" w:cstheme="minorHAnsi"/>
          <w:highlight w:val="cyan"/>
        </w:rPr>
        <w:t>framework</w:t>
      </w:r>
      <w:r w:rsidRPr="00B673E5">
        <w:rPr>
          <w:rStyle w:val="StyleUnderline"/>
          <w:rFonts w:asciiTheme="minorHAnsi" w:hAnsiTheme="minorHAnsi" w:cstheme="minorHAnsi"/>
          <w:highlight w:val="cyan"/>
        </w:rPr>
        <w:t xml:space="preserve"> by which companies</w:t>
      </w:r>
      <w:r w:rsidRPr="00B673E5">
        <w:rPr>
          <w:rStyle w:val="StyleUnderline"/>
          <w:rFonts w:asciiTheme="minorHAnsi" w:hAnsiTheme="minorHAnsi" w:cstheme="minorHAnsi"/>
        </w:rPr>
        <w:t xml:space="preserve"> can </w:t>
      </w:r>
      <w:r w:rsidRPr="00B673E5">
        <w:rPr>
          <w:rStyle w:val="StyleUnderline"/>
          <w:rFonts w:asciiTheme="minorHAnsi" w:hAnsiTheme="minorHAnsi" w:cstheme="minorHAnsi"/>
          <w:highlight w:val="cyan"/>
        </w:rPr>
        <w:t>transact</w:t>
      </w:r>
      <w:r w:rsidRPr="00B673E5">
        <w:rPr>
          <w:rStyle w:val="StyleUnderline"/>
          <w:rFonts w:asciiTheme="minorHAnsi" w:hAnsiTheme="minorHAnsi" w:cstheme="minorHAnsi"/>
        </w:rPr>
        <w:t xml:space="preserve"> business</w:t>
      </w:r>
    </w:p>
    <w:p w14:paraId="7AC3103C" w14:textId="5916EE56" w:rsidR="00A95652" w:rsidRDefault="00684095" w:rsidP="00684095">
      <w:pPr>
        <w:pStyle w:val="Heading2"/>
      </w:pPr>
      <w:r>
        <w:t>Case</w:t>
      </w:r>
    </w:p>
    <w:p w14:paraId="5FC23780" w14:textId="6C550A01" w:rsidR="00684095" w:rsidRDefault="00684095" w:rsidP="00684095">
      <w:r>
        <w:t>Vote neg on presumption – read the aff, injected the scholarship, and no reason the ballot Is key</w:t>
      </w:r>
    </w:p>
    <w:p w14:paraId="156DAB7F" w14:textId="011BD2B4" w:rsidR="00EE0FC0" w:rsidRDefault="00EE0FC0" w:rsidP="00EE0FC0">
      <w:pPr>
        <w:pStyle w:val="Heading3"/>
      </w:pPr>
      <w:r>
        <w:t>1NC – Theory</w:t>
      </w:r>
    </w:p>
    <w:p w14:paraId="217C4DFC" w14:textId="194E5A77" w:rsidR="00EE0FC0" w:rsidRDefault="00EE0FC0" w:rsidP="00EE0FC0">
      <w:r>
        <w:t xml:space="preserve">Power is not located at the level of the interpersonal – their k is of corporate seeds which disproves the idea of alt solvency </w:t>
      </w:r>
      <w:r w:rsidR="006C5E60">
        <w:t>–</w:t>
      </w:r>
      <w:r>
        <w:t xml:space="preserve"> </w:t>
      </w:r>
    </w:p>
    <w:p w14:paraId="12C58C21" w14:textId="77777777" w:rsidR="006C5E60" w:rsidRPr="00EE0FC0" w:rsidRDefault="006C5E60" w:rsidP="00EE0FC0"/>
    <w:p w14:paraId="17203800" w14:textId="4674B0D9" w:rsidR="00BD692E" w:rsidRDefault="00BD692E" w:rsidP="00BD692E">
      <w:pPr>
        <w:pStyle w:val="Heading3"/>
      </w:pPr>
      <w:r>
        <w:t>1NC – Alt</w:t>
      </w:r>
    </w:p>
    <w:p w14:paraId="5E79102A" w14:textId="198F2AA8" w:rsidR="00BD692E" w:rsidRDefault="00BD692E" w:rsidP="00BD692E">
      <w:r>
        <w:t>Alt fails, card is highlighted to shit and has literally no solvency claim or warrant other than refusal</w:t>
      </w:r>
    </w:p>
    <w:p w14:paraId="24642E33" w14:textId="3D81DFD3" w:rsidR="00CE6FB4" w:rsidRDefault="00CE6FB4" w:rsidP="00BD692E">
      <w:r>
        <w:t>Causes mass violence and its ineffective – if they are right about the power of governance, movements will be shut down, sued to shit, and sent to jail – US wont give up property rights because of small changes</w:t>
      </w:r>
    </w:p>
    <w:p w14:paraId="06AF46BE" w14:textId="747E4ED1" w:rsidR="006643E9" w:rsidRDefault="006643E9" w:rsidP="00BD692E">
      <w:r>
        <w:t xml:space="preserve">Private actor fiat is a voter – justifies fiat end racism and companies don’t do bad things – guarantees </w:t>
      </w:r>
    </w:p>
    <w:p w14:paraId="6540093F" w14:textId="77777777" w:rsidR="00EF4637" w:rsidRPr="00AE4834" w:rsidRDefault="00EF4637" w:rsidP="00EF4637">
      <w:pPr>
        <w:pStyle w:val="Heading4"/>
        <w:rPr>
          <w:rFonts w:cs="Arial"/>
        </w:rPr>
      </w:pPr>
      <w:r w:rsidRPr="00AE4834">
        <w:rPr>
          <w:rFonts w:cs="Arial"/>
        </w:rPr>
        <w:t>The politics of academic refusal are a disaster – they assume a transformative potential from small moments of resistance that simply does not exist.</w:t>
      </w:r>
    </w:p>
    <w:p w14:paraId="64AFA035" w14:textId="77777777" w:rsidR="00EF4637" w:rsidRPr="00AE4834" w:rsidRDefault="00EF4637" w:rsidP="00EF4637">
      <w:r w:rsidRPr="00AE4834">
        <w:rPr>
          <w:rStyle w:val="Style13ptBold"/>
        </w:rPr>
        <w:t>Reed ‘16</w:t>
      </w:r>
      <w:r w:rsidRPr="00AE4834">
        <w:t xml:space="preserve"> (Adolph, Jr., Prof. of Political Science @ Penn., “Splendors and Miseries of the Antiracist “Left”” </w:t>
      </w:r>
      <w:r w:rsidRPr="00AE4834">
        <w:rPr>
          <w:i/>
        </w:rPr>
        <w:t>Nonsite</w:t>
      </w:r>
      <w:r w:rsidRPr="00AE4834">
        <w:t>, http://nonsite.org/editorial/splendors-and-miseries-of-the-antiracist-left-2)</w:t>
      </w:r>
    </w:p>
    <w:p w14:paraId="40A207CA" w14:textId="77777777" w:rsidR="00EF4637" w:rsidRPr="00AE4834" w:rsidRDefault="00EF4637" w:rsidP="00EF4637">
      <w:r w:rsidRPr="00AE4834">
        <w:t xml:space="preserve">More than a decade and a half ago I criticized similar formulations of a notion of “infrapolitics,” understood as the domain of </w:t>
      </w:r>
      <w:r w:rsidRPr="00AE4834">
        <w:rPr>
          <w:rStyle w:val="Emphasis"/>
        </w:rPr>
        <w:t xml:space="preserve">pre-political </w:t>
      </w:r>
      <w:r w:rsidRPr="004E4341">
        <w:rPr>
          <w:rStyle w:val="Emphasis"/>
          <w:highlight w:val="cyan"/>
        </w:rPr>
        <w:t>acts of everyday “resistance</w:t>
      </w:r>
      <w:r w:rsidRPr="00AE4834">
        <w:rPr>
          <w:rStyle w:val="Emphasis"/>
        </w:rPr>
        <w:t>” undertaken by subordinated populations</w:t>
      </w:r>
      <w:r w:rsidRPr="00AE4834">
        <w:t xml:space="preserve">, which </w:t>
      </w:r>
      <w:r w:rsidRPr="004E4341">
        <w:rPr>
          <w:rStyle w:val="Emphasis"/>
          <w:highlight w:val="cyan"/>
        </w:rPr>
        <w:t>was</w:t>
      </w:r>
      <w:r w:rsidRPr="00AE4834">
        <w:t xml:space="preserve"> then </w:t>
      </w:r>
      <w:r w:rsidRPr="004E4341">
        <w:rPr>
          <w:rStyle w:val="Emphasis"/>
          <w:highlight w:val="cyan"/>
        </w:rPr>
        <w:t>all the rage</w:t>
      </w:r>
      <w:r w:rsidRPr="00AE4834">
        <w:rPr>
          <w:rStyle w:val="Emphasis"/>
        </w:rPr>
        <w:t xml:space="preserve"> in cultural studies programs</w:t>
      </w:r>
      <w:r w:rsidRPr="00AE4834">
        <w:t xml:space="preserve">. </w:t>
      </w:r>
      <w:r w:rsidRPr="004E4341">
        <w:rPr>
          <w:rStyle w:val="Emphasis"/>
          <w:highlight w:val="cyan"/>
        </w:rPr>
        <w:t>Proponents</w:t>
      </w:r>
      <w:r w:rsidRPr="00AE4834">
        <w:t xml:space="preserve"> of the political importance of this domain </w:t>
      </w:r>
      <w:r w:rsidRPr="004E4341">
        <w:rPr>
          <w:rStyle w:val="Emphasis"/>
          <w:highlight w:val="cyan"/>
        </w:rPr>
        <w:t>insisted</w:t>
      </w:r>
      <w:r w:rsidRPr="00AE4834">
        <w:t xml:space="preserve"> that, </w:t>
      </w:r>
      <w:r w:rsidRPr="004E4341">
        <w:rPr>
          <w:rStyle w:val="Emphasis"/>
          <w:highlight w:val="cyan"/>
        </w:rPr>
        <w:t xml:space="preserve">because </w:t>
      </w:r>
      <w:r w:rsidRPr="00AE4834">
        <w:rPr>
          <w:rStyle w:val="Emphasis"/>
        </w:rPr>
        <w:t xml:space="preserve">insurgent </w:t>
      </w:r>
      <w:r w:rsidRPr="004E4341">
        <w:rPr>
          <w:rStyle w:val="Emphasis"/>
          <w:highlight w:val="cyan"/>
        </w:rPr>
        <w:t>movements emerge within</w:t>
      </w:r>
      <w:r w:rsidRPr="00AE4834">
        <w:t xml:space="preserve"> such cultures of </w:t>
      </w:r>
      <w:r w:rsidRPr="004E4341">
        <w:rPr>
          <w:rStyle w:val="Emphasis"/>
          <w:highlight w:val="cyan"/>
        </w:rPr>
        <w:t>quotidian resistance</w:t>
      </w:r>
      <w:r w:rsidRPr="00AE4834">
        <w:t xml:space="preserve">, a) examining them could help in understanding the processes through which insurgencies develop and/or b) </w:t>
      </w:r>
      <w:r w:rsidRPr="004E4341">
        <w:rPr>
          <w:rStyle w:val="Emphasis"/>
          <w:highlight w:val="cyan"/>
        </w:rPr>
        <w:t>they</w:t>
      </w:r>
      <w:r w:rsidRPr="00AE4834">
        <w:rPr>
          <w:rStyle w:val="Emphasis"/>
        </w:rPr>
        <w:t xml:space="preserve"> therefore </w:t>
      </w:r>
      <w:r w:rsidRPr="004E4341">
        <w:rPr>
          <w:rStyle w:val="Emphasis"/>
          <w:highlight w:val="cyan"/>
        </w:rPr>
        <w:t>ought to be considered</w:t>
      </w:r>
      <w:r w:rsidRPr="00AE4834">
        <w:rPr>
          <w:rStyle w:val="Emphasis"/>
        </w:rPr>
        <w:t xml:space="preserve"> as </w:t>
      </w:r>
      <w:r w:rsidRPr="004E4341">
        <w:rPr>
          <w:rStyle w:val="Emphasis"/>
          <w:highlight w:val="cyan"/>
        </w:rPr>
        <w:t xml:space="preserve">expressions of </w:t>
      </w:r>
      <w:r w:rsidRPr="00AE4834">
        <w:rPr>
          <w:rStyle w:val="Emphasis"/>
        </w:rPr>
        <w:t xml:space="preserve">an </w:t>
      </w:r>
      <w:r w:rsidRPr="004E4341">
        <w:rPr>
          <w:rStyle w:val="Emphasis"/>
          <w:highlight w:val="cyan"/>
        </w:rPr>
        <w:t xml:space="preserve">insurgent politics </w:t>
      </w:r>
      <w:r w:rsidRPr="00AE4834">
        <w:rPr>
          <w:rStyle w:val="Emphasis"/>
        </w:rPr>
        <w:t>themselves.</w:t>
      </w:r>
      <w:r w:rsidRPr="00AE4834">
        <w:t xml:space="preserve"> Several factors accounted for the popularity of that version of the argument, which mainly had to do to with </w:t>
      </w:r>
      <w:r w:rsidRPr="004E4341">
        <w:rPr>
          <w:rStyle w:val="Emphasis"/>
          <w:highlight w:val="cyan"/>
        </w:rPr>
        <w:t>the</w:t>
      </w:r>
      <w:r w:rsidRPr="00AE4834">
        <w:rPr>
          <w:rStyle w:val="Emphasis"/>
        </w:rPr>
        <w:t xml:space="preserve"> political economy of academic life</w:t>
      </w:r>
      <w:r w:rsidRPr="00AE4834">
        <w:t xml:space="preserve">, </w:t>
      </w:r>
      <w:r w:rsidRPr="00AE4834">
        <w:rPr>
          <w:rStyle w:val="Emphasis"/>
        </w:rPr>
        <w:t>including</w:t>
      </w:r>
      <w:r w:rsidRPr="00AE4834">
        <w:t xml:space="preserve"> the </w:t>
      </w:r>
      <w:r w:rsidRPr="004E4341">
        <w:rPr>
          <w:rStyle w:val="Emphasis"/>
          <w:highlight w:val="cyan"/>
        </w:rPr>
        <w:t>self-propulsion of</w:t>
      </w:r>
      <w:r w:rsidRPr="00AE4834">
        <w:t xml:space="preserve"> academic </w:t>
      </w:r>
      <w:r w:rsidRPr="004E4341">
        <w:rPr>
          <w:rStyle w:val="Emphasis"/>
          <w:highlight w:val="cyan"/>
        </w:rPr>
        <w:t>trendiness and the atrophy of the left</w:t>
      </w:r>
      <w:r w:rsidRPr="00AE4834">
        <w:rPr>
          <w:rStyle w:val="Emphasis"/>
        </w:rPr>
        <w:t xml:space="preserve"> outside</w:t>
      </w:r>
      <w:r w:rsidRPr="00AE4834">
        <w:t xml:space="preserve"> the academy, which </w:t>
      </w:r>
      <w:r w:rsidRPr="004E4341">
        <w:rPr>
          <w:rStyle w:val="Emphasis"/>
          <w:highlight w:val="cyan"/>
        </w:rPr>
        <w:t>encouraged flights into fantasy</w:t>
      </w:r>
      <w:r w:rsidRPr="00AE4834">
        <w:rPr>
          <w:rStyle w:val="Emphasis"/>
        </w:rPr>
        <w:t xml:space="preserve"> for the sake of optimism.</w:t>
      </w:r>
      <w:r w:rsidRPr="00AE4834">
        <w:t xml:space="preserve"> The infrapolitics idea also resonated with the substantive but generally unadmitted group essentialism underlying claims that esoteric, insider knowledge is necessary to decipher the “hidden transcripts” of the subordinate populations; put more bluntly, </w:t>
      </w:r>
      <w:r w:rsidRPr="004E4341">
        <w:rPr>
          <w:rStyle w:val="Emphasis"/>
          <w:highlight w:val="cyan"/>
          <w:bdr w:val="single" w:sz="8" w:space="0" w:color="auto" w:frame="1"/>
        </w:rPr>
        <w:t>elevating infrapolitics</w:t>
      </w:r>
      <w:r w:rsidRPr="00AE4834">
        <w:t xml:space="preserve"> to the domain on which the oppressed express their politics most authentically </w:t>
      </w:r>
      <w:r w:rsidRPr="004E4341">
        <w:rPr>
          <w:rStyle w:val="Emphasis"/>
          <w:highlight w:val="cyan"/>
          <w:bdr w:val="single" w:sz="8" w:space="0" w:color="auto" w:frame="1"/>
        </w:rPr>
        <w:t>increased</w:t>
      </w:r>
      <w:r w:rsidRPr="00AE4834">
        <w:rPr>
          <w:rStyle w:val="Emphasis"/>
          <w:bdr w:val="single" w:sz="8" w:space="0" w:color="auto" w:frame="1"/>
        </w:rPr>
        <w:t xml:space="preserve"> its interpreters’ </w:t>
      </w:r>
      <w:r w:rsidRPr="004E4341">
        <w:rPr>
          <w:rStyle w:val="Emphasis"/>
          <w:highlight w:val="cyan"/>
          <w:bdr w:val="single" w:sz="8" w:space="0" w:color="auto" w:frame="1"/>
        </w:rPr>
        <w:t>academic capital</w:t>
      </w:r>
      <w:r w:rsidRPr="00AE4834">
        <w:rPr>
          <w:rStyle w:val="Emphasis"/>
          <w:bdr w:val="single" w:sz="8" w:space="0" w:color="auto" w:frame="1"/>
        </w:rPr>
        <w:t>.</w:t>
      </w:r>
      <w:r w:rsidRPr="00AE4834">
        <w:t>8</w:t>
      </w:r>
    </w:p>
    <w:p w14:paraId="2311B7DC" w14:textId="77777777" w:rsidR="00EF4637" w:rsidRPr="00AE4834" w:rsidRDefault="00EF4637" w:rsidP="00EF4637">
      <w:r w:rsidRPr="00AE4834">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79C746D7" w14:textId="6DF14053" w:rsidR="00EF4637" w:rsidRDefault="00EF4637" w:rsidP="00EF4637">
      <w:r w:rsidRPr="00AE4834">
        <w:t xml:space="preserve">    At best, those who romanticize “everyday resistance” or “cultural politics” read the evolution of political movements teleologically; </w:t>
      </w:r>
      <w:r w:rsidRPr="004E4341">
        <w:rPr>
          <w:rStyle w:val="Emphasis"/>
          <w:highlight w:val="cyan"/>
          <w:bdr w:val="single" w:sz="8" w:space="0" w:color="auto" w:frame="1"/>
        </w:rPr>
        <w:t>they presume</w:t>
      </w:r>
      <w:r w:rsidRPr="00AE4834">
        <w:t xml:space="preserve"> that </w:t>
      </w:r>
      <w:r w:rsidRPr="004E4341">
        <w:rPr>
          <w:rStyle w:val="Emphasis"/>
          <w:highlight w:val="cyan"/>
          <w:bdr w:val="single" w:sz="8" w:space="0" w:color="auto" w:frame="1"/>
        </w:rPr>
        <w:t>those conditions</w:t>
      </w:r>
      <w:r w:rsidRPr="00AE4834">
        <w:rPr>
          <w:rStyle w:val="Emphasis"/>
          <w:bdr w:val="single" w:sz="8" w:space="0" w:color="auto" w:frame="1"/>
        </w:rPr>
        <w:t xml:space="preserve"> necessarily</w:t>
      </w:r>
      <w:r w:rsidRPr="00AE4834">
        <w:t xml:space="preserve">, or even typically, </w:t>
      </w:r>
      <w:r w:rsidRPr="004E4341">
        <w:rPr>
          <w:rStyle w:val="Emphasis"/>
          <w:highlight w:val="cyan"/>
          <w:bdr w:val="single" w:sz="8" w:space="0" w:color="auto" w:frame="1"/>
        </w:rPr>
        <w:t>lead to political action. They don’t</w:t>
      </w:r>
      <w:r w:rsidRPr="00AE4834">
        <w:rPr>
          <w:rStyle w:val="Emphasis"/>
        </w:rPr>
        <w:t>.</w:t>
      </w:r>
      <w:r w:rsidRPr="00AE4834">
        <w:t xml:space="preserve"> </w:t>
      </w:r>
      <w:r w:rsidRPr="00AE4834">
        <w:rPr>
          <w:rStyle w:val="Emphasis"/>
        </w:rPr>
        <w:t xml:space="preserve">Not </w:t>
      </w:r>
      <w:r w:rsidRPr="004E4341">
        <w:rPr>
          <w:rStyle w:val="Emphasis"/>
          <w:highlight w:val="cyan"/>
        </w:rPr>
        <w:t>any more than the presence of carbon and water</w:t>
      </w:r>
      <w:r w:rsidRPr="00AE4834">
        <w:rPr>
          <w:rStyle w:val="Emphasis"/>
        </w:rPr>
        <w:t xml:space="preserve"> necessarily </w:t>
      </w:r>
      <w:r w:rsidRPr="004E4341">
        <w:rPr>
          <w:rStyle w:val="Emphasis"/>
          <w:highlight w:val="cyan"/>
        </w:rPr>
        <w:t>leads to the</w:t>
      </w:r>
      <w:r w:rsidRPr="00AE4834">
        <w:rPr>
          <w:rStyle w:val="Emphasis"/>
        </w:rPr>
        <w:t xml:space="preserve"> evolution of </w:t>
      </w:r>
      <w:r w:rsidRPr="004E4341">
        <w:rPr>
          <w:rStyle w:val="Emphasis"/>
          <w:highlight w:val="cyan"/>
        </w:rPr>
        <w:t>Homo sapiens</w:t>
      </w:r>
      <w:r w:rsidRPr="00AE4834">
        <w:rPr>
          <w:rStyle w:val="Emphasis"/>
        </w:rPr>
        <w:t>.</w:t>
      </w:r>
      <w:r w:rsidRPr="00AE4834">
        <w:t xml:space="preserve"> Think about it: </w:t>
      </w:r>
      <w:r w:rsidRPr="004E4341">
        <w:rPr>
          <w:rStyle w:val="Emphasis"/>
          <w:highlight w:val="cyan"/>
          <w:bdr w:val="single" w:sz="8" w:space="0" w:color="auto" w:frame="1"/>
        </w:rPr>
        <w:t>infrapolitics is ubiquitous,</w:t>
      </w:r>
      <w:r w:rsidRPr="00AE4834">
        <w:rPr>
          <w:rStyle w:val="Emphasis"/>
          <w:bdr w:val="single" w:sz="8" w:space="0" w:color="auto" w:frame="1"/>
        </w:rPr>
        <w:t xml:space="preserve"> developed </w:t>
      </w:r>
      <w:r w:rsidRPr="004E4341">
        <w:rPr>
          <w:rStyle w:val="Emphasis"/>
          <w:highlight w:val="cyan"/>
          <w:bdr w:val="single" w:sz="8" w:space="0" w:color="auto" w:frame="1"/>
        </w:rPr>
        <w:t>political movements are rare</w:t>
      </w:r>
      <w:r w:rsidRPr="00AE4834">
        <w:rPr>
          <w:rStyle w:val="Emphasis"/>
          <w:bdr w:val="single" w:sz="8" w:space="0" w:color="auto" w:frame="1"/>
        </w:rPr>
        <w:t>.</w:t>
      </w:r>
      <w:r w:rsidRPr="00AE4834">
        <w:t>9</w:t>
      </w:r>
    </w:p>
    <w:p w14:paraId="653F4BDC" w14:textId="77777777" w:rsidR="006C5E60" w:rsidRDefault="006C5E60" w:rsidP="006C5E60">
      <w:pPr>
        <w:pStyle w:val="Heading3"/>
      </w:pPr>
      <w:r>
        <w:t>1NC – Regen Ag</w:t>
      </w:r>
    </w:p>
    <w:p w14:paraId="484E2837" w14:textId="77777777" w:rsidR="006C5E60" w:rsidRPr="00083866" w:rsidRDefault="006C5E60" w:rsidP="006C5E60">
      <w:pPr>
        <w:pStyle w:val="Heading4"/>
      </w:pPr>
      <w:r>
        <w:t>Industrial ag’s the best we have – alternatives magnify nitrogen run-off and environmental impacts</w:t>
      </w:r>
    </w:p>
    <w:p w14:paraId="79699208" w14:textId="77777777" w:rsidR="006C5E60" w:rsidRDefault="006C5E60" w:rsidP="006C5E60">
      <w:r>
        <w:rPr>
          <w:rStyle w:val="Style13ptBold"/>
        </w:rPr>
        <w:t xml:space="preserve">Nordhaus 21 </w:t>
      </w:r>
      <w:r>
        <w:t>[Ted Nordhaus is a leading global thinker on energy, environment, climate, human development, and politics. He is the founder and executive director of the Breakthrough Institute and a co-author of An Ecomodernist Manifesto. Twitter: @TedNordhaus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"Small Farms, Big Pollution", 6/2/21, https://foreignpolicy.com/2021/06/02/big-agriculture-pollution-small-farms-inefficient/]</w:t>
      </w:r>
    </w:p>
    <w:p w14:paraId="621424C1" w14:textId="77777777" w:rsidR="006C5E60" w:rsidRPr="001A5A1C" w:rsidRDefault="006C5E60" w:rsidP="006C5E60">
      <w:pPr>
        <w:rPr>
          <w:rStyle w:val="StyleUnderline"/>
        </w:rPr>
      </w:pPr>
      <w:r w:rsidRPr="001A5A1C">
        <w:t xml:space="preserve">A </w:t>
      </w:r>
      <w:r w:rsidRPr="001A5A1C">
        <w:rPr>
          <w:rStyle w:val="StyleUnderline"/>
        </w:rPr>
        <w:t>reader could be excused for concluding from</w:t>
      </w:r>
      <w:r w:rsidRPr="001A5A1C">
        <w:t xml:space="preserve"> Matthew R. Sanderson and Stan Cox’s </w:t>
      </w:r>
      <w:r w:rsidRPr="001A5A1C">
        <w:rPr>
          <w:rStyle w:val="StyleUnderline"/>
        </w:rPr>
        <w:t>criticism</w:t>
      </w:r>
      <w:r w:rsidRPr="001A5A1C">
        <w:t xml:space="preserve"> of our recent essay, “Big Agriculture Is Best,” </w:t>
      </w:r>
      <w:r w:rsidRPr="001A5A1C">
        <w:rPr>
          <w:rStyle w:val="StyleUnderline"/>
        </w:rPr>
        <w:t xml:space="preserve">that virtually all environmental impacts associated with the production of food in the United States and globally can be </w:t>
      </w:r>
      <w:r w:rsidRPr="001A5A1C">
        <w:rPr>
          <w:rStyle w:val="Emphasis"/>
        </w:rPr>
        <w:t>laid at the feet of “industrial agriculture.”</w:t>
      </w:r>
      <w:r w:rsidRPr="001A5A1C">
        <w:t xml:space="preserve"> But </w:t>
      </w:r>
      <w:r w:rsidRPr="001A5A1C">
        <w:rPr>
          <w:rStyle w:val="StyleUnderline"/>
        </w:rPr>
        <w:t xml:space="preserve">it is a definitional sleight of hand, not “empirical evidence,” as they claim, that does most of the work here. Sanderson and </w:t>
      </w:r>
      <w:r w:rsidRPr="003F47C1">
        <w:rPr>
          <w:rStyle w:val="StyleUnderline"/>
        </w:rPr>
        <w:t xml:space="preserve">Cox define </w:t>
      </w:r>
      <w:r w:rsidRPr="00127304">
        <w:rPr>
          <w:rStyle w:val="StyleUnderline"/>
          <w:highlight w:val="cyan"/>
        </w:rPr>
        <w:t xml:space="preserve">“industrial agriculture” </w:t>
      </w:r>
      <w:r w:rsidRPr="003F47C1">
        <w:rPr>
          <w:rStyle w:val="Emphasis"/>
        </w:rPr>
        <w:t>so capaciously</w:t>
      </w:r>
      <w:r w:rsidRPr="003F47C1">
        <w:rPr>
          <w:rStyle w:val="StyleUnderline"/>
        </w:rPr>
        <w:t xml:space="preserve"> as to be basically</w:t>
      </w:r>
      <w:r w:rsidRPr="001A5A1C">
        <w:rPr>
          <w:rStyle w:val="StyleUnderline"/>
        </w:rPr>
        <w:t xml:space="preserve"> </w:t>
      </w:r>
      <w:r w:rsidRPr="00127304">
        <w:rPr>
          <w:rStyle w:val="StyleUnderline"/>
          <w:highlight w:val="cyan"/>
        </w:rPr>
        <w:t>synonymous with “</w:t>
      </w:r>
      <w:r w:rsidRPr="00127304">
        <w:rPr>
          <w:rStyle w:val="Emphasis"/>
          <w:highlight w:val="cyan"/>
        </w:rPr>
        <w:t>agriculture</w:t>
      </w:r>
      <w:r w:rsidRPr="001A5A1C">
        <w:rPr>
          <w:rStyle w:val="StyleUnderline"/>
        </w:rPr>
        <w:t>.”</w:t>
      </w:r>
    </w:p>
    <w:p w14:paraId="39D2F706" w14:textId="77777777" w:rsidR="006C5E60" w:rsidRPr="001A5A1C" w:rsidRDefault="006C5E60" w:rsidP="006C5E60">
      <w:r w:rsidRPr="001A5A1C">
        <w:t xml:space="preserve">In the United States, that is arguably true. </w:t>
      </w:r>
      <w:r w:rsidRPr="001A5A1C">
        <w:rPr>
          <w:rStyle w:val="StyleUnderline"/>
        </w:rPr>
        <w:t>Most agricultural output—and hence environmental impacts—comes from large-scale, industrial production. Globally, it is not true</w:t>
      </w:r>
      <w:r w:rsidRPr="001A5A1C">
        <w:t xml:space="preserve">. In both cases, there is no free lunch. </w:t>
      </w:r>
      <w:r w:rsidRPr="003F47C1">
        <w:rPr>
          <w:rStyle w:val="StyleUnderline"/>
        </w:rPr>
        <w:t>Agriculture</w:t>
      </w:r>
      <w:r w:rsidRPr="00127304">
        <w:rPr>
          <w:highlight w:val="cyan"/>
        </w:rPr>
        <w:t xml:space="preserve">, </w:t>
      </w:r>
      <w:r w:rsidRPr="00127304">
        <w:rPr>
          <w:rStyle w:val="Emphasis"/>
          <w:highlight w:val="cyan"/>
        </w:rPr>
        <w:t>unavoidably</w:t>
      </w:r>
      <w:r w:rsidRPr="00127304">
        <w:rPr>
          <w:highlight w:val="cyan"/>
        </w:rPr>
        <w:t xml:space="preserve">, </w:t>
      </w:r>
      <w:r w:rsidRPr="00127304">
        <w:rPr>
          <w:rStyle w:val="StyleUnderline"/>
          <w:highlight w:val="cyan"/>
        </w:rPr>
        <w:t>has environmental impacts</w:t>
      </w:r>
      <w:r w:rsidRPr="001A5A1C">
        <w:rPr>
          <w:rStyle w:val="StyleUnderline"/>
        </w:rPr>
        <w:t xml:space="preserve"> for the simple reason that </w:t>
      </w:r>
      <w:r w:rsidRPr="003F47C1">
        <w:rPr>
          <w:rStyle w:val="StyleUnderline"/>
        </w:rPr>
        <w:t xml:space="preserve">growing food </w:t>
      </w:r>
      <w:r w:rsidRPr="00127304">
        <w:rPr>
          <w:rStyle w:val="StyleUnderline"/>
          <w:highlight w:val="cyan"/>
        </w:rPr>
        <w:t>requires</w:t>
      </w:r>
      <w:r w:rsidRPr="001A5A1C">
        <w:rPr>
          <w:rStyle w:val="StyleUnderline"/>
        </w:rPr>
        <w:t xml:space="preserve"> the </w:t>
      </w:r>
      <w:r w:rsidRPr="00127304">
        <w:rPr>
          <w:rStyle w:val="StyleUnderline"/>
          <w:highlight w:val="cyan"/>
        </w:rPr>
        <w:t>conversion of</w:t>
      </w:r>
      <w:r w:rsidRPr="001A5A1C">
        <w:rPr>
          <w:rStyle w:val="StyleUnderline"/>
        </w:rPr>
        <w:t xml:space="preserve"> forests, grasslands, and other </w:t>
      </w:r>
      <w:r w:rsidRPr="00127304">
        <w:rPr>
          <w:rStyle w:val="StyleUnderline"/>
          <w:highlight w:val="cyan"/>
        </w:rPr>
        <w:t>ecosystems into fields</w:t>
      </w:r>
      <w:r w:rsidRPr="001A5A1C">
        <w:rPr>
          <w:rStyle w:val="StyleUnderline"/>
        </w:rPr>
        <w:t xml:space="preserve"> whose biocapacity is then monopolized to produce food for people.</w:t>
      </w:r>
    </w:p>
    <w:p w14:paraId="6D5B8522" w14:textId="77777777" w:rsidR="006C5E60" w:rsidRPr="001A5A1C" w:rsidRDefault="006C5E60" w:rsidP="006C5E60">
      <w:r w:rsidRPr="001A5A1C">
        <w:t xml:space="preserve">As </w:t>
      </w:r>
      <w:r w:rsidRPr="001A5A1C">
        <w:rPr>
          <w:rStyle w:val="StyleUnderline"/>
        </w:rPr>
        <w:t xml:space="preserve">human populations have grown enormously over the last two centuries, from about a billion people globally in 1800 to nearly 8 billion today, </w:t>
      </w:r>
      <w:r w:rsidRPr="003F47C1">
        <w:rPr>
          <w:rStyle w:val="StyleUnderline"/>
        </w:rPr>
        <w:t>and as those populations have become wealthier and able to eat higher</w:t>
      </w:r>
      <w:r w:rsidRPr="001A5A1C">
        <w:rPr>
          <w:rStyle w:val="StyleUnderline"/>
        </w:rPr>
        <w:t xml:space="preserve"> on the food chain, the </w:t>
      </w:r>
      <w:r w:rsidRPr="00127304">
        <w:rPr>
          <w:rStyle w:val="StyleUnderline"/>
          <w:highlight w:val="cyan"/>
        </w:rPr>
        <w:t xml:space="preserve">impacts associated with food </w:t>
      </w:r>
      <w:r w:rsidRPr="003F47C1">
        <w:rPr>
          <w:rStyle w:val="StyleUnderline"/>
        </w:rPr>
        <w:t xml:space="preserve">production </w:t>
      </w:r>
      <w:r w:rsidRPr="00127304">
        <w:rPr>
          <w:rStyle w:val="StyleUnderline"/>
          <w:highlight w:val="cyan"/>
        </w:rPr>
        <w:t>have grown</w:t>
      </w:r>
      <w:r w:rsidRPr="001A5A1C">
        <w:rPr>
          <w:rStyle w:val="StyleUnderline"/>
        </w:rPr>
        <w:t xml:space="preserve"> as well. But </w:t>
      </w:r>
      <w:r w:rsidRPr="003F47C1">
        <w:rPr>
          <w:rStyle w:val="StyleUnderline"/>
        </w:rPr>
        <w:t xml:space="preserve">that has </w:t>
      </w:r>
      <w:r w:rsidRPr="00127304">
        <w:rPr>
          <w:rStyle w:val="StyleUnderline"/>
          <w:highlight w:val="cyan"/>
        </w:rPr>
        <w:t>little to do with</w:t>
      </w:r>
      <w:r w:rsidRPr="001A5A1C">
        <w:rPr>
          <w:rStyle w:val="StyleUnderline"/>
        </w:rPr>
        <w:t xml:space="preserve"> the prevalence of </w:t>
      </w:r>
      <w:r w:rsidRPr="003F47C1">
        <w:rPr>
          <w:rStyle w:val="StyleUnderline"/>
          <w:highlight w:val="cyan"/>
        </w:rPr>
        <w:t>industrial</w:t>
      </w:r>
      <w:r w:rsidRPr="001A5A1C">
        <w:rPr>
          <w:rStyle w:val="StyleUnderline"/>
        </w:rPr>
        <w:t xml:space="preserve"> versus nonindustrial agriculture. Instead, it </w:t>
      </w:r>
      <w:r w:rsidRPr="00127304">
        <w:rPr>
          <w:rStyle w:val="StyleUnderline"/>
          <w:highlight w:val="cyan"/>
        </w:rPr>
        <w:t>reflects</w:t>
      </w:r>
      <w:r w:rsidRPr="001A5A1C">
        <w:rPr>
          <w:rStyle w:val="StyleUnderline"/>
        </w:rPr>
        <w:t xml:space="preserve"> the </w:t>
      </w:r>
      <w:r w:rsidRPr="00127304">
        <w:rPr>
          <w:rStyle w:val="Emphasis"/>
          <w:highlight w:val="cyan"/>
        </w:rPr>
        <w:t>basic realities</w:t>
      </w:r>
      <w:r w:rsidRPr="00127304">
        <w:rPr>
          <w:rStyle w:val="StyleUnderline"/>
          <w:highlight w:val="cyan"/>
        </w:rPr>
        <w:t xml:space="preserve"> associated with </w:t>
      </w:r>
      <w:r w:rsidRPr="00127304">
        <w:rPr>
          <w:rStyle w:val="Emphasis"/>
          <w:highlight w:val="cyan"/>
        </w:rPr>
        <w:t>scaling ag</w:t>
      </w:r>
      <w:r w:rsidRPr="001A5A1C">
        <w:rPr>
          <w:rStyle w:val="StyleUnderline"/>
        </w:rPr>
        <w:t xml:space="preserve">riculture </w:t>
      </w:r>
      <w:r w:rsidRPr="00127304">
        <w:rPr>
          <w:rStyle w:val="Emphasis"/>
          <w:highlight w:val="cyan"/>
        </w:rPr>
        <w:t>globally</w:t>
      </w:r>
      <w:r w:rsidRPr="001A5A1C">
        <w:rPr>
          <w:rStyle w:val="StyleUnderline"/>
        </w:rPr>
        <w:t xml:space="preserve"> to meet those enormous new demands</w:t>
      </w:r>
      <w:r w:rsidRPr="001A5A1C">
        <w:t>.</w:t>
      </w:r>
    </w:p>
    <w:p w14:paraId="6B0F4F07" w14:textId="77777777" w:rsidR="006C5E60" w:rsidRPr="00083866" w:rsidRDefault="006C5E60" w:rsidP="006C5E60">
      <w:r w:rsidRPr="00127304">
        <w:rPr>
          <w:rStyle w:val="StyleUnderline"/>
          <w:highlight w:val="cyan"/>
        </w:rPr>
        <w:t>Consider</w:t>
      </w:r>
      <w:r w:rsidRPr="001A5A1C">
        <w:rPr>
          <w:rStyle w:val="StyleUnderline"/>
        </w:rPr>
        <w:t xml:space="preserve"> the negative impacts that </w:t>
      </w:r>
      <w:r w:rsidRPr="00127304">
        <w:rPr>
          <w:rStyle w:val="StyleUnderline"/>
          <w:highlight w:val="cyan"/>
        </w:rPr>
        <w:t xml:space="preserve">nitrogen </w:t>
      </w:r>
      <w:r w:rsidRPr="003F47C1">
        <w:rPr>
          <w:rStyle w:val="StyleUnderline"/>
        </w:rPr>
        <w:t>pollution</w:t>
      </w:r>
      <w:r w:rsidRPr="001A5A1C">
        <w:rPr>
          <w:rStyle w:val="StyleUnderline"/>
        </w:rPr>
        <w:t xml:space="preserve"> from the American corn belt has had on the Gulf of Mexico. Most of that </w:t>
      </w:r>
      <w:r w:rsidRPr="00127304">
        <w:rPr>
          <w:rStyle w:val="StyleUnderline"/>
          <w:highlight w:val="cyan"/>
        </w:rPr>
        <w:t xml:space="preserve">runoff </w:t>
      </w:r>
      <w:r w:rsidRPr="003F47C1">
        <w:rPr>
          <w:rStyle w:val="StyleUnderline"/>
        </w:rPr>
        <w:t xml:space="preserve">comes </w:t>
      </w:r>
      <w:r w:rsidRPr="00127304">
        <w:rPr>
          <w:rStyle w:val="StyleUnderline"/>
          <w:highlight w:val="cyan"/>
        </w:rPr>
        <w:t>from industrial farms</w:t>
      </w:r>
      <w:r w:rsidRPr="001A5A1C">
        <w:rPr>
          <w:rStyle w:val="StyleUnderline"/>
        </w:rPr>
        <w:t xml:space="preserve"> for the simple reason that </w:t>
      </w:r>
      <w:r w:rsidRPr="00127304">
        <w:rPr>
          <w:rStyle w:val="StyleUnderline"/>
          <w:highlight w:val="cyan"/>
        </w:rPr>
        <w:t xml:space="preserve">large-scale, </w:t>
      </w:r>
      <w:r w:rsidRPr="003F47C1">
        <w:rPr>
          <w:rStyle w:val="StyleUnderline"/>
        </w:rPr>
        <w:t xml:space="preserve">intensive </w:t>
      </w:r>
      <w:r w:rsidRPr="00127304">
        <w:rPr>
          <w:rStyle w:val="StyleUnderline"/>
          <w:highlight w:val="cyan"/>
        </w:rPr>
        <w:t>production is the dominant</w:t>
      </w:r>
      <w:r w:rsidRPr="001A5A1C">
        <w:rPr>
          <w:rStyle w:val="StyleUnderline"/>
        </w:rPr>
        <w:t xml:space="preserve"> form of </w:t>
      </w:r>
      <w:r w:rsidRPr="00127304">
        <w:rPr>
          <w:rStyle w:val="StyleUnderline"/>
          <w:highlight w:val="cyan"/>
        </w:rPr>
        <w:t>ag</w:t>
      </w:r>
      <w:r w:rsidRPr="001A5A1C">
        <w:rPr>
          <w:rStyle w:val="StyleUnderline"/>
        </w:rPr>
        <w:t xml:space="preserve">riculture across the region. </w:t>
      </w:r>
      <w:r w:rsidRPr="00127304">
        <w:rPr>
          <w:rStyle w:val="StyleUnderline"/>
          <w:highlight w:val="cyan"/>
        </w:rPr>
        <w:t>Shifting</w:t>
      </w:r>
      <w:r w:rsidRPr="001A5A1C">
        <w:rPr>
          <w:rStyle w:val="StyleUnderline"/>
        </w:rPr>
        <w:t xml:space="preserve"> production </w:t>
      </w:r>
      <w:r w:rsidRPr="003F47C1">
        <w:rPr>
          <w:rStyle w:val="StyleUnderline"/>
        </w:rPr>
        <w:t>to organic practices</w:t>
      </w:r>
      <w:r w:rsidRPr="001A5A1C">
        <w:t xml:space="preserve">, though, </w:t>
      </w:r>
      <w:r w:rsidRPr="00127304">
        <w:rPr>
          <w:rStyle w:val="Emphasis"/>
          <w:highlight w:val="cyan"/>
        </w:rPr>
        <w:t xml:space="preserve">wouldn’t </w:t>
      </w:r>
      <w:r w:rsidRPr="00127304">
        <w:rPr>
          <w:rStyle w:val="Emphasis"/>
        </w:rPr>
        <w:t xml:space="preserve">much </w:t>
      </w:r>
      <w:r w:rsidRPr="00127304">
        <w:rPr>
          <w:rStyle w:val="Emphasis"/>
          <w:highlight w:val="cyan"/>
        </w:rPr>
        <w:t>change</w:t>
      </w:r>
      <w:r w:rsidRPr="001A5A1C">
        <w:rPr>
          <w:rStyle w:val="Emphasis"/>
        </w:rPr>
        <w:t xml:space="preserve"> the situation</w:t>
      </w:r>
      <w:r w:rsidRPr="001A5A1C">
        <w:t xml:space="preserve">. </w:t>
      </w:r>
      <w:r w:rsidRPr="00127304">
        <w:rPr>
          <w:rStyle w:val="StyleUnderline"/>
          <w:highlight w:val="cyan"/>
        </w:rPr>
        <w:t>Organic farms</w:t>
      </w:r>
      <w:r w:rsidRPr="001A5A1C">
        <w:rPr>
          <w:rStyle w:val="StyleUnderline"/>
        </w:rPr>
        <w:t xml:space="preserve"> are typically </w:t>
      </w:r>
      <w:r w:rsidRPr="00127304">
        <w:rPr>
          <w:rStyle w:val="StyleUnderline"/>
          <w:highlight w:val="cyan"/>
        </w:rPr>
        <w:t xml:space="preserve">associated with </w:t>
      </w:r>
      <w:r w:rsidRPr="00127304">
        <w:rPr>
          <w:rStyle w:val="Emphasis"/>
          <w:highlight w:val="cyan"/>
        </w:rPr>
        <w:t>higher rates of runoff</w:t>
      </w:r>
      <w:r w:rsidRPr="001A5A1C">
        <w:rPr>
          <w:rStyle w:val="StyleUnderline"/>
        </w:rPr>
        <w:t xml:space="preserve"> per calorie of food produced</w:t>
      </w:r>
      <w:r w:rsidRPr="001A5A1C">
        <w:t xml:space="preserve">, </w:t>
      </w:r>
      <w:r w:rsidRPr="001A5A1C">
        <w:rPr>
          <w:rStyle w:val="StyleUnderline"/>
        </w:rPr>
        <w:t xml:space="preserve">even as </w:t>
      </w:r>
      <w:r w:rsidRPr="003F47C1">
        <w:rPr>
          <w:rStyle w:val="StyleUnderline"/>
        </w:rPr>
        <w:t xml:space="preserve">they </w:t>
      </w:r>
      <w:r w:rsidRPr="00127304">
        <w:rPr>
          <w:rStyle w:val="StyleUnderline"/>
          <w:highlight w:val="cyan"/>
        </w:rPr>
        <w:t>require more land</w:t>
      </w:r>
      <w:r w:rsidRPr="001A5A1C">
        <w:rPr>
          <w:rStyle w:val="StyleUnderline"/>
        </w:rPr>
        <w:t xml:space="preserve">. So </w:t>
      </w:r>
      <w:r w:rsidRPr="00127304">
        <w:rPr>
          <w:rStyle w:val="StyleUnderline"/>
          <w:highlight w:val="cyan"/>
        </w:rPr>
        <w:t>unless</w:t>
      </w:r>
      <w:r w:rsidRPr="001A5A1C">
        <w:rPr>
          <w:rStyle w:val="StyleUnderline"/>
        </w:rPr>
        <w:t xml:space="preserve"> total </w:t>
      </w:r>
      <w:r w:rsidRPr="00127304">
        <w:rPr>
          <w:rStyle w:val="StyleUnderline"/>
          <w:highlight w:val="cyan"/>
        </w:rPr>
        <w:t>production</w:t>
      </w:r>
      <w:r w:rsidRPr="001A5A1C">
        <w:rPr>
          <w:rStyle w:val="StyleUnderline"/>
        </w:rPr>
        <w:t xml:space="preserve"> were very </w:t>
      </w:r>
      <w:r w:rsidRPr="003F47C1">
        <w:rPr>
          <w:rStyle w:val="StyleUnderline"/>
        </w:rPr>
        <w:t xml:space="preserve">substantially </w:t>
      </w:r>
      <w:r w:rsidRPr="00127304">
        <w:rPr>
          <w:rStyle w:val="StyleUnderline"/>
          <w:highlight w:val="cyan"/>
        </w:rPr>
        <w:t>scaled back</w:t>
      </w:r>
      <w:r w:rsidRPr="001A5A1C">
        <w:rPr>
          <w:rStyle w:val="StyleUnderline"/>
        </w:rPr>
        <w:t xml:space="preserve">, a </w:t>
      </w:r>
      <w:r w:rsidRPr="003F47C1">
        <w:rPr>
          <w:rStyle w:val="StyleUnderline"/>
        </w:rPr>
        <w:t xml:space="preserve">corn belt dominated by organic </w:t>
      </w:r>
      <w:r w:rsidRPr="00127304">
        <w:rPr>
          <w:rStyle w:val="StyleUnderline"/>
          <w:highlight w:val="cyan"/>
        </w:rPr>
        <w:t>farms</w:t>
      </w:r>
      <w:r w:rsidRPr="001A5A1C">
        <w:rPr>
          <w:rStyle w:val="StyleUnderline"/>
        </w:rPr>
        <w:t xml:space="preserve"> rather than conventional ones would </w:t>
      </w:r>
      <w:r w:rsidRPr="00127304">
        <w:rPr>
          <w:rStyle w:val="Emphasis"/>
          <w:highlight w:val="cyan"/>
        </w:rPr>
        <w:t>require more land</w:t>
      </w:r>
      <w:r w:rsidRPr="001A5A1C">
        <w:rPr>
          <w:rStyle w:val="StyleUnderline"/>
        </w:rPr>
        <w:t xml:space="preserve"> while </w:t>
      </w:r>
      <w:r w:rsidRPr="00127304">
        <w:rPr>
          <w:rStyle w:val="StyleUnderline"/>
          <w:highlight w:val="cyan"/>
        </w:rPr>
        <w:t>having</w:t>
      </w:r>
      <w:r w:rsidRPr="001A5A1C">
        <w:rPr>
          <w:rStyle w:val="StyleUnderline"/>
        </w:rPr>
        <w:t xml:space="preserve"> similar or even </w:t>
      </w:r>
      <w:r w:rsidRPr="00127304">
        <w:rPr>
          <w:rStyle w:val="Emphasis"/>
          <w:highlight w:val="cyan"/>
        </w:rPr>
        <w:t>greater impacts</w:t>
      </w:r>
      <w:r w:rsidRPr="00127304">
        <w:rPr>
          <w:rStyle w:val="StyleUnderline"/>
          <w:highlight w:val="cyan"/>
        </w:rPr>
        <w:t xml:space="preserve"> on </w:t>
      </w:r>
      <w:r w:rsidRPr="00127304">
        <w:rPr>
          <w:rStyle w:val="Emphasis"/>
          <w:highlight w:val="cyan"/>
        </w:rPr>
        <w:t>waterways and biod</w:t>
      </w:r>
      <w:r w:rsidRPr="001A5A1C">
        <w:rPr>
          <w:rStyle w:val="Emphasis"/>
        </w:rPr>
        <w:t>iversity</w:t>
      </w:r>
      <w:r w:rsidRPr="001A5A1C">
        <w:t>.</w:t>
      </w:r>
    </w:p>
    <w:p w14:paraId="5B3D99BA" w14:textId="77777777" w:rsidR="006C5E60" w:rsidRPr="00AE4834" w:rsidRDefault="006C5E60" w:rsidP="00EF4637"/>
    <w:p w14:paraId="07F853FB" w14:textId="77777777" w:rsidR="00E977E8" w:rsidRPr="003F07F7" w:rsidRDefault="00E977E8" w:rsidP="00E977E8">
      <w:pPr>
        <w:pStyle w:val="Heading3"/>
      </w:pPr>
      <w:r>
        <w:t>1NC– Antitrust Good</w:t>
      </w:r>
    </w:p>
    <w:p w14:paraId="5CBA6C0B" w14:textId="77777777" w:rsidR="00E977E8" w:rsidRPr="002376F4" w:rsidRDefault="00E977E8" w:rsidP="00E977E8">
      <w:pPr>
        <w:pStyle w:val="Heading4"/>
      </w:pPr>
      <w:r>
        <w:t xml:space="preserve">Monopoly capitalism worsens </w:t>
      </w:r>
      <w:r>
        <w:rPr>
          <w:u w:val="single"/>
        </w:rPr>
        <w:t>racism</w:t>
      </w:r>
      <w:r>
        <w:t xml:space="preserve"> and antitrust advocacy strengthens </w:t>
      </w:r>
      <w:r>
        <w:rPr>
          <w:u w:val="single"/>
        </w:rPr>
        <w:t>every angle</w:t>
      </w:r>
      <w:r>
        <w:t xml:space="preserve"> of resistance.</w:t>
      </w:r>
    </w:p>
    <w:p w14:paraId="76CFD41C" w14:textId="77777777" w:rsidR="00E977E8" w:rsidRPr="000A5125" w:rsidRDefault="00E977E8" w:rsidP="00E977E8">
      <w:r w:rsidRPr="000A5125">
        <w:rPr>
          <w:rStyle w:val="Style13ptBold"/>
        </w:rPr>
        <w:t>Greer and Rice, 21</w:t>
      </w:r>
      <w:r>
        <w:t xml:space="preserve">—co-founders and co-executive directors of Liberation in a Generation (Jeremie and Solana, “Anti-Monopoly Activism: Reclaiming Power through Racial Justice,” </w:t>
      </w:r>
      <w:hyperlink r:id="rId6" w:history="1">
        <w:r w:rsidRPr="009C5215">
          <w:rPr>
            <w:rStyle w:val="Hyperlink"/>
          </w:rPr>
          <w:t>https://www.liberationinageneration.org/wp-content/uploads/2021/03/Anti-Monopoly-Activism_032021.pdf</w:t>
        </w:r>
      </w:hyperlink>
      <w:r>
        <w:t>, dml) [language modifications denoted by brackets]</w:t>
      </w:r>
    </w:p>
    <w:p w14:paraId="1E092884" w14:textId="77777777" w:rsidR="00E977E8" w:rsidRDefault="00E977E8" w:rsidP="00E977E8"/>
    <w:p w14:paraId="60640A9F" w14:textId="77777777" w:rsidR="00E977E8" w:rsidRPr="00277280" w:rsidRDefault="00E977E8" w:rsidP="00E977E8">
      <w:pPr>
        <w:rPr>
          <w:sz w:val="16"/>
        </w:rPr>
      </w:pPr>
      <w:r w:rsidRPr="00277280">
        <w:rPr>
          <w:sz w:val="16"/>
        </w:rPr>
        <w:t xml:space="preserve">Since the founding of the nation, </w:t>
      </w:r>
      <w:r w:rsidRPr="000B6C40">
        <w:rPr>
          <w:rStyle w:val="StyleUnderline"/>
          <w:highlight w:val="cyan"/>
        </w:rPr>
        <w:t>people of color</w:t>
      </w:r>
      <w:r w:rsidRPr="00830680">
        <w:rPr>
          <w:rStyle w:val="StyleUnderline"/>
        </w:rPr>
        <w:t xml:space="preserve"> have been </w:t>
      </w:r>
      <w:r w:rsidRPr="000B6C40">
        <w:rPr>
          <w:rStyle w:val="StyleUnderline"/>
          <w:highlight w:val="cyan"/>
        </w:rPr>
        <w:t xml:space="preserve">living an </w:t>
      </w:r>
      <w:r w:rsidRPr="000B6C40">
        <w:rPr>
          <w:rStyle w:val="Emphasis"/>
          <w:highlight w:val="cyan"/>
        </w:rPr>
        <w:t>economic nightmare</w:t>
      </w:r>
      <w:r w:rsidRPr="00277280">
        <w:rPr>
          <w:sz w:val="16"/>
        </w:rPr>
        <w:t xml:space="preserve">. People of color have persistently lagged behind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0B6C40">
        <w:rPr>
          <w:rStyle w:val="Emphasis"/>
          <w:highlight w:val="cyan"/>
        </w:rPr>
        <w:t>employment</w:t>
      </w:r>
      <w:r w:rsidRPr="000B6C40">
        <w:rPr>
          <w:sz w:val="16"/>
          <w:highlight w:val="cyan"/>
        </w:rPr>
        <w:t xml:space="preserve">, </w:t>
      </w:r>
      <w:r w:rsidRPr="000B6C40">
        <w:rPr>
          <w:rStyle w:val="Emphasis"/>
          <w:highlight w:val="cyan"/>
        </w:rPr>
        <w:t>income</w:t>
      </w:r>
      <w:r w:rsidRPr="000B6C40">
        <w:rPr>
          <w:sz w:val="16"/>
          <w:highlight w:val="cyan"/>
        </w:rPr>
        <w:t xml:space="preserve">, </w:t>
      </w:r>
      <w:r w:rsidRPr="000B6C40">
        <w:rPr>
          <w:rStyle w:val="Emphasis"/>
          <w:highlight w:val="cyan"/>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0B6C40">
        <w:rPr>
          <w:rStyle w:val="Emphasis"/>
          <w:highlight w:val="cyan"/>
        </w:rPr>
        <w:t>result</w:t>
      </w:r>
      <w:r w:rsidRPr="000B6C40">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0B6C40">
        <w:rPr>
          <w:rStyle w:val="Emphasis"/>
          <w:highlight w:val="cyan"/>
        </w:rPr>
        <w:t>monopoly power</w:t>
      </w:r>
      <w:r w:rsidRPr="00277280">
        <w:rPr>
          <w:sz w:val="16"/>
        </w:rPr>
        <w:t xml:space="preserve">. </w:t>
      </w:r>
    </w:p>
    <w:p w14:paraId="78F85837" w14:textId="77777777" w:rsidR="00E977E8" w:rsidRPr="00277280" w:rsidRDefault="00E977E8" w:rsidP="00E977E8">
      <w:pPr>
        <w:rPr>
          <w:sz w:val="16"/>
        </w:rPr>
      </w:pPr>
      <w:r w:rsidRPr="00277280">
        <w:rPr>
          <w:sz w:val="16"/>
        </w:rPr>
        <w:t xml:space="preserve">The Racial Wealth Gap </w:t>
      </w:r>
    </w:p>
    <w:p w14:paraId="6A5D29BE" w14:textId="77777777" w:rsidR="00E977E8" w:rsidRPr="00277280" w:rsidRDefault="00E977E8" w:rsidP="00E977E8">
      <w:pPr>
        <w:rPr>
          <w:sz w:val="16"/>
        </w:rPr>
      </w:pPr>
      <w:r w:rsidRPr="00830680">
        <w:rPr>
          <w:rStyle w:val="StyleUnderline"/>
        </w:rPr>
        <w:t>Economic racial disparities</w:t>
      </w:r>
      <w:r w:rsidRPr="00277280">
        <w:rPr>
          <w:sz w:val="16"/>
        </w:rPr>
        <w:t xml:space="preserve"> do not happen by accident. Rather, they </w:t>
      </w:r>
      <w:r w:rsidRPr="00830680">
        <w:rPr>
          <w:rStyle w:val="StyleUnderline"/>
        </w:rPr>
        <w:t xml:space="preserve">are the </w:t>
      </w:r>
      <w:r w:rsidRPr="000B6C40">
        <w:rPr>
          <w:rStyle w:val="StyleUnderline"/>
          <w:highlight w:val="cyan"/>
        </w:rPr>
        <w:t xml:space="preserve">product of </w:t>
      </w:r>
      <w:r w:rsidRPr="000B6C40">
        <w:rPr>
          <w:rStyle w:val="Emphasis"/>
          <w:highlight w:val="cyan"/>
        </w:rPr>
        <w:t>centuries</w:t>
      </w:r>
      <w:r w:rsidRPr="000B6C40">
        <w:rPr>
          <w:rStyle w:val="StyleUnderline"/>
          <w:highlight w:val="cyan"/>
        </w:rPr>
        <w:t xml:space="preserve"> of </w:t>
      </w:r>
      <w:r w:rsidRPr="00B37A0A">
        <w:rPr>
          <w:rStyle w:val="StyleUnderline"/>
        </w:rPr>
        <w:t xml:space="preserve">systemic </w:t>
      </w:r>
      <w:r w:rsidRPr="000B6C40">
        <w:rPr>
          <w:rStyle w:val="StyleUnderline"/>
          <w:highlight w:val="cyan"/>
        </w:rPr>
        <w:t>racism</w:t>
      </w:r>
      <w:r w:rsidRPr="00830680">
        <w:rPr>
          <w:rStyle w:val="StyleUnderline"/>
        </w:rPr>
        <w:t xml:space="preserve"> and have been </w:t>
      </w:r>
      <w:r w:rsidRPr="000B6C40">
        <w:rPr>
          <w:rStyle w:val="StyleUnderline"/>
          <w:highlight w:val="cyan"/>
        </w:rPr>
        <w:t>built into</w:t>
      </w:r>
      <w:r w:rsidRPr="00830680">
        <w:rPr>
          <w:rStyle w:val="StyleUnderline"/>
        </w:rPr>
        <w:t xml:space="preserve"> the </w:t>
      </w:r>
      <w:r w:rsidRPr="00277280">
        <w:rPr>
          <w:rStyle w:val="Emphasis"/>
        </w:rPr>
        <w:t>design</w:t>
      </w:r>
      <w:r w:rsidRPr="00830680">
        <w:rPr>
          <w:rStyle w:val="StyleUnderline"/>
        </w:rPr>
        <w:t xml:space="preserve"> of our economic </w:t>
      </w:r>
      <w:r w:rsidRPr="000B6C40">
        <w:rPr>
          <w:rStyle w:val="StyleUnderline"/>
          <w:highlight w:val="cyan"/>
        </w:rPr>
        <w:t>system</w:t>
      </w:r>
      <w:r w:rsidRPr="00277280">
        <w:rPr>
          <w:sz w:val="16"/>
        </w:rPr>
        <w:t xml:space="preserve">, which has created what we at Liberation in a Generation call the Oppression Economy. The Oppression Economy uses the racist tools of theft, exclusion, and 31 exploitation to strip wealth from people of color, </w:t>
      </w:r>
      <w:r w:rsidRPr="00830680">
        <w:rPr>
          <w:rStyle w:val="StyleUnderline"/>
        </w:rPr>
        <w:t xml:space="preserve">so that the </w:t>
      </w:r>
      <w:r w:rsidRPr="000B6C40">
        <w:rPr>
          <w:rStyle w:val="StyleUnderline"/>
          <w:highlight w:val="cyan"/>
        </w:rPr>
        <w:t xml:space="preserve">elite can </w:t>
      </w:r>
      <w:r w:rsidRPr="000B6C40">
        <w:rPr>
          <w:rStyle w:val="Emphasis"/>
          <w:highlight w:val="cyan"/>
        </w:rPr>
        <w:t>build</w:t>
      </w:r>
      <w:r w:rsidRPr="00277280">
        <w:rPr>
          <w:rStyle w:val="Emphasis"/>
        </w:rPr>
        <w:t xml:space="preserve"> their </w:t>
      </w:r>
      <w:r w:rsidRPr="000B6C40">
        <w:rPr>
          <w:rStyle w:val="Emphasis"/>
          <w:highlight w:val="cyan"/>
        </w:rPr>
        <w:t>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w:t>
      </w:r>
      <w:r w:rsidRPr="000B6C40">
        <w:rPr>
          <w:rStyle w:val="StyleUnderline"/>
          <w:highlight w:val="cyan"/>
        </w:rPr>
        <w:t xml:space="preserve">fuels a </w:t>
      </w:r>
      <w:r w:rsidRPr="000B6C40">
        <w:rPr>
          <w:rStyle w:val="Emphasis"/>
          <w:highlight w:val="cyan"/>
        </w:rPr>
        <w:t>cycle</w:t>
      </w:r>
      <w:r w:rsidRPr="000B6C40">
        <w:rPr>
          <w:rStyle w:val="StyleUnderline"/>
          <w:highlight w:val="cyan"/>
        </w:rPr>
        <w:t xml:space="preserve"> of oppression</w:t>
      </w:r>
      <w:r>
        <w:rPr>
          <w:rStyle w:val="StyleUnderline"/>
        </w:rPr>
        <w:tab/>
      </w:r>
      <w:r w:rsidRPr="00277280">
        <w:rPr>
          <w:sz w:val="16"/>
        </w:rPr>
        <w:t xml:space="preserve"> 32 </w:t>
      </w:r>
      <w:r w:rsidRPr="00830680">
        <w:rPr>
          <w:rStyle w:val="StyleUnderline"/>
        </w:rPr>
        <w:t xml:space="preserve">that </w:t>
      </w:r>
      <w:r w:rsidRPr="00827926">
        <w:rPr>
          <w:rStyle w:val="Emphasis"/>
        </w:rPr>
        <w:t>depresses the economic vitality</w:t>
      </w:r>
      <w:r w:rsidRPr="00830680">
        <w:rPr>
          <w:rStyle w:val="StyleUnderline"/>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827926">
        <w:rPr>
          <w:rStyle w:val="Emphasis"/>
        </w:rPr>
        <w:t>make racism profitable</w:t>
      </w:r>
      <w:r w:rsidRPr="00830680">
        <w:rPr>
          <w:rStyle w:val="StyleUnderline"/>
        </w:rPr>
        <w:t xml:space="preserve"> in the first place</w:t>
      </w:r>
      <w:r w:rsidRPr="00277280">
        <w:rPr>
          <w:sz w:val="16"/>
        </w:rPr>
        <w:t>.</w:t>
      </w:r>
    </w:p>
    <w:p w14:paraId="1317504B" w14:textId="77777777" w:rsidR="00E977E8" w:rsidRPr="00277280" w:rsidRDefault="00E977E8" w:rsidP="00E977E8">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830680">
        <w:rPr>
          <w:rStyle w:val="StyleUnderline"/>
        </w:rPr>
        <w:t>phenomena connected to</w:t>
      </w:r>
      <w:r w:rsidRPr="00277280">
        <w:rPr>
          <w:sz w:val="16"/>
        </w:rPr>
        <w:t xml:space="preserve"> the issue of </w:t>
      </w:r>
      <w:r w:rsidRPr="00827926">
        <w:rPr>
          <w:rStyle w:val="Emphasis"/>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007000CD" w14:textId="77777777" w:rsidR="00E977E8" w:rsidRPr="00277280" w:rsidRDefault="00E977E8" w:rsidP="00E977E8">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827926">
        <w:rPr>
          <w:rStyle w:val="Emphasis"/>
        </w:rPr>
        <w:t>monopoly power</w:t>
      </w:r>
      <w:r w:rsidRPr="00277280">
        <w:rPr>
          <w:sz w:val="16"/>
        </w:rPr>
        <w:t xml:space="preserve">, </w:t>
      </w:r>
      <w:r w:rsidRPr="00830680">
        <w:rPr>
          <w:rStyle w:val="StyleUnderline"/>
        </w:rPr>
        <w:t>average Black and Latinx wealth was</w:t>
      </w:r>
      <w:r w:rsidRPr="00277280">
        <w:rPr>
          <w:sz w:val="16"/>
        </w:rPr>
        <w:t xml:space="preserve"> dwarfed </w:t>
      </w:r>
      <w:r w:rsidRPr="00830680">
        <w:rPr>
          <w:rStyle w:val="StyleUnderline"/>
        </w:rPr>
        <w:t>[</w:t>
      </w:r>
      <w:r w:rsidRPr="00827926">
        <w:rPr>
          <w:rStyle w:val="Emphasis"/>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basic necessities of life. Here are a few metrics that speak to this reality. </w:t>
      </w:r>
    </w:p>
    <w:p w14:paraId="63DB6ABF" w14:textId="77777777" w:rsidR="00E977E8" w:rsidRPr="00277280" w:rsidRDefault="00E977E8" w:rsidP="00E977E8">
      <w:pPr>
        <w:rPr>
          <w:sz w:val="16"/>
        </w:rPr>
      </w:pPr>
      <w:r w:rsidRPr="00277280">
        <w:rPr>
          <w:sz w:val="16"/>
        </w:rPr>
        <w:t xml:space="preserve">• Black, Indigenous, and Latinx women earn between 55 cents and 63 cents for every dollar earned by white men.38 </w:t>
      </w:r>
    </w:p>
    <w:p w14:paraId="739B1D04" w14:textId="77777777" w:rsidR="00E977E8" w:rsidRPr="00277280" w:rsidRDefault="00E977E8" w:rsidP="00E977E8">
      <w:pPr>
        <w:rPr>
          <w:sz w:val="16"/>
        </w:rPr>
      </w:pPr>
      <w:r w:rsidRPr="00277280">
        <w:rPr>
          <w:sz w:val="16"/>
        </w:rPr>
        <w:t xml:space="preserve">• Low income people of color often pay a 10 percent poverty premium for essential goods and services.39 </w:t>
      </w:r>
    </w:p>
    <w:p w14:paraId="20B522E2" w14:textId="77777777" w:rsidR="00E977E8" w:rsidRPr="00277280" w:rsidRDefault="00E977E8" w:rsidP="00E977E8">
      <w:pPr>
        <w:rPr>
          <w:sz w:val="16"/>
        </w:rPr>
      </w:pPr>
      <w:r w:rsidRPr="00277280">
        <w:rPr>
          <w:sz w:val="16"/>
        </w:rPr>
        <w:t xml:space="preserve">• Black and Latinx households are far more likely than white households to be unable to pay their monthly bills or cover unexpected expenses.40 </w:t>
      </w:r>
    </w:p>
    <w:p w14:paraId="6007F877" w14:textId="77777777" w:rsidR="00E977E8" w:rsidRPr="00277280" w:rsidRDefault="00E977E8" w:rsidP="00E977E8">
      <w:pPr>
        <w:rPr>
          <w:sz w:val="16"/>
        </w:rPr>
      </w:pPr>
      <w:r w:rsidRPr="00277280">
        <w:rPr>
          <w:sz w:val="16"/>
        </w:rPr>
        <w:t xml:space="preserve">• Black households are more likely to be denied mortgage credit and end up paying more when they are able to access credit.41 </w:t>
      </w:r>
    </w:p>
    <w:p w14:paraId="2CD3C832" w14:textId="77777777" w:rsidR="00E977E8" w:rsidRPr="00277280" w:rsidRDefault="00E977E8" w:rsidP="00E977E8">
      <w:pPr>
        <w:rPr>
          <w:sz w:val="16"/>
        </w:rPr>
      </w:pPr>
      <w:r w:rsidRPr="00277280">
        <w:rPr>
          <w:sz w:val="16"/>
        </w:rPr>
        <w:t>• Black households, in particular, suffer from a crippling debt burden composed of an array of predatory credit products (e.g., student, small-dollar, auto, and home loans).</w:t>
      </w:r>
    </w:p>
    <w:p w14:paraId="53B3ED45" w14:textId="77777777" w:rsidR="00E977E8" w:rsidRPr="00277280" w:rsidRDefault="00E977E8" w:rsidP="00E977E8">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2020.. You might be 45 asking, what does the Forbes 400have to do with monopoly? Well, it is a who’s who of corporate monopolists.</w:t>
      </w:r>
    </w:p>
    <w:p w14:paraId="38A2585E" w14:textId="77777777" w:rsidR="00E977E8" w:rsidRPr="00277280" w:rsidRDefault="00E977E8" w:rsidP="00E977E8">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4724E1FE" w14:textId="77777777" w:rsidR="00E977E8" w:rsidRPr="00277280" w:rsidRDefault="00E977E8" w:rsidP="00E977E8">
      <w:pPr>
        <w:rPr>
          <w:sz w:val="16"/>
        </w:rPr>
      </w:pPr>
      <w:r w:rsidRPr="00277280">
        <w:rPr>
          <w:sz w:val="16"/>
        </w:rPr>
        <w:t xml:space="preserve">America’s Legacy of Racism Drives and Sustains Corporate Concentration </w:t>
      </w:r>
    </w:p>
    <w:p w14:paraId="6CFEB0ED" w14:textId="77777777" w:rsidR="00E977E8" w:rsidRPr="00277280" w:rsidRDefault="00E977E8" w:rsidP="00E977E8">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w:t>
      </w:r>
      <w:r w:rsidRPr="000B6C40">
        <w:rPr>
          <w:rStyle w:val="StyleUnderline"/>
          <w:highlight w:val="cyan"/>
        </w:rPr>
        <w:t xml:space="preserve">modern-day monopolist </w:t>
      </w:r>
      <w:r w:rsidRPr="000B6C40">
        <w:rPr>
          <w:rStyle w:val="Emphasis"/>
          <w:highlight w:val="cyan"/>
        </w:rPr>
        <w:t>relies</w:t>
      </w:r>
      <w:r w:rsidRPr="000B6C40">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0B6C40">
        <w:rPr>
          <w:rStyle w:val="Emphasis"/>
          <w:highlight w:val="cyan"/>
        </w:rPr>
        <w:t>maintenance</w:t>
      </w:r>
      <w:r w:rsidRPr="000B6C40">
        <w:rPr>
          <w:rStyle w:val="StyleUnderline"/>
          <w:highlight w:val="cyan"/>
        </w:rPr>
        <w:t xml:space="preserve"> of</w:t>
      </w:r>
      <w:r w:rsidRPr="00830680">
        <w:rPr>
          <w:rStyle w:val="StyleUnderline"/>
        </w:rPr>
        <w:t xml:space="preserve"> America’s </w:t>
      </w:r>
      <w:r w:rsidRPr="000B6C40">
        <w:rPr>
          <w:rStyle w:val="Emphasis"/>
          <w:highlight w:val="cyan"/>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01D66445" w14:textId="77777777" w:rsidR="00E977E8" w:rsidRPr="00277280" w:rsidRDefault="00E977E8" w:rsidP="00E977E8">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removal</w:t>
      </w:r>
      <w:r w:rsidRPr="00277280">
        <w:rPr>
          <w:sz w:val="16"/>
        </w:rPr>
        <w:t xml:space="preserve">, </w:t>
      </w:r>
      <w:r w:rsidRPr="00830680">
        <w:rPr>
          <w:rStyle w:val="StyleUnderline"/>
        </w:rPr>
        <w:t xml:space="preserve">and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18D15B66" w14:textId="77777777" w:rsidR="00E977E8" w:rsidRPr="00277280" w:rsidRDefault="00E977E8" w:rsidP="00E977E8">
      <w:pPr>
        <w:rPr>
          <w:sz w:val="16"/>
        </w:rPr>
      </w:pPr>
      <w:r w:rsidRPr="000B6C40">
        <w:rPr>
          <w:rStyle w:val="StyleUnderline"/>
          <w:highlight w:val="cyan"/>
        </w:rPr>
        <w:t>Scholars</w:t>
      </w:r>
      <w:r w:rsidRPr="00830680">
        <w:rPr>
          <w:rStyle w:val="StyleUnderline"/>
        </w:rPr>
        <w:t xml:space="preserve"> have </w:t>
      </w:r>
      <w:r w:rsidRPr="000B6C40">
        <w:rPr>
          <w:rStyle w:val="StyleUnderline"/>
          <w:highlight w:val="cyan"/>
        </w:rPr>
        <w:t>developed</w:t>
      </w:r>
      <w:r w:rsidRPr="00830680">
        <w:rPr>
          <w:rStyle w:val="StyleUnderline"/>
        </w:rPr>
        <w:t xml:space="preserve"> a </w:t>
      </w:r>
      <w:r w:rsidRPr="00827926">
        <w:rPr>
          <w:rStyle w:val="Emphasis"/>
        </w:rPr>
        <w:t xml:space="preserve">catalogue of </w:t>
      </w:r>
      <w:r w:rsidRPr="000B6C40">
        <w:rPr>
          <w:rStyle w:val="Emphasis"/>
          <w:highlight w:val="cyan"/>
        </w:rPr>
        <w:t>research</w:t>
      </w:r>
      <w:r w:rsidRPr="000B6C40">
        <w:rPr>
          <w:rStyle w:val="StyleUnderline"/>
          <w:highlight w:val="cyan"/>
        </w:rPr>
        <w:t xml:space="preserve"> confirming</w:t>
      </w:r>
      <w:r w:rsidRPr="00277280">
        <w:rPr>
          <w:sz w:val="16"/>
        </w:rPr>
        <w:t xml:space="preserve"> what many people of color experience on a daily basis: </w:t>
      </w:r>
      <w:r w:rsidRPr="000B6C40">
        <w:rPr>
          <w:rStyle w:val="StyleUnderline"/>
          <w:highlight w:val="cyan"/>
        </w:rPr>
        <w:t>Corporations</w:t>
      </w:r>
      <w:r w:rsidRPr="00830680">
        <w:rPr>
          <w:rStyle w:val="StyleUnderline"/>
        </w:rPr>
        <w:t xml:space="preserve"> have </w:t>
      </w:r>
      <w:r w:rsidRPr="000B6C40">
        <w:rPr>
          <w:rStyle w:val="Emphasis"/>
          <w:highlight w:val="cyan"/>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32AC119A" w14:textId="77777777" w:rsidR="00E977E8" w:rsidRPr="00277280" w:rsidRDefault="00E977E8" w:rsidP="00E977E8">
      <w:pPr>
        <w:rPr>
          <w:sz w:val="16"/>
        </w:rPr>
      </w:pPr>
      <w:r w:rsidRPr="00277280">
        <w:rPr>
          <w:sz w:val="16"/>
        </w:rPr>
        <w:t xml:space="preserve">Connecting Monopoly Power to Other Movements </w:t>
      </w:r>
    </w:p>
    <w:p w14:paraId="0E2C1E9C" w14:textId="77777777" w:rsidR="00E977E8" w:rsidRPr="00277280" w:rsidRDefault="00E977E8" w:rsidP="00E977E8">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0B6C40">
        <w:rPr>
          <w:rStyle w:val="StyleUnderline"/>
          <w:highlight w:val="cyan"/>
        </w:rPr>
        <w:t>Leaders</w:t>
      </w:r>
      <w:r w:rsidRPr="00830680">
        <w:rPr>
          <w:rStyle w:val="StyleUnderline"/>
        </w:rPr>
        <w:t xml:space="preserve"> of color across the country </w:t>
      </w:r>
      <w:r w:rsidRPr="000B6C40">
        <w:rPr>
          <w:rStyle w:val="StyleUnderline"/>
          <w:highlight w:val="cyan"/>
        </w:rPr>
        <w:t xml:space="preserve">are </w:t>
      </w:r>
      <w:r w:rsidRPr="000B6C40">
        <w:rPr>
          <w:rStyle w:val="Emphasis"/>
          <w:highlight w:val="cyan"/>
        </w:rPr>
        <w:t>actively organizing</w:t>
      </w:r>
      <w:r w:rsidRPr="00830680">
        <w:rPr>
          <w:rStyle w:val="StyleUnderline"/>
        </w:rPr>
        <w:t xml:space="preserve"> people of color </w:t>
      </w:r>
      <w:r w:rsidRPr="000B6C40">
        <w:rPr>
          <w:rStyle w:val="StyleUnderline"/>
          <w:highlight w:val="cyan"/>
        </w:rPr>
        <w:t>to advance</w:t>
      </w:r>
      <w:r w:rsidRPr="00830680">
        <w:rPr>
          <w:rStyle w:val="StyleUnderline"/>
        </w:rPr>
        <w:t xml:space="preserve"> </w:t>
      </w:r>
      <w:r w:rsidRPr="00827926">
        <w:rPr>
          <w:rStyle w:val="Emphasis"/>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0B6C40">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0B6C40">
        <w:rPr>
          <w:rStyle w:val="Emphasis"/>
          <w:highlight w:val="cyan"/>
        </w:rPr>
        <w:t>liberatory policies</w:t>
      </w:r>
      <w:r w:rsidRPr="00830680">
        <w:rPr>
          <w:rStyle w:val="StyleUnderline"/>
        </w:rPr>
        <w:t xml:space="preserve"> such as a </w:t>
      </w:r>
      <w:r w:rsidRPr="000B6C40">
        <w:rPr>
          <w:rStyle w:val="Emphasis"/>
          <w:highlight w:val="cyan"/>
        </w:rPr>
        <w:t>Homes Guarantee</w:t>
      </w:r>
      <w:r w:rsidRPr="00830680">
        <w:rPr>
          <w:rStyle w:val="StyleUnderline"/>
        </w:rPr>
        <w:t xml:space="preserve"> and a </w:t>
      </w:r>
      <w:r w:rsidRPr="000B6C40">
        <w:rPr>
          <w:rStyle w:val="Emphasis"/>
          <w:highlight w:val="cyan"/>
        </w:rPr>
        <w:t>federal jobs</w:t>
      </w:r>
      <w:r w:rsidRPr="00827926">
        <w:rPr>
          <w:rStyle w:val="Emphasis"/>
        </w:rPr>
        <w:t xml:space="preserve">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0B6C40">
        <w:rPr>
          <w:rStyle w:val="Emphasis"/>
          <w:highlight w:val="cyan"/>
        </w:rPr>
        <w:t>anti-monopoly policy</w:t>
      </w:r>
      <w:r w:rsidRPr="00830680">
        <w:rPr>
          <w:rStyle w:val="StyleUnderline"/>
        </w:rPr>
        <w:t xml:space="preserve"> and </w:t>
      </w:r>
      <w:r w:rsidRPr="00827926">
        <w:rPr>
          <w:rStyle w:val="Emphasis"/>
        </w:rPr>
        <w:t>advocacy work</w:t>
      </w:r>
      <w:r w:rsidRPr="00830680">
        <w:rPr>
          <w:rStyle w:val="StyleUnderline"/>
        </w:rPr>
        <w:t xml:space="preserve"> can be a </w:t>
      </w:r>
      <w:r w:rsidRPr="000B6C40">
        <w:rPr>
          <w:rStyle w:val="Emphasis"/>
          <w:highlight w:val="cyan"/>
        </w:rPr>
        <w:t>powerful tool</w:t>
      </w:r>
      <w:r w:rsidRPr="000B6C40">
        <w:rPr>
          <w:rStyle w:val="StyleUnderline"/>
          <w:highlight w:val="cyan"/>
        </w:rPr>
        <w:t xml:space="preserve"> to advance</w:t>
      </w:r>
      <w:r w:rsidRPr="00830680">
        <w:rPr>
          <w:rStyle w:val="StyleUnderline"/>
        </w:rPr>
        <w:t xml:space="preserve"> these </w:t>
      </w:r>
      <w:r w:rsidRPr="00827926">
        <w:rPr>
          <w:rStyle w:val="Emphasis"/>
        </w:rPr>
        <w:t>transformative</w:t>
      </w:r>
      <w:r w:rsidRPr="00277280">
        <w:rPr>
          <w:sz w:val="16"/>
        </w:rPr>
        <w:t xml:space="preserve">, </w:t>
      </w:r>
      <w:r w:rsidRPr="00827926">
        <w:rPr>
          <w:rStyle w:val="Emphasis"/>
        </w:rPr>
        <w:t xml:space="preserve">activist-led </w:t>
      </w:r>
      <w:r w:rsidRPr="000B6C40">
        <w:rPr>
          <w:rStyle w:val="Emphasis"/>
          <w:highlight w:val="cyan"/>
        </w:rPr>
        <w:t>movement</w:t>
      </w:r>
      <w:r w:rsidRPr="00827926">
        <w:rPr>
          <w:rStyle w:val="Emphasis"/>
        </w:rPr>
        <w:t xml:space="preserve"> priorities</w:t>
      </w:r>
      <w:r w:rsidRPr="00277280">
        <w:rPr>
          <w:sz w:val="16"/>
        </w:rPr>
        <w:t xml:space="preserve">. </w:t>
      </w:r>
    </w:p>
    <w:p w14:paraId="4D9EFC18" w14:textId="77777777" w:rsidR="00E977E8" w:rsidRPr="00277280" w:rsidRDefault="00E977E8" w:rsidP="00E977E8">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673A121D" w14:textId="77777777" w:rsidR="00E977E8" w:rsidRPr="00277280" w:rsidRDefault="00E977E8" w:rsidP="00E977E8">
      <w:pPr>
        <w:rPr>
          <w:sz w:val="16"/>
        </w:rPr>
      </w:pPr>
      <w:r w:rsidRPr="00A51143">
        <w:rPr>
          <w:rStyle w:val="StyleUnderline"/>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Shell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w:t>
      </w:r>
      <w:r w:rsidRPr="000B6C40">
        <w:rPr>
          <w:rStyle w:val="StyleUnderline"/>
          <w:highlight w:val="cyan"/>
        </w:rPr>
        <w:t xml:space="preserve">a </w:t>
      </w:r>
      <w:r w:rsidRPr="000B6C40">
        <w:rPr>
          <w:rStyle w:val="Emphasis"/>
          <w:highlight w:val="cyan"/>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39D5C3DE" w14:textId="77777777" w:rsidR="00E977E8" w:rsidRPr="00644B28" w:rsidRDefault="00E977E8" w:rsidP="00E977E8">
      <w:pPr>
        <w:pStyle w:val="Heading4"/>
      </w:pPr>
      <w:r>
        <w:t xml:space="preserve">Researching and advocating anti-monopoly policy can boost </w:t>
      </w:r>
      <w:r>
        <w:rPr>
          <w:u w:val="single"/>
        </w:rPr>
        <w:t>grassroots activism</w:t>
      </w:r>
      <w:r>
        <w:t xml:space="preserve"> and </w:t>
      </w:r>
      <w:r>
        <w:rPr>
          <w:u w:val="single"/>
        </w:rPr>
        <w:t>repurpose</w:t>
      </w:r>
      <w:r>
        <w:t xml:space="preserve"> government structures for </w:t>
      </w:r>
      <w:r>
        <w:rPr>
          <w:u w:val="single"/>
        </w:rPr>
        <w:t>liberation</w:t>
      </w:r>
      <w:r>
        <w:t xml:space="preserve">, but we must focus on </w:t>
      </w:r>
      <w:r>
        <w:rPr>
          <w:u w:val="single"/>
        </w:rPr>
        <w:t>concrete impacts</w:t>
      </w:r>
      <w:r>
        <w:t xml:space="preserve"> over </w:t>
      </w:r>
      <w:r>
        <w:rPr>
          <w:u w:val="single"/>
        </w:rPr>
        <w:t>abstraction</w:t>
      </w:r>
      <w:r>
        <w:t>.</w:t>
      </w:r>
    </w:p>
    <w:p w14:paraId="58C7F39D" w14:textId="77777777" w:rsidR="00E977E8" w:rsidRPr="000A5125" w:rsidRDefault="00E977E8" w:rsidP="00E977E8">
      <w:r w:rsidRPr="000A5125">
        <w:rPr>
          <w:rStyle w:val="Style13ptBold"/>
        </w:rPr>
        <w:t>Greer and Rice, 21</w:t>
      </w:r>
      <w:r>
        <w:t xml:space="preserve">—co-founders and co-executive directors of Liberation in a Generation (Jeremie and Solana, “Anti-Monopoly Activism: Reclaiming Power through Racial Justice,” </w:t>
      </w:r>
      <w:hyperlink r:id="rId7" w:history="1">
        <w:r w:rsidRPr="009C5215">
          <w:rPr>
            <w:rStyle w:val="Hyperlink"/>
          </w:rPr>
          <w:t>https://www.liberationinageneration.org/wp-content/uploads/2021/03/Anti-Monopoly-Activism_032021.pdf</w:t>
        </w:r>
      </w:hyperlink>
      <w:r>
        <w:t>, dml)</w:t>
      </w:r>
    </w:p>
    <w:p w14:paraId="09D9B152" w14:textId="77777777" w:rsidR="00E977E8" w:rsidRDefault="00E977E8" w:rsidP="00E977E8"/>
    <w:p w14:paraId="7F743DC0" w14:textId="77777777" w:rsidR="00E977E8" w:rsidRPr="00E673BA" w:rsidRDefault="00E977E8" w:rsidP="00E977E8">
      <w:pPr>
        <w:rPr>
          <w:sz w:val="16"/>
        </w:rPr>
      </w:pPr>
      <w:r w:rsidRPr="00E673BA">
        <w:rPr>
          <w:sz w:val="16"/>
        </w:rPr>
        <w:t xml:space="preserve">We believe that </w:t>
      </w:r>
      <w:r w:rsidRPr="00357B39">
        <w:rPr>
          <w:rStyle w:val="StyleUnderline"/>
        </w:rPr>
        <w:t xml:space="preserve">the </w:t>
      </w:r>
      <w:r w:rsidRPr="000B6C40">
        <w:rPr>
          <w:rStyle w:val="StyleUnderline"/>
          <w:highlight w:val="cyan"/>
        </w:rPr>
        <w:t>movement</w:t>
      </w:r>
      <w:r w:rsidRPr="000B6C40">
        <w:rPr>
          <w:sz w:val="16"/>
          <w:highlight w:val="cyan"/>
        </w:rPr>
        <w:t>—</w:t>
      </w:r>
      <w:r w:rsidRPr="000B6C40">
        <w:rPr>
          <w:rStyle w:val="StyleUnderline"/>
          <w:highlight w:val="cyan"/>
        </w:rPr>
        <w:t xml:space="preserve">within </w:t>
      </w:r>
      <w:r w:rsidRPr="000B6C40">
        <w:rPr>
          <w:rStyle w:val="Emphasis"/>
          <w:highlight w:val="cyan"/>
        </w:rPr>
        <w:t>research</w:t>
      </w:r>
      <w:r w:rsidRPr="000B6C40">
        <w:rPr>
          <w:rStyle w:val="StyleUnderline"/>
          <w:highlight w:val="cyan"/>
        </w:rPr>
        <w:t xml:space="preserve"> and </w:t>
      </w:r>
      <w:r w:rsidRPr="000B6C40">
        <w:rPr>
          <w:rStyle w:val="Emphasis"/>
          <w:highlight w:val="cyan"/>
        </w:rPr>
        <w:t>advocacy</w:t>
      </w:r>
      <w:r w:rsidRPr="000B6C40">
        <w:rPr>
          <w:rStyle w:val="StyleUnderline"/>
          <w:highlight w:val="cyan"/>
        </w:rPr>
        <w:t xml:space="preserve"> spaces</w:t>
      </w:r>
      <w:r w:rsidRPr="00E673BA">
        <w:rPr>
          <w:sz w:val="16"/>
        </w:rPr>
        <w:t xml:space="preserve"> especially—</w:t>
      </w:r>
      <w:r w:rsidRPr="00357B39">
        <w:rPr>
          <w:rStyle w:val="StyleUnderline"/>
        </w:rPr>
        <w:t>should</w:t>
      </w:r>
      <w:r w:rsidRPr="00E673BA">
        <w:rPr>
          <w:sz w:val="16"/>
        </w:rPr>
        <w:t xml:space="preserve"> embolden grassroot leaders of color to </w:t>
      </w:r>
      <w:r w:rsidRPr="000B6C40">
        <w:rPr>
          <w:rStyle w:val="StyleUnderline"/>
          <w:highlight w:val="cyan"/>
        </w:rPr>
        <w:t xml:space="preserve">deliver </w:t>
      </w:r>
      <w:r w:rsidRPr="000B6C40">
        <w:rPr>
          <w:rStyle w:val="Emphasis"/>
          <w:highlight w:val="cyan"/>
        </w:rPr>
        <w:t>antiracist policy solutions</w:t>
      </w:r>
      <w:r w:rsidRPr="000B6C40">
        <w:rPr>
          <w:rStyle w:val="StyleUnderline"/>
          <w:highlight w:val="cyan"/>
        </w:rPr>
        <w:t xml:space="preserve"> aimed specifically to </w:t>
      </w:r>
      <w:r w:rsidRPr="000B6C40">
        <w:rPr>
          <w:rStyle w:val="Emphasis"/>
          <w:highlight w:val="cyan"/>
        </w:rPr>
        <w:t>curtail monopoly power</w:t>
      </w:r>
      <w:r w:rsidRPr="00E673BA">
        <w:rPr>
          <w:sz w:val="16"/>
        </w:rPr>
        <w:t xml:space="preserve">. Below, we provide considerations for </w:t>
      </w:r>
      <w:r w:rsidRPr="00357B39">
        <w:rPr>
          <w:rStyle w:val="StyleUnderline"/>
        </w:rPr>
        <w:t>future action</w:t>
      </w:r>
      <w:r w:rsidRPr="00E673BA">
        <w:rPr>
          <w:sz w:val="16"/>
        </w:rPr>
        <w:t xml:space="preserve"> that are not policies or regulations or campaigns in and of themselves, but ideas that </w:t>
      </w:r>
      <w:r w:rsidRPr="00357B39">
        <w:rPr>
          <w:rStyle w:val="StyleUnderline"/>
        </w:rPr>
        <w:t xml:space="preserve">could </w:t>
      </w:r>
      <w:r w:rsidRPr="000B6C40">
        <w:rPr>
          <w:rStyle w:val="Emphasis"/>
          <w:highlight w:val="cyan"/>
        </w:rPr>
        <w:t>transform</w:t>
      </w:r>
      <w:r w:rsidRPr="000B6C40">
        <w:rPr>
          <w:rStyle w:val="StyleUnderline"/>
          <w:highlight w:val="cyan"/>
        </w:rPr>
        <w:t xml:space="preserve"> the anti-monopoly movement in ways that require it to </w:t>
      </w:r>
      <w:r w:rsidRPr="000B6C40">
        <w:rPr>
          <w:rStyle w:val="Emphasis"/>
          <w:highlight w:val="cyan"/>
        </w:rPr>
        <w:t>reimagine</w:t>
      </w:r>
      <w:r w:rsidRPr="000B6C40">
        <w:rPr>
          <w:rStyle w:val="StyleUnderline"/>
          <w:highlight w:val="cyan"/>
        </w:rPr>
        <w:t xml:space="preserve"> itself and approach the work through a </w:t>
      </w:r>
      <w:r w:rsidRPr="000B6C40">
        <w:rPr>
          <w:rStyle w:val="Emphasis"/>
          <w:highlight w:val="cyan"/>
        </w:rPr>
        <w:t>racial justice lens</w:t>
      </w:r>
      <w:r w:rsidRPr="00E673BA">
        <w:rPr>
          <w:sz w:val="16"/>
        </w:rPr>
        <w:t xml:space="preserve">. </w:t>
      </w:r>
    </w:p>
    <w:p w14:paraId="2971D9F9" w14:textId="77777777" w:rsidR="00E977E8" w:rsidRPr="00357B39" w:rsidRDefault="00E977E8" w:rsidP="00E977E8">
      <w:pPr>
        <w:rPr>
          <w:rStyle w:val="StyleUnderline"/>
        </w:rPr>
      </w:pPr>
      <w:r w:rsidRPr="00D64468">
        <w:rPr>
          <w:rStyle w:val="Emphasis"/>
        </w:rPr>
        <w:t>Develop More In-Depth</w:t>
      </w:r>
      <w:r w:rsidRPr="00357B39">
        <w:rPr>
          <w:rStyle w:val="StyleUnderline"/>
        </w:rPr>
        <w:t xml:space="preserve">, </w:t>
      </w:r>
      <w:r w:rsidRPr="00D64468">
        <w:rPr>
          <w:rStyle w:val="Emphasis"/>
        </w:rPr>
        <w:t>Intentional Research</w:t>
      </w:r>
      <w:r w:rsidRPr="00357B39">
        <w:rPr>
          <w:rStyle w:val="StyleUnderline"/>
        </w:rPr>
        <w:t xml:space="preserve"> </w:t>
      </w:r>
    </w:p>
    <w:p w14:paraId="0FC3FC9A" w14:textId="77777777" w:rsidR="00E977E8" w:rsidRPr="00E673BA" w:rsidRDefault="00E977E8" w:rsidP="00E977E8">
      <w:pPr>
        <w:rPr>
          <w:sz w:val="16"/>
        </w:rPr>
      </w:pPr>
      <w:r w:rsidRPr="00E673BA">
        <w:rPr>
          <w:sz w:val="16"/>
        </w:rPr>
        <w:t xml:space="preserve">Part of the impetus for writing this document is that Liberation in a Generation believes that the power to change our economic systems rests with the organizers of color who are (re)building the political strength of communities of color. The </w:t>
      </w:r>
      <w:r w:rsidRPr="000B6C40">
        <w:rPr>
          <w:rStyle w:val="StyleUnderline"/>
          <w:highlight w:val="cyan"/>
        </w:rPr>
        <w:t xml:space="preserve">research and advocacy to limit monopoly power needs to </w:t>
      </w:r>
      <w:r w:rsidRPr="000B6C40">
        <w:rPr>
          <w:rStyle w:val="Emphasis"/>
          <w:highlight w:val="cyan"/>
        </w:rPr>
        <w:t>better quantify</w:t>
      </w:r>
      <w:r w:rsidRPr="000B6C40">
        <w:rPr>
          <w:sz w:val="16"/>
          <w:highlight w:val="cyan"/>
        </w:rPr>
        <w:t xml:space="preserve">, </w:t>
      </w:r>
      <w:r w:rsidRPr="000B6C40">
        <w:rPr>
          <w:rStyle w:val="Emphasis"/>
          <w:highlight w:val="cyan"/>
        </w:rPr>
        <w:t>center</w:t>
      </w:r>
      <w:r w:rsidRPr="000B6C40">
        <w:rPr>
          <w:sz w:val="16"/>
          <w:highlight w:val="cyan"/>
        </w:rPr>
        <w:t xml:space="preserve">, </w:t>
      </w:r>
      <w:r w:rsidRPr="000B6C40">
        <w:rPr>
          <w:rStyle w:val="StyleUnderline"/>
          <w:highlight w:val="cyan"/>
        </w:rPr>
        <w:t xml:space="preserve">and </w:t>
      </w:r>
      <w:r w:rsidRPr="000B6C40">
        <w:rPr>
          <w:rStyle w:val="Emphasis"/>
          <w:highlight w:val="cyan"/>
        </w:rPr>
        <w:t>reflect</w:t>
      </w:r>
      <w:r w:rsidRPr="000B6C40">
        <w:rPr>
          <w:rStyle w:val="StyleUnderline"/>
          <w:highlight w:val="cyan"/>
        </w:rPr>
        <w:t xml:space="preserve"> the ways that people of color are being harmed</w:t>
      </w:r>
      <w:r w:rsidRPr="000B6C40">
        <w:rPr>
          <w:sz w:val="16"/>
          <w:highlight w:val="cyan"/>
        </w:rPr>
        <w:t xml:space="preserve">. </w:t>
      </w:r>
      <w:r w:rsidRPr="000B6C40">
        <w:rPr>
          <w:rStyle w:val="StyleUnderline"/>
          <w:highlight w:val="cyan"/>
        </w:rPr>
        <w:t xml:space="preserve">This means conducting research that </w:t>
      </w:r>
      <w:r w:rsidRPr="000B6C40">
        <w:rPr>
          <w:rStyle w:val="Emphasis"/>
          <w:highlight w:val="cyan"/>
        </w:rPr>
        <w:t>centers the impact</w:t>
      </w:r>
      <w:r w:rsidRPr="000B6C40">
        <w:rPr>
          <w:rStyle w:val="StyleUnderline"/>
          <w:highlight w:val="cyan"/>
        </w:rPr>
        <w:t xml:space="preserve"> of monopoly power on people of colo</w:t>
      </w:r>
      <w:r w:rsidRPr="00357B39">
        <w:rPr>
          <w:rStyle w:val="StyleUnderline"/>
        </w:rPr>
        <w:t>r</w:t>
      </w:r>
      <w:r w:rsidRPr="00E673BA">
        <w:rPr>
          <w:sz w:val="16"/>
        </w:rPr>
        <w:t xml:space="preserve"> (as workers, consumers, community members, and participants in our democracy). The </w:t>
      </w:r>
      <w:r w:rsidRPr="00357B39">
        <w:rPr>
          <w:rStyle w:val="StyleUnderline"/>
        </w:rPr>
        <w:t xml:space="preserve">research and advocacy need to be </w:t>
      </w:r>
      <w:r w:rsidRPr="00D64468">
        <w:rPr>
          <w:rStyle w:val="Emphasis"/>
        </w:rPr>
        <w:t>relevant</w:t>
      </w:r>
      <w:r w:rsidRPr="00357B39">
        <w:rPr>
          <w:rStyle w:val="StyleUnderline"/>
        </w:rPr>
        <w:t xml:space="preserve"> to the </w:t>
      </w:r>
      <w:r w:rsidRPr="00D64468">
        <w:rPr>
          <w:rStyle w:val="Emphasis"/>
        </w:rPr>
        <w:t>organizers</w:t>
      </w:r>
      <w:r w:rsidRPr="00357B39">
        <w:rPr>
          <w:rStyle w:val="StyleUnderline"/>
        </w:rPr>
        <w:t xml:space="preserve"> who</w:t>
      </w:r>
      <w:r w:rsidRPr="00E673BA">
        <w:rPr>
          <w:sz w:val="16"/>
        </w:rPr>
        <w:t xml:space="preserve"> are indeed </w:t>
      </w:r>
      <w:r w:rsidRPr="00357B39">
        <w:rPr>
          <w:rStyle w:val="StyleUnderline"/>
        </w:rPr>
        <w:t xml:space="preserve">experiencing and fighting many of these forces </w:t>
      </w:r>
      <w:r w:rsidRPr="00D64468">
        <w:rPr>
          <w:rStyle w:val="Emphasis"/>
        </w:rPr>
        <w:t>on the ground</w:t>
      </w:r>
      <w:r w:rsidRPr="00E673BA">
        <w:rPr>
          <w:sz w:val="16"/>
        </w:rPr>
        <w:t xml:space="preserve">, </w:t>
      </w:r>
      <w:r w:rsidRPr="00357B39">
        <w:rPr>
          <w:rStyle w:val="StyleUnderline"/>
        </w:rPr>
        <w:t xml:space="preserve">and it should </w:t>
      </w:r>
      <w:r w:rsidRPr="000B6C40">
        <w:rPr>
          <w:rStyle w:val="Emphasis"/>
          <w:highlight w:val="cyan"/>
        </w:rPr>
        <w:t>inform solutions</w:t>
      </w:r>
      <w:r w:rsidRPr="000B6C40">
        <w:rPr>
          <w:rStyle w:val="StyleUnderline"/>
          <w:highlight w:val="cyan"/>
        </w:rPr>
        <w:t xml:space="preserve"> that they </w:t>
      </w:r>
      <w:r w:rsidRPr="000B6C40">
        <w:rPr>
          <w:rStyle w:val="Emphasis"/>
          <w:highlight w:val="cyan"/>
        </w:rPr>
        <w:t>develop</w:t>
      </w:r>
      <w:r w:rsidRPr="000B6C40">
        <w:rPr>
          <w:sz w:val="16"/>
          <w:highlight w:val="cyan"/>
        </w:rPr>
        <w:t xml:space="preserve">, </w:t>
      </w:r>
      <w:r w:rsidRPr="000B6C40">
        <w:rPr>
          <w:rStyle w:val="Emphasis"/>
          <w:highlight w:val="cyan"/>
        </w:rPr>
        <w:t>nurture</w:t>
      </w:r>
      <w:r w:rsidRPr="000B6C40">
        <w:rPr>
          <w:sz w:val="16"/>
          <w:highlight w:val="cyan"/>
        </w:rPr>
        <w:t xml:space="preserve">, </w:t>
      </w:r>
      <w:r w:rsidRPr="000B6C40">
        <w:rPr>
          <w:rStyle w:val="StyleUnderline"/>
          <w:highlight w:val="cyan"/>
        </w:rPr>
        <w:t xml:space="preserve">and </w:t>
      </w:r>
      <w:r w:rsidRPr="000B6C40">
        <w:rPr>
          <w:rStyle w:val="Emphasis"/>
          <w:highlight w:val="cyan"/>
        </w:rPr>
        <w:t>advance through activism</w:t>
      </w:r>
      <w:r w:rsidRPr="00E673BA">
        <w:rPr>
          <w:sz w:val="16"/>
        </w:rPr>
        <w:t xml:space="preserve">. The </w:t>
      </w:r>
      <w:r w:rsidRPr="00357B39">
        <w:rPr>
          <w:rStyle w:val="StyleUnderline"/>
        </w:rPr>
        <w:t xml:space="preserve">research and advocacy </w:t>
      </w:r>
      <w:r w:rsidRPr="00D64468">
        <w:rPr>
          <w:rStyle w:val="Emphasis"/>
        </w:rPr>
        <w:t>must use less jargon</w:t>
      </w:r>
      <w:r w:rsidRPr="00357B39">
        <w:rPr>
          <w:rStyle w:val="StyleUnderline"/>
        </w:rPr>
        <w:t xml:space="preserve"> and </w:t>
      </w:r>
      <w:r w:rsidRPr="00D64468">
        <w:rPr>
          <w:rStyle w:val="Emphasis"/>
        </w:rPr>
        <w:t>abstraction</w:t>
      </w:r>
      <w:r w:rsidRPr="00E673BA">
        <w:rPr>
          <w:sz w:val="16"/>
        </w:rPr>
        <w:t xml:space="preserve">, focusing less on markets, firms, or efficiencies, </w:t>
      </w:r>
      <w:r w:rsidRPr="00357B39">
        <w:rPr>
          <w:rStyle w:val="StyleUnderline"/>
        </w:rPr>
        <w:t xml:space="preserve">and it should </w:t>
      </w:r>
      <w:r w:rsidRPr="00D64468">
        <w:rPr>
          <w:rStyle w:val="Emphasis"/>
        </w:rPr>
        <w:t>talk more</w:t>
      </w:r>
      <w:r w:rsidRPr="00357B39">
        <w:rPr>
          <w:rStyle w:val="StyleUnderline"/>
        </w:rPr>
        <w:t xml:space="preserve"> about the </w:t>
      </w:r>
      <w:r w:rsidRPr="00D64468">
        <w:rPr>
          <w:rStyle w:val="Emphasis"/>
        </w:rPr>
        <w:t>impact</w:t>
      </w:r>
      <w:r w:rsidRPr="00357B39">
        <w:rPr>
          <w:rStyle w:val="StyleUnderline"/>
        </w:rPr>
        <w:t xml:space="preserve"> of corporate decisions on </w:t>
      </w:r>
      <w:r w:rsidRPr="00D64468">
        <w:rPr>
          <w:rStyle w:val="Emphasis"/>
        </w:rPr>
        <w:t>people</w:t>
      </w:r>
      <w:r w:rsidRPr="00E673BA">
        <w:rPr>
          <w:sz w:val="16"/>
        </w:rPr>
        <w:t xml:space="preserve">, </w:t>
      </w:r>
      <w:r w:rsidRPr="00357B39">
        <w:rPr>
          <w:rStyle w:val="StyleUnderline"/>
        </w:rPr>
        <w:t xml:space="preserve">their </w:t>
      </w:r>
      <w:r w:rsidRPr="00D64468">
        <w:rPr>
          <w:rStyle w:val="Emphasis"/>
        </w:rPr>
        <w:t>lives</w:t>
      </w:r>
      <w:r w:rsidRPr="00E673BA">
        <w:rPr>
          <w:sz w:val="16"/>
        </w:rPr>
        <w:t xml:space="preserve">, </w:t>
      </w:r>
      <w:r w:rsidRPr="00357B39">
        <w:rPr>
          <w:rStyle w:val="StyleUnderline"/>
        </w:rPr>
        <w:t xml:space="preserve">and their </w:t>
      </w:r>
      <w:r w:rsidRPr="00D64468">
        <w:rPr>
          <w:rStyle w:val="Emphasis"/>
        </w:rPr>
        <w:t>futures</w:t>
      </w:r>
      <w:r w:rsidRPr="00E673BA">
        <w:rPr>
          <w:sz w:val="16"/>
        </w:rPr>
        <w:t xml:space="preserve">. </w:t>
      </w:r>
      <w:r w:rsidRPr="00357B39">
        <w:rPr>
          <w:rStyle w:val="StyleUnderline"/>
        </w:rPr>
        <w:t xml:space="preserve">The </w:t>
      </w:r>
      <w:r w:rsidRPr="00D64468">
        <w:rPr>
          <w:rStyle w:val="Emphasis"/>
        </w:rPr>
        <w:t>tent</w:t>
      </w:r>
      <w:r w:rsidRPr="00357B39">
        <w:rPr>
          <w:rStyle w:val="StyleUnderline"/>
        </w:rPr>
        <w:t xml:space="preserve"> of advocates working on anti-monopoly </w:t>
      </w:r>
      <w:r w:rsidRPr="00D64468">
        <w:rPr>
          <w:rStyle w:val="Emphasis"/>
        </w:rPr>
        <w:t>needs to widen</w:t>
      </w:r>
      <w:r w:rsidRPr="00357B39">
        <w:rPr>
          <w:rStyle w:val="StyleUnderline"/>
        </w:rPr>
        <w:t xml:space="preserve"> as well</w:t>
      </w:r>
      <w:r w:rsidRPr="00E673BA">
        <w:rPr>
          <w:sz w:val="16"/>
        </w:rPr>
        <w:t xml:space="preserve">. </w:t>
      </w:r>
      <w:r w:rsidRPr="00357B39">
        <w:rPr>
          <w:rStyle w:val="StyleUnderline"/>
        </w:rPr>
        <w:t xml:space="preserve">Bringing in the people most impacted is </w:t>
      </w:r>
      <w:r w:rsidRPr="00D64468">
        <w:rPr>
          <w:rStyle w:val="Emphasis"/>
        </w:rPr>
        <w:t>essential</w:t>
      </w:r>
      <w:r w:rsidRPr="00357B39">
        <w:rPr>
          <w:rStyle w:val="StyleUnderline"/>
        </w:rPr>
        <w:t xml:space="preserve"> to shaping and accomplishing the path forward</w:t>
      </w:r>
      <w:r w:rsidRPr="00E673BA">
        <w:rPr>
          <w:sz w:val="16"/>
        </w:rPr>
        <w:t xml:space="preserve">. </w:t>
      </w:r>
    </w:p>
    <w:p w14:paraId="6CBE5CEF" w14:textId="77777777" w:rsidR="00E977E8" w:rsidRPr="00E673BA" w:rsidRDefault="00E977E8" w:rsidP="00E977E8">
      <w:pPr>
        <w:rPr>
          <w:sz w:val="16"/>
        </w:rPr>
      </w:pPr>
      <w:r w:rsidRPr="00E673BA">
        <w:rPr>
          <w:sz w:val="16"/>
        </w:rPr>
        <w:t xml:space="preserve">Draw Connections Between Monopoly Power and Current Movement Priorities </w:t>
      </w:r>
    </w:p>
    <w:p w14:paraId="5E00377B" w14:textId="77777777" w:rsidR="00E977E8" w:rsidRPr="00E673BA" w:rsidRDefault="00E977E8" w:rsidP="00E977E8">
      <w:pPr>
        <w:rPr>
          <w:sz w:val="16"/>
        </w:rPr>
      </w:pPr>
      <w:r w:rsidRPr="00E673BA">
        <w:rPr>
          <w:sz w:val="16"/>
        </w:rPr>
        <w:t xml:space="preserve">As discussed earlier in this paper </w:t>
      </w:r>
      <w:r w:rsidRPr="00357B39">
        <w:rPr>
          <w:rStyle w:val="StyleUnderline"/>
        </w:rPr>
        <w:t xml:space="preserve">monopoly power has </w:t>
      </w:r>
      <w:r w:rsidRPr="00D64468">
        <w:rPr>
          <w:rStyle w:val="Emphasis"/>
        </w:rPr>
        <w:t>enormous impact on other movement priorities</w:t>
      </w:r>
      <w:r w:rsidRPr="00357B39">
        <w:rPr>
          <w:rStyle w:val="StyleUnderline"/>
        </w:rPr>
        <w:t xml:space="preserve"> led by leaders of color</w:t>
      </w:r>
      <w:r w:rsidRPr="00E673BA">
        <w:rPr>
          <w:sz w:val="16"/>
        </w:rPr>
        <w:t xml:space="preserve">, </w:t>
      </w:r>
      <w:r w:rsidRPr="00357B39">
        <w:rPr>
          <w:rStyle w:val="StyleUnderline"/>
        </w:rPr>
        <w:t xml:space="preserve">such as </w:t>
      </w:r>
      <w:r w:rsidRPr="00D64468">
        <w:rPr>
          <w:rStyle w:val="Emphasis"/>
        </w:rPr>
        <w:t>environmental justice</w:t>
      </w:r>
      <w:r w:rsidRPr="00E673BA">
        <w:rPr>
          <w:sz w:val="16"/>
        </w:rPr>
        <w:t xml:space="preserve">, </w:t>
      </w:r>
      <w:r w:rsidRPr="00D64468">
        <w:rPr>
          <w:rStyle w:val="Emphasis"/>
        </w:rPr>
        <w:t>worker justice</w:t>
      </w:r>
      <w:r w:rsidRPr="00E673BA">
        <w:rPr>
          <w:sz w:val="16"/>
        </w:rPr>
        <w:t xml:space="preserve">, </w:t>
      </w:r>
      <w:r w:rsidRPr="00D64468">
        <w:rPr>
          <w:rStyle w:val="Emphasis"/>
        </w:rPr>
        <w:t>housing justice</w:t>
      </w:r>
      <w:r w:rsidRPr="00E673BA">
        <w:rPr>
          <w:sz w:val="16"/>
        </w:rPr>
        <w:t xml:space="preserve">, </w:t>
      </w:r>
      <w:r w:rsidRPr="00D64468">
        <w:rPr>
          <w:rStyle w:val="Emphasis"/>
        </w:rPr>
        <w:t>police</w:t>
      </w:r>
      <w:r w:rsidRPr="00357B39">
        <w:rPr>
          <w:rStyle w:val="StyleUnderline"/>
        </w:rPr>
        <w:t xml:space="preserve"> and </w:t>
      </w:r>
      <w:r w:rsidRPr="00D64468">
        <w:rPr>
          <w:rStyle w:val="Emphasis"/>
        </w:rPr>
        <w:t>prison abolition</w:t>
      </w:r>
      <w:r w:rsidRPr="00E673BA">
        <w:rPr>
          <w:sz w:val="16"/>
        </w:rPr>
        <w:t xml:space="preserve">, </w:t>
      </w:r>
      <w:r w:rsidRPr="00357B39">
        <w:rPr>
          <w:rStyle w:val="StyleUnderline"/>
        </w:rPr>
        <w:t xml:space="preserve">closing the </w:t>
      </w:r>
      <w:r w:rsidRPr="00D64468">
        <w:rPr>
          <w:rStyle w:val="Emphasis"/>
        </w:rPr>
        <w:t>racial wealth gap</w:t>
      </w:r>
      <w:r w:rsidRPr="00E673BA">
        <w:rPr>
          <w:sz w:val="16"/>
        </w:rPr>
        <w:t xml:space="preserve">, </w:t>
      </w:r>
      <w:r w:rsidRPr="0053146E">
        <w:rPr>
          <w:rStyle w:val="StyleUnderline"/>
        </w:rPr>
        <w:t xml:space="preserve">and </w:t>
      </w:r>
      <w:r w:rsidRPr="00D64468">
        <w:rPr>
          <w:rStyle w:val="Emphasis"/>
        </w:rPr>
        <w:t>democratic disenfranchisement</w:t>
      </w:r>
      <w:r w:rsidRPr="00E673BA">
        <w:rPr>
          <w:sz w:val="16"/>
        </w:rPr>
        <w:t xml:space="preserve">. </w:t>
      </w:r>
      <w:r w:rsidRPr="0053146E">
        <w:rPr>
          <w:rStyle w:val="StyleUnderline"/>
        </w:rPr>
        <w:t xml:space="preserve">Anti-monopoly policy can be a </w:t>
      </w:r>
      <w:r w:rsidRPr="00D64468">
        <w:rPr>
          <w:rStyle w:val="Emphasis"/>
        </w:rPr>
        <w:t>powerful tool</w:t>
      </w:r>
      <w:r w:rsidRPr="0053146E">
        <w:rPr>
          <w:rStyle w:val="StyleUnderline"/>
        </w:rPr>
        <w:t xml:space="preserve"> to accomplish </w:t>
      </w:r>
      <w:r w:rsidRPr="00D64468">
        <w:rPr>
          <w:rStyle w:val="Emphasis"/>
        </w:rPr>
        <w:t>existing movement priorities</w:t>
      </w:r>
      <w:r w:rsidRPr="00E673BA">
        <w:rPr>
          <w:sz w:val="16"/>
        </w:rPr>
        <w:t xml:space="preserve">, including the Green New Deal, a Homes Guarantee, a federal jobs guarantee, and Medicare for All. In order </w:t>
      </w:r>
      <w:r w:rsidRPr="0053146E">
        <w:rPr>
          <w:rStyle w:val="StyleUnderline"/>
        </w:rPr>
        <w:t xml:space="preserve">to </w:t>
      </w:r>
      <w:r w:rsidRPr="00D64468">
        <w:rPr>
          <w:rStyle w:val="Emphasis"/>
        </w:rPr>
        <w:t>fully utilize</w:t>
      </w:r>
      <w:r w:rsidRPr="0053146E">
        <w:rPr>
          <w:rStyle w:val="StyleUnderline"/>
        </w:rPr>
        <w:t xml:space="preserve"> it as a tool</w:t>
      </w:r>
      <w:r w:rsidRPr="00E673BA">
        <w:rPr>
          <w:sz w:val="16"/>
        </w:rPr>
        <w:t xml:space="preserve">, </w:t>
      </w:r>
      <w:r w:rsidRPr="0053146E">
        <w:rPr>
          <w:rStyle w:val="StyleUnderline"/>
        </w:rPr>
        <w:t xml:space="preserve">anti-monopoly advocates must </w:t>
      </w:r>
      <w:r w:rsidRPr="00D64468">
        <w:rPr>
          <w:rStyle w:val="Emphasis"/>
        </w:rPr>
        <w:t>support</w:t>
      </w:r>
      <w:r w:rsidRPr="00E673BA">
        <w:rPr>
          <w:sz w:val="16"/>
        </w:rPr>
        <w:t xml:space="preserve">—mainly </w:t>
      </w:r>
      <w:r w:rsidRPr="0053146E">
        <w:rPr>
          <w:rStyle w:val="StyleUnderline"/>
        </w:rPr>
        <w:t xml:space="preserve">in the </w:t>
      </w:r>
      <w:r w:rsidRPr="00D64468">
        <w:rPr>
          <w:rStyle w:val="Emphasis"/>
        </w:rPr>
        <w:t>background</w:t>
      </w:r>
      <w:r w:rsidRPr="00E673BA">
        <w:rPr>
          <w:sz w:val="16"/>
        </w:rPr>
        <w:t>—</w:t>
      </w:r>
      <w:r w:rsidRPr="000B6C40">
        <w:rPr>
          <w:rStyle w:val="Emphasis"/>
          <w:highlight w:val="cyan"/>
        </w:rPr>
        <w:t>grassroots leaders of color</w:t>
      </w:r>
      <w:r w:rsidRPr="000B6C40">
        <w:rPr>
          <w:rStyle w:val="StyleUnderline"/>
          <w:highlight w:val="cyan"/>
        </w:rPr>
        <w:t xml:space="preserve"> in integrating </w:t>
      </w:r>
      <w:r w:rsidRPr="000B6C40">
        <w:rPr>
          <w:rStyle w:val="Emphasis"/>
          <w:highlight w:val="cyan"/>
        </w:rPr>
        <w:t>anti-monopoly policy</w:t>
      </w:r>
      <w:r w:rsidRPr="000B6C40">
        <w:rPr>
          <w:rStyle w:val="StyleUnderline"/>
          <w:highlight w:val="cyan"/>
        </w:rPr>
        <w:t xml:space="preserve"> and </w:t>
      </w:r>
      <w:r w:rsidRPr="000B6C40">
        <w:rPr>
          <w:rStyle w:val="Emphasis"/>
          <w:highlight w:val="cyan"/>
        </w:rPr>
        <w:t>advocacy strategies</w:t>
      </w:r>
      <w:r w:rsidRPr="0053146E">
        <w:rPr>
          <w:rStyle w:val="StyleUnderline"/>
        </w:rPr>
        <w:t xml:space="preserve"> into</w:t>
      </w:r>
      <w:r w:rsidRPr="00E673BA">
        <w:rPr>
          <w:sz w:val="16"/>
        </w:rPr>
        <w:t xml:space="preserve"> the existing </w:t>
      </w:r>
      <w:r w:rsidRPr="0053146E">
        <w:rPr>
          <w:rStyle w:val="StyleUnderline"/>
        </w:rPr>
        <w:t>campaigns</w:t>
      </w:r>
      <w:r w:rsidRPr="00E673BA">
        <w:rPr>
          <w:sz w:val="16"/>
        </w:rPr>
        <w:t xml:space="preserve"> they are leading</w:t>
      </w:r>
      <w:r w:rsidRPr="000B6C40">
        <w:rPr>
          <w:sz w:val="16"/>
          <w:highlight w:val="cyan"/>
        </w:rPr>
        <w:t xml:space="preserve">. </w:t>
      </w:r>
      <w:r w:rsidRPr="000B6C40">
        <w:rPr>
          <w:rStyle w:val="StyleUnderline"/>
          <w:highlight w:val="cyan"/>
        </w:rPr>
        <w:t xml:space="preserve">By </w:t>
      </w:r>
      <w:r w:rsidRPr="000B6C40">
        <w:rPr>
          <w:rStyle w:val="Emphasis"/>
          <w:highlight w:val="cyan"/>
        </w:rPr>
        <w:t>following their lead</w:t>
      </w:r>
      <w:r w:rsidRPr="000B6C40">
        <w:rPr>
          <w:sz w:val="16"/>
          <w:highlight w:val="cyan"/>
        </w:rPr>
        <w:t xml:space="preserve">, </w:t>
      </w:r>
      <w:r w:rsidRPr="000B6C40">
        <w:rPr>
          <w:rStyle w:val="StyleUnderline"/>
          <w:highlight w:val="cyan"/>
        </w:rPr>
        <w:t xml:space="preserve">and by </w:t>
      </w:r>
      <w:r w:rsidRPr="000B6C40">
        <w:rPr>
          <w:rStyle w:val="Emphasis"/>
          <w:highlight w:val="cyan"/>
        </w:rPr>
        <w:t>working together</w:t>
      </w:r>
      <w:r w:rsidRPr="000B6C40">
        <w:rPr>
          <w:rStyle w:val="StyleUnderline"/>
          <w:highlight w:val="cyan"/>
        </w:rPr>
        <w:t xml:space="preserve"> to curb corporate power</w:t>
      </w:r>
      <w:r w:rsidRPr="000B6C40">
        <w:rPr>
          <w:sz w:val="16"/>
          <w:highlight w:val="cyan"/>
        </w:rPr>
        <w:t xml:space="preserve">, </w:t>
      </w:r>
      <w:r w:rsidRPr="000B6C40">
        <w:rPr>
          <w:rStyle w:val="StyleUnderline"/>
          <w:highlight w:val="cyan"/>
        </w:rPr>
        <w:t xml:space="preserve">we as a collective progressive movement can accomplish an </w:t>
      </w:r>
      <w:r w:rsidRPr="000B6C40">
        <w:rPr>
          <w:rStyle w:val="Emphasis"/>
          <w:highlight w:val="cyan"/>
        </w:rPr>
        <w:t>array</w:t>
      </w:r>
      <w:r w:rsidRPr="000B6C40">
        <w:rPr>
          <w:rStyle w:val="StyleUnderline"/>
          <w:highlight w:val="cyan"/>
        </w:rPr>
        <w:t xml:space="preserve"> of movement priorities and move the US </w:t>
      </w:r>
      <w:r w:rsidRPr="000B6C40">
        <w:rPr>
          <w:rStyle w:val="Emphasis"/>
          <w:highlight w:val="cyan"/>
        </w:rPr>
        <w:t>closer to liberation</w:t>
      </w:r>
      <w:r w:rsidRPr="000B6C40">
        <w:rPr>
          <w:rStyle w:val="StyleUnderline"/>
          <w:highlight w:val="cyan"/>
        </w:rPr>
        <w:t xml:space="preserve"> for people of color</w:t>
      </w:r>
      <w:r w:rsidRPr="00E673BA">
        <w:rPr>
          <w:sz w:val="16"/>
        </w:rPr>
        <w:t>.</w:t>
      </w:r>
    </w:p>
    <w:p w14:paraId="495D50DC" w14:textId="77777777" w:rsidR="00E977E8" w:rsidRPr="00E673BA" w:rsidRDefault="00E977E8" w:rsidP="00E977E8">
      <w:pPr>
        <w:rPr>
          <w:sz w:val="16"/>
        </w:rPr>
      </w:pPr>
      <w:r w:rsidRPr="00E673BA">
        <w:rPr>
          <w:sz w:val="16"/>
        </w:rPr>
        <w:t xml:space="preserve">Build Solutions That Are Antiracist and Center People of Color as Beneficiaries </w:t>
      </w:r>
    </w:p>
    <w:p w14:paraId="1BF3E656" w14:textId="77777777" w:rsidR="00E977E8" w:rsidRPr="00E673BA" w:rsidRDefault="00E977E8" w:rsidP="00E977E8">
      <w:pPr>
        <w:rPr>
          <w:sz w:val="16"/>
        </w:rPr>
      </w:pPr>
      <w:r w:rsidRPr="00D64468">
        <w:rPr>
          <w:rStyle w:val="Emphasis"/>
        </w:rPr>
        <w:t>It’s not enough to speak virtuously</w:t>
      </w:r>
      <w:r w:rsidRPr="00E673BA">
        <w:rPr>
          <w:sz w:val="16"/>
        </w:rPr>
        <w:t xml:space="preserve"> about racial equity and economic justice; </w:t>
      </w:r>
      <w:r w:rsidRPr="00E673BA">
        <w:rPr>
          <w:rStyle w:val="StyleUnderline"/>
        </w:rPr>
        <w:t xml:space="preserve">we have to </w:t>
      </w:r>
      <w:r w:rsidRPr="00D64468">
        <w:rPr>
          <w:rStyle w:val="Emphasis"/>
        </w:rPr>
        <w:t>intentionally center</w:t>
      </w:r>
      <w:r w:rsidRPr="00E673BA">
        <w:rPr>
          <w:rStyle w:val="StyleUnderline"/>
        </w:rPr>
        <w:t xml:space="preserve"> people of color in the development of policy change</w:t>
      </w:r>
      <w:r w:rsidRPr="00E673BA">
        <w:rPr>
          <w:sz w:val="16"/>
        </w:rPr>
        <w:t xml:space="preserve">. To the previous point, </w:t>
      </w:r>
      <w:r w:rsidRPr="00E673BA">
        <w:rPr>
          <w:rStyle w:val="StyleUnderline"/>
        </w:rPr>
        <w:t xml:space="preserve">advocates and researchers who </w:t>
      </w:r>
      <w:r w:rsidRPr="00D64468">
        <w:rPr>
          <w:rStyle w:val="Emphasis"/>
        </w:rPr>
        <w:t>evaluate solutions</w:t>
      </w:r>
      <w:r w:rsidRPr="00E673BA">
        <w:rPr>
          <w:rStyle w:val="StyleUnderline"/>
        </w:rPr>
        <w:t xml:space="preserve"> to corporate concentration should</w:t>
      </w:r>
      <w:r w:rsidRPr="00E673BA">
        <w:rPr>
          <w:sz w:val="16"/>
        </w:rPr>
        <w:t xml:space="preserve"> include a </w:t>
      </w:r>
      <w:r w:rsidRPr="00D64468">
        <w:rPr>
          <w:rStyle w:val="Emphasis"/>
        </w:rPr>
        <w:t>measure</w:t>
      </w:r>
      <w:r w:rsidRPr="00E673BA">
        <w:rPr>
          <w:sz w:val="16"/>
        </w:rPr>
        <w:t xml:space="preserve"> of </w:t>
      </w:r>
      <w:r w:rsidRPr="00D64468">
        <w:rPr>
          <w:rStyle w:val="Emphasis"/>
        </w:rPr>
        <w:t>impacts</w:t>
      </w:r>
      <w:r w:rsidRPr="00E673BA">
        <w:rPr>
          <w:sz w:val="16"/>
        </w:rPr>
        <w:t xml:space="preserve"> on Black, Latinx, Indigenous, Asian, and Pacific Islander people. As consumers, entrepreneurs, and residents, we are the ones most vulnerable to the inequities, the forced scarcity, and price gouging inflicted by corporate concentration, among other problems. History has shown us that race-neutral approaches only exacerbate that vulnerability by entrenching current systems—systems that are inherently racist. We know that “race-neutral” policies assume whiteness as the norm and thus serve and preserve white supremacy. So, </w:t>
      </w:r>
      <w:r w:rsidRPr="00E673BA">
        <w:rPr>
          <w:rStyle w:val="StyleUnderline"/>
        </w:rPr>
        <w:t xml:space="preserve">advancing </w:t>
      </w:r>
      <w:r w:rsidRPr="00D64468">
        <w:rPr>
          <w:rStyle w:val="Emphasis"/>
        </w:rPr>
        <w:t>anti-monopoly policy</w:t>
      </w:r>
      <w:r w:rsidRPr="00E673BA">
        <w:rPr>
          <w:rStyle w:val="StyleUnderline"/>
        </w:rPr>
        <w:t xml:space="preserve"> that is </w:t>
      </w:r>
      <w:r w:rsidRPr="00D64468">
        <w:rPr>
          <w:rStyle w:val="Emphasis"/>
        </w:rPr>
        <w:t>antiracist</w:t>
      </w:r>
      <w:r w:rsidRPr="00E673BA">
        <w:rPr>
          <w:rStyle w:val="StyleUnderline"/>
        </w:rPr>
        <w:t xml:space="preserve"> and </w:t>
      </w:r>
      <w:r w:rsidRPr="00D64468">
        <w:rPr>
          <w:rStyle w:val="Emphasis"/>
        </w:rPr>
        <w:t>centers people of color</w:t>
      </w:r>
      <w:r w:rsidRPr="00E673BA">
        <w:rPr>
          <w:rStyle w:val="StyleUnderline"/>
        </w:rPr>
        <w:t xml:space="preserve"> must be the </w:t>
      </w:r>
      <w:r w:rsidRPr="00D64468">
        <w:rPr>
          <w:rStyle w:val="Emphasis"/>
        </w:rPr>
        <w:t>standard</w:t>
      </w:r>
      <w:r w:rsidRPr="00E673BA">
        <w:rPr>
          <w:sz w:val="16"/>
        </w:rPr>
        <w:t xml:space="preserve"> that we all follow moving forward. </w:t>
      </w:r>
    </w:p>
    <w:p w14:paraId="76D81F9F" w14:textId="77777777" w:rsidR="00E977E8" w:rsidRPr="00E673BA" w:rsidRDefault="00E977E8" w:rsidP="00E977E8">
      <w:pPr>
        <w:rPr>
          <w:sz w:val="16"/>
        </w:rPr>
      </w:pPr>
      <w:r w:rsidRPr="00E673BA">
        <w:rPr>
          <w:sz w:val="16"/>
        </w:rPr>
        <w:t xml:space="preserve">Think Bigger and Bolder Than Existing Regulations and Agencies </w:t>
      </w:r>
    </w:p>
    <w:p w14:paraId="5C42014F" w14:textId="77777777" w:rsidR="00E977E8" w:rsidRPr="00E673BA" w:rsidRDefault="00E977E8" w:rsidP="00E977E8">
      <w:pPr>
        <w:rPr>
          <w:sz w:val="16"/>
        </w:rPr>
      </w:pPr>
      <w:r w:rsidRPr="00E673BA">
        <w:rPr>
          <w:rStyle w:val="StyleUnderline"/>
        </w:rPr>
        <w:t>Large segments of the current anti-monopoly</w:t>
      </w:r>
      <w:r w:rsidRPr="00E673BA">
        <w:rPr>
          <w:sz w:val="16"/>
        </w:rPr>
        <w:t xml:space="preserve"> legal and regulatory </w:t>
      </w:r>
      <w:r w:rsidRPr="00E673BA">
        <w:rPr>
          <w:rStyle w:val="StyleUnderline"/>
        </w:rPr>
        <w:t xml:space="preserve">infrastructure are </w:t>
      </w:r>
      <w:r w:rsidRPr="00D64468">
        <w:rPr>
          <w:rStyle w:val="Emphasis"/>
        </w:rPr>
        <w:t>corrupted beyond repair</w:t>
      </w:r>
      <w:r w:rsidRPr="00E673BA">
        <w:rPr>
          <w:sz w:val="16"/>
        </w:rPr>
        <w:t xml:space="preserve">. Further, </w:t>
      </w:r>
      <w:r w:rsidRPr="00E673BA">
        <w:rPr>
          <w:rStyle w:val="StyleUnderline"/>
        </w:rPr>
        <w:t xml:space="preserve">these systems are </w:t>
      </w:r>
      <w:r w:rsidRPr="00D64468">
        <w:rPr>
          <w:rStyle w:val="Emphasis"/>
        </w:rPr>
        <w:t>complicit</w:t>
      </w:r>
      <w:r w:rsidRPr="00E673BA">
        <w:rPr>
          <w:rStyle w:val="StyleUnderline"/>
        </w:rPr>
        <w:t xml:space="preserve"> in the economic oppression of people of color</w:t>
      </w:r>
      <w:r w:rsidRPr="00E673BA">
        <w:rPr>
          <w:sz w:val="16"/>
        </w:rPr>
        <w:t xml:space="preserve">. </w:t>
      </w:r>
      <w:r w:rsidRPr="00E673BA">
        <w:rPr>
          <w:rStyle w:val="StyleUnderline"/>
        </w:rPr>
        <w:t>The goals</w:t>
      </w:r>
      <w:r w:rsidRPr="00E673BA">
        <w:rPr>
          <w:sz w:val="16"/>
        </w:rPr>
        <w:t xml:space="preserve"> of the anti-monopoly movement </w:t>
      </w:r>
      <w:r w:rsidRPr="00E673BA">
        <w:rPr>
          <w:rStyle w:val="StyleUnderline"/>
        </w:rPr>
        <w:t xml:space="preserve">should be to </w:t>
      </w:r>
      <w:r w:rsidRPr="00D64468">
        <w:rPr>
          <w:rStyle w:val="Emphasis"/>
        </w:rPr>
        <w:t>completely dismantle</w:t>
      </w:r>
      <w:r w:rsidRPr="00E673BA">
        <w:rPr>
          <w:sz w:val="16"/>
        </w:rPr>
        <w:t xml:space="preserve"> our </w:t>
      </w:r>
      <w:r w:rsidRPr="000B6C40">
        <w:rPr>
          <w:rStyle w:val="StyleUnderline"/>
          <w:highlight w:val="cyan"/>
        </w:rPr>
        <w:t xml:space="preserve">systems of oppression and </w:t>
      </w:r>
      <w:r w:rsidRPr="000B6C40">
        <w:rPr>
          <w:rStyle w:val="Emphasis"/>
          <w:highlight w:val="cyan"/>
        </w:rPr>
        <w:t>replace</w:t>
      </w:r>
      <w:r w:rsidRPr="000B6C40">
        <w:rPr>
          <w:rStyle w:val="StyleUnderline"/>
          <w:highlight w:val="cyan"/>
        </w:rPr>
        <w:t xml:space="preserve"> them with </w:t>
      </w:r>
      <w:r w:rsidRPr="000B6C40">
        <w:rPr>
          <w:rStyle w:val="Emphasis"/>
          <w:highlight w:val="cyan"/>
        </w:rPr>
        <w:t>government systems</w:t>
      </w:r>
      <w:r w:rsidRPr="000B6C40">
        <w:rPr>
          <w:rStyle w:val="StyleUnderline"/>
          <w:highlight w:val="cyan"/>
        </w:rPr>
        <w:t xml:space="preserve"> that deliver </w:t>
      </w:r>
      <w:r w:rsidRPr="000B6C40">
        <w:rPr>
          <w:rStyle w:val="Emphasis"/>
          <w:highlight w:val="cyan"/>
        </w:rPr>
        <w:t>economic liberation</w:t>
      </w:r>
      <w:r w:rsidRPr="00E673BA">
        <w:rPr>
          <w:sz w:val="16"/>
        </w:rPr>
        <w:t xml:space="preserve">. </w:t>
      </w:r>
      <w:r w:rsidRPr="000B6C40">
        <w:rPr>
          <w:rStyle w:val="StyleUnderline"/>
          <w:highlight w:val="cyan"/>
        </w:rPr>
        <w:t xml:space="preserve">Our regulatory structure is </w:t>
      </w:r>
      <w:r w:rsidRPr="000B6C40">
        <w:rPr>
          <w:rStyle w:val="Emphasis"/>
          <w:highlight w:val="cyan"/>
        </w:rPr>
        <w:t>complicated</w:t>
      </w:r>
      <w:r w:rsidRPr="000B6C40">
        <w:rPr>
          <w:sz w:val="16"/>
          <w:highlight w:val="cyan"/>
        </w:rPr>
        <w:t xml:space="preserve">, </w:t>
      </w:r>
      <w:r w:rsidRPr="000B6C40">
        <w:rPr>
          <w:rStyle w:val="StyleUnderline"/>
          <w:highlight w:val="cyan"/>
        </w:rPr>
        <w:t xml:space="preserve">spread across </w:t>
      </w:r>
      <w:r w:rsidRPr="000B6C40">
        <w:rPr>
          <w:rStyle w:val="Emphasis"/>
          <w:highlight w:val="cyan"/>
        </w:rPr>
        <w:t>many agencies</w:t>
      </w:r>
      <w:r w:rsidRPr="000B6C40">
        <w:rPr>
          <w:sz w:val="16"/>
          <w:highlight w:val="cyan"/>
        </w:rPr>
        <w:t xml:space="preserve">, </w:t>
      </w:r>
      <w:r w:rsidRPr="000B6C40">
        <w:rPr>
          <w:rStyle w:val="StyleUnderline"/>
          <w:highlight w:val="cyan"/>
        </w:rPr>
        <w:t xml:space="preserve">and </w:t>
      </w:r>
      <w:r w:rsidRPr="000B6C40">
        <w:rPr>
          <w:rStyle w:val="Emphasis"/>
          <w:highlight w:val="cyan"/>
        </w:rPr>
        <w:t>lacking enforcement power</w:t>
      </w:r>
      <w:r w:rsidRPr="00E673BA">
        <w:rPr>
          <w:sz w:val="16"/>
        </w:rPr>
        <w:t xml:space="preserve">. </w:t>
      </w:r>
      <w:r w:rsidRPr="00E673BA">
        <w:rPr>
          <w:rStyle w:val="StyleUnderline"/>
        </w:rPr>
        <w:t xml:space="preserve">The </w:t>
      </w:r>
      <w:r w:rsidRPr="00D64468">
        <w:rPr>
          <w:rStyle w:val="Emphasis"/>
        </w:rPr>
        <w:t>complexity</w:t>
      </w:r>
      <w:r w:rsidRPr="00E673BA">
        <w:rPr>
          <w:rStyle w:val="StyleUnderline"/>
        </w:rPr>
        <w:t xml:space="preserve"> of our nation’s anti-monopoly </w:t>
      </w:r>
      <w:r w:rsidRPr="00D64468">
        <w:rPr>
          <w:rStyle w:val="Emphasis"/>
        </w:rPr>
        <w:t>laws</w:t>
      </w:r>
      <w:r w:rsidRPr="00E673BA">
        <w:rPr>
          <w:sz w:val="16"/>
        </w:rPr>
        <w:t xml:space="preserve">, </w:t>
      </w:r>
      <w:r w:rsidRPr="00D64468">
        <w:rPr>
          <w:rStyle w:val="Emphasis"/>
        </w:rPr>
        <w:t>regulations</w:t>
      </w:r>
      <w:r w:rsidRPr="00E673BA">
        <w:rPr>
          <w:sz w:val="16"/>
        </w:rPr>
        <w:t xml:space="preserve">, </w:t>
      </w:r>
      <w:r w:rsidRPr="00E673BA">
        <w:rPr>
          <w:rStyle w:val="StyleUnderline"/>
        </w:rPr>
        <w:t xml:space="preserve">and </w:t>
      </w:r>
      <w:r w:rsidRPr="00D64468">
        <w:rPr>
          <w:rStyle w:val="Emphasis"/>
        </w:rPr>
        <w:t>oversight</w:t>
      </w:r>
      <w:r w:rsidRPr="00E673BA">
        <w:rPr>
          <w:rStyle w:val="StyleUnderline"/>
        </w:rPr>
        <w:t xml:space="preserve"> have been designed to </w:t>
      </w:r>
      <w:r w:rsidRPr="00D64468">
        <w:rPr>
          <w:rStyle w:val="Emphasis"/>
        </w:rPr>
        <w:t>advantage monopolists</w:t>
      </w:r>
      <w:r w:rsidRPr="00E673BA">
        <w:rPr>
          <w:rStyle w:val="StyleUnderline"/>
        </w:rPr>
        <w:t xml:space="preserve"> with unlimited resources to navigate the labyrinth of our anti-monopoly laws</w:t>
      </w:r>
      <w:r w:rsidRPr="00E673BA">
        <w:rPr>
          <w:sz w:val="16"/>
        </w:rPr>
        <w:t xml:space="preserve">. </w:t>
      </w:r>
    </w:p>
    <w:p w14:paraId="6B3918ED" w14:textId="77777777" w:rsidR="00E977E8" w:rsidRPr="00E673BA" w:rsidRDefault="00E977E8" w:rsidP="00E977E8">
      <w:pPr>
        <w:rPr>
          <w:sz w:val="16"/>
        </w:rPr>
      </w:pPr>
      <w:r w:rsidRPr="00E673BA">
        <w:rPr>
          <w:sz w:val="16"/>
        </w:rPr>
        <w:t xml:space="preserve">Racial oppression thrives in this environment and </w:t>
      </w:r>
      <w:r w:rsidRPr="00E673BA">
        <w:rPr>
          <w:rStyle w:val="StyleUnderline"/>
        </w:rPr>
        <w:t xml:space="preserve">the antimonopoly movement must </w:t>
      </w:r>
      <w:r w:rsidRPr="00D64468">
        <w:rPr>
          <w:rStyle w:val="Emphasis"/>
        </w:rPr>
        <w:t>resist</w:t>
      </w:r>
      <w:r w:rsidRPr="00E673BA">
        <w:rPr>
          <w:sz w:val="16"/>
        </w:rPr>
        <w:t xml:space="preserve"> the urge to settle for </w:t>
      </w:r>
      <w:r w:rsidRPr="00E673BA">
        <w:rPr>
          <w:rStyle w:val="StyleUnderline"/>
        </w:rPr>
        <w:t>small marginal victories</w:t>
      </w:r>
      <w:r w:rsidRPr="00E673BA">
        <w:rPr>
          <w:sz w:val="16"/>
        </w:rPr>
        <w:t xml:space="preserve"> that allow this oppression to continue. Breaking up Amazon or Facebook will be a hollow victory if they are able to reform years later and continue to harm Black and brown workers, consumers, and small businesses. </w:t>
      </w:r>
      <w:r w:rsidRPr="000B6C40">
        <w:rPr>
          <w:rStyle w:val="StyleUnderline"/>
          <w:highlight w:val="cyan"/>
        </w:rPr>
        <w:t xml:space="preserve">The path forward should be to </w:t>
      </w:r>
      <w:r w:rsidRPr="000B6C40">
        <w:rPr>
          <w:rStyle w:val="Emphasis"/>
          <w:highlight w:val="cyan"/>
        </w:rPr>
        <w:t>join grassroots leaders of color</w:t>
      </w:r>
      <w:r w:rsidRPr="000B6C40">
        <w:rPr>
          <w:rStyle w:val="StyleUnderline"/>
          <w:highlight w:val="cyan"/>
        </w:rPr>
        <w:t xml:space="preserve"> to create </w:t>
      </w:r>
      <w:r w:rsidRPr="000B6C40">
        <w:rPr>
          <w:rStyle w:val="Emphasis"/>
          <w:highlight w:val="cyan"/>
        </w:rPr>
        <w:t>new</w:t>
      </w:r>
      <w:r w:rsidRPr="000B6C40">
        <w:rPr>
          <w:sz w:val="16"/>
          <w:highlight w:val="cyan"/>
        </w:rPr>
        <w:t xml:space="preserve">, </w:t>
      </w:r>
      <w:r w:rsidRPr="000B6C40">
        <w:rPr>
          <w:rStyle w:val="Emphasis"/>
          <w:highlight w:val="cyan"/>
        </w:rPr>
        <w:t>bold</w:t>
      </w:r>
      <w:r w:rsidRPr="000B6C40">
        <w:rPr>
          <w:rStyle w:val="StyleUnderline"/>
          <w:highlight w:val="cyan"/>
        </w:rPr>
        <w:t xml:space="preserve"> and </w:t>
      </w:r>
      <w:r w:rsidRPr="000B6C40">
        <w:rPr>
          <w:rStyle w:val="Emphasis"/>
          <w:highlight w:val="cyan"/>
        </w:rPr>
        <w:t>transformative solutions</w:t>
      </w:r>
      <w:r w:rsidRPr="00E673BA">
        <w:rPr>
          <w:sz w:val="16"/>
        </w:rPr>
        <w:t xml:space="preserve"> (e.g., </w:t>
      </w:r>
      <w:r w:rsidRPr="00E673BA">
        <w:rPr>
          <w:rStyle w:val="StyleUnderline"/>
        </w:rPr>
        <w:t xml:space="preserve">new </w:t>
      </w:r>
      <w:r w:rsidRPr="00D64468">
        <w:rPr>
          <w:rStyle w:val="Emphasis"/>
        </w:rPr>
        <w:t>agencies</w:t>
      </w:r>
      <w:r w:rsidRPr="00E673BA">
        <w:rPr>
          <w:rStyle w:val="StyleUnderline"/>
        </w:rPr>
        <w:t xml:space="preserve"> and new </w:t>
      </w:r>
      <w:r w:rsidRPr="00D64468">
        <w:rPr>
          <w:rStyle w:val="Emphasis"/>
        </w:rPr>
        <w:t>authorities</w:t>
      </w:r>
      <w:r w:rsidRPr="00E673BA">
        <w:rPr>
          <w:sz w:val="16"/>
        </w:rPr>
        <w:t xml:space="preserve">) </w:t>
      </w:r>
      <w:r w:rsidRPr="00E673BA">
        <w:rPr>
          <w:rStyle w:val="StyleUnderline"/>
        </w:rPr>
        <w:t xml:space="preserve">that will ensure that </w:t>
      </w:r>
      <w:r w:rsidRPr="00D64468">
        <w:rPr>
          <w:rStyle w:val="Emphasis"/>
        </w:rPr>
        <w:t>federal</w:t>
      </w:r>
      <w:r w:rsidRPr="00E673BA">
        <w:rPr>
          <w:rStyle w:val="StyleUnderline"/>
        </w:rPr>
        <w:t xml:space="preserve"> and </w:t>
      </w:r>
      <w:r w:rsidRPr="00D64468">
        <w:rPr>
          <w:rStyle w:val="Emphasis"/>
        </w:rPr>
        <w:t>state governments</w:t>
      </w:r>
      <w:r w:rsidRPr="00E673BA">
        <w:rPr>
          <w:rStyle w:val="StyleUnderline"/>
        </w:rPr>
        <w:t xml:space="preserve"> advance the </w:t>
      </w:r>
      <w:r w:rsidRPr="00644B28">
        <w:rPr>
          <w:rStyle w:val="Emphasis"/>
        </w:rPr>
        <w:t>economic well-being</w:t>
      </w:r>
      <w:r w:rsidRPr="00E673BA">
        <w:rPr>
          <w:rStyle w:val="StyleUnderline"/>
        </w:rPr>
        <w:t xml:space="preserve"> of people of color and not that of the monopolists that oppresses them</w:t>
      </w:r>
      <w:r w:rsidRPr="00E673BA">
        <w:rPr>
          <w:sz w:val="16"/>
        </w:rPr>
        <w:t xml:space="preserve">. </w:t>
      </w:r>
    </w:p>
    <w:p w14:paraId="087E2527" w14:textId="77777777" w:rsidR="00E977E8" w:rsidRPr="00E673BA" w:rsidRDefault="00E977E8" w:rsidP="00E977E8">
      <w:pPr>
        <w:rPr>
          <w:sz w:val="16"/>
        </w:rPr>
      </w:pPr>
      <w:r w:rsidRPr="00E673BA">
        <w:rPr>
          <w:sz w:val="16"/>
        </w:rPr>
        <w:t xml:space="preserve">Tell a New Visionary Story About the Role of Corporations </w:t>
      </w:r>
    </w:p>
    <w:p w14:paraId="6A63EFC1" w14:textId="77777777" w:rsidR="00E977E8" w:rsidRPr="00E673BA" w:rsidRDefault="00E977E8" w:rsidP="00E977E8">
      <w:pPr>
        <w:rPr>
          <w:sz w:val="16"/>
        </w:rPr>
      </w:pPr>
      <w:r w:rsidRPr="00E673BA">
        <w:rPr>
          <w:rStyle w:val="StyleUnderline"/>
        </w:rPr>
        <w:t>We need a story that</w:t>
      </w:r>
      <w:r w:rsidRPr="00E673BA">
        <w:rPr>
          <w:sz w:val="16"/>
        </w:rPr>
        <w:t xml:space="preserve"> is visionary and that </w:t>
      </w:r>
      <w:r w:rsidRPr="00644B28">
        <w:rPr>
          <w:rStyle w:val="Emphasis"/>
        </w:rPr>
        <w:t>repositions</w:t>
      </w:r>
      <w:r w:rsidRPr="00E673BA">
        <w:rPr>
          <w:rStyle w:val="StyleUnderline"/>
        </w:rPr>
        <w:t xml:space="preserve"> corporations as beholden to </w:t>
      </w:r>
      <w:r w:rsidRPr="00644B28">
        <w:rPr>
          <w:rStyle w:val="Emphasis"/>
        </w:rPr>
        <w:t>serving the public interest</w:t>
      </w:r>
      <w:r w:rsidRPr="00E673BA">
        <w:rPr>
          <w:sz w:val="16"/>
        </w:rPr>
        <w:t xml:space="preserve">, </w:t>
      </w:r>
      <w:r w:rsidRPr="00644B28">
        <w:rPr>
          <w:rStyle w:val="Emphasis"/>
        </w:rPr>
        <w:t>re-examining</w:t>
      </w:r>
      <w:r w:rsidRPr="00E673BA">
        <w:rPr>
          <w:rStyle w:val="StyleUnderline"/>
        </w:rPr>
        <w:t xml:space="preserve"> the purpose of corporations and developing mechanisms that</w:t>
      </w:r>
      <w:r w:rsidRPr="00E673BA">
        <w:rPr>
          <w:sz w:val="16"/>
        </w:rPr>
        <w:t xml:space="preserve"> evaluate, even </w:t>
      </w:r>
      <w:r w:rsidRPr="00644B28">
        <w:rPr>
          <w:rStyle w:val="Emphasis"/>
        </w:rPr>
        <w:t>redefine</w:t>
      </w:r>
      <w:r w:rsidRPr="00E673BA">
        <w:rPr>
          <w:sz w:val="16"/>
        </w:rPr>
        <w:t xml:space="preserve">, </w:t>
      </w:r>
      <w:r w:rsidRPr="00E673BA">
        <w:rPr>
          <w:rStyle w:val="StyleUnderline"/>
        </w:rPr>
        <w:t>that purpose</w:t>
      </w:r>
      <w:r w:rsidRPr="00E673BA">
        <w:rPr>
          <w:sz w:val="16"/>
        </w:rPr>
        <w:t xml:space="preserve">. Currently, </w:t>
      </w:r>
      <w:r w:rsidRPr="00E673BA">
        <w:rPr>
          <w:rStyle w:val="StyleUnderline"/>
        </w:rPr>
        <w:t xml:space="preserve">companies’ driving purpose is to create </w:t>
      </w:r>
      <w:r w:rsidRPr="00644B28">
        <w:rPr>
          <w:rStyle w:val="Emphasis"/>
        </w:rPr>
        <w:t>wealth</w:t>
      </w:r>
      <w:r w:rsidRPr="00E673BA">
        <w:rPr>
          <w:rStyle w:val="StyleUnderline"/>
        </w:rPr>
        <w:t xml:space="preserve"> for their shareholders</w:t>
      </w:r>
      <w:r w:rsidRPr="00E673BA">
        <w:rPr>
          <w:sz w:val="16"/>
        </w:rPr>
        <w:t xml:space="preserve">, </w:t>
      </w:r>
      <w:r w:rsidRPr="00E673BA">
        <w:rPr>
          <w:rStyle w:val="StyleUnderline"/>
        </w:rPr>
        <w:t xml:space="preserve">and this ideology is to the </w:t>
      </w:r>
      <w:r w:rsidRPr="00644B28">
        <w:rPr>
          <w:rStyle w:val="Emphasis"/>
        </w:rPr>
        <w:t>detriment</w:t>
      </w:r>
      <w:r w:rsidRPr="00E673BA">
        <w:rPr>
          <w:rStyle w:val="StyleUnderline"/>
        </w:rPr>
        <w:t xml:space="preserve"> of people of color</w:t>
      </w:r>
      <w:r w:rsidRPr="00E673BA">
        <w:rPr>
          <w:sz w:val="16"/>
        </w:rPr>
        <w:t xml:space="preserve">. </w:t>
      </w:r>
      <w:r w:rsidRPr="00E673BA">
        <w:rPr>
          <w:rStyle w:val="StyleUnderline"/>
        </w:rPr>
        <w:t>We must</w:t>
      </w:r>
      <w:r w:rsidRPr="00E673BA">
        <w:rPr>
          <w:sz w:val="16"/>
        </w:rPr>
        <w:t xml:space="preserve"> integrate solutions that </w:t>
      </w:r>
      <w:r w:rsidRPr="00644B28">
        <w:rPr>
          <w:rStyle w:val="Emphasis"/>
        </w:rPr>
        <w:t>challenge</w:t>
      </w:r>
      <w:r w:rsidRPr="00E673BA">
        <w:rPr>
          <w:sz w:val="16"/>
        </w:rPr>
        <w:t xml:space="preserve"> our </w:t>
      </w:r>
      <w:r w:rsidRPr="00644B28">
        <w:rPr>
          <w:rStyle w:val="Emphasis"/>
        </w:rPr>
        <w:t>current</w:t>
      </w:r>
      <w:r w:rsidRPr="00E673BA">
        <w:rPr>
          <w:sz w:val="16"/>
        </w:rPr>
        <w:t xml:space="preserve"> approach to corporate governance, incorporation, and tax </w:t>
      </w:r>
      <w:r w:rsidRPr="00644B28">
        <w:rPr>
          <w:rStyle w:val="Emphasis"/>
        </w:rPr>
        <w:t>policy</w:t>
      </w:r>
      <w:r w:rsidRPr="00E673BA">
        <w:rPr>
          <w:rStyle w:val="StyleUnderline"/>
        </w:rPr>
        <w:t xml:space="preserve"> that reinforce economic systems of oppression</w:t>
      </w:r>
      <w:r w:rsidRPr="00E673BA">
        <w:rPr>
          <w:sz w:val="16"/>
        </w:rPr>
        <w:t xml:space="preserve"> that allow monopolies exploit to harm people of color.</w:t>
      </w:r>
    </w:p>
    <w:p w14:paraId="16F1ADDC" w14:textId="77777777" w:rsidR="00E977E8" w:rsidRPr="00E673BA" w:rsidRDefault="00E977E8" w:rsidP="00E977E8">
      <w:pPr>
        <w:rPr>
          <w:sz w:val="16"/>
        </w:rPr>
      </w:pPr>
      <w:r w:rsidRPr="00E673BA">
        <w:rPr>
          <w:sz w:val="16"/>
        </w:rPr>
        <w:t xml:space="preserve">Conclusion </w:t>
      </w:r>
    </w:p>
    <w:p w14:paraId="50A7963B" w14:textId="77777777" w:rsidR="00E977E8" w:rsidRPr="00E673BA" w:rsidRDefault="00E977E8" w:rsidP="00E977E8">
      <w:pPr>
        <w:rPr>
          <w:sz w:val="16"/>
        </w:rPr>
      </w:pPr>
      <w:r w:rsidRPr="00E673BA">
        <w:rPr>
          <w:sz w:val="16"/>
        </w:rPr>
        <w:t xml:space="preserve">Imagine a world where the unemployment rate for people of color is zero. The unhoused rate for people of color is zero. A world in which 100 percent of people of color have quality health care, a livable wage, and a quality education. We at Liberation in a Generation believe that this is possible if we strive to create a Liberation Economy where all people of color have their basic needs met, are safe and secure, are valued, and fully belong, including people of color who are immigrants, formerly incarcerated, LGBTQ+, and have a disability. In order to get to this Liberation Economy, we must dismantle the Oppression Economy that monopoly power has colluded with the government to maintain. There are signs that we are moving in the right direction; we need to deepen the urgency and refine the strategy to advance these opportunities. </w:t>
      </w:r>
    </w:p>
    <w:p w14:paraId="483B2FF2" w14:textId="77777777" w:rsidR="00E977E8" w:rsidRPr="00E673BA" w:rsidRDefault="00E977E8" w:rsidP="00E977E8">
      <w:pPr>
        <w:rPr>
          <w:sz w:val="16"/>
        </w:rPr>
      </w:pPr>
      <w:r w:rsidRPr="00E673BA">
        <w:rPr>
          <w:sz w:val="16"/>
        </w:rPr>
        <w:t xml:space="preserve">The Oppression Economy, which includes financial markets, labor markets, and interstate and international trading companies, was arranged to serve an economy elevated by the theft of labor from Black people. Today, Black people and other people of color are still delivering uncompensated value to monopoly power as minimum wage essential workers, as consumers without choice, as small businesses beholden to tight supply chains, as students trying to pay for a college education, and as residents of modern-day company towns. </w:t>
      </w:r>
    </w:p>
    <w:p w14:paraId="21AB40F1" w14:textId="77777777" w:rsidR="00E977E8" w:rsidRPr="00E673BA" w:rsidRDefault="00E977E8" w:rsidP="00E977E8">
      <w:pPr>
        <w:rPr>
          <w:sz w:val="16"/>
        </w:rPr>
      </w:pPr>
      <w:r w:rsidRPr="00E673BA">
        <w:rPr>
          <w:rStyle w:val="StyleUnderline"/>
        </w:rPr>
        <w:t xml:space="preserve">Despite the </w:t>
      </w:r>
      <w:r w:rsidRPr="00644B28">
        <w:rPr>
          <w:rStyle w:val="Emphasis"/>
        </w:rPr>
        <w:t>disproportionate</w:t>
      </w:r>
      <w:r w:rsidRPr="00E673BA">
        <w:rPr>
          <w:rStyle w:val="StyleUnderline"/>
        </w:rPr>
        <w:t xml:space="preserve"> and </w:t>
      </w:r>
      <w:r w:rsidRPr="00644B28">
        <w:rPr>
          <w:rStyle w:val="Emphasis"/>
        </w:rPr>
        <w:t>anticompetitive influence</w:t>
      </w:r>
      <w:r w:rsidRPr="00E673BA">
        <w:rPr>
          <w:sz w:val="16"/>
        </w:rPr>
        <w:t xml:space="preserve"> these </w:t>
      </w:r>
      <w:r w:rsidRPr="00E673BA">
        <w:rPr>
          <w:rStyle w:val="StyleUnderline"/>
        </w:rPr>
        <w:t>monopolies have on the consumer and labor market</w:t>
      </w:r>
      <w:r w:rsidRPr="00E673BA">
        <w:rPr>
          <w:sz w:val="16"/>
        </w:rPr>
        <w:t xml:space="preserve">, </w:t>
      </w:r>
      <w:r w:rsidRPr="00E673BA">
        <w:rPr>
          <w:rStyle w:val="StyleUnderline"/>
        </w:rPr>
        <w:t>they are</w:t>
      </w:r>
      <w:r w:rsidRPr="00E673BA">
        <w:rPr>
          <w:sz w:val="16"/>
        </w:rPr>
        <w:t xml:space="preserve">, </w:t>
      </w:r>
      <w:r w:rsidRPr="00644B28">
        <w:rPr>
          <w:rStyle w:val="Emphasis"/>
        </w:rPr>
        <w:t>structurally</w:t>
      </w:r>
      <w:r w:rsidRPr="00E673BA">
        <w:rPr>
          <w:sz w:val="16"/>
        </w:rPr>
        <w:t xml:space="preserve">, </w:t>
      </w:r>
      <w:r w:rsidRPr="00644B28">
        <w:rPr>
          <w:rStyle w:val="Emphasis"/>
        </w:rPr>
        <w:t>corporations</w:t>
      </w:r>
      <w:r w:rsidRPr="00E673BA">
        <w:rPr>
          <w:sz w:val="16"/>
        </w:rPr>
        <w:t xml:space="preserve">. </w:t>
      </w:r>
      <w:r w:rsidRPr="00E673BA">
        <w:rPr>
          <w:rStyle w:val="StyleUnderline"/>
        </w:rPr>
        <w:t xml:space="preserve">They have </w:t>
      </w:r>
      <w:r w:rsidRPr="00644B28">
        <w:rPr>
          <w:rStyle w:val="Emphasis"/>
        </w:rPr>
        <w:t>CEOs</w:t>
      </w:r>
      <w:r w:rsidRPr="00E673BA">
        <w:rPr>
          <w:sz w:val="16"/>
        </w:rPr>
        <w:t xml:space="preserve"> who manage the day-to-day of the company. They have </w:t>
      </w:r>
      <w:r w:rsidRPr="00644B28">
        <w:rPr>
          <w:rStyle w:val="Emphasis"/>
        </w:rPr>
        <w:t>boards of directors</w:t>
      </w:r>
      <w:r w:rsidRPr="00E673BA">
        <w:rPr>
          <w:sz w:val="16"/>
        </w:rPr>
        <w:t xml:space="preserve"> responsible for maintaining corporate governance. They have </w:t>
      </w:r>
      <w:r w:rsidRPr="00644B28">
        <w:rPr>
          <w:rStyle w:val="Emphasis"/>
        </w:rPr>
        <w:t>shareholders</w:t>
      </w:r>
      <w:r w:rsidRPr="00E673BA">
        <w:rPr>
          <w:sz w:val="16"/>
        </w:rPr>
        <w:t xml:space="preserve"> that they are accountable for serving. Finally, </w:t>
      </w:r>
      <w:r w:rsidRPr="00E673BA">
        <w:rPr>
          <w:rStyle w:val="StyleUnderline"/>
        </w:rPr>
        <w:t xml:space="preserve">they are subject to </w:t>
      </w:r>
      <w:r w:rsidRPr="00644B28">
        <w:rPr>
          <w:rStyle w:val="Emphasis"/>
        </w:rPr>
        <w:t>corporate</w:t>
      </w:r>
      <w:r w:rsidRPr="00E673BA">
        <w:rPr>
          <w:rStyle w:val="StyleUnderline"/>
        </w:rPr>
        <w:t xml:space="preserve"> and </w:t>
      </w:r>
      <w:r w:rsidRPr="00644B28">
        <w:rPr>
          <w:rStyle w:val="Emphasis"/>
        </w:rPr>
        <w:t>tax laws</w:t>
      </w:r>
      <w:r w:rsidRPr="00E673BA">
        <w:rPr>
          <w:rStyle w:val="StyleUnderline"/>
        </w:rPr>
        <w:t xml:space="preserve"> and </w:t>
      </w:r>
      <w:r w:rsidRPr="00644B28">
        <w:rPr>
          <w:rStyle w:val="Emphasis"/>
        </w:rPr>
        <w:t>regulations</w:t>
      </w:r>
      <w:r w:rsidRPr="00E673BA">
        <w:rPr>
          <w:sz w:val="16"/>
        </w:rPr>
        <w:t xml:space="preserve"> internationally and in the US. </w:t>
      </w:r>
    </w:p>
    <w:p w14:paraId="41E711DA" w14:textId="77777777" w:rsidR="00E977E8" w:rsidRPr="00E673BA" w:rsidRDefault="00E977E8" w:rsidP="00E977E8">
      <w:pPr>
        <w:rPr>
          <w:sz w:val="16"/>
        </w:rPr>
      </w:pPr>
      <w:r w:rsidRPr="00E673BA">
        <w:rPr>
          <w:sz w:val="16"/>
        </w:rPr>
        <w:t xml:space="preserve">One of the highpoints of 2020 came in December when </w:t>
      </w:r>
      <w:r w:rsidRPr="00E673BA">
        <w:rPr>
          <w:rStyle w:val="StyleUnderline"/>
        </w:rPr>
        <w:t xml:space="preserve">the </w:t>
      </w:r>
      <w:r w:rsidRPr="00644B28">
        <w:rPr>
          <w:rStyle w:val="Emphasis"/>
        </w:rPr>
        <w:t>FTC</w:t>
      </w:r>
      <w:r w:rsidRPr="00E673BA">
        <w:rPr>
          <w:sz w:val="16"/>
        </w:rPr>
        <w:t xml:space="preserve"> joined 48 states and territories to bring a </w:t>
      </w:r>
      <w:r w:rsidRPr="00644B28">
        <w:rPr>
          <w:rStyle w:val="Emphasis"/>
        </w:rPr>
        <w:t>lawsuit</w:t>
      </w:r>
      <w:r w:rsidRPr="00E673BA">
        <w:rPr>
          <w:rStyle w:val="StyleUnderline"/>
        </w:rPr>
        <w:t xml:space="preserve"> against Google</w:t>
      </w:r>
      <w:r w:rsidRPr="00E673BA">
        <w:rPr>
          <w:sz w:val="16"/>
        </w:rPr>
        <w:t xml:space="preserve"> for violating the United State’s antimonopoly laws. This suit </w:t>
      </w:r>
      <w:r w:rsidRPr="00E673BA">
        <w:rPr>
          <w:rStyle w:val="StyleUnderline"/>
        </w:rPr>
        <w:t xml:space="preserve">has the potential to be the </w:t>
      </w:r>
      <w:r w:rsidRPr="00644B28">
        <w:rPr>
          <w:rStyle w:val="Emphasis"/>
        </w:rPr>
        <w:t>most significant action</w:t>
      </w:r>
      <w:r w:rsidRPr="00E673BA">
        <w:rPr>
          <w:rStyle w:val="StyleUnderline"/>
        </w:rPr>
        <w:t xml:space="preserve"> taken by the federal government since</w:t>
      </w:r>
      <w:r w:rsidRPr="00E673BA">
        <w:rPr>
          <w:sz w:val="16"/>
        </w:rPr>
        <w:t xml:space="preserve"> the </w:t>
      </w:r>
      <w:r w:rsidRPr="00644B28">
        <w:rPr>
          <w:rStyle w:val="Emphasis"/>
        </w:rPr>
        <w:t>1998</w:t>
      </w:r>
      <w:r w:rsidRPr="00E673BA">
        <w:rPr>
          <w:sz w:val="16"/>
        </w:rPr>
        <w:t xml:space="preserve"> suit against Microsoft. Further, earlier in 2020, </w:t>
      </w:r>
      <w:r w:rsidRPr="00E673BA">
        <w:rPr>
          <w:rStyle w:val="StyleUnderline"/>
        </w:rPr>
        <w:t>the House</w:t>
      </w:r>
      <w:r w:rsidRPr="00E673BA">
        <w:rPr>
          <w:sz w:val="16"/>
        </w:rPr>
        <w:t xml:space="preserve"> of Representatives Judiciary Subcommittee </w:t>
      </w:r>
      <w:r w:rsidRPr="00E673BA">
        <w:rPr>
          <w:rStyle w:val="StyleUnderline"/>
        </w:rPr>
        <w:t xml:space="preserve">issued a report </w:t>
      </w:r>
      <w:r w:rsidRPr="00644B28">
        <w:rPr>
          <w:rStyle w:val="Emphasis"/>
        </w:rPr>
        <w:t>urging action</w:t>
      </w:r>
      <w:r w:rsidRPr="00E673BA">
        <w:rPr>
          <w:sz w:val="16"/>
        </w:rPr>
        <w:t xml:space="preserve"> by Congress and the administration </w:t>
      </w:r>
      <w:r w:rsidRPr="00E673BA">
        <w:rPr>
          <w:rStyle w:val="StyleUnderline"/>
        </w:rPr>
        <w:t xml:space="preserve">to </w:t>
      </w:r>
      <w:r>
        <w:rPr>
          <w:rStyle w:val="Emphasis"/>
        </w:rPr>
        <w:t>rei</w:t>
      </w:r>
      <w:r w:rsidRPr="00644B28">
        <w:rPr>
          <w:rStyle w:val="Emphasis"/>
        </w:rPr>
        <w:t>n in</w:t>
      </w:r>
      <w:r w:rsidRPr="00E673BA">
        <w:rPr>
          <w:sz w:val="16"/>
        </w:rPr>
        <w:t xml:space="preserve"> the </w:t>
      </w:r>
      <w:r w:rsidRPr="00644B28">
        <w:rPr>
          <w:rStyle w:val="Emphasis"/>
        </w:rPr>
        <w:t>monopoly power</w:t>
      </w:r>
      <w:r w:rsidRPr="00E673BA">
        <w:rPr>
          <w:sz w:val="16"/>
        </w:rPr>
        <w:t xml:space="preserve"> of Big Tech. Major democratic </w:t>
      </w:r>
      <w:r w:rsidRPr="00E673BA">
        <w:rPr>
          <w:rStyle w:val="StyleUnderline"/>
        </w:rPr>
        <w:t>presidential candidates</w:t>
      </w:r>
      <w:r w:rsidRPr="00E673BA">
        <w:rPr>
          <w:sz w:val="16"/>
        </w:rPr>
        <w:t xml:space="preserve">, including now-President Biden, </w:t>
      </w:r>
      <w:r w:rsidRPr="00E673BA">
        <w:rPr>
          <w:rStyle w:val="StyleUnderline"/>
        </w:rPr>
        <w:t>prioritized curbing corporate monopoly power</w:t>
      </w:r>
      <w:r w:rsidRPr="00E673BA">
        <w:rPr>
          <w:sz w:val="16"/>
        </w:rPr>
        <w:t xml:space="preserve"> as major planks in their presidential campaigns. </w:t>
      </w:r>
      <w:r w:rsidRPr="000B6C40">
        <w:rPr>
          <w:rStyle w:val="StyleUnderline"/>
          <w:highlight w:val="cyan"/>
        </w:rPr>
        <w:t xml:space="preserve">There appears to be </w:t>
      </w:r>
      <w:r w:rsidRPr="000B6C40">
        <w:rPr>
          <w:rStyle w:val="Emphasis"/>
          <w:highlight w:val="cyan"/>
        </w:rPr>
        <w:t>momentum</w:t>
      </w:r>
      <w:r w:rsidRPr="000B6C40">
        <w:rPr>
          <w:rStyle w:val="StyleUnderline"/>
          <w:highlight w:val="cyan"/>
        </w:rPr>
        <w:t xml:space="preserve"> on the side of </w:t>
      </w:r>
      <w:r w:rsidRPr="000B6C40">
        <w:rPr>
          <w:rStyle w:val="Emphasis"/>
          <w:highlight w:val="cyan"/>
        </w:rPr>
        <w:t>bold government intervention</w:t>
      </w:r>
      <w:r w:rsidRPr="000B6C40">
        <w:rPr>
          <w:sz w:val="16"/>
          <w:highlight w:val="cyan"/>
        </w:rPr>
        <w:t xml:space="preserve">, </w:t>
      </w:r>
      <w:r w:rsidRPr="000B6C40">
        <w:rPr>
          <w:rStyle w:val="StyleUnderline"/>
          <w:highlight w:val="cyan"/>
        </w:rPr>
        <w:t xml:space="preserve">and grassroots leaders of color can </w:t>
      </w:r>
      <w:r w:rsidRPr="000B6C40">
        <w:rPr>
          <w:rStyle w:val="Emphasis"/>
          <w:highlight w:val="cyan"/>
        </w:rPr>
        <w:t>capitalize</w:t>
      </w:r>
      <w:r w:rsidRPr="000B6C40">
        <w:rPr>
          <w:rStyle w:val="StyleUnderline"/>
          <w:highlight w:val="cyan"/>
        </w:rPr>
        <w:t xml:space="preserve"> on that momentum</w:t>
      </w:r>
      <w:r w:rsidRPr="00E673BA">
        <w:rPr>
          <w:sz w:val="16"/>
        </w:rPr>
        <w:t xml:space="preserve">. </w:t>
      </w:r>
    </w:p>
    <w:p w14:paraId="58A4A9CB" w14:textId="77777777" w:rsidR="00E977E8" w:rsidRPr="00E673BA" w:rsidRDefault="00E977E8" w:rsidP="00E977E8">
      <w:pPr>
        <w:rPr>
          <w:sz w:val="16"/>
        </w:rPr>
      </w:pPr>
      <w:r w:rsidRPr="00E673BA">
        <w:rPr>
          <w:sz w:val="16"/>
        </w:rPr>
        <w:t xml:space="preserve">Thankfully, </w:t>
      </w:r>
      <w:r w:rsidRPr="00E673BA">
        <w:rPr>
          <w:rStyle w:val="StyleUnderline"/>
        </w:rPr>
        <w:t xml:space="preserve">momentum also appears to be on the side of </w:t>
      </w:r>
      <w:r w:rsidRPr="00644B28">
        <w:rPr>
          <w:rStyle w:val="Emphasis"/>
        </w:rPr>
        <w:t>advancing racial justice</w:t>
      </w:r>
      <w:r w:rsidRPr="00E673BA">
        <w:rPr>
          <w:sz w:val="16"/>
        </w:rPr>
        <w:t xml:space="preserve">. The </w:t>
      </w:r>
      <w:r w:rsidRPr="00E673BA">
        <w:rPr>
          <w:rStyle w:val="StyleUnderline"/>
        </w:rPr>
        <w:t xml:space="preserve">tragic murders of </w:t>
      </w:r>
      <w:r w:rsidRPr="00644B28">
        <w:rPr>
          <w:rStyle w:val="Emphasis"/>
        </w:rPr>
        <w:t>Breonna Taylor</w:t>
      </w:r>
      <w:r w:rsidRPr="00E673BA">
        <w:rPr>
          <w:sz w:val="16"/>
        </w:rPr>
        <w:t xml:space="preserve">, </w:t>
      </w:r>
      <w:r w:rsidRPr="00644B28">
        <w:rPr>
          <w:rStyle w:val="Emphasis"/>
        </w:rPr>
        <w:t>George Floyd</w:t>
      </w:r>
      <w:r w:rsidRPr="00E673BA">
        <w:rPr>
          <w:sz w:val="16"/>
        </w:rPr>
        <w:t xml:space="preserve">, and </w:t>
      </w:r>
      <w:r w:rsidRPr="00644B28">
        <w:rPr>
          <w:rStyle w:val="Emphasis"/>
        </w:rPr>
        <w:t>Elijah McClain</w:t>
      </w:r>
      <w:r w:rsidRPr="00E673BA">
        <w:rPr>
          <w:sz w:val="16"/>
        </w:rPr>
        <w:t>—</w:t>
      </w:r>
      <w:r w:rsidRPr="00E673BA">
        <w:rPr>
          <w:rStyle w:val="StyleUnderline"/>
        </w:rPr>
        <w:t xml:space="preserve">and </w:t>
      </w:r>
      <w:r w:rsidRPr="00644B28">
        <w:rPr>
          <w:rStyle w:val="Emphasis"/>
        </w:rPr>
        <w:t>far too many before</w:t>
      </w:r>
      <w:r w:rsidRPr="00E673BA">
        <w:rPr>
          <w:sz w:val="16"/>
        </w:rPr>
        <w:t xml:space="preserve"> them </w:t>
      </w:r>
      <w:r w:rsidRPr="00E673BA">
        <w:rPr>
          <w:rStyle w:val="StyleUnderline"/>
        </w:rPr>
        <w:t xml:space="preserve">and </w:t>
      </w:r>
      <w:r w:rsidRPr="00644B28">
        <w:rPr>
          <w:rStyle w:val="Emphasis"/>
        </w:rPr>
        <w:t>since</w:t>
      </w:r>
      <w:r w:rsidRPr="00E673BA">
        <w:rPr>
          <w:sz w:val="16"/>
        </w:rPr>
        <w:t>—</w:t>
      </w:r>
      <w:r w:rsidRPr="00E673BA">
        <w:rPr>
          <w:rStyle w:val="StyleUnderline"/>
        </w:rPr>
        <w:t>have</w:t>
      </w:r>
      <w:r w:rsidRPr="00E673BA">
        <w:rPr>
          <w:sz w:val="16"/>
        </w:rPr>
        <w:t xml:space="preserve"> once again </w:t>
      </w:r>
      <w:r w:rsidRPr="00E673BA">
        <w:rPr>
          <w:rStyle w:val="StyleUnderline"/>
        </w:rPr>
        <w:t>thrust</w:t>
      </w:r>
      <w:r w:rsidRPr="00E673BA">
        <w:rPr>
          <w:sz w:val="16"/>
        </w:rPr>
        <w:t xml:space="preserve"> the issue of </w:t>
      </w:r>
      <w:r w:rsidRPr="00E673BA">
        <w:rPr>
          <w:rStyle w:val="StyleUnderline"/>
        </w:rPr>
        <w:t xml:space="preserve">systemic racism into the </w:t>
      </w:r>
      <w:r w:rsidRPr="00644B28">
        <w:rPr>
          <w:rStyle w:val="Emphasis"/>
        </w:rPr>
        <w:t>public consciousness</w:t>
      </w:r>
      <w:r w:rsidRPr="00E673BA">
        <w:rPr>
          <w:sz w:val="16"/>
        </w:rPr>
        <w:t xml:space="preserve">. </w:t>
      </w:r>
      <w:r w:rsidRPr="00E673BA">
        <w:rPr>
          <w:rStyle w:val="StyleUnderline"/>
        </w:rPr>
        <w:t xml:space="preserve">We will see if this amplified awareness </w:t>
      </w:r>
      <w:r w:rsidRPr="00644B28">
        <w:rPr>
          <w:rStyle w:val="Emphasis"/>
        </w:rPr>
        <w:t>materializes</w:t>
      </w:r>
      <w:r w:rsidRPr="00E673BA">
        <w:rPr>
          <w:rStyle w:val="StyleUnderline"/>
        </w:rPr>
        <w:t xml:space="preserve"> into sustained progress</w:t>
      </w:r>
      <w:r w:rsidRPr="00E673BA">
        <w:rPr>
          <w:sz w:val="16"/>
        </w:rPr>
        <w:t xml:space="preserve">, </w:t>
      </w:r>
      <w:r w:rsidRPr="00E673BA">
        <w:rPr>
          <w:rStyle w:val="StyleUnderline"/>
        </w:rPr>
        <w:t xml:space="preserve">but this is clearly a moment to advance ideas that would have </w:t>
      </w:r>
      <w:r w:rsidRPr="00644B28">
        <w:rPr>
          <w:rStyle w:val="Emphasis"/>
        </w:rPr>
        <w:t>previously been dismissed</w:t>
      </w:r>
      <w:r w:rsidRPr="00E673BA">
        <w:rPr>
          <w:sz w:val="16"/>
        </w:rPr>
        <w:t xml:space="preserve"> by mainstream institutions—such as activist calls to defund the police. It is incumbent upon us in the racial justice movement to ensure that these tragic deaths vault our fight for justice to the next stage of evolution, and that they inform our approach to curbing the corporate monopoly power that is a contributing factor to our collective pain. </w:t>
      </w:r>
    </w:p>
    <w:p w14:paraId="4012A32B" w14:textId="77777777" w:rsidR="00E977E8" w:rsidRDefault="00E977E8" w:rsidP="00E977E8">
      <w:pPr>
        <w:rPr>
          <w:sz w:val="16"/>
        </w:rPr>
      </w:pPr>
      <w:r w:rsidRPr="00E673BA">
        <w:rPr>
          <w:sz w:val="16"/>
        </w:rPr>
        <w:t xml:space="preserve">The time is now. </w:t>
      </w:r>
      <w:r w:rsidRPr="00E673BA">
        <w:rPr>
          <w:rStyle w:val="StyleUnderline"/>
        </w:rPr>
        <w:t xml:space="preserve">It’s time to </w:t>
      </w:r>
      <w:r w:rsidRPr="00644B28">
        <w:rPr>
          <w:rStyle w:val="Emphasis"/>
        </w:rPr>
        <w:t>accelerate</w:t>
      </w:r>
      <w:r w:rsidRPr="00E673BA">
        <w:rPr>
          <w:rStyle w:val="StyleUnderline"/>
        </w:rPr>
        <w:t xml:space="preserve"> grassroots efforts to rein in monopoly power</w:t>
      </w:r>
      <w:r w:rsidRPr="00E673BA">
        <w:rPr>
          <w:sz w:val="16"/>
        </w:rPr>
        <w:t xml:space="preserve">. It’s time to accomplish this </w:t>
      </w:r>
      <w:r w:rsidRPr="00E673BA">
        <w:rPr>
          <w:rStyle w:val="StyleUnderline"/>
        </w:rPr>
        <w:t xml:space="preserve">by advancing </w:t>
      </w:r>
      <w:r w:rsidRPr="00644B28">
        <w:rPr>
          <w:rStyle w:val="Emphasis"/>
        </w:rPr>
        <w:t>bold transformative policy interventions</w:t>
      </w:r>
      <w:r w:rsidRPr="00E673BA">
        <w:rPr>
          <w:rStyle w:val="StyleUnderline"/>
        </w:rPr>
        <w:t xml:space="preserve"> that </w:t>
      </w:r>
      <w:r w:rsidRPr="00644B28">
        <w:rPr>
          <w:rStyle w:val="Emphasis"/>
        </w:rPr>
        <w:t>rip the power</w:t>
      </w:r>
      <w:r>
        <w:rPr>
          <w:rStyle w:val="StyleUnderline"/>
        </w:rPr>
        <w:t xml:space="preserve"> to pilot our economy fro</w:t>
      </w:r>
      <w:r w:rsidRPr="00E673BA">
        <w:rPr>
          <w:rStyle w:val="StyleUnderline"/>
        </w:rPr>
        <w:t>m corporate monopolies</w:t>
      </w:r>
      <w:r w:rsidRPr="00E673BA">
        <w:rPr>
          <w:sz w:val="16"/>
        </w:rPr>
        <w:t xml:space="preserve">. It’s time to ground our understanding of how monopoly works against the principles of racial and economic justice. Finally, </w:t>
      </w:r>
      <w:r w:rsidRPr="00E673BA">
        <w:rPr>
          <w:rStyle w:val="StyleUnderline"/>
        </w:rPr>
        <w:t xml:space="preserve">it's time to </w:t>
      </w:r>
      <w:r w:rsidRPr="00644B28">
        <w:rPr>
          <w:rStyle w:val="Emphasis"/>
        </w:rPr>
        <w:t>follow</w:t>
      </w:r>
      <w:r w:rsidRPr="00E673BA">
        <w:rPr>
          <w:rStyle w:val="StyleUnderline"/>
        </w:rPr>
        <w:t xml:space="preserve"> grassroots leaders of color in accomplishing this goal</w:t>
      </w:r>
      <w:r w:rsidRPr="00E673BA">
        <w:rPr>
          <w:sz w:val="16"/>
        </w:rPr>
        <w:t xml:space="preserve"> —and in </w:t>
      </w:r>
      <w:r w:rsidRPr="00E673BA">
        <w:rPr>
          <w:rStyle w:val="StyleUnderline"/>
        </w:rPr>
        <w:t xml:space="preserve">delivering </w:t>
      </w:r>
      <w:r w:rsidRPr="00644B28">
        <w:rPr>
          <w:rStyle w:val="Emphasis"/>
        </w:rPr>
        <w:t>liberation</w:t>
      </w:r>
      <w:r w:rsidRPr="00E673BA">
        <w:rPr>
          <w:sz w:val="16"/>
        </w:rPr>
        <w:t xml:space="preserve"> for us all.</w:t>
      </w:r>
    </w:p>
    <w:p w14:paraId="00634889" w14:textId="440639F6" w:rsidR="00BD692E" w:rsidRDefault="00C23AD5" w:rsidP="00C23AD5">
      <w:pPr>
        <w:pStyle w:val="Heading3"/>
      </w:pPr>
      <w:r>
        <w:t>1NC – Politics Good</w:t>
      </w:r>
    </w:p>
    <w:p w14:paraId="6728E932" w14:textId="77777777" w:rsidR="00C23AD5" w:rsidRPr="00AE4834" w:rsidRDefault="00C23AD5" w:rsidP="00C23AD5">
      <w:pPr>
        <w:pStyle w:val="Heading4"/>
        <w:rPr>
          <w:rFonts w:cs="Arial"/>
        </w:rPr>
      </w:pPr>
      <w:r w:rsidRPr="00AE4834">
        <w:rPr>
          <w:rFonts w:cs="Arial"/>
        </w:rPr>
        <w:t xml:space="preserve">Government action is key—reform can pursue genuine equality - defeatist attitudes ensure that the world stays the same and cede politics. </w:t>
      </w:r>
    </w:p>
    <w:p w14:paraId="2787211F" w14:textId="77777777" w:rsidR="00C23AD5" w:rsidRPr="00AE4834" w:rsidRDefault="00C23AD5" w:rsidP="00C23AD5">
      <w:r w:rsidRPr="00AE4834">
        <w:t xml:space="preserve">Eddie S. </w:t>
      </w:r>
      <w:r w:rsidRPr="00AE4834">
        <w:rPr>
          <w:rStyle w:val="Style13ptBold"/>
        </w:rPr>
        <w:t>GLAUDE</w:t>
      </w:r>
      <w:r w:rsidRPr="00AE4834">
        <w:t xml:space="preserve"> Jr., Professor of African American Studies and Religion at Princeton and a PhD in Religion from Princeton, </w:t>
      </w:r>
      <w:r w:rsidRPr="00AE4834">
        <w:rPr>
          <w:rStyle w:val="Style13ptBold"/>
        </w:rPr>
        <w:t>16</w:t>
      </w:r>
      <w:r w:rsidRPr="00AE4834">
        <w:t xml:space="preserve"> [</w:t>
      </w:r>
      <w:r w:rsidRPr="00AE4834">
        <w:rPr>
          <w:i/>
        </w:rPr>
        <w:t>Democracy in Black: How Race Still Enslaves</w:t>
      </w:r>
      <w:r w:rsidRPr="00AE4834">
        <w:t>, p. 185-197]</w:t>
      </w:r>
    </w:p>
    <w:p w14:paraId="060E62B4" w14:textId="77777777" w:rsidR="00C23AD5" w:rsidRPr="00AE4834" w:rsidRDefault="00C23AD5" w:rsidP="00C23AD5">
      <w:r w:rsidRPr="00AE4834">
        <w:rPr>
          <w:szCs w:val="16"/>
        </w:rPr>
        <w:t xml:space="preserve">CHANGE HOW WE VIEW GOVERNMENT </w:t>
      </w:r>
      <w:r w:rsidRPr="00AE4834">
        <w:rPr>
          <w:rStyle w:val="StyleUnderline"/>
        </w:rPr>
        <w:t>For more than three decades, we have been bludgeoned with an idea of government that has little to no concern for the public good. Big government is bad, we are told. It is inefficient, and</w:t>
      </w:r>
      <w:r w:rsidRPr="00AE4834">
        <w:t xml:space="preserve"> its bloated bureaucracies are </w:t>
      </w:r>
      <w:r w:rsidRPr="00AE4834">
        <w:rPr>
          <w:rStyle w:val="StyleUnderline"/>
        </w:rPr>
        <w:t>prone to corruption</w:t>
      </w:r>
      <w:r w:rsidRPr="00AE4834">
        <w:t xml:space="preserve">. Even Democrats, especially since Bill Clinton, have taken up this view. For example, Obama says, "We don't need big government; we need smart government." </w:t>
      </w:r>
      <w:r w:rsidRPr="00AE4834">
        <w:rPr>
          <w:rStyle w:val="StyleUnderline"/>
        </w:rPr>
        <w:t>For</w:t>
      </w:r>
      <w:r w:rsidRPr="00AE4834">
        <w:t xml:space="preserve"> some on </w:t>
      </w:r>
      <w:r w:rsidRPr="00AE4834">
        <w:rPr>
          <w:rStyle w:val="StyleUnderline"/>
        </w:rPr>
        <w:t>the right, big government is bad because it aims to distribute wealth to those who are lazy and undeserving. "Big government" is just a shorthand for dreaded entitlement programs-all too often coded language for race</w:t>
      </w:r>
      <w:r w:rsidRPr="00AE4834">
        <w:t xml:space="preserve">. In this view, </w:t>
      </w:r>
      <w:r w:rsidRPr="00AE4834">
        <w:rPr>
          <w:rStyle w:val="StyleUnderline"/>
        </w:rPr>
        <w:t>"big government" is the primary agent of enforcing racial equality</w:t>
      </w:r>
      <w:r w:rsidRPr="00AE4834">
        <w:t xml:space="preserve">, taking hard-earned stuff from white Americans and giving it to undeserving others. Government cannot do such a thing, they argue, without infringing on the rights of white Americans. And even government-mandated redistribution will not solve the problem. As Barry </w:t>
      </w:r>
      <w:r w:rsidRPr="00AE4834">
        <w:rPr>
          <w:rStyle w:val="StyleUnderline"/>
        </w:rPr>
        <w:t>Goldwater put the point in 1964, "No matter how we try, we cannot pass a law that will make you like me or me like you. The key to racial and religious tolerance lies not in laws alone but, ultimately, in the hearts of men."</w:t>
      </w:r>
      <w:r w:rsidRPr="00AE4834">
        <w:t xml:space="preserve"> From this perspective, government plays no role in changing our racial habits. Why would we want to make it bigger? </w:t>
      </w:r>
      <w:r w:rsidRPr="00AE4834">
        <w:rPr>
          <w:rStyle w:val="StyleUnderline"/>
        </w:rPr>
        <w:t xml:space="preserve">But Goldwater failed to realize that </w:t>
      </w:r>
      <w:r w:rsidRPr="00614E71">
        <w:rPr>
          <w:rStyle w:val="StyleUnderline"/>
          <w:highlight w:val="cyan"/>
        </w:rPr>
        <w:t xml:space="preserve">governmental indifference can harden hearts, and </w:t>
      </w:r>
      <w:r w:rsidRPr="00AE4834">
        <w:rPr>
          <w:rStyle w:val="StyleUnderline"/>
        </w:rPr>
        <w:t xml:space="preserve">government </w:t>
      </w:r>
      <w:r w:rsidRPr="00614E71">
        <w:rPr>
          <w:rStyle w:val="StyleUnderline"/>
          <w:highlight w:val="cyan"/>
        </w:rPr>
        <w:t>action can</w:t>
      </w:r>
      <w:r w:rsidRPr="00AE4834">
        <w:rPr>
          <w:rStyle w:val="StyleUnderline"/>
        </w:rPr>
        <w:t xml:space="preserve"> create conditions that </w:t>
      </w:r>
      <w:r w:rsidRPr="00614E71">
        <w:rPr>
          <w:rStyle w:val="StyleUnderline"/>
          <w:highlight w:val="cyan"/>
        </w:rPr>
        <w:t xml:space="preserve">soften them. </w:t>
      </w:r>
      <w:r w:rsidRPr="00614E71">
        <w:rPr>
          <w:rStyle w:val="Emphasis"/>
          <w:highlight w:val="cyan"/>
        </w:rPr>
        <w:t>People's attitudes aren't static</w:t>
      </w:r>
      <w:r w:rsidRPr="00AE4834">
        <w:rPr>
          <w:rStyle w:val="Emphasis"/>
        </w:rPr>
        <w:t xml:space="preserve"> or untouchable</w:t>
      </w:r>
      <w:r w:rsidRPr="00AE4834">
        <w:rPr>
          <w:rStyle w:val="StyleUnderline"/>
        </w:rPr>
        <w:t xml:space="preserve">. They are molded by the quality of interactions with others, and </w:t>
      </w:r>
      <w:r w:rsidRPr="00614E71">
        <w:rPr>
          <w:rStyle w:val="Emphasis"/>
          <w:highlight w:val="cyan"/>
        </w:rPr>
        <w:t>one of the great powers of government involves shaping</w:t>
      </w:r>
      <w:r w:rsidRPr="00AE4834">
        <w:rPr>
          <w:rStyle w:val="Emphasis"/>
        </w:rPr>
        <w:t xml:space="preserve"> those </w:t>
      </w:r>
      <w:r w:rsidRPr="00614E71">
        <w:rPr>
          <w:rStyle w:val="Emphasis"/>
          <w:highlight w:val="cyan"/>
        </w:rPr>
        <w:t>interactions-not determining them</w:t>
      </w:r>
      <w:r w:rsidRPr="00AE4834">
        <w:rPr>
          <w:rStyle w:val="StyleUnderline"/>
        </w:rPr>
        <w:t xml:space="preserve"> in any concrete sense, but defining the parameters within which people come to know each other and live together. Today</w:t>
      </w:r>
      <w:r w:rsidRPr="00AE4834">
        <w:t xml:space="preserve">, for example, </w:t>
      </w:r>
      <w:r w:rsidRPr="00AE4834">
        <w:rPr>
          <w:rStyle w:val="StyleUnderline"/>
        </w:rPr>
        <w:t xml:space="preserve">most Americans don't believe women should be confined to the home raising children, or subjected to crude advances and sexist remarks by men. The women's-rights movement put pressure on the government, which in turn passed laws that helped change some of our beliefs about women. Similarly, the relative progress of the 1960s did not happen merely by using the blunt instruments of the law. </w:t>
      </w:r>
      <w:r w:rsidRPr="00AE4834">
        <w:rPr>
          <w:rStyle w:val="Emphasis"/>
        </w:rPr>
        <w:t xml:space="preserve">Change emerged from the ways those laws, with </w:t>
      </w:r>
      <w:r w:rsidRPr="00614E71">
        <w:rPr>
          <w:rStyle w:val="Emphasis"/>
          <w:highlight w:val="cyan"/>
        </w:rPr>
        <w:t>grassroots pressure, created new</w:t>
      </w:r>
      <w:r w:rsidRPr="00AE4834">
        <w:rPr>
          <w:rStyle w:val="Emphasis"/>
        </w:rPr>
        <w:t xml:space="preserve"> patterns of interactions, and ultimately new </w:t>
      </w:r>
      <w:r w:rsidRPr="00614E71">
        <w:rPr>
          <w:rStyle w:val="Emphasis"/>
          <w:highlight w:val="cyan"/>
        </w:rPr>
        <w:t>habits</w:t>
      </w:r>
      <w:r w:rsidRPr="00AE4834">
        <w:t xml:space="preserve">. </w:t>
      </w:r>
      <w:r w:rsidRPr="00AE4834">
        <w:rPr>
          <w:rStyle w:val="StyleUnderline"/>
        </w:rPr>
        <w:t>Neither Obama's election to the presidency nor my appointment as a Princeton professor would have happened were it not for these new patterns and habits</w:t>
      </w:r>
      <w:r w:rsidRPr="00AE4834">
        <w:t xml:space="preserve">. </w:t>
      </w:r>
      <w:r w:rsidRPr="00614E71">
        <w:rPr>
          <w:rStyle w:val="StyleUnderline"/>
          <w:highlight w:val="cyan"/>
        </w:rPr>
        <w:t>None of this happens overnight. It takes time and</w:t>
      </w:r>
      <w:r w:rsidRPr="00AE4834">
        <w:rPr>
          <w:rStyle w:val="StyleUnderline"/>
        </w:rPr>
        <w:t xml:space="preserve"> increasing </w:t>
      </w:r>
      <w:r w:rsidRPr="00614E71">
        <w:rPr>
          <w:rStyle w:val="StyleUnderline"/>
          <w:highlight w:val="cyan"/>
        </w:rPr>
        <w:t xml:space="preserve">vigilance to </w:t>
      </w:r>
      <w:r w:rsidRPr="00AE4834">
        <w:rPr>
          <w:rStyle w:val="StyleUnderline"/>
        </w:rPr>
        <w:t xml:space="preserve">protect and </w:t>
      </w:r>
      <w:r w:rsidRPr="00614E71">
        <w:rPr>
          <w:rStyle w:val="StyleUnderline"/>
          <w:highlight w:val="cyan"/>
        </w:rPr>
        <w:t>secure change</w:t>
      </w:r>
      <w:r w:rsidRPr="00AE4834">
        <w:t xml:space="preserve">. I was talking with a dose friend and he mentioned a basic fact: that </w:t>
      </w:r>
      <w:r w:rsidRPr="00AE4834">
        <w:rPr>
          <w:rStyle w:val="StyleUnderline"/>
        </w:rPr>
        <w:t>we were only fifteen years removed from the passage of the 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w:t>
      </w:r>
      <w:r w:rsidRPr="00AE4834">
        <w:t xml:space="preserve">. </w:t>
      </w:r>
      <w:r w:rsidRPr="00AE4834">
        <w:rPr>
          <w:rStyle w:val="StyleUnderline"/>
        </w:rPr>
        <w:t>We barely had a chance to imagine America anew-to pursue what full employment might look like, to let the abolition of the death penalty settle in, to question seriously the morality of putting people in prison cells, and to enact policies that would undo</w:t>
      </w:r>
      <w:r w:rsidRPr="00AE4834">
        <w:t xml:space="preserve"> what </w:t>
      </w:r>
      <w:r w:rsidRPr="00AE4834">
        <w:rPr>
          <w:rStyle w:val="StyleUnderline"/>
        </w:rPr>
        <w:t>the</w:t>
      </w:r>
      <w:r w:rsidRPr="00AE4834">
        <w:t xml:space="preserve"> 1968 Kerner Commission described as </w:t>
      </w:r>
      <w:r w:rsidRPr="00AE4834">
        <w:rPr>
          <w:rStyle w:val="StyleUnderline"/>
        </w:rPr>
        <w:t>"two Americas"</w:t>
      </w:r>
      <w:r w:rsidRPr="00AE4834">
        <w:rPr>
          <w:rStyle w:val="StyleUnderline"/>
        </w:rPr>
        <w:softHyphen/>
        <w:t xml:space="preserve"> before</w:t>
      </w:r>
      <w:r w:rsidRPr="00AE4834">
        <w:t xml:space="preserve"> the attack on "big government" or, more precisely, </w:t>
      </w:r>
      <w:r w:rsidRPr="00AE4834">
        <w:rPr>
          <w:rStyle w:val="StyleUnderline"/>
        </w:rPr>
        <w:t>the attack on racial equality was launched</w:t>
      </w:r>
      <w:r w:rsidRPr="00AE4834">
        <w:t xml:space="preserve">. </w:t>
      </w:r>
      <w:r w:rsidRPr="00AE4834">
        <w:rPr>
          <w:rStyle w:val="StyleUnderline"/>
        </w:rPr>
        <w:t>The objective was to shrink the size of government</w:t>
      </w:r>
      <w:r w:rsidRPr="00AE4834">
        <w:t xml:space="preserve"> ("to starve the beast") </w:t>
      </w:r>
      <w:r w:rsidRPr="00AE4834">
        <w:rPr>
          <w:rStyle w:val="StyleUnderline"/>
        </w:rPr>
        <w:t>and to limit its domestic responsibilities to ensuring economic efficiency and national defense</w:t>
      </w:r>
      <w:r w:rsidRPr="00AE4834">
        <w:t xml:space="preserve">. Democrats eventually buckled, and this is the view of government, no matter who is in office, that we have today. </w:t>
      </w:r>
      <w:r w:rsidRPr="00AE4834">
        <w:rPr>
          <w:rStyle w:val="StyleUnderline"/>
        </w:rPr>
        <w:t>It has become a kind of touchstone of faith among most Americans that government is wasteful and should be limited in its role-that it shouldn't intrude on our lives</w:t>
      </w:r>
      <w:r w:rsidRPr="00AE4834">
        <w:t xml:space="preserve">. </w:t>
      </w:r>
      <w:r w:rsidRPr="00AE4834">
        <w:rPr>
          <w:rStyle w:val="StyleUnderline"/>
        </w:rPr>
        <w:t xml:space="preserve">Politicians aren't the only ones who hold this view. Many Americans do, too. </w:t>
      </w:r>
      <w:r w:rsidRPr="00AE4834">
        <w:rPr>
          <w:rStyle w:val="Emphasis"/>
        </w:rPr>
        <w:t>Now we can't even imagine serious talk of things like full employment or the abolition of prisons</w:t>
      </w:r>
      <w:r w:rsidRPr="00AE4834">
        <w:t xml:space="preserve">. </w:t>
      </w:r>
      <w:r w:rsidRPr="00614E71">
        <w:rPr>
          <w:rStyle w:val="Emphasis"/>
          <w:highlight w:val="cyan"/>
        </w:rPr>
        <w:t>We have to change our view of government</w:t>
      </w:r>
      <w:r w:rsidRPr="00AE4834">
        <w:rPr>
          <w:rStyle w:val="Emphasis"/>
        </w:rPr>
        <w:t xml:space="preserve">, especially </w:t>
      </w:r>
      <w:r w:rsidRPr="00614E71">
        <w:rPr>
          <w:rStyle w:val="Emphasis"/>
          <w:highlight w:val="cyan"/>
        </w:rPr>
        <w:t>when it comes to racial matters</w:t>
      </w:r>
      <w:r w:rsidRPr="00614E71">
        <w:rPr>
          <w:rStyle w:val="StyleUnderline"/>
          <w:highlight w:val="cyan"/>
        </w:rPr>
        <w:t xml:space="preserve">. </w:t>
      </w:r>
      <w:r w:rsidRPr="00AE4834">
        <w:rPr>
          <w:rStyle w:val="StyleUnderline"/>
        </w:rPr>
        <w:t xml:space="preserve">Government </w:t>
      </w:r>
      <w:r w:rsidRPr="00614E71">
        <w:rPr>
          <w:rStyle w:val="StyleUnderline"/>
          <w:highlight w:val="cyan"/>
        </w:rPr>
        <w:t xml:space="preserve">policy </w:t>
      </w:r>
      <w:r w:rsidRPr="00AE4834">
        <w:rPr>
          <w:rStyle w:val="StyleUnderline"/>
        </w:rPr>
        <w:t xml:space="preserve">ensured the vote for African Americans and </w:t>
      </w:r>
      <w:r w:rsidRPr="00614E71">
        <w:rPr>
          <w:rStyle w:val="StyleUnderline"/>
          <w:highlight w:val="cyan"/>
        </w:rPr>
        <w:t xml:space="preserve">dismantled </w:t>
      </w:r>
      <w:r w:rsidRPr="00AE4834">
        <w:rPr>
          <w:rStyle w:val="StyleUnderline"/>
        </w:rPr>
        <w:t xml:space="preserve">legal </w:t>
      </w:r>
      <w:r w:rsidRPr="00614E71">
        <w:rPr>
          <w:rStyle w:val="StyleUnderline"/>
          <w:highlight w:val="cyan"/>
        </w:rPr>
        <w:t>segregation</w:t>
      </w:r>
      <w:r w:rsidRPr="00AE4834">
        <w:rPr>
          <w:rStyle w:val="StyleUnderline"/>
        </w:rPr>
        <w:t xml:space="preserve">. </w:t>
      </w:r>
      <w:r w:rsidRPr="00614E71">
        <w:rPr>
          <w:rStyle w:val="StyleUnderline"/>
          <w:highlight w:val="cyan"/>
        </w:rPr>
        <w:t>Policy established a social safety net for the poor and elderly</w:t>
      </w:r>
      <w:r w:rsidRPr="00AE4834">
        <w:rPr>
          <w:rStyle w:val="StyleUnderline"/>
        </w:rPr>
        <w:t>; it put in place the conditions for the growth of our cities</w:t>
      </w:r>
      <w:r w:rsidRPr="00AE4834">
        <w:t xml:space="preserve">. </w:t>
      </w:r>
      <w:r w:rsidRPr="00AE4834">
        <w:rPr>
          <w:rStyle w:val="Emphasis"/>
        </w:rPr>
        <w:t xml:space="preserve">All of </w:t>
      </w:r>
      <w:r w:rsidRPr="00614E71">
        <w:rPr>
          <w:rStyle w:val="Emphasis"/>
          <w:highlight w:val="cyan"/>
        </w:rPr>
        <w:t>this</w:t>
      </w:r>
      <w:r w:rsidRPr="00AE4834">
        <w:rPr>
          <w:rStyle w:val="Emphasis"/>
        </w:rPr>
        <w:t xml:space="preserve"> didn't happen simply because of individual will</w:t>
      </w:r>
      <w:r w:rsidRPr="00AE4834">
        <w:rPr>
          <w:rStyle w:val="StyleUnderline"/>
        </w:rPr>
        <w:t xml:space="preserve"> or thanks to some abstract idea of America. </w:t>
      </w:r>
      <w:r w:rsidRPr="00AE4834">
        <w:rPr>
          <w:rStyle w:val="Emphasis"/>
        </w:rPr>
        <w:t xml:space="preserve">It </w:t>
      </w:r>
      <w:r w:rsidRPr="00614E71">
        <w:rPr>
          <w:rStyle w:val="Emphasis"/>
          <w:highlight w:val="cyan"/>
        </w:rPr>
        <w:t xml:space="preserve">was tied up with </w:t>
      </w:r>
      <w:r w:rsidRPr="00AE4834">
        <w:rPr>
          <w:rStyle w:val="Emphasis"/>
        </w:rPr>
        <w:t xml:space="preserve">our </w:t>
      </w:r>
      <w:r w:rsidRPr="00614E71">
        <w:rPr>
          <w:rStyle w:val="Emphasis"/>
          <w:highlight w:val="cyan"/>
        </w:rPr>
        <w:t>demands</w:t>
      </w:r>
      <w:r w:rsidRPr="00AE4834">
        <w:rPr>
          <w:rStyle w:val="Emphasis"/>
        </w:rPr>
        <w:t xml:space="preserve"> and expectations</w:t>
      </w:r>
      <w:r w:rsidRPr="00AE4834">
        <w:rPr>
          <w:rStyle w:val="StyleUnderline"/>
        </w:rPr>
        <w:t>. Goldwater was wrong. So was Reagan</w:t>
      </w:r>
      <w:r w:rsidRPr="00AE4834">
        <w:t xml:space="preserve">. And, in many ways, </w:t>
      </w:r>
      <w:r w:rsidRPr="00AE4834">
        <w:rPr>
          <w:rStyle w:val="StyleUnderline"/>
        </w:rPr>
        <w:t xml:space="preserve">so is Obama. Our </w:t>
      </w:r>
      <w:r w:rsidRPr="00614E71">
        <w:rPr>
          <w:rStyle w:val="StyleUnderline"/>
          <w:highlight w:val="cyan"/>
        </w:rPr>
        <w:t>racial habits are shaped by the</w:t>
      </w:r>
      <w:r w:rsidRPr="00AE4834">
        <w:rPr>
          <w:rStyle w:val="StyleUnderline"/>
        </w:rPr>
        <w:t xml:space="preserve"> kind of </w:t>
      </w:r>
      <w:r w:rsidRPr="00614E71">
        <w:rPr>
          <w:rStyle w:val="StyleUnderline"/>
          <w:highlight w:val="cyan"/>
        </w:rPr>
        <w:t xml:space="preserve">society </w:t>
      </w:r>
      <w:r w:rsidRPr="00AE4834">
        <w:rPr>
          <w:rStyle w:val="StyleUnderline"/>
        </w:rPr>
        <w:t xml:space="preserve">in which we live, and our government plays a big role in shaping that society. As young children, our community offers us a way of seeing the world; it lets us know what is valuable and sacred, and what stands as virtuous behavior and what does not. </w:t>
      </w:r>
      <w:r w:rsidRPr="00614E71">
        <w:rPr>
          <w:rStyle w:val="StyleUnderline"/>
          <w:highlight w:val="cyan"/>
        </w:rPr>
        <w:t>When</w:t>
      </w:r>
      <w:r w:rsidRPr="00AE4834">
        <w:rPr>
          <w:rStyle w:val="StyleUnderline"/>
        </w:rPr>
        <w:t xml:space="preserve"> Michael </w:t>
      </w:r>
      <w:r w:rsidRPr="00614E71">
        <w:rPr>
          <w:rStyle w:val="StyleUnderline"/>
          <w:highlight w:val="cyan"/>
        </w:rPr>
        <w:t>Brown's body was left in the street</w:t>
      </w:r>
      <w:r w:rsidRPr="00AE4834">
        <w:rPr>
          <w:rStyle w:val="StyleUnderline"/>
        </w:rPr>
        <w:t xml:space="preserve"> for more than four hours, </w:t>
      </w:r>
      <w:r w:rsidRPr="00614E71">
        <w:rPr>
          <w:rStyle w:val="StyleUnderline"/>
          <w:highlight w:val="cyan"/>
        </w:rPr>
        <w:t>it sent a</w:t>
      </w:r>
      <w:r w:rsidRPr="00AE4834">
        <w:rPr>
          <w:rStyle w:val="StyleUnderline"/>
        </w:rPr>
        <w:t xml:space="preserve"> dear </w:t>
      </w:r>
      <w:r w:rsidRPr="00614E71">
        <w:rPr>
          <w:rStyle w:val="StyleUnderline"/>
          <w:highlight w:val="cyan"/>
        </w:rPr>
        <w:t>message about the value of black lives</w:t>
      </w:r>
      <w:r w:rsidRPr="00AE4834">
        <w:rPr>
          <w:rStyle w:val="StyleUnderline"/>
        </w:rPr>
        <w:t>. 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AE4834">
        <w:t xml:space="preserve">. We say, without using the word, that they are niggers. </w:t>
      </w:r>
      <w:r w:rsidRPr="00614E71">
        <w:rPr>
          <w:rStyle w:val="Emphasis"/>
          <w:highlight w:val="cyan"/>
        </w:rPr>
        <w:t>One way to change that</w:t>
      </w:r>
      <w:r w:rsidRPr="00AE4834">
        <w:rPr>
          <w:rStyle w:val="Emphasis"/>
        </w:rPr>
        <w:t xml:space="preserve"> view </w:t>
      </w:r>
      <w:r w:rsidRPr="00614E71">
        <w:rPr>
          <w:rStyle w:val="Emphasis"/>
          <w:highlight w:val="cyan"/>
        </w:rPr>
        <w:t>is to enact policies that suggest otherwise</w:t>
      </w:r>
      <w:r w:rsidRPr="00AE4834">
        <w:t xml:space="preserve">. Or, to put it another way, </w:t>
      </w:r>
      <w:r w:rsidRPr="00AE4834">
        <w:rPr>
          <w:rStyle w:val="StyleUnderline"/>
        </w:rPr>
        <w:t xml:space="preserve">to change our view of government, </w:t>
      </w:r>
      <w:r w:rsidRPr="00614E71">
        <w:rPr>
          <w:rStyle w:val="StyleUnderline"/>
          <w:highlight w:val="cyan"/>
        </w:rPr>
        <w:t xml:space="preserve">we must change our demands </w:t>
      </w:r>
      <w:r w:rsidRPr="00AE4834">
        <w:rPr>
          <w:rStyle w:val="StyleUnderline"/>
        </w:rPr>
        <w:t>of government. For example, for the past fifty years African American unemployment has been twice that of white unemployment</w:t>
      </w:r>
      <w:r w:rsidRPr="00AE4834">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AE4834">
        <w:rPr>
          <w:rStyle w:val="StyleUnderline"/>
        </w:rPr>
        <w:t xml:space="preserve">No matter how we account for the numbers, the fact remains that most </w:t>
      </w:r>
      <w:r w:rsidRPr="00614E71">
        <w:rPr>
          <w:rStyle w:val="StyleUnderline"/>
          <w:highlight w:val="cyan"/>
        </w:rPr>
        <w:t xml:space="preserve">Americans see double-digit black unemployment as "normal." </w:t>
      </w:r>
      <w:r w:rsidRPr="00AE4834">
        <w:rPr>
          <w:rStyle w:val="StyleUnderline"/>
        </w:rPr>
        <w:t>However</w:t>
      </w:r>
      <w:r w:rsidRPr="00614E71">
        <w:rPr>
          <w:rStyle w:val="StyleUnderline"/>
          <w:highlight w:val="cyan"/>
        </w:rPr>
        <w:t>, a</w:t>
      </w:r>
      <w:r w:rsidRPr="00AE4834">
        <w:rPr>
          <w:rStyle w:val="StyleUnderline"/>
        </w:rPr>
        <w:t xml:space="preserve"> large-scale, </w:t>
      </w:r>
      <w:r w:rsidRPr="00614E71">
        <w:rPr>
          <w:rStyle w:val="StyleUnderline"/>
          <w:highlight w:val="cyan"/>
        </w:rPr>
        <w:t xml:space="preserve">comprehensive jobs agenda </w:t>
      </w:r>
      <w:r w:rsidRPr="00AE4834">
        <w:rPr>
          <w:rStyle w:val="StyleUnderline"/>
        </w:rPr>
        <w:t xml:space="preserve">with a living wage designed to put Americans, and explicitly African Americans, to work </w:t>
      </w:r>
      <w:r w:rsidRPr="00614E71">
        <w:rPr>
          <w:rStyle w:val="StyleUnderline"/>
          <w:highlight w:val="cyan"/>
        </w:rPr>
        <w:t xml:space="preserve">would go a long way toward uprooting </w:t>
      </w:r>
      <w:r w:rsidRPr="00AE4834">
        <w:rPr>
          <w:rStyle w:val="StyleUnderline"/>
        </w:rPr>
        <w:t xml:space="preserve">the </w:t>
      </w:r>
      <w:r w:rsidRPr="00614E71">
        <w:rPr>
          <w:rStyle w:val="StyleUnderline"/>
          <w:highlight w:val="cyan"/>
        </w:rPr>
        <w:t xml:space="preserve">racial habits </w:t>
      </w:r>
      <w:r w:rsidRPr="00AE4834">
        <w:rPr>
          <w:rStyle w:val="StyleUnderline"/>
        </w:rPr>
        <w:t>that inform such a view. It would counter the nonsense that currently stands as a reason for long-term black unemployment in public debate: black folk are lazy and don't want to work</w:t>
      </w:r>
      <w:r w:rsidRPr="00AE4834">
        <w:t xml:space="preserve">. </w:t>
      </w:r>
      <w:r w:rsidRPr="00614E71">
        <w:rPr>
          <w:rStyle w:val="Emphasis"/>
          <w:highlight w:val="cyan"/>
        </w:rPr>
        <w:t>If</w:t>
      </w:r>
      <w:r w:rsidRPr="00AE4834">
        <w:rPr>
          <w:rStyle w:val="Emphasis"/>
        </w:rPr>
        <w:t xml:space="preserve"> we hold </w:t>
      </w:r>
      <w:r w:rsidRPr="00614E71">
        <w:rPr>
          <w:rStyle w:val="Emphasis"/>
          <w:highlight w:val="cyan"/>
        </w:rPr>
        <w:t>the</w:t>
      </w:r>
      <w:r w:rsidRPr="00AE4834">
        <w:rPr>
          <w:rStyle w:val="Emphasis"/>
        </w:rPr>
        <w:t xml:space="preserve"> view that </w:t>
      </w:r>
      <w:r w:rsidRPr="00614E71">
        <w:rPr>
          <w:rStyle w:val="Emphasis"/>
          <w:highlight w:val="cyan"/>
        </w:rPr>
        <w:t>government plays a crucial role in ensuring the public good</w:t>
      </w:r>
      <w:r w:rsidRPr="00AE4834">
        <w:rPr>
          <w:rStyle w:val="StyleUnderline"/>
        </w:rPr>
        <w:t>-if we believe that all Americans, no matter their race or class, can be vital contributors to our beloved community-</w:t>
      </w:r>
      <w:r w:rsidRPr="00614E71">
        <w:rPr>
          <w:rStyle w:val="Emphasis"/>
          <w:highlight w:val="cyan"/>
        </w:rPr>
        <w:t>then we reject the idea that some populations are disposable</w:t>
      </w:r>
      <w:r w:rsidRPr="00AE4834">
        <w:t xml:space="preserve">, that some people can languish in the shadows while the rest of us dance in the light. The question ''Am I my brother's or my sister's keeper?" is not just a question for the individual or a mantra to motivate the private sector. </w:t>
      </w:r>
      <w:r w:rsidRPr="00AE4834">
        <w:rPr>
          <w:rStyle w:val="StyleUnderline"/>
        </w:rPr>
        <w:t>It is a question answered in the social arrangements that aim to secure the goods and values we most cherish as a community</w:t>
      </w:r>
      <w:r w:rsidRPr="00AE4834">
        <w:t xml:space="preserve">. In other words, </w:t>
      </w:r>
      <w:r w:rsidRPr="00AE4834">
        <w:rPr>
          <w:rStyle w:val="StyleUnderline"/>
        </w:rPr>
        <w:t>we need an idea of government that reflects the value of all Americans, not just white Americans or a few people with a lot of money</w:t>
      </w:r>
      <w:r w:rsidRPr="00AE4834">
        <w:t xml:space="preserve">. </w:t>
      </w:r>
      <w:r w:rsidRPr="00AE4834">
        <w:rPr>
          <w:rStyle w:val="StyleUnderline"/>
        </w:rPr>
        <w:t>We need government seriously committed to racial justice</w:t>
      </w:r>
      <w:r w:rsidRPr="00AE4834">
        <w:t xml:space="preserve">. As a nation, </w:t>
      </w:r>
      <w:r w:rsidRPr="00AE4834">
        <w:rPr>
          <w:rStyle w:val="StyleUnderline"/>
        </w:rPr>
        <w:t>we can never pat ourselves on the back about racial matters</w:t>
      </w:r>
      <w:r w:rsidRPr="00AE4834">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AE4834">
        <w:rPr>
          <w:rStyle w:val="StyleUnderline"/>
        </w:rPr>
        <w:t xml:space="preserve">when we disremember-when we forget about the horrors of lynching, lose sight of how African Americans were locked into a dual labor market because of explicit racism, or ignore how we exported our racism </w:t>
      </w:r>
      <w:r w:rsidRPr="00AE4834">
        <w:rPr>
          <w:rStyle w:val="Emphasis"/>
        </w:rPr>
        <w:t>around the world</w:t>
      </w:r>
      <w:r w:rsidRPr="00AE4834">
        <w:rPr>
          <w:rStyle w:val="StyleUnderline"/>
        </w:rPr>
        <w:t>-we free ourselves from any sense of accountability. Concern for others and a sense of responsibility for the whole no longer matter. Cruelty and indifference become our calling cards</w:t>
      </w:r>
      <w:r w:rsidRPr="00AE4834">
        <w:t xml:space="preserve">. We have to isolate those areas in which long-standing trends of racial inequality short-circuit the life chances of African Americans. In addition to a jobs agenda, </w:t>
      </w:r>
      <w:r w:rsidRPr="00614E71">
        <w:rPr>
          <w:rStyle w:val="Emphasis"/>
          <w:highlight w:val="cyan"/>
        </w:rPr>
        <w:t>we need a comprehensive government response to</w:t>
      </w:r>
      <w:r w:rsidRPr="00AE4834">
        <w:rPr>
          <w:rStyle w:val="Emphasis"/>
        </w:rPr>
        <w:t xml:space="preserve"> the problems of </w:t>
      </w:r>
      <w:r w:rsidRPr="00614E71">
        <w:rPr>
          <w:rStyle w:val="Emphasis"/>
          <w:highlight w:val="cyan"/>
        </w:rPr>
        <w:t>public education and mass incarceration. And I do mean a government response</w:t>
      </w:r>
      <w:r w:rsidRPr="00614E71">
        <w:rPr>
          <w:rStyle w:val="StyleUnderline"/>
          <w:highlight w:val="cyan"/>
        </w:rPr>
        <w:t xml:space="preserve">. </w:t>
      </w:r>
      <w:r w:rsidRPr="00AE4834">
        <w:rPr>
          <w:rStyle w:val="StyleUnderline"/>
        </w:rPr>
        <w:t>Private interests have overrun both areas, as privatization drives school reform</w:t>
      </w:r>
      <w:r w:rsidRPr="00AE4834">
        <w:t xml:space="preserve"> (and the education of our children is lost in the boisterous battles between teachers' unions and private interests) </w:t>
      </w:r>
      <w:r w:rsidRPr="00AE4834">
        <w:rPr>
          <w:rStyle w:val="StyleUnderline"/>
        </w:rPr>
        <w:t>and as big business makes enormous profits from the warehousing of black and brown people in prisons</w:t>
      </w:r>
      <w:r w:rsidRPr="00AE4834">
        <w:t xml:space="preserve">. Let's be clear: </w:t>
      </w:r>
      <w:r w:rsidRPr="00AE4834">
        <w:rPr>
          <w:rStyle w:val="StyleUnderline"/>
        </w:rPr>
        <w:t xml:space="preserve">private interests or market-based strategies will not solve the problems we face as a country or bring about the kind of society we need. We have to push for massive government investment in early childhood education and in shifting the center of gravity of our society from punishment to restorative justice. </w:t>
      </w:r>
      <w:r w:rsidRPr="00614E71">
        <w:rPr>
          <w:rStyle w:val="StyleUnderline"/>
          <w:highlight w:val="cyan"/>
        </w:rPr>
        <w:t>We can</w:t>
      </w:r>
      <w:r w:rsidRPr="00AE4834">
        <w:rPr>
          <w:rStyle w:val="StyleUnderline"/>
        </w:rPr>
        <w:t xml:space="preserve"> begin to </w:t>
      </w:r>
      <w:r w:rsidRPr="00614E71">
        <w:rPr>
          <w:rStyle w:val="StyleUnderline"/>
          <w:highlight w:val="cyan"/>
        </w:rPr>
        <w:t>enact</w:t>
      </w:r>
      <w:r w:rsidRPr="00AE4834">
        <w:rPr>
          <w:rStyle w:val="StyleUnderline"/>
        </w:rPr>
        <w:t xml:space="preserve"> the latter </w:t>
      </w:r>
      <w:r w:rsidRPr="00614E71">
        <w:rPr>
          <w:rStyle w:val="StyleUnderline"/>
          <w:highlight w:val="cyan"/>
        </w:rPr>
        <w:t>reform by putting an end to</w:t>
      </w:r>
      <w:r w:rsidRPr="00AE4834">
        <w:rPr>
          <w:rStyle w:val="StyleUnderline"/>
        </w:rPr>
        <w:t xml:space="preserve"> the practice of </w:t>
      </w:r>
      <w:r w:rsidRPr="00614E71">
        <w:rPr>
          <w:rStyle w:val="StyleUnderline"/>
          <w:highlight w:val="cyan"/>
        </w:rPr>
        <w:t>jailing children</w:t>
      </w:r>
      <w:r w:rsidRPr="00AE4834">
        <w:rPr>
          <w:rStyle w:val="StyleUnderline"/>
        </w:rPr>
        <w:t>. Full stop. We didn't jail children in the past</w:t>
      </w:r>
      <w:r w:rsidRPr="00AE4834">
        <w:t xml:space="preserve">. We don't need to now. In sum, </w:t>
      </w:r>
      <w:r w:rsidRPr="00AE4834">
        <w:rPr>
          <w:rStyle w:val="StyleUnderlin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AE4834">
        <w:t xml:space="preserve">. We can no longer believe that disproportionately locking up black men and women constitutes an answer to social ills. </w:t>
      </w:r>
      <w:r w:rsidRPr="00614E71">
        <w:rPr>
          <w:rStyle w:val="Emphasis"/>
          <w:highlight w:val="cyan"/>
        </w:rPr>
        <w:t>This view</w:t>
      </w:r>
      <w:r w:rsidRPr="00AE4834">
        <w:rPr>
          <w:rStyle w:val="Emphasis"/>
        </w:rPr>
        <w:t xml:space="preserve"> of government </w:t>
      </w:r>
      <w:r w:rsidRPr="00614E71">
        <w:rPr>
          <w:rStyle w:val="Emphasis"/>
          <w:highlight w:val="cyan"/>
        </w:rPr>
        <w:t xml:space="preserve">cannot be dismissed as </w:t>
      </w:r>
      <w:r w:rsidRPr="00AE4834">
        <w:rPr>
          <w:rStyle w:val="Emphasis"/>
        </w:rPr>
        <w:t xml:space="preserve">a </w:t>
      </w:r>
      <w:r w:rsidRPr="00614E71">
        <w:rPr>
          <w:rStyle w:val="Emphasis"/>
          <w:highlight w:val="cyan"/>
        </w:rPr>
        <w:t xml:space="preserve">naive </w:t>
      </w:r>
      <w:r w:rsidRPr="00AE4834">
        <w:rPr>
          <w:rStyle w:val="Emphasis"/>
        </w:rPr>
        <w:t>pipe dream</w:t>
      </w:r>
      <w:r w:rsidRPr="00614E71">
        <w:rPr>
          <w:rStyle w:val="StyleUnderline"/>
          <w:highlight w:val="cyan"/>
        </w:rPr>
        <w:t xml:space="preserve">, because </w:t>
      </w:r>
      <w:r w:rsidRPr="00AE4834">
        <w:rPr>
          <w:rStyle w:val="StyleUnderline"/>
        </w:rPr>
        <w:t xml:space="preserve">political </w:t>
      </w:r>
      <w:r w:rsidRPr="00614E71">
        <w:rPr>
          <w:rStyle w:val="StyleUnderline"/>
          <w:highlight w:val="cyan"/>
        </w:rPr>
        <w:t>considerations relentlessly attack our</w:t>
      </w:r>
      <w:r w:rsidRPr="00AE4834">
        <w:rPr>
          <w:rStyle w:val="StyleUnderline"/>
        </w:rPr>
        <w:t xml:space="preserve"> political </w:t>
      </w:r>
      <w:r w:rsidRPr="00614E71">
        <w:rPr>
          <w:rStyle w:val="StyleUnderline"/>
          <w:highlight w:val="cyan"/>
        </w:rPr>
        <w:t xml:space="preserve">imaginations and </w:t>
      </w:r>
      <w:r w:rsidRPr="00614E71">
        <w:rPr>
          <w:rStyle w:val="Emphasis"/>
          <w:highlight w:val="cyan"/>
        </w:rPr>
        <w:t>limit us to the status quo</w:t>
      </w:r>
      <w:r w:rsidRPr="00614E71">
        <w:rPr>
          <w:rStyle w:val="StyleUnderline"/>
          <w:highlight w:val="cyan"/>
        </w:rPr>
        <w:t>. We are told</w:t>
      </w:r>
      <w:r w:rsidRPr="00AE4834">
        <w:rPr>
          <w:rStyle w:val="StyleUnderline"/>
        </w:rPr>
        <w:t xml:space="preserve"> before we even open our mouths that </w:t>
      </w:r>
      <w:r w:rsidRPr="00614E71">
        <w:rPr>
          <w:rStyle w:val="StyleUnderline"/>
          <w:highlight w:val="cyan"/>
        </w:rPr>
        <w:t>this</w:t>
      </w:r>
      <w:r w:rsidRPr="00AE4834">
        <w:rPr>
          <w:rStyle w:val="StyleUnderline"/>
        </w:rPr>
        <w:t xml:space="preserve"> particular </w:t>
      </w:r>
      <w:r w:rsidRPr="00614E71">
        <w:rPr>
          <w:rStyle w:val="StyleUnderline"/>
          <w:highlight w:val="cyan"/>
        </w:rPr>
        <w:t>view won't work</w:t>
      </w:r>
      <w:r w:rsidRPr="00AE4834">
        <w:rPr>
          <w:rStyle w:val="StyleUnderline"/>
        </w:rPr>
        <w:t xml:space="preserve"> or that it will never see the light of day</w:t>
      </w:r>
      <w:r w:rsidRPr="00AE4834">
        <w:t xml:space="preserve">. We've heard enough of that around single payer health care reform and other progressive policies over the Obama years. </w:t>
      </w:r>
      <w:r w:rsidRPr="00614E71">
        <w:rPr>
          <w:rStyle w:val="Emphasis"/>
          <w:highlight w:val="cyan"/>
        </w:rPr>
        <w:t xml:space="preserve">Such defeatist attitudes conspire to </w:t>
      </w:r>
      <w:r w:rsidRPr="00AE4834">
        <w:rPr>
          <w:rStyle w:val="Emphasis"/>
        </w:rPr>
        <w:t xml:space="preserve">limit our imaginations and </w:t>
      </w:r>
      <w:r w:rsidRPr="00614E71">
        <w:rPr>
          <w:rStyle w:val="Emphasis"/>
          <w:highlight w:val="cyan"/>
        </w:rPr>
        <w:t>make sure</w:t>
      </w:r>
      <w:r w:rsidRPr="00AE4834">
        <w:rPr>
          <w:rStyle w:val="Emphasis"/>
        </w:rPr>
        <w:t xml:space="preserve"> that </w:t>
      </w:r>
      <w:r w:rsidRPr="00614E71">
        <w:rPr>
          <w:rStyle w:val="Emphasis"/>
          <w:highlight w:val="cyan"/>
        </w:rPr>
        <w:t>the world stays as it is</w:t>
      </w:r>
      <w:r w:rsidRPr="00AE4834">
        <w:rPr>
          <w:rStyle w:val="StyleUnderline"/>
        </w:rPr>
        <w:t>. But those of us who don't give a damn about the rules of the current political game must courageously organize, advocate, and insist on the moral and political significance of a more robust role for government. We have to change the terms of political debate</w:t>
      </w:r>
      <w:r w:rsidRPr="00AE4834">
        <w:t xml:space="preserve">. </w:t>
      </w:r>
      <w:r w:rsidRPr="00AE4834">
        <w:rPr>
          <w:rStyle w:val="StyleUnderline"/>
        </w:rPr>
        <w:t>Something dramatic has to happen. American democracy has to be remade</w:t>
      </w:r>
      <w:r w:rsidRPr="00AE4834">
        <w:t xml:space="preserve">. John Dewey, the American philosopher, understood this: </w:t>
      </w:r>
      <w:r w:rsidRPr="00AE4834">
        <w:rPr>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AE4834">
        <w:t xml:space="preserve">Dewey saw American democracy as an unfinished project. He knew that </w:t>
      </w:r>
      <w:r w:rsidRPr="00AE4834">
        <w:rPr>
          <w:rStyle w:val="StyleUnderline"/>
        </w:rPr>
        <w:t>the aims and purposes of this country were not fixed forever in the founding documents, but the particular challenges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sidRPr="00AE4834">
        <w:t xml:space="preserve">. </w:t>
      </w:r>
      <w:r w:rsidRPr="00AE4834">
        <w:rPr>
          <w:rStyle w:val="StyleUnderline"/>
        </w:rPr>
        <w:t>The remaking of America will not happen inside the Beltway</w:t>
      </w:r>
      <w:r w:rsidRPr="00AE4834">
        <w:t xml:space="preserve">. Too many there have too much invested in the status quo. </w:t>
      </w:r>
      <w:r w:rsidRPr="00AE4834">
        <w:rPr>
          <w:rStyle w:val="StyleUnderline"/>
        </w:rPr>
        <w:t xml:space="preserve">A more robust idea of government will not emerge from the current political parties. Both are beholden to big money. </w:t>
      </w:r>
      <w:r w:rsidRPr="00AE4834">
        <w:rPr>
          <w:rStyle w:val="Emphasis"/>
        </w:rPr>
        <w:t>Substantive change will have to come from us</w:t>
      </w:r>
      <w:r w:rsidRPr="00AE4834">
        <w:t xml:space="preserve">. Or, </w:t>
      </w:r>
      <w:r w:rsidRPr="00AE4834">
        <w:rPr>
          <w:rStyle w:val="StyleUnderline"/>
        </w:rPr>
        <w:t>as the</w:t>
      </w:r>
      <w:r w:rsidRPr="00AE4834">
        <w:t xml:space="preserve"> great </w:t>
      </w:r>
      <w:r w:rsidRPr="00AE4834">
        <w:rPr>
          <w:rStyle w:val="StyleUnderline"/>
        </w:rPr>
        <w:t>civil rights leader</w:t>
      </w:r>
      <w:r w:rsidRPr="00AE4834">
        <w:t xml:space="preserve"> Ella </w:t>
      </w:r>
      <w:r w:rsidRPr="00AE4834">
        <w:rPr>
          <w:rStyle w:val="StyleUnderline"/>
        </w:rPr>
        <w:t>Baker said, "we are the leaders we've been looking for"</w:t>
      </w:r>
      <w:r w:rsidRPr="00AE4834">
        <w:t xml:space="preserve">-a model of leadership that scares the hell out of the Reverena Sharpton. </w:t>
      </w:r>
      <w:r w:rsidRPr="00AE4834">
        <w:rPr>
          <w:rStyle w:val="StyleUnderline"/>
        </w:rPr>
        <w:t>We will have to challenge the status quo in the streets and at the ballot box</w:t>
      </w:r>
      <w:r w:rsidRPr="00AE4834">
        <w:t xml:space="preserve">. In short, it will take a full-blown democratic awakening to enact this revolution. </w:t>
      </w:r>
      <w:r w:rsidRPr="00AE4834">
        <w:rPr>
          <w:rStyle w:val="StyleUnderline"/>
        </w:rPr>
        <w:t>On February 7, 2014, I flew to Raleigh, North Carolina, to join with tens of thousands of other like-minded people to protest the draconian laws passed by the North Carolina state legislatur</w:t>
      </w:r>
      <w:r w:rsidRPr="00AE4834">
        <w:t xml:space="preserve">e. Since 2010, while many people-especially black people-were still reeling from the 2008 recession/depression, </w:t>
      </w:r>
      <w:r w:rsidRPr="00AE4834">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w:t>
      </w:r>
      <w:r w:rsidRPr="00AE4834">
        <w:t xml:space="preserve">. North Carolina Republicans had declared war. </w:t>
      </w:r>
      <w:r w:rsidRPr="00AE4834">
        <w:rPr>
          <w:rStyle w:val="StyleUnderline"/>
        </w:rPr>
        <w:t>They represented clear examples of those who hold a view of government that hardens hearts and reinforces racial habits</w:t>
      </w:r>
      <w:r w:rsidRPr="00AE4834">
        <w:t xml:space="preserve">. I watched from afar as the Forward Together moral movement took shape in response. </w:t>
      </w:r>
      <w:r w:rsidRPr="00AE4834">
        <w:rPr>
          <w:rStyle w:val="StyleUnderline"/>
        </w:rPr>
        <w:t>People from all across North Carolina</w:t>
      </w:r>
      <w:r w:rsidRPr="00AE4834">
        <w:t xml:space="preserve"> organized and </w:t>
      </w:r>
      <w:r w:rsidRPr="00AE4834">
        <w:rPr>
          <w:rStyle w:val="StyleUnderline"/>
        </w:rPr>
        <w:t>mobilized to take back the state from extremists</w:t>
      </w:r>
      <w:r w:rsidRPr="00AE4834">
        <w:t xml:space="preserve">. </w:t>
      </w:r>
      <w:r w:rsidRPr="00AE4834">
        <w:rPr>
          <w:rStyle w:val="StyleUnderline"/>
        </w:rPr>
        <w:t>The</w:t>
      </w:r>
      <w:r w:rsidRPr="00AE4834">
        <w:t xml:space="preserve"> state </w:t>
      </w:r>
      <w:r w:rsidRPr="00AE4834">
        <w:rPr>
          <w:rStyle w:val="StyleUnderline"/>
        </w:rPr>
        <w:t>NAACP, with its charismatic leader, Reverend</w:t>
      </w:r>
      <w:r w:rsidRPr="00AE4834">
        <w:t xml:space="preserve"> William </w:t>
      </w:r>
      <w:r w:rsidRPr="00AE4834">
        <w:rPr>
          <w:rStyle w:val="StyleUnderline"/>
        </w:rPr>
        <w:t>Barber II, built a movement from the ground up to challenge</w:t>
      </w:r>
      <w:r w:rsidRPr="00AE4834">
        <w:t xml:space="preserve"> what they took to be </w:t>
      </w:r>
      <w:r w:rsidRPr="00AE4834">
        <w:rPr>
          <w:rStyle w:val="StyleUnderline"/>
        </w:rPr>
        <w:t>an allout assault on the moral and social fabric of the state</w:t>
      </w:r>
      <w:r w:rsidRPr="00AE4834">
        <w:t xml:space="preserve">. The movement was not simply a reaction to Tea Party Republicans. "We started this when the Democrats were in power," Barber said. "We put out the word. </w:t>
      </w:r>
      <w:r w:rsidRPr="00AE4834">
        <w:rPr>
          <w:rStyle w:val="StyleUnderline"/>
        </w:rPr>
        <w:t>The state had not complied with the Leandro decision</w:t>
      </w:r>
      <w:r w:rsidRPr="00AE4834">
        <w:t xml:space="preserve"> [a 1994 publiceducation-equity lawsuit]. </w:t>
      </w:r>
      <w:r w:rsidRPr="00AE4834">
        <w:rPr>
          <w:rStyle w:val="StyleUnderline"/>
        </w:rPr>
        <w:t>We still had not given public employees collective bargaining rights. We didn't have a racial justice act." But the actions of the North Carolina GOP intensified the group's efforts</w:t>
      </w:r>
      <w:r w:rsidRPr="00AE4834">
        <w:t xml:space="preserve">. More than 900 people who engaged in nonviolent civil disobedience to protest the Republican agenda were arrested during the 2013 legislative session. </w:t>
      </w:r>
      <w:r w:rsidRPr="00AE4834">
        <w:rPr>
          <w:rStyle w:val="StyleUnderline"/>
        </w:rPr>
        <w:t>Reverend Barber put out a call across the country for a massive march in February to launch the 2014 Forward Together campaign</w:t>
      </w:r>
      <w:r w:rsidRPr="00AE4834">
        <w:t xml:space="preserve">.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AE4834">
        <w:rPr>
          <w:rStyle w:val="StyleUnderline"/>
        </w:rPr>
        <w:t>I was struck from the beginning by the cross-section of people</w:t>
      </w:r>
      <w:r w:rsidRPr="00AE4834">
        <w:t xml:space="preserve"> there. </w:t>
      </w:r>
      <w:r w:rsidRPr="00AE4834">
        <w:rPr>
          <w:rStyle w:val="StyleUnderline"/>
        </w:rPr>
        <w:t>Old and young, straight and gay, black, white, and Latino all began to gather</w:t>
      </w:r>
      <w:r w:rsidRPr="00AE4834">
        <w:t xml:space="preserve">. </w:t>
      </w:r>
      <w:r w:rsidRPr="00AE4834">
        <w:rPr>
          <w:szCs w:val="16"/>
        </w:rPr>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Crittendon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Crittendon wasn't too optimistic that the march would change the minds of state legislators, but she and her husband understood the long-term significance of the march and the Forward Together movement. "People need to see and hear what this is all about .... Every step along the way is a building step [to clear] the way for justice issues." </w:t>
      </w:r>
      <w:r w:rsidRPr="00AE4834">
        <w:rPr>
          <w:rStyle w:val="StyleUnderline"/>
        </w:rPr>
        <w:t>These were people from different walks of life who understood the common ground of suffering in this country</w:t>
      </w:r>
      <w:r w:rsidRPr="00AE4834">
        <w:t xml:space="preserve">. For them, </w:t>
      </w:r>
      <w:r w:rsidRPr="00AE4834">
        <w:rPr>
          <w:rStyle w:val="StyleUnderline"/>
        </w:rPr>
        <w:t xml:space="preserve">that </w:t>
      </w:r>
      <w:r w:rsidRPr="00614E71">
        <w:rPr>
          <w:rStyle w:val="StyleUnderline"/>
          <w:highlight w:val="cyan"/>
        </w:rPr>
        <w:t>understanding did not require anyone to leave</w:t>
      </w:r>
      <w:r w:rsidRPr="00AE4834">
        <w:rPr>
          <w:rStyle w:val="StyleUnderline"/>
        </w:rPr>
        <w:t xml:space="preserve"> the particulars of </w:t>
      </w:r>
      <w:r w:rsidRPr="00614E71">
        <w:rPr>
          <w:rStyle w:val="StyleUnderline"/>
          <w:highlight w:val="cyan"/>
        </w:rPr>
        <w:t>their suffering at the door. Anti-racism remained a part of their advocacy w</w:t>
      </w:r>
      <w:r w:rsidRPr="00AE4834">
        <w:rPr>
          <w:rStyle w:val="StyleUnderline"/>
        </w:rPr>
        <w:t>h</w:t>
      </w:r>
      <w:r w:rsidRPr="00614E71">
        <w:rPr>
          <w:rStyle w:val="StyleUnderline"/>
          <w:highlight w:val="cyan"/>
        </w:rPr>
        <w:t>ether they struggled for</w:t>
      </w:r>
      <w:r w:rsidRPr="00AE4834">
        <w:rPr>
          <w:rStyle w:val="StyleUnderline"/>
        </w:rPr>
        <w:t xml:space="preserve"> universal </w:t>
      </w:r>
      <w:r w:rsidRPr="00614E71">
        <w:rPr>
          <w:rStyle w:val="StyleUnderline"/>
          <w:highlight w:val="cyan"/>
        </w:rPr>
        <w:t xml:space="preserve">health care or a living wage. </w:t>
      </w:r>
      <w:r w:rsidRPr="00AE4834">
        <w:rPr>
          <w:rStyle w:val="StyleUnderline"/>
        </w:rPr>
        <w:t>They joined with others to urge a fundamental change</w:t>
      </w:r>
      <w:r w:rsidRPr="00AE4834">
        <w:t xml:space="preserve"> in North Carolina </w:t>
      </w:r>
      <w:r w:rsidRPr="00AE4834">
        <w:rPr>
          <w:rStyle w:val="StyleUnderline"/>
        </w:rPr>
        <w:t>and the country that could help break down racial habits</w:t>
      </w:r>
      <w:r w:rsidRPr="00AE4834">
        <w:t xml:space="preserve">. Reverend Barber thinks of their efforts in this way: </w:t>
      </w:r>
      <w:r w:rsidRPr="00AE4834">
        <w:rPr>
          <w:rStyle w:val="Emphasis"/>
        </w:rPr>
        <w:t>[It's] about showing people the intersectionality of their lives</w:t>
      </w:r>
      <w:r w:rsidRPr="00AE4834">
        <w:rPr>
          <w:rStyle w:val="StyleUnderline"/>
        </w:rPr>
        <w:t>; the intersectionality of their moving together</w:t>
      </w:r>
      <w:r w:rsidRPr="00AE4834">
        <w:t xml:space="preserve"> . ... </w:t>
      </w:r>
      <w:r w:rsidRPr="00AE4834">
        <w:rPr>
          <w:rStyle w:val="StyleUnderline"/>
        </w:rPr>
        <w:t>We have a phrase: we is the most important word in the justice vocabulary. The issue is not what I can do, but what we can do when we stand together, fight together, pray together, and work together, and we feel movement together</w:t>
      </w:r>
      <w:r w:rsidRPr="00AE4834">
        <w:t xml:space="preserve">. As I finished the conversations in McDonald's, I looked outside. Busload after busload of people had begun to arrive. </w:t>
      </w:r>
      <w:r w:rsidRPr="00AE4834">
        <w:rPr>
          <w:rStyle w:val="StyleUnderline"/>
        </w:rPr>
        <w:t>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w:t>
      </w:r>
      <w:r w:rsidRPr="00AE4834">
        <w:t xml:space="preserve"> </w:t>
      </w:r>
      <w:r w:rsidRPr="00AE4834">
        <w:rPr>
          <w:rStyle w:val="StyleUnderline"/>
        </w:rPr>
        <w:t>Initially, to an outsider looking in, the moment resembled the traditional theater of contemporary American protest</w:t>
      </w:r>
      <w:r w:rsidRPr="00AE4834">
        <w:t xml:space="preserve">. A march serves as a moment of catharsis. People gather, tensions are released, folks go back to business as usual, and the men (and it is typically always men) who lead the march leverage the spotlight for personal gain. </w:t>
      </w:r>
      <w:r w:rsidRPr="00AE4834">
        <w:rPr>
          <w:rStyle w:val="StyleUnderline"/>
        </w:rPr>
        <w:t>But a</w:t>
      </w:r>
      <w:r w:rsidRPr="00AE4834">
        <w:t xml:space="preserve"> brief </w:t>
      </w:r>
      <w:r w:rsidRPr="00AE4834">
        <w:rPr>
          <w:rStyle w:val="StyleUnderline"/>
        </w:rPr>
        <w:t>glance beneath the surface of this particular gathering revealed something much more expansive. The march was just the tip of an organizing iceberg</w:t>
      </w:r>
      <w:r w:rsidRPr="00AE4834">
        <w:t>. Reverend Barber declared, "</w:t>
      </w:r>
      <w:r w:rsidRPr="00AE4834">
        <w:rPr>
          <w:rStyle w:val="StyleUnderline"/>
        </w:rPr>
        <w:t>The Moral March inaugurates a fresh year of grassroots empowerment, voter education, litigation, and nonviolent direct action</w:t>
      </w:r>
      <w:r w:rsidRPr="00AE4834">
        <w:t xml:space="preserve">." In other words, </w:t>
      </w:r>
      <w:r w:rsidRPr="00614E71">
        <w:rPr>
          <w:rStyle w:val="StyleUnderline"/>
          <w:highlight w:val="cyan"/>
        </w:rPr>
        <w:t xml:space="preserve">this march </w:t>
      </w:r>
      <w:r w:rsidRPr="00614E71">
        <w:rPr>
          <w:rStyle w:val="Emphasis"/>
          <w:highlight w:val="cyan"/>
        </w:rPr>
        <w:t>wasn't a culmination but a catalyst</w:t>
      </w:r>
      <w:r w:rsidRPr="00614E71">
        <w:rPr>
          <w:rStyle w:val="StyleUnderline"/>
          <w:highlight w:val="cyan"/>
        </w:rPr>
        <w:t>: it dramatized an organizing effort</w:t>
      </w:r>
      <w:r w:rsidRPr="00AE4834">
        <w:t xml:space="preserve"> (which preceded the gathering) </w:t>
      </w:r>
      <w:r w:rsidRPr="00614E71">
        <w:rPr>
          <w:rStyle w:val="StyleUnderline"/>
          <w:highlight w:val="cyan"/>
        </w:rPr>
        <w:t>that encompassed the courtroom, the ballot box, and the streets</w:t>
      </w:r>
      <w:r w:rsidRPr="00AE4834">
        <w:t xml:space="preserve">. For Barber, </w:t>
      </w:r>
      <w:r w:rsidRPr="00AE4834">
        <w:rPr>
          <w:rStyle w:val="StyleUnderline"/>
        </w:rPr>
        <w:t>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r w:rsidRPr="00AE4834">
        <w:t xml:space="preserve">. </w:t>
      </w:r>
      <w:r w:rsidRPr="00614E71">
        <w:rPr>
          <w:rStyle w:val="StyleUnderline"/>
          <w:highlight w:val="cyan"/>
        </w:rPr>
        <w:t>At the heart of those efforts is</w:t>
      </w:r>
      <w:r w:rsidRPr="00AE4834">
        <w:rPr>
          <w:rStyle w:val="StyleUnderline"/>
        </w:rPr>
        <w:t xml:space="preserve"> a more robust conception of government-</w:t>
      </w:r>
      <w:r w:rsidRPr="00614E71">
        <w:rPr>
          <w:rStyle w:val="StyleUnderline"/>
          <w:highlight w:val="cyan"/>
        </w:rPr>
        <w:t xml:space="preserve">a belief that </w:t>
      </w:r>
      <w:r w:rsidRPr="00614E71">
        <w:rPr>
          <w:rStyle w:val="Emphasis"/>
          <w:highlight w:val="cyan"/>
        </w:rPr>
        <w:t>government has the capacity to transform lives through</w:t>
      </w:r>
      <w:r w:rsidRPr="00AE4834">
        <w:rPr>
          <w:rStyle w:val="Emphasis"/>
        </w:rPr>
        <w:t xml:space="preserve"> focused </w:t>
      </w:r>
      <w:r w:rsidRPr="00614E71">
        <w:rPr>
          <w:rStyle w:val="Emphasis"/>
          <w:highlight w:val="cyan"/>
        </w:rPr>
        <w:t>legislation-</w:t>
      </w:r>
      <w:r w:rsidRPr="00AE4834">
        <w:rPr>
          <w:rStyle w:val="Emphasis"/>
        </w:rPr>
        <w:t>and an insistence that we shift the center of moral gravity</w:t>
      </w:r>
      <w:r w:rsidRPr="00AE4834">
        <w:t xml:space="preserve"> in North Carolina and </w:t>
      </w:r>
      <w:r w:rsidRPr="00AE4834">
        <w:rPr>
          <w:rStyle w:val="StyleUnderline"/>
        </w:rPr>
        <w:t xml:space="preserve">in the nation. Five </w:t>
      </w:r>
      <w:r w:rsidRPr="00614E71">
        <w:rPr>
          <w:rStyle w:val="StyleUnderline"/>
          <w:highlight w:val="cyan"/>
        </w:rPr>
        <w:t>demands guide this insistence</w:t>
      </w:r>
      <w:r w:rsidRPr="00AE4834">
        <w:rPr>
          <w:rStyle w:val="StyleUnderline"/>
        </w:rPr>
        <w:t xml:space="preserve">: (1) </w:t>
      </w:r>
      <w:r w:rsidRPr="00614E71">
        <w:rPr>
          <w:rStyle w:val="StyleUnderline"/>
          <w:highlight w:val="cyan"/>
        </w:rPr>
        <w:t>secure pro-labor</w:t>
      </w:r>
      <w:r w:rsidRPr="00AE4834">
        <w:rPr>
          <w:rStyle w:val="StyleUnderline"/>
        </w:rPr>
        <w:t xml:space="preserve">, anti-poverty </w:t>
      </w:r>
      <w:r w:rsidRPr="00614E71">
        <w:rPr>
          <w:rStyle w:val="StyleUnderline"/>
          <w:highlight w:val="cyan"/>
        </w:rPr>
        <w:t>policies</w:t>
      </w:r>
      <w:r w:rsidRPr="00AE4834">
        <w:rPr>
          <w:rStyle w:val="StyleUnderline"/>
        </w:rPr>
        <w:t xml:space="preserve"> that ensure economic sustainability; (2) </w:t>
      </w:r>
      <w:r w:rsidRPr="00614E71">
        <w:rPr>
          <w:rStyle w:val="StyleUnderline"/>
          <w:highlight w:val="cyan"/>
        </w:rPr>
        <w:t>provide</w:t>
      </w:r>
      <w:r w:rsidRPr="00AE4834">
        <w:rPr>
          <w:rStyle w:val="StyleUnderline"/>
        </w:rPr>
        <w:t xml:space="preserve"> well-funded, quality public </w:t>
      </w:r>
      <w:r w:rsidRPr="00614E71">
        <w:rPr>
          <w:rStyle w:val="StyleUnderline"/>
          <w:highlight w:val="cyan"/>
        </w:rPr>
        <w:t>education</w:t>
      </w:r>
      <w:r w:rsidRPr="00AE4834">
        <w:rPr>
          <w:rStyle w:val="StyleUnderline"/>
        </w:rPr>
        <w:t xml:space="preserve"> to all; (3) stand up for the health of every North Carolinian by promoting </w:t>
      </w:r>
      <w:r w:rsidRPr="00614E71">
        <w:rPr>
          <w:rStyle w:val="StyleUnderline"/>
          <w:highlight w:val="cyan"/>
        </w:rPr>
        <w:t>health care access and environmental justice</w:t>
      </w:r>
      <w:r w:rsidRPr="00AE4834">
        <w:rPr>
          <w:rStyle w:val="StyleUnderline"/>
        </w:rPr>
        <w:t xml:space="preserve"> across all the state's communities; (4) </w:t>
      </w:r>
      <w:r w:rsidRPr="00614E71">
        <w:rPr>
          <w:rStyle w:val="StyleUnderline"/>
          <w:highlight w:val="cyan"/>
        </w:rPr>
        <w:t>address</w:t>
      </w:r>
      <w:r w:rsidRPr="00AE4834">
        <w:rPr>
          <w:rStyle w:val="StyleUnderline"/>
        </w:rPr>
        <w:t xml:space="preserve"> the continuing inequalities in </w:t>
      </w:r>
      <w:r w:rsidRPr="00614E71">
        <w:rPr>
          <w:rStyle w:val="StyleUnderline"/>
          <w:highlight w:val="cyan"/>
        </w:rPr>
        <w:t>the criminal justice system</w:t>
      </w:r>
      <w:r w:rsidRPr="00AE4834">
        <w:rPr>
          <w:rStyle w:val="StyleUnderline"/>
        </w:rPr>
        <w:t xml:space="preserve"> and ensure equality under the law for every person, regardless of race, class, creed, documentation, or sexual preference; and (5) protect and </w:t>
      </w:r>
      <w:r w:rsidRPr="00614E71">
        <w:rPr>
          <w:rStyle w:val="StyleUnderline"/>
          <w:highlight w:val="cyan"/>
        </w:rPr>
        <w:t>expand voting rights</w:t>
      </w:r>
      <w:r w:rsidRPr="00AE4834">
        <w:rPr>
          <w:rStyle w:val="StyleUnderline"/>
        </w:rPr>
        <w:t xml:space="preserve"> for people of color, immigrants, the elderly, and students to safeguard fair democratic representation</w:t>
      </w:r>
      <w:r w:rsidRPr="00AE4834">
        <w:t xml:space="preserve">. </w:t>
      </w:r>
      <w:r w:rsidRPr="00AE4834">
        <w:rPr>
          <w:rStyle w:val="StyleUnderline"/>
        </w:rPr>
        <w:t xml:space="preserve">Each demand carries with it an expectation of the role of government in safeguarding the public good and an affirmation of the dignity and standing of all Americans. </w:t>
      </w:r>
      <w:r w:rsidRPr="00614E71">
        <w:rPr>
          <w:rStyle w:val="Emphasis"/>
          <w:highlight w:val="cyan"/>
        </w:rPr>
        <w:t>If we</w:t>
      </w:r>
      <w:r w:rsidRPr="00AE4834">
        <w:rPr>
          <w:rStyle w:val="Emphasis"/>
        </w:rPr>
        <w:t xml:space="preserve"> were to </w:t>
      </w:r>
      <w:r w:rsidRPr="00614E71">
        <w:rPr>
          <w:rStyle w:val="Emphasis"/>
          <w:highlight w:val="cyan"/>
        </w:rPr>
        <w:t xml:space="preserve">embrace these demands </w:t>
      </w:r>
      <w:r w:rsidRPr="00AE4834">
        <w:rPr>
          <w:rStyle w:val="Emphasis"/>
        </w:rPr>
        <w:t xml:space="preserve">as policy, </w:t>
      </w:r>
      <w:r w:rsidRPr="00614E71">
        <w:rPr>
          <w:rStyle w:val="Emphasis"/>
          <w:highlight w:val="cyan"/>
        </w:rPr>
        <w:t xml:space="preserve">we would be well on our way to a revolution </w:t>
      </w:r>
      <w:r w:rsidRPr="00AE4834">
        <w:rPr>
          <w:rStyle w:val="Emphasis"/>
        </w:rPr>
        <w:t>of value</w:t>
      </w:r>
      <w:r w:rsidRPr="00AE4834">
        <w:t xml:space="preserve">. As we marched from historic Shaw University, the place where the Student Non-Violent Coordinating Committee was founded in April 1960, to the state capitol, </w:t>
      </w:r>
      <w:r w:rsidRPr="00AE4834">
        <w:rPr>
          <w:rStyle w:val="StyleUnderline"/>
        </w:rPr>
        <w:t xml:space="preserve">Americans from all walks of life expressed a radically egalitarian vision of this country. </w:t>
      </w:r>
      <w:r w:rsidRPr="00614E71">
        <w:rPr>
          <w:rStyle w:val="Emphasis"/>
          <w:highlight w:val="cyan"/>
        </w:rPr>
        <w:t xml:space="preserve">This vision did not require African Americans to leave their experiences </w:t>
      </w:r>
      <w:r w:rsidRPr="00AE4834">
        <w:rPr>
          <w:rStyle w:val="Emphasis"/>
        </w:rPr>
        <w:t>at the door</w:t>
      </w:r>
      <w:r w:rsidRPr="00AE4834">
        <w:rPr>
          <w:rStyle w:val="StyleUnderline"/>
        </w:rPr>
        <w:t>. Alongside demands for marriage equality, cries for support of public education, and calls for a more robust commitment to labor, marchers embraced the call for an anti-racist politics</w:t>
      </w:r>
      <w:r w:rsidRPr="00AE4834">
        <w:t>. As Reverend Barber said, "</w:t>
      </w:r>
      <w:r w:rsidRPr="00AE4834">
        <w:rPr>
          <w:rStyle w:val="StyleUnderline"/>
        </w:rPr>
        <w:t>Some people wanted us to emphasize poverty instead of race. But you have to speak the truth. [Race] can be the Achilles' heel of the movement or lend itself to your moral positioning</w:t>
      </w:r>
      <w:r w:rsidRPr="00AE4834">
        <w:t xml:space="preserve">." </w:t>
      </w:r>
      <w:r w:rsidRPr="00AE4834">
        <w:rPr>
          <w:rStyle w:val="StyleUnderline"/>
        </w:rPr>
        <w:t>We have to confront white supremacy</w:t>
      </w:r>
      <w:r w:rsidRPr="00AE4834">
        <w:t>, or what Barber calls "</w:t>
      </w:r>
      <w:r w:rsidRPr="00AE4834">
        <w:rPr>
          <w:rStyle w:val="StyleUnderline"/>
        </w:rPr>
        <w:t>the corruption of the spirit and the conscience," as a fundamental contradiction of American democracy, or face the consequences of our silence</w:t>
      </w:r>
      <w:r w:rsidRPr="00AE4834">
        <w:t xml:space="preserve">. As the march concluded, </w:t>
      </w:r>
      <w:r w:rsidRPr="00AE4834">
        <w:rPr>
          <w:rStyle w:val="StyleUnderline"/>
        </w:rPr>
        <w:t>I stood amazed at the power of ordinary people. Thousands of people had come together, for a moment, to declare their commitment to a radical vision of democracy</w:t>
      </w:r>
      <w:r w:rsidRPr="00AE4834">
        <w:t xml:space="preserve">. </w:t>
      </w:r>
      <w:r w:rsidRPr="00AE4834">
        <w:rPr>
          <w:rStyle w:val="StyleUnderline"/>
        </w:rPr>
        <w:t>This is what has been missing in contemporary American politics</w:t>
      </w:r>
      <w:r w:rsidRPr="00AE4834">
        <w:t xml:space="preserve">. Reverend </w:t>
      </w:r>
      <w:r w:rsidRPr="00614E71">
        <w:rPr>
          <w:rStyle w:val="StyleUnderline"/>
          <w:highlight w:val="cyan"/>
        </w:rPr>
        <w:t>Barber's</w:t>
      </w:r>
      <w:r w:rsidRPr="00AE4834">
        <w:rPr>
          <w:rStyle w:val="StyleUnderline"/>
        </w:rPr>
        <w:t xml:space="preserve"> inspiring </w:t>
      </w:r>
      <w:r w:rsidRPr="00614E71">
        <w:rPr>
          <w:rStyle w:val="StyleUnderline"/>
          <w:highlight w:val="cyan"/>
        </w:rPr>
        <w:t>remarks</w:t>
      </w:r>
      <w:r w:rsidRPr="00AE4834">
        <w:rPr>
          <w:rStyle w:val="StyleUnderline"/>
        </w:rPr>
        <w:t xml:space="preserve"> struck a chord that </w:t>
      </w:r>
      <w:r w:rsidRPr="00614E71">
        <w:rPr>
          <w:rStyle w:val="StyleUnderline"/>
          <w:highlight w:val="cyan"/>
        </w:rPr>
        <w:t>reached back to the</w:t>
      </w:r>
      <w:r w:rsidRPr="00AE4834">
        <w:rPr>
          <w:rStyle w:val="StyleUnderline"/>
        </w:rPr>
        <w:t xml:space="preserve"> nineteenthcentury </w:t>
      </w:r>
      <w:r w:rsidRPr="00614E71">
        <w:rPr>
          <w:rStyle w:val="StyleUnderline"/>
          <w:highlight w:val="cyan"/>
        </w:rPr>
        <w:t>abolitionists</w:t>
      </w:r>
      <w:r w:rsidRPr="00AE4834">
        <w:rPr>
          <w:rStyle w:val="StyleUnderline"/>
        </w:rPr>
        <w:t xml:space="preserve">, black and white, </w:t>
      </w:r>
      <w:r w:rsidRPr="00614E71">
        <w:rPr>
          <w:rStyle w:val="StyleUnderline"/>
          <w:highlight w:val="cyan"/>
        </w:rPr>
        <w:t>who</w:t>
      </w:r>
      <w:r w:rsidRPr="00AE4834">
        <w:rPr>
          <w:rStyle w:val="StyleUnderline"/>
        </w:rPr>
        <w:t xml:space="preserve"> decided to become traitors in the name of American democracy. They </w:t>
      </w:r>
      <w:r w:rsidRPr="00614E71">
        <w:rPr>
          <w:rStyle w:val="StyleUnderline"/>
          <w:highlight w:val="cyan"/>
        </w:rPr>
        <w:t>turned their backs on the slave regime</w:t>
      </w:r>
      <w:r w:rsidRPr="00AE4834">
        <w:rPr>
          <w:rStyle w:val="StyleUnderline"/>
        </w:rPr>
        <w:t>. Barber called us to do the same with the political extremists of our times</w:t>
      </w:r>
      <w:r w:rsidRPr="00AE4834">
        <w:t xml:space="preserve">. </w:t>
      </w:r>
      <w:r w:rsidRPr="00614E71">
        <w:rPr>
          <w:rStyle w:val="Emphasis"/>
          <w:highlight w:val="cyan"/>
        </w:rPr>
        <w:t>We need</w:t>
      </w:r>
      <w:r w:rsidRPr="00AE4834">
        <w:rPr>
          <w:rStyle w:val="Emphasis"/>
        </w:rPr>
        <w:t xml:space="preserve"> the kind of </w:t>
      </w:r>
      <w:r w:rsidRPr="00614E71">
        <w:rPr>
          <w:rStyle w:val="Emphasis"/>
          <w:highlight w:val="cyan"/>
        </w:rPr>
        <w:t>language that's not left or right</w:t>
      </w:r>
      <w:r w:rsidRPr="00AE4834">
        <w:rPr>
          <w:rStyle w:val="Emphasis"/>
        </w:rPr>
        <w:t xml:space="preserve"> or conservative or liberal, </w:t>
      </w:r>
      <w:r w:rsidRPr="00614E71">
        <w:rPr>
          <w:rStyle w:val="Emphasis"/>
          <w:highlight w:val="cyan"/>
        </w:rPr>
        <w:t>but moral</w:t>
      </w:r>
      <w:r w:rsidRPr="00AE4834">
        <w:rPr>
          <w:rStyle w:val="StyleUnderline"/>
        </w:rPr>
        <w:t xml:space="preserve">, fusion </w:t>
      </w:r>
      <w:r w:rsidRPr="00614E71">
        <w:rPr>
          <w:rStyle w:val="StyleUnderline"/>
          <w:highlight w:val="cyan"/>
        </w:rPr>
        <w:t>language that says</w:t>
      </w:r>
      <w:r w:rsidRPr="00AE4834">
        <w:rPr>
          <w:rStyle w:val="StyleUnderline"/>
        </w:rPr>
        <w:t xml:space="preserve"> look: </w:t>
      </w:r>
      <w:r w:rsidRPr="00614E71">
        <w:rPr>
          <w:rStyle w:val="StyleUnderline"/>
          <w:highlight w:val="cyan"/>
        </w:rPr>
        <w:t>it's</w:t>
      </w:r>
      <w:r w:rsidRPr="00AE4834">
        <w:rPr>
          <w:rStyle w:val="StyleUnderline"/>
        </w:rPr>
        <w:t xml:space="preserve"> extreme and </w:t>
      </w:r>
      <w:r w:rsidRPr="00614E71">
        <w:rPr>
          <w:rStyle w:val="StyleUnderline"/>
          <w:highlight w:val="cyan"/>
        </w:rPr>
        <w:t>immoral to suppress the right to vote</w:t>
      </w:r>
      <w:r w:rsidRPr="00AE4834">
        <w:rPr>
          <w:rStyle w:val="StyleUnderline"/>
        </w:rPr>
        <w:t xml:space="preserve">. It's extreme and immoral </w:t>
      </w:r>
      <w:r w:rsidRPr="00614E71">
        <w:rPr>
          <w:rStyle w:val="StyleUnderline"/>
          <w:highlight w:val="cyan"/>
        </w:rPr>
        <w:t>to deny Medicaid</w:t>
      </w:r>
      <w:r w:rsidRPr="00AE4834">
        <w:rPr>
          <w:rStyle w:val="StyleUnderline"/>
        </w:rPr>
        <w:t xml:space="preserve"> for millions of poor people</w:t>
      </w:r>
      <w:r w:rsidRPr="00AE4834">
        <w:t xml:space="preserve">. . .. </w:t>
      </w:r>
      <w:r w:rsidRPr="00AE4834">
        <w:rPr>
          <w:rStyle w:val="StyleUnderline"/>
        </w:rPr>
        <w:t xml:space="preserve">It's extreme and immoral </w:t>
      </w:r>
      <w:r w:rsidRPr="00614E71">
        <w:rPr>
          <w:rStyle w:val="StyleUnderline"/>
          <w:highlight w:val="cyan"/>
        </w:rPr>
        <w:t>to raise taxes on the</w:t>
      </w:r>
      <w:r w:rsidRPr="00AE4834">
        <w:rPr>
          <w:rStyle w:val="StyleUnderline"/>
        </w:rPr>
        <w:t xml:space="preserve"> working </w:t>
      </w:r>
      <w:r w:rsidRPr="00614E71">
        <w:rPr>
          <w:rStyle w:val="StyleUnderline"/>
          <w:highlight w:val="cyan"/>
        </w:rPr>
        <w:t>poor</w:t>
      </w:r>
      <w:r w:rsidRPr="00AE4834">
        <w:rPr>
          <w:rStyle w:val="StyleUnderline"/>
        </w:rPr>
        <w:t xml:space="preserve"> by cutting earned income taxes and to raise taxes on the poor and middle class in order to cut taxes for the wealthy</w:t>
      </w:r>
      <w:r w:rsidRPr="00AE4834">
        <w:t xml:space="preserve">. </w:t>
      </w:r>
      <w:r w:rsidRPr="00AE4834">
        <w:rPr>
          <w:rStyle w:val="StyleUnderline"/>
        </w:rPr>
        <w:t>It's extreme and immoral to use power to cut off poor people's water in Detroit</w:t>
      </w:r>
      <w:r w:rsidRPr="00AE4834">
        <w:t xml:space="preserve">. </w:t>
      </w:r>
      <w:r w:rsidRPr="00AE4834">
        <w:rPr>
          <w:rStyle w:val="StyleUnderline"/>
        </w:rPr>
        <w:t>That's immoral!</w:t>
      </w:r>
      <w:r w:rsidRPr="00AE4834">
        <w:t xml:space="preserve"> </w:t>
      </w:r>
      <w:r w:rsidRPr="00AE4834">
        <w:rPr>
          <w:rStyle w:val="StyleUnderline"/>
        </w:rPr>
        <w:t>What we need to cut off is that kind of abusive power! It's extreme and immoral to re-segregate our schools and underfund our public schools</w:t>
      </w:r>
      <w:r w:rsidRPr="00AE4834">
        <w:t xml:space="preserve">. </w:t>
      </w:r>
      <w:r w:rsidRPr="00AE4834">
        <w:rPr>
          <w:rStyle w:val="StyleUnderline"/>
        </w:rPr>
        <w:t>It's extreme and immoral for people who came from immigrants to now have a mean amnesia and cry out against immigrants and the rights of children</w:t>
      </w:r>
      <w:r w:rsidRPr="00AE4834">
        <w:t xml:space="preserve"> . ... That's not just bad policy, it's against the common good and a disregard for human rights. It's a refusal to lean toward the angels of our better selves . ... </w:t>
      </w:r>
      <w:r w:rsidRPr="00614E71">
        <w:rPr>
          <w:rStyle w:val="Emphasis"/>
          <w:highlight w:val="cyan"/>
        </w:rPr>
        <w:t>In policy</w:t>
      </w:r>
      <w:r w:rsidRPr="00AE4834">
        <w:rPr>
          <w:rStyle w:val="Emphasis"/>
        </w:rPr>
        <w:t xml:space="preserve"> and politics </w:t>
      </w:r>
      <w:r w:rsidRPr="00614E71">
        <w:rPr>
          <w:rStyle w:val="Emphasis"/>
          <w:highlight w:val="cyan"/>
        </w:rPr>
        <w:t>in America, we face two choices. One is</w:t>
      </w:r>
      <w:r w:rsidRPr="00AE4834">
        <w:rPr>
          <w:rStyle w:val="Emphasis"/>
        </w:rPr>
        <w:t xml:space="preserve"> the low road to </w:t>
      </w:r>
      <w:r w:rsidRPr="00614E71">
        <w:rPr>
          <w:rStyle w:val="Emphasis"/>
          <w:highlight w:val="cyan"/>
        </w:rPr>
        <w:t>political destruction</w:t>
      </w:r>
      <w:r w:rsidRPr="00AE4834">
        <w:rPr>
          <w:rStyle w:val="Emphasis"/>
        </w:rPr>
        <w:t xml:space="preserve">, and </w:t>
      </w:r>
      <w:r w:rsidRPr="00614E71">
        <w:rPr>
          <w:rStyle w:val="Emphasis"/>
          <w:highlight w:val="cyan"/>
        </w:rPr>
        <w:t>the other is the</w:t>
      </w:r>
      <w:r w:rsidRPr="00AE4834">
        <w:rPr>
          <w:rStyle w:val="Emphasis"/>
        </w:rPr>
        <w:t xml:space="preserve"> pathway to </w:t>
      </w:r>
      <w:r w:rsidRPr="00614E71">
        <w:rPr>
          <w:rStyle w:val="Emphasis"/>
          <w:highlight w:val="cyan"/>
        </w:rPr>
        <w:t>higher ground</w:t>
      </w:r>
      <w:r w:rsidRPr="00AE4834">
        <w:t xml:space="preserve">. </w:t>
      </w:r>
      <w:r w:rsidRPr="00AE4834">
        <w:rPr>
          <w:szCs w:val="16"/>
        </w:rPr>
        <w:t xml:space="preserve">Barber finished speaking-preaching,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614E71">
        <w:rPr>
          <w:rStyle w:val="Emphasis"/>
          <w:highlight w:val="cyan"/>
        </w:rPr>
        <w:t>This</w:t>
      </w:r>
      <w:r w:rsidRPr="00AE4834">
        <w:rPr>
          <w:rStyle w:val="Emphasis"/>
        </w:rPr>
        <w:t xml:space="preserve"> is the </w:t>
      </w:r>
      <w:r w:rsidRPr="00614E71">
        <w:rPr>
          <w:rStyle w:val="Emphasis"/>
          <w:highlight w:val="cyan"/>
        </w:rPr>
        <w:t>kind of social movement</w:t>
      </w:r>
      <w:r w:rsidRPr="00AE4834">
        <w:rPr>
          <w:rStyle w:val="Emphasis"/>
        </w:rPr>
        <w:t xml:space="preserve"> that </w:t>
      </w:r>
      <w:r w:rsidRPr="00614E71">
        <w:rPr>
          <w:rStyle w:val="Emphasis"/>
          <w:highlight w:val="cyan"/>
        </w:rPr>
        <w:t>will transform our idea of government</w:t>
      </w:r>
      <w:r w:rsidRPr="00AE4834">
        <w:rPr>
          <w:rStyle w:val="StyleUnderline"/>
        </w:rPr>
        <w:t>. It insists on the dignity and standing of black people and other marginalized groups, and it argues for a dramatic change in what we as Americans care" most about</w:t>
      </w:r>
      <w:r w:rsidRPr="00AE4834">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exemplifies it.) </w:t>
      </w:r>
      <w:r w:rsidRPr="00614E71">
        <w:rPr>
          <w:rStyle w:val="StyleUnderline"/>
          <w:highlight w:val="cyan"/>
        </w:rPr>
        <w:t>It represents</w:t>
      </w:r>
      <w:r w:rsidRPr="00AE4834">
        <w:rPr>
          <w:rStyle w:val="StyleUnderline"/>
        </w:rPr>
        <w:t xml:space="preserve"> just one example of </w:t>
      </w:r>
      <w:r w:rsidRPr="00614E71">
        <w:rPr>
          <w:rStyle w:val="StyleUnderline"/>
          <w:highlight w:val="cyan"/>
        </w:rPr>
        <w:t>what a democratic awakening must do</w:t>
      </w:r>
      <w:r w:rsidRPr="00AE4834">
        <w:rPr>
          <w:rStyle w:val="StyleUnderline"/>
        </w:rPr>
        <w:t xml:space="preserve"> if we are </w:t>
      </w:r>
      <w:r w:rsidRPr="00614E71">
        <w:rPr>
          <w:rStyle w:val="StyleUnderline"/>
          <w:highlight w:val="cyan"/>
        </w:rPr>
        <w:t>to change the terms of political debate</w:t>
      </w:r>
      <w:r w:rsidRPr="00AE4834">
        <w:rPr>
          <w:rStyle w:val="StyleUnderline"/>
        </w:rPr>
        <w:t xml:space="preserve"> in this country: </w:t>
      </w:r>
      <w:r w:rsidRPr="00614E71">
        <w:rPr>
          <w:rStyle w:val="StyleUnderline"/>
          <w:highlight w:val="cyan"/>
        </w:rPr>
        <w:t>it must enact a different way of thinking about government and its relation to the most vulnerable among us</w:t>
      </w:r>
      <w:r w:rsidRPr="00AE4834">
        <w:t>.</w:t>
      </w:r>
    </w:p>
    <w:p w14:paraId="0EAEF921" w14:textId="5996107C" w:rsidR="00B12FEB" w:rsidRDefault="00B12FEB" w:rsidP="00B12FEB">
      <w:pPr>
        <w:pStyle w:val="Heading4"/>
      </w:pPr>
      <w:r>
        <w:t xml:space="preserve">Gains are possible – especially in the era of </w:t>
      </w:r>
      <w:r>
        <w:t>populism</w:t>
      </w:r>
      <w:r>
        <w:t xml:space="preserve"> – DAPL is an neg example and multiple other instances prove legal resistance is good – refusing democratic institutions also enables worse violence against indigenous people </w:t>
      </w:r>
    </w:p>
    <w:p w14:paraId="69981884" w14:textId="77777777" w:rsidR="00B12FEB" w:rsidRPr="00077B41" w:rsidRDefault="00B12FEB" w:rsidP="00B12FEB">
      <w:r w:rsidRPr="00077B41">
        <w:rPr>
          <w:rStyle w:val="Style13ptBold"/>
        </w:rPr>
        <w:t>NoiseCat 11/26.</w:t>
      </w:r>
      <w:r>
        <w:t xml:space="preserve"> Julian Brave </w:t>
      </w:r>
      <w:r w:rsidRPr="00077B41">
        <w:t>NoiseCat, enrolled member of the Canim Lake Band Tsq'escen in British Columbia and a graduate of Columbia Universi</w:t>
      </w:r>
      <w:r>
        <w:t xml:space="preserve">ty and the University of Oxford, “The Indigenous Revolution,” Jacobin, November 26, 2016, </w:t>
      </w:r>
      <w:r w:rsidRPr="00077B41">
        <w:t>https://www.jacobinmag.com/2016/11/standing-rock-dakota-access-pipeline-obama/</w:t>
      </w:r>
    </w:p>
    <w:p w14:paraId="0AF15C45" w14:textId="77777777" w:rsidR="00B12FEB" w:rsidRDefault="00B12FEB" w:rsidP="00B12FEB">
      <w:pPr>
        <w:rPr>
          <w:sz w:val="16"/>
        </w:rPr>
      </w:pPr>
      <w:r w:rsidRPr="00077B41">
        <w:rPr>
          <w:rStyle w:val="StyleUnderline"/>
        </w:rPr>
        <w:t>Many Americans</w:t>
      </w:r>
      <w:r w:rsidRPr="00160506">
        <w:rPr>
          <w:sz w:val="16"/>
        </w:rPr>
        <w:t xml:space="preserve">, Canadians, Australians, and New Zealanders </w:t>
      </w:r>
      <w:r w:rsidRPr="00077B41">
        <w:rPr>
          <w:rStyle w:val="StyleUnderline"/>
        </w:rPr>
        <w:t xml:space="preserve">believe that indigenous people are </w:t>
      </w:r>
      <w:r w:rsidRPr="00077B41">
        <w:rPr>
          <w:rStyle w:val="Emphasis"/>
        </w:rPr>
        <w:t>long gone and defeated</w:t>
      </w:r>
      <w:r w:rsidRPr="00160506">
        <w:rPr>
          <w:sz w:val="16"/>
        </w:rPr>
        <w:t xml:space="preserve">. Inheritors of the imperial myth of “Manifest Destiny,” </w:t>
      </w:r>
      <w:r w:rsidRPr="00077B41">
        <w:rPr>
          <w:rStyle w:val="StyleUnderline"/>
        </w:rPr>
        <w:t>they presume the colonizers’ victory was inevitable and even</w:t>
      </w:r>
      <w:r>
        <w:rPr>
          <w:rStyle w:val="StyleUnderline"/>
        </w:rPr>
        <w:t xml:space="preserve"> </w:t>
      </w:r>
      <w:hyperlink r:id="rId8" w:anchor="v=onepage&amp;q=arthur%20samuel%20atkinson%20killing%20maori&amp;f=false" w:history="1">
        <w:r w:rsidRPr="00077B41">
          <w:rPr>
            <w:rStyle w:val="StyleUnderline"/>
          </w:rPr>
          <w:t>predetermined</w:t>
        </w:r>
      </w:hyperlink>
      <w:r w:rsidRPr="00160506">
        <w:rPr>
          <w:sz w:val="16"/>
        </w:rPr>
        <w:t xml:space="preserve">. </w:t>
      </w:r>
      <w:r w:rsidRPr="00077B41">
        <w:rPr>
          <w:rStyle w:val="StyleUnderline"/>
        </w:rPr>
        <w:t xml:space="preserve">This racist myth has led empires and states to </w:t>
      </w:r>
      <w:r w:rsidRPr="00077B41">
        <w:rPr>
          <w:rStyle w:val="Emphasis"/>
        </w:rPr>
        <w:t>underestimate indigenous power</w:t>
      </w:r>
      <w:r w:rsidRPr="00160506">
        <w:rPr>
          <w:sz w:val="16"/>
        </w:rPr>
        <w:t xml:space="preserve">. </w:t>
      </w:r>
      <w:r w:rsidRPr="00077B41">
        <w:rPr>
          <w:rStyle w:val="StyleUnderline"/>
        </w:rPr>
        <w:t>Global histories of indigenous resistance, survival, and resurgence tell another story</w:t>
      </w:r>
      <w:r w:rsidRPr="00160506">
        <w:rPr>
          <w:sz w:val="16"/>
        </w:rPr>
        <w:t xml:space="preserve">. </w:t>
      </w:r>
      <w:r w:rsidRPr="00077B41">
        <w:rPr>
          <w:rStyle w:val="Emphasis"/>
        </w:rPr>
        <w:t>On these Oceti Sakowin plains in 1876, a cocksure General Custer rushed into the Battle of the Little Bighorn only to be soundly defeated by allied Lakota, Cheyenne, and Arapaho forces. Dalrymple appears poised to repeat Custer’s mistake.</w:t>
      </w:r>
      <w:r w:rsidRPr="00160506">
        <w:rPr>
          <w:sz w:val="16"/>
        </w:rPr>
        <w:t xml:space="preserve"> </w:t>
      </w:r>
      <w:r w:rsidRPr="00160506">
        <w:rPr>
          <w:sz w:val="16"/>
          <w:szCs w:val="16"/>
        </w:rPr>
        <w:t xml:space="preserve">Countless indigenous communities, nations, and confederacies from the Americas to Australasia, and South Africa to Siberia, including Aboriginal Australians, Apache, Arapaho, Cherokee, Cheyenne, Chukchi, Comanche, Cree, Creek, Diné, Hawaiian, Haudenosaunee, Kiowa, Maori, Modoc, Nez Perce, Pueblo, Salish, Sauk, Seminole, Shawnee, Tasmans, Tlingit, Ute, Xhosa, Yakima, Zulu, and others have resisted imperial powers and industrial states and prevailed. Before defeating Custer, the Oceti Sakowin had a long history of settler handling. In 1862, the Dakota pushed thousands of settlers off the Minnesota frontier. Six years later, the Lakota defeated the United States Army in Red Cloud’s War. </w:t>
      </w:r>
      <w:r w:rsidRPr="00077B41">
        <w:rPr>
          <w:rStyle w:val="StyleUnderline"/>
        </w:rPr>
        <w:t>Retribution followed many indigenous victories</w:t>
      </w:r>
      <w:r w:rsidRPr="00160506">
        <w:rPr>
          <w:sz w:val="16"/>
        </w:rPr>
        <w:t xml:space="preserve">. In California, entire communities were </w:t>
      </w:r>
      <w:hyperlink r:id="rId9" w:history="1">
        <w:r w:rsidRPr="00160506">
          <w:rPr>
            <w:sz w:val="16"/>
          </w:rPr>
          <w:t>hunted like animals</w:t>
        </w:r>
      </w:hyperlink>
      <w:r w:rsidRPr="00160506">
        <w:rPr>
          <w:sz w:val="16"/>
        </w:rPr>
        <w:t xml:space="preserve">. </w:t>
      </w:r>
      <w:r w:rsidRPr="00077B41">
        <w:rPr>
          <w:rStyle w:val="StyleUnderline"/>
        </w:rPr>
        <w:t>After taking dozens of Dakota men as prisoners of war following the uprising of 1862, Abraham Lincoln signed an order to execute</w:t>
      </w:r>
      <w:r>
        <w:rPr>
          <w:rStyle w:val="StyleUnderline"/>
        </w:rPr>
        <w:t xml:space="preserve"> </w:t>
      </w:r>
      <w:hyperlink r:id="rId10" w:history="1">
        <w:r w:rsidRPr="00077B41">
          <w:rPr>
            <w:rStyle w:val="StyleUnderline"/>
          </w:rPr>
          <w:t>thirty-eight</w:t>
        </w:r>
      </w:hyperlink>
      <w:r>
        <w:rPr>
          <w:rStyle w:val="StyleUnderline"/>
        </w:rPr>
        <w:t xml:space="preserve"> </w:t>
      </w:r>
      <w:r w:rsidRPr="00077B41">
        <w:rPr>
          <w:rStyle w:val="StyleUnderline"/>
        </w:rPr>
        <w:t>of them</w:t>
      </w:r>
      <w:r w:rsidRPr="00160506">
        <w:rPr>
          <w:sz w:val="16"/>
        </w:rPr>
        <w:t xml:space="preserve"> — </w:t>
      </w:r>
      <w:r w:rsidRPr="00077B41">
        <w:rPr>
          <w:rStyle w:val="StyleUnderline"/>
        </w:rPr>
        <w:t>the largest mass execution in American history</w:t>
      </w:r>
      <w:r w:rsidRPr="00160506">
        <w:rPr>
          <w:sz w:val="16"/>
        </w:rPr>
        <w:t xml:space="preserve">. Later in 1890, the United States Army gunned down three hundred Lakota at </w:t>
      </w:r>
      <w:hyperlink r:id="rId11" w:history="1">
        <w:r w:rsidRPr="00160506">
          <w:rPr>
            <w:sz w:val="16"/>
          </w:rPr>
          <w:t>Wounded Knee</w:t>
        </w:r>
      </w:hyperlink>
      <w:r w:rsidRPr="00160506">
        <w:rPr>
          <w:sz w:val="16"/>
        </w:rPr>
        <w:t xml:space="preserve">. </w:t>
      </w:r>
      <w:r w:rsidRPr="00077B41">
        <w:rPr>
          <w:rStyle w:val="Emphasis"/>
        </w:rPr>
        <w:t>This history continues to devastate</w:t>
      </w:r>
      <w:r w:rsidRPr="00160506">
        <w:rPr>
          <w:sz w:val="16"/>
        </w:rPr>
        <w:t xml:space="preserve">. </w:t>
      </w:r>
      <w:r w:rsidRPr="00077B41">
        <w:rPr>
          <w:rStyle w:val="Emphasis"/>
        </w:rPr>
        <w:t>Indigenous people remain the poorest of the poor and the</w:t>
      </w:r>
      <w:r>
        <w:rPr>
          <w:rStyle w:val="Emphasis"/>
        </w:rPr>
        <w:t xml:space="preserve"> </w:t>
      </w:r>
      <w:hyperlink r:id="rId12" w:history="1">
        <w:r w:rsidRPr="00077B41">
          <w:rPr>
            <w:rStyle w:val="Emphasis"/>
          </w:rPr>
          <w:t>most likely</w:t>
        </w:r>
      </w:hyperlink>
      <w:r>
        <w:rPr>
          <w:rStyle w:val="Emphasis"/>
        </w:rPr>
        <w:t xml:space="preserve"> </w:t>
      </w:r>
      <w:r w:rsidRPr="00077B41">
        <w:rPr>
          <w:rStyle w:val="Emphasis"/>
        </w:rPr>
        <w:t>to be killed by law enforcement</w:t>
      </w:r>
      <w:r w:rsidRPr="00160506">
        <w:rPr>
          <w:sz w:val="16"/>
        </w:rPr>
        <w:t xml:space="preserve">. Four of the fifteen most impoverished counties in the United States </w:t>
      </w:r>
      <w:hyperlink r:id="rId13" w:history="1">
        <w:r w:rsidRPr="00160506">
          <w:rPr>
            <w:sz w:val="16"/>
          </w:rPr>
          <w:t>include</w:t>
        </w:r>
      </w:hyperlink>
      <w:r w:rsidRPr="00160506">
        <w:rPr>
          <w:sz w:val="16"/>
        </w:rPr>
        <w:t xml:space="preserve"> Lakota reservations in South Dakota. </w:t>
      </w:r>
      <w:r w:rsidRPr="00077B41">
        <w:rPr>
          <w:rStyle w:val="StyleUnderline"/>
        </w:rPr>
        <w:t>The two poorest, Oglala Lakota and Todd County, lie entirely within the Pine Ridge and Rosebud reservations, where half of all residents live in poverty</w:t>
      </w:r>
      <w:r w:rsidRPr="00160506">
        <w:rPr>
          <w:sz w:val="16"/>
        </w:rPr>
        <w:t xml:space="preserve">. In Ziebach County, which includes parts of the Standing Rock and Cheyenne River reservations, 45 percent of the population lives at or below the poverty line. </w:t>
      </w:r>
      <w:r w:rsidRPr="00077B41">
        <w:rPr>
          <w:rStyle w:val="Emphasis"/>
        </w:rPr>
        <w:t>Elsewhere in the United States</w:t>
      </w:r>
      <w:r w:rsidRPr="00160506">
        <w:rPr>
          <w:sz w:val="16"/>
        </w:rPr>
        <w:t xml:space="preserve">, Canada, Australia, and New Zealand, </w:t>
      </w:r>
      <w:r w:rsidRPr="00077B41">
        <w:rPr>
          <w:rStyle w:val="Emphasis"/>
        </w:rPr>
        <w:t>indigenous people are among the poorest, most oppressed, and least visible</w:t>
      </w:r>
      <w:r w:rsidRPr="00160506">
        <w:rPr>
          <w:sz w:val="16"/>
        </w:rPr>
        <w:t xml:space="preserve">. </w:t>
      </w:r>
      <w:r w:rsidRPr="00077B41">
        <w:rPr>
          <w:rStyle w:val="StyleUnderline"/>
        </w:rPr>
        <w:t>They are overrepresented in prisons and underrepresented in universities. Their economic realities are bleak. Their pain is intergenerational.</w:t>
      </w:r>
      <w:r>
        <w:rPr>
          <w:rStyle w:val="StyleUnderline"/>
        </w:rPr>
        <w:t xml:space="preserve"> </w:t>
      </w:r>
      <w:r w:rsidRPr="00160506">
        <w:rPr>
          <w:sz w:val="16"/>
        </w:rPr>
        <w:t xml:space="preserve">In short, </w:t>
      </w:r>
      <w:r w:rsidRPr="00077B41">
        <w:rPr>
          <w:rStyle w:val="Emphasis"/>
        </w:rPr>
        <w:t>colonialism endures</w:t>
      </w:r>
      <w:r w:rsidRPr="00160506">
        <w:rPr>
          <w:sz w:val="16"/>
        </w:rPr>
        <w:t xml:space="preserve">. </w:t>
      </w:r>
      <w:r w:rsidRPr="00077B41">
        <w:rPr>
          <w:rStyle w:val="Emphasis"/>
        </w:rPr>
        <w:t>Yet these same communities are uniquely positioned to resist unjust systems and force them to retreat</w:t>
      </w:r>
      <w:r w:rsidRPr="00160506">
        <w:rPr>
          <w:sz w:val="16"/>
        </w:rPr>
        <w:t xml:space="preserve">. </w:t>
      </w:r>
      <w:r w:rsidRPr="00614E71">
        <w:rPr>
          <w:rStyle w:val="Emphasis"/>
          <w:sz w:val="32"/>
          <w:szCs w:val="32"/>
          <w:highlight w:val="cyan"/>
        </w:rPr>
        <w:t>We must hold</w:t>
      </w:r>
      <w:r w:rsidRPr="00077B41">
        <w:rPr>
          <w:rStyle w:val="Emphasis"/>
          <w:sz w:val="32"/>
          <w:szCs w:val="32"/>
        </w:rPr>
        <w:t xml:space="preserve"> these two </w:t>
      </w:r>
      <w:r w:rsidRPr="00122133">
        <w:rPr>
          <w:rStyle w:val="Emphasis"/>
          <w:sz w:val="32"/>
          <w:szCs w:val="32"/>
        </w:rPr>
        <w:t xml:space="preserve">seemingly </w:t>
      </w:r>
      <w:r w:rsidRPr="00614E71">
        <w:rPr>
          <w:rStyle w:val="Emphasis"/>
          <w:sz w:val="32"/>
          <w:szCs w:val="32"/>
          <w:highlight w:val="cyan"/>
        </w:rPr>
        <w:t>contradictory realities of devastation and resilience in our minds</w:t>
      </w:r>
      <w:r w:rsidRPr="00077B41">
        <w:rPr>
          <w:rStyle w:val="Emphasis"/>
          <w:sz w:val="32"/>
          <w:szCs w:val="32"/>
        </w:rPr>
        <w:t xml:space="preserve"> at the same time</w:t>
      </w:r>
      <w:r w:rsidRPr="00160506">
        <w:rPr>
          <w:sz w:val="16"/>
          <w:szCs w:val="32"/>
        </w:rPr>
        <w:t>.</w:t>
      </w:r>
      <w:r w:rsidRPr="00160506">
        <w:rPr>
          <w:sz w:val="16"/>
        </w:rPr>
        <w:t xml:space="preserve"> </w:t>
      </w:r>
      <w:r w:rsidRPr="00077B41">
        <w:rPr>
          <w:rStyle w:val="StyleUnderline"/>
        </w:rPr>
        <w:t>The Fourth World lives in devastation</w:t>
      </w:r>
      <w:r w:rsidRPr="00160506">
        <w:rPr>
          <w:sz w:val="16"/>
        </w:rPr>
        <w:t xml:space="preserve">. </w:t>
      </w:r>
      <w:r w:rsidRPr="00077B41">
        <w:rPr>
          <w:rStyle w:val="Emphasis"/>
        </w:rPr>
        <w:t>The Fourth World is unconquered and on the rise.</w:t>
      </w:r>
      <w:r>
        <w:rPr>
          <w:rStyle w:val="Emphasis"/>
        </w:rPr>
        <w:t xml:space="preserve"> </w:t>
      </w:r>
      <w:r w:rsidRPr="00160506">
        <w:rPr>
          <w:sz w:val="16"/>
        </w:rPr>
        <w:t xml:space="preserve">Since the 1970s, </w:t>
      </w:r>
      <w:r w:rsidRPr="00077B41">
        <w:rPr>
          <w:rStyle w:val="Emphasis"/>
        </w:rPr>
        <w:t>indigenous people in the United States</w:t>
      </w:r>
      <w:r w:rsidRPr="00160506">
        <w:rPr>
          <w:sz w:val="16"/>
        </w:rPr>
        <w:t xml:space="preserve">, Canada, Australia, and New Zealand </w:t>
      </w:r>
      <w:r w:rsidRPr="00077B41">
        <w:rPr>
          <w:rStyle w:val="Emphasis"/>
        </w:rPr>
        <w:t>have danced impressive victories</w:t>
      </w:r>
      <w:r w:rsidRPr="00160506">
        <w:rPr>
          <w:sz w:val="16"/>
        </w:rPr>
        <w:t xml:space="preserve">. </w:t>
      </w:r>
      <w:r w:rsidRPr="00077B41">
        <w:rPr>
          <w:rStyle w:val="StyleUnderline"/>
        </w:rPr>
        <w:t>They have compelled states to forego assimilationist policies like the involuntary removal of indigenous children to abusive residential schools and the relocation of indigenous workers to cities</w:t>
      </w:r>
      <w:r w:rsidRPr="00160506">
        <w:rPr>
          <w:sz w:val="16"/>
        </w:rPr>
        <w:t xml:space="preserve">. </w:t>
      </w:r>
      <w:r w:rsidRPr="00077B41">
        <w:rPr>
          <w:rStyle w:val="Emphasis"/>
        </w:rPr>
        <w:t xml:space="preserve">Overtly coercive policies have been slowly and steadily replaced with policies that recognize indigenous rights to land, jurisdiction, and sovereignty. </w:t>
      </w:r>
      <w:r w:rsidRPr="00614E71">
        <w:rPr>
          <w:rStyle w:val="Emphasis"/>
          <w:sz w:val="32"/>
          <w:szCs w:val="32"/>
          <w:highlight w:val="cyan"/>
        </w:rPr>
        <w:t xml:space="preserve">Gains are limited, but they are </w:t>
      </w:r>
      <w:r w:rsidRPr="00122133">
        <w:rPr>
          <w:rStyle w:val="Emphasis"/>
          <w:sz w:val="32"/>
          <w:szCs w:val="32"/>
        </w:rPr>
        <w:t xml:space="preserve">still </w:t>
      </w:r>
      <w:r w:rsidRPr="00614E71">
        <w:rPr>
          <w:rStyle w:val="Emphasis"/>
          <w:sz w:val="32"/>
          <w:szCs w:val="32"/>
          <w:highlight w:val="cyan"/>
        </w:rPr>
        <w:t>gains.</w:t>
      </w:r>
      <w:r>
        <w:rPr>
          <w:rStyle w:val="Emphasis"/>
        </w:rPr>
        <w:t xml:space="preserve"> </w:t>
      </w:r>
      <w:r w:rsidRPr="00077B41">
        <w:rPr>
          <w:rStyle w:val="StyleUnderline"/>
        </w:rPr>
        <w:t xml:space="preserve">At certain times over the past thirty years, </w:t>
      </w:r>
      <w:r w:rsidRPr="00614E71">
        <w:rPr>
          <w:rStyle w:val="Emphasis"/>
          <w:highlight w:val="cyan"/>
        </w:rPr>
        <w:t>indigenous claims have prevented corporations from exploiting natural resources</w:t>
      </w:r>
      <w:r w:rsidRPr="00160506">
        <w:rPr>
          <w:sz w:val="16"/>
        </w:rPr>
        <w:t xml:space="preserve">. In </w:t>
      </w:r>
      <w:r w:rsidRPr="00614E71">
        <w:rPr>
          <w:rStyle w:val="StyleUnderline"/>
          <w:highlight w:val="cyan"/>
        </w:rPr>
        <w:t xml:space="preserve">New Zealand </w:t>
      </w:r>
      <w:r w:rsidRPr="00122133">
        <w:rPr>
          <w:rStyle w:val="StyleUnderline"/>
        </w:rPr>
        <w:t xml:space="preserve">in the 1980s, </w:t>
      </w:r>
      <w:r w:rsidRPr="00614E71">
        <w:rPr>
          <w:rStyle w:val="StyleUnderline"/>
          <w:highlight w:val="cyan"/>
        </w:rPr>
        <w:t xml:space="preserve">Maori claims </w:t>
      </w:r>
      <w:r w:rsidRPr="00122133">
        <w:rPr>
          <w:rStyle w:val="StyleUnderline"/>
        </w:rPr>
        <w:t xml:space="preserve">under the Treaty of Waitangi </w:t>
      </w:r>
      <w:r w:rsidRPr="00614E71">
        <w:rPr>
          <w:rStyle w:val="StyleUnderline"/>
          <w:highlight w:val="cyan"/>
        </w:rPr>
        <w:t xml:space="preserve">stopped a state drive to privatize </w:t>
      </w:r>
      <w:hyperlink r:id="rId14" w:history="1">
        <w:r w:rsidRPr="00614E71">
          <w:rPr>
            <w:rStyle w:val="StyleUnderline"/>
            <w:highlight w:val="cyan"/>
          </w:rPr>
          <w:t>fisheries</w:t>
        </w:r>
      </w:hyperlink>
      <w:r w:rsidRPr="00614E71">
        <w:rPr>
          <w:rStyle w:val="StyleUnderline"/>
          <w:highlight w:val="cyan"/>
        </w:rPr>
        <w:t xml:space="preserve"> and </w:t>
      </w:r>
      <w:hyperlink r:id="rId15" w:history="1">
        <w:r w:rsidRPr="00614E71">
          <w:rPr>
            <w:rStyle w:val="StyleUnderline"/>
            <w:highlight w:val="cyan"/>
          </w:rPr>
          <w:t>hydroelectric power</w:t>
        </w:r>
      </w:hyperlink>
      <w:r w:rsidRPr="00614E71">
        <w:rPr>
          <w:sz w:val="16"/>
          <w:highlight w:val="cyan"/>
        </w:rPr>
        <w:t>.</w:t>
      </w:r>
      <w:r w:rsidRPr="00160506">
        <w:rPr>
          <w:sz w:val="16"/>
        </w:rPr>
        <w:t xml:space="preserve"> </w:t>
      </w:r>
      <w:r w:rsidRPr="00160506">
        <w:rPr>
          <w:sz w:val="16"/>
          <w:szCs w:val="16"/>
        </w:rPr>
        <w:t xml:space="preserve">In </w:t>
      </w:r>
      <w:hyperlink r:id="rId16" w:history="1">
        <w:r w:rsidRPr="00160506">
          <w:rPr>
            <w:sz w:val="16"/>
            <w:szCs w:val="16"/>
          </w:rPr>
          <w:t>Canada</w:t>
        </w:r>
      </w:hyperlink>
      <w:r w:rsidRPr="00160506">
        <w:rPr>
          <w:sz w:val="16"/>
          <w:szCs w:val="16"/>
        </w:rPr>
        <w:t xml:space="preserve"> and </w:t>
      </w:r>
      <w:hyperlink r:id="rId17" w:history="1">
        <w:r w:rsidRPr="00160506">
          <w:rPr>
            <w:sz w:val="16"/>
            <w:szCs w:val="16"/>
          </w:rPr>
          <w:t>Australia</w:t>
        </w:r>
      </w:hyperlink>
      <w:r w:rsidRPr="00160506">
        <w:rPr>
          <w:sz w:val="16"/>
          <w:szCs w:val="16"/>
        </w:rPr>
        <w:t xml:space="preserve">, from the 1990s to the present, aboriginal claims have increased risk for prospective investors in extractive industries. But the dance with the state can be perilous. In recent decades, some indigenous groups mistook </w:t>
      </w:r>
      <w:hyperlink r:id="rId18" w:history="1">
        <w:r w:rsidRPr="00160506">
          <w:rPr>
            <w:sz w:val="16"/>
            <w:szCs w:val="16"/>
          </w:rPr>
          <w:t>neoliberals</w:t>
        </w:r>
      </w:hyperlink>
      <w:r w:rsidRPr="00160506">
        <w:rPr>
          <w:sz w:val="16"/>
          <w:szCs w:val="16"/>
        </w:rPr>
        <w:t xml:space="preserve"> who denounced “big government” for allies. They </w:t>
      </w:r>
      <w:hyperlink r:id="rId19" w:history="1">
        <w:r w:rsidRPr="00160506">
          <w:rPr>
            <w:sz w:val="16"/>
            <w:szCs w:val="16"/>
          </w:rPr>
          <w:t>accepted</w:t>
        </w:r>
      </w:hyperlink>
      <w:r w:rsidRPr="00160506">
        <w:rPr>
          <w:sz w:val="16"/>
          <w:szCs w:val="16"/>
        </w:rPr>
        <w:t xml:space="preserve"> land claims settlements, </w:t>
      </w:r>
      <w:hyperlink r:id="rId20" w:history="1">
        <w:r w:rsidRPr="00160506">
          <w:rPr>
            <w:sz w:val="16"/>
            <w:szCs w:val="16"/>
          </w:rPr>
          <w:t>treaty agreements</w:t>
        </w:r>
      </w:hyperlink>
      <w:r w:rsidRPr="00160506">
        <w:rPr>
          <w:sz w:val="16"/>
          <w:szCs w:val="16"/>
        </w:rPr>
        <w:t xml:space="preserve">, and business deals that enabled states to slash social services for the most vulnerable while restructuring indigenous communities as junior corporate partners in the global economy. </w:t>
      </w:r>
      <w:r w:rsidRPr="00614E71">
        <w:rPr>
          <w:rStyle w:val="Emphasis"/>
          <w:highlight w:val="cyan"/>
        </w:rPr>
        <w:t xml:space="preserve">As Trump prepares to take power </w:t>
      </w:r>
      <w:r w:rsidRPr="00122133">
        <w:rPr>
          <w:rStyle w:val="Emphasis"/>
        </w:rPr>
        <w:t>in the US</w:t>
      </w:r>
      <w:r w:rsidRPr="00077B41">
        <w:rPr>
          <w:rStyle w:val="Emphasis"/>
        </w:rPr>
        <w:t xml:space="preserve"> and Brexit </w:t>
      </w:r>
      <w:r w:rsidRPr="00614E71">
        <w:rPr>
          <w:rStyle w:val="Emphasis"/>
          <w:highlight w:val="cyan"/>
        </w:rPr>
        <w:t>changes the</w:t>
      </w:r>
      <w:r w:rsidRPr="00077B41">
        <w:rPr>
          <w:rStyle w:val="Emphasis"/>
        </w:rPr>
        <w:t xml:space="preserve"> economic </w:t>
      </w:r>
      <w:r w:rsidRPr="00614E71">
        <w:rPr>
          <w:rStyle w:val="Emphasis"/>
          <w:highlight w:val="cyan"/>
        </w:rPr>
        <w:t>calculus</w:t>
      </w:r>
      <w:r w:rsidRPr="00077B41">
        <w:rPr>
          <w:rStyle w:val="Emphasis"/>
        </w:rPr>
        <w:t xml:space="preserve"> in Britain and </w:t>
      </w:r>
      <w:r w:rsidRPr="00614E71">
        <w:rPr>
          <w:rStyle w:val="Emphasis"/>
          <w:highlight w:val="cyan"/>
        </w:rPr>
        <w:t>across the world</w:t>
      </w:r>
      <w:r w:rsidRPr="00077B41">
        <w:rPr>
          <w:rStyle w:val="Emphasis"/>
        </w:rPr>
        <w:t>, it is clear that the dance with the state is entering a</w:t>
      </w:r>
      <w:r>
        <w:rPr>
          <w:rStyle w:val="Emphasis"/>
        </w:rPr>
        <w:t xml:space="preserve"> </w:t>
      </w:r>
      <w:hyperlink r:id="rId21" w:history="1">
        <w:r w:rsidRPr="00077B41">
          <w:rPr>
            <w:rStyle w:val="Emphasis"/>
          </w:rPr>
          <w:t>new age</w:t>
        </w:r>
      </w:hyperlink>
      <w:r w:rsidRPr="00160506">
        <w:rPr>
          <w:sz w:val="16"/>
        </w:rPr>
        <w:t xml:space="preserve">. The New Colonialism The new age has </w:t>
      </w:r>
      <w:hyperlink r:id="rId22" w:history="1">
        <w:r w:rsidRPr="00160506">
          <w:rPr>
            <w:sz w:val="16"/>
          </w:rPr>
          <w:t>precedents</w:t>
        </w:r>
      </w:hyperlink>
      <w:r w:rsidRPr="00160506">
        <w:rPr>
          <w:sz w:val="16"/>
        </w:rPr>
        <w:t xml:space="preserve">. </w:t>
      </w:r>
      <w:r w:rsidRPr="00614E71">
        <w:rPr>
          <w:rStyle w:val="StyleUnderline"/>
          <w:highlight w:val="cyan"/>
        </w:rPr>
        <w:t>Any</w:t>
      </w:r>
      <w:r w:rsidRPr="00077B41">
        <w:rPr>
          <w:rStyle w:val="StyleUnderline"/>
        </w:rPr>
        <w:t xml:space="preserve"> Howard Zinn </w:t>
      </w:r>
      <w:r w:rsidRPr="00614E71">
        <w:rPr>
          <w:rStyle w:val="StyleUnderline"/>
          <w:highlight w:val="cyan"/>
        </w:rPr>
        <w:t xml:space="preserve">reader knows that the United States is built on stolen land </w:t>
      </w:r>
      <w:r w:rsidRPr="00122133">
        <w:rPr>
          <w:rStyle w:val="StyleUnderline"/>
        </w:rPr>
        <w:t>with stolen labor</w:t>
      </w:r>
      <w:r w:rsidRPr="00160506">
        <w:rPr>
          <w:sz w:val="16"/>
        </w:rPr>
        <w:t xml:space="preserve">. However, </w:t>
      </w:r>
      <w:r w:rsidRPr="00614E71">
        <w:rPr>
          <w:rStyle w:val="Emphasis"/>
          <w:sz w:val="32"/>
          <w:szCs w:val="32"/>
          <w:highlight w:val="cyan"/>
        </w:rPr>
        <w:t xml:space="preserve">this is </w:t>
      </w:r>
      <w:r w:rsidRPr="00160506">
        <w:rPr>
          <w:rStyle w:val="Emphasis"/>
          <w:sz w:val="32"/>
          <w:szCs w:val="32"/>
        </w:rPr>
        <w:t xml:space="preserve">an observation </w:t>
      </w:r>
      <w:r w:rsidRPr="00614E71">
        <w:rPr>
          <w:rStyle w:val="Emphasis"/>
          <w:sz w:val="32"/>
          <w:szCs w:val="32"/>
          <w:highlight w:val="cyan"/>
        </w:rPr>
        <w:t xml:space="preserve">too imprecise to help </w:t>
      </w:r>
      <w:r w:rsidRPr="00160506">
        <w:rPr>
          <w:rStyle w:val="Emphasis"/>
          <w:sz w:val="32"/>
          <w:szCs w:val="32"/>
        </w:rPr>
        <w:t xml:space="preserve">us understand and </w:t>
      </w:r>
      <w:r w:rsidRPr="00614E71">
        <w:rPr>
          <w:rStyle w:val="Emphasis"/>
          <w:sz w:val="32"/>
          <w:szCs w:val="32"/>
          <w:highlight w:val="cyan"/>
        </w:rPr>
        <w:t xml:space="preserve">predict the trajectory of a global political economy </w:t>
      </w:r>
      <w:r w:rsidRPr="00122133">
        <w:rPr>
          <w:rStyle w:val="Emphasis"/>
          <w:sz w:val="32"/>
          <w:szCs w:val="32"/>
        </w:rPr>
        <w:t xml:space="preserve">steered </w:t>
      </w:r>
      <w:r w:rsidRPr="00160506">
        <w:rPr>
          <w:rStyle w:val="Emphasis"/>
          <w:sz w:val="32"/>
          <w:szCs w:val="32"/>
        </w:rPr>
        <w:t xml:space="preserve">and shaped </w:t>
      </w:r>
      <w:r w:rsidRPr="00122133">
        <w:rPr>
          <w:rStyle w:val="Emphasis"/>
          <w:sz w:val="32"/>
          <w:szCs w:val="32"/>
        </w:rPr>
        <w:t>by</w:t>
      </w:r>
      <w:r w:rsidRPr="00160506">
        <w:rPr>
          <w:rStyle w:val="Emphasis"/>
          <w:sz w:val="32"/>
          <w:szCs w:val="32"/>
        </w:rPr>
        <w:t xml:space="preserve"> the likes of </w:t>
      </w:r>
      <w:r w:rsidRPr="00122133">
        <w:rPr>
          <w:rStyle w:val="Emphasis"/>
          <w:sz w:val="32"/>
          <w:szCs w:val="32"/>
        </w:rPr>
        <w:t>Trump</w:t>
      </w:r>
      <w:r w:rsidRPr="00077B41">
        <w:rPr>
          <w:rStyle w:val="Emphasis"/>
          <w:sz w:val="32"/>
          <w:szCs w:val="32"/>
        </w:rPr>
        <w:t xml:space="preserve"> and Nigel Farage</w:t>
      </w:r>
      <w:r w:rsidRPr="00160506">
        <w:rPr>
          <w:sz w:val="16"/>
        </w:rPr>
        <w:t xml:space="preserve">. If you squint hard enough, Jack Dalrymple might look like a young George Custer, but that does not make him so. </w:t>
      </w:r>
      <w:r w:rsidRPr="0085504D">
        <w:rPr>
          <w:rStyle w:val="Emphasis"/>
        </w:rPr>
        <w:t xml:space="preserve">To prevail, </w:t>
      </w:r>
      <w:r w:rsidRPr="00614E71">
        <w:rPr>
          <w:rStyle w:val="Emphasis"/>
          <w:highlight w:val="cyan"/>
        </w:rPr>
        <w:t xml:space="preserve">indigenous people and the Left must </w:t>
      </w:r>
      <w:r w:rsidRPr="00122133">
        <w:rPr>
          <w:rStyle w:val="Emphasis"/>
        </w:rPr>
        <w:t xml:space="preserve">fully </w:t>
      </w:r>
      <w:r w:rsidRPr="00614E71">
        <w:rPr>
          <w:rStyle w:val="Emphasis"/>
          <w:highlight w:val="cyan"/>
        </w:rPr>
        <w:t>understand the precise ways that emerging systems will dispossess indigenous communities</w:t>
      </w:r>
      <w:r w:rsidRPr="00160506">
        <w:rPr>
          <w:sz w:val="16"/>
        </w:rPr>
        <w:t xml:space="preserve">. </w:t>
      </w:r>
      <w:r w:rsidRPr="0085504D">
        <w:rPr>
          <w:rStyle w:val="Emphasis"/>
        </w:rPr>
        <w:t>In the nineteenth century</w:t>
      </w:r>
      <w:r w:rsidRPr="0085504D">
        <w:rPr>
          <w:rStyle w:val="StyleUnderline"/>
        </w:rPr>
        <w:t>, the United States Army incarcerated indigenous people on reservations, claimed land for homesteaders, protected prospectors, and cleared the way for railroad barons. In the 1960s, a different set of historical, political, and economic forces erected the</w:t>
      </w:r>
      <w:r>
        <w:rPr>
          <w:rStyle w:val="StyleUnderline"/>
        </w:rPr>
        <w:t xml:space="preserve"> </w:t>
      </w:r>
      <w:hyperlink r:id="rId23" w:history="1">
        <w:r w:rsidRPr="0085504D">
          <w:rPr>
            <w:rStyle w:val="StyleUnderline"/>
          </w:rPr>
          <w:t>Lake Oahe Dam</w:t>
        </w:r>
      </w:hyperlink>
      <w:r>
        <w:rPr>
          <w:rStyle w:val="StyleUnderline"/>
        </w:rPr>
        <w:t xml:space="preserve"> </w:t>
      </w:r>
      <w:r w:rsidRPr="0085504D">
        <w:rPr>
          <w:rStyle w:val="StyleUnderline"/>
        </w:rPr>
        <w:t>on the Missouri River, flooding two hundred thousand acres of the Standing Rock reservation to provide power to suburban homeowners.</w:t>
      </w:r>
      <w:r>
        <w:rPr>
          <w:rStyle w:val="StyleUnderline"/>
        </w:rPr>
        <w:t xml:space="preserve"> </w:t>
      </w:r>
      <w:r w:rsidRPr="0085504D">
        <w:rPr>
          <w:rStyle w:val="Emphasis"/>
        </w:rPr>
        <w:t>Today</w:t>
      </w:r>
      <w:r w:rsidRPr="00160506">
        <w:rPr>
          <w:sz w:val="16"/>
        </w:rPr>
        <w:t xml:space="preserve">, </w:t>
      </w:r>
      <w:r w:rsidRPr="0085504D">
        <w:rPr>
          <w:rStyle w:val="StyleUnderline"/>
        </w:rPr>
        <w:t>the drive for independence from OPEC sees a solution in hydraulic fracturing technology</w:t>
      </w:r>
      <w:r w:rsidRPr="00160506">
        <w:rPr>
          <w:sz w:val="16"/>
        </w:rPr>
        <w:t xml:space="preserve">. </w:t>
      </w:r>
      <w:r w:rsidRPr="0085504D">
        <w:rPr>
          <w:rStyle w:val="StyleUnderline"/>
        </w:rPr>
        <w:t>North American oil fields and infrastructure are funded by a financial system that encourages speculation, drives massive inequality, and fails to account for costs associated with human and environmental risks</w:t>
      </w:r>
      <w:r w:rsidRPr="00160506">
        <w:rPr>
          <w:sz w:val="16"/>
        </w:rPr>
        <w:t xml:space="preserve"> — </w:t>
      </w:r>
      <w:r w:rsidRPr="0085504D">
        <w:rPr>
          <w:rStyle w:val="StyleUnderline"/>
        </w:rPr>
        <w:t>passing these very real risks and consequences on to communities, workers, and indigenous nations. Inherently unaccountable capitalists are paid big money for being even more unaccountable, and indigenous dispossession continues on new frontiers.</w:t>
      </w:r>
      <w:r>
        <w:rPr>
          <w:rStyle w:val="StyleUnderline"/>
        </w:rPr>
        <w:t xml:space="preserve"> </w:t>
      </w:r>
      <w:r w:rsidRPr="00160506">
        <w:rPr>
          <w:sz w:val="16"/>
        </w:rPr>
        <w:t xml:space="preserve">Preliminary post-election forecasts indicate that Trump’s victory and Brexit will redirect capital back toward the American West and the British </w:t>
      </w:r>
      <w:hyperlink r:id="rId24" w:history="1">
        <w:r w:rsidRPr="00160506">
          <w:rPr>
            <w:sz w:val="16"/>
          </w:rPr>
          <w:t>Commonwealth</w:t>
        </w:r>
      </w:hyperlink>
      <w:r w:rsidRPr="00160506">
        <w:rPr>
          <w:sz w:val="16"/>
        </w:rPr>
        <w:t xml:space="preserve">. In particular, </w:t>
      </w:r>
      <w:r w:rsidRPr="00160506">
        <w:rPr>
          <w:rStyle w:val="Emphasis"/>
        </w:rPr>
        <w:t>Trump — a</w:t>
      </w:r>
      <w:r>
        <w:rPr>
          <w:rStyle w:val="Emphasis"/>
        </w:rPr>
        <w:t xml:space="preserve"> </w:t>
      </w:r>
      <w:hyperlink r:id="rId25" w:history="1">
        <w:r w:rsidRPr="00160506">
          <w:rPr>
            <w:rStyle w:val="Emphasis"/>
          </w:rPr>
          <w:t>DAPL investor</w:t>
        </w:r>
      </w:hyperlink>
      <w:r>
        <w:rPr>
          <w:rStyle w:val="Emphasis"/>
        </w:rPr>
        <w:t xml:space="preserve"> </w:t>
      </w:r>
      <w:r w:rsidRPr="00160506">
        <w:rPr>
          <w:rStyle w:val="Emphasis"/>
        </w:rPr>
        <w:t>himself — will expedite completion of DAPL</w:t>
      </w:r>
      <w:r w:rsidRPr="0085504D">
        <w:rPr>
          <w:rStyle w:val="Emphasis"/>
        </w:rPr>
        <w:t xml:space="preserve"> and similar projects</w:t>
      </w:r>
      <w:r w:rsidRPr="00160506">
        <w:rPr>
          <w:sz w:val="16"/>
        </w:rPr>
        <w:t xml:space="preserve">. </w:t>
      </w:r>
      <w:r w:rsidRPr="0085504D">
        <w:rPr>
          <w:rStyle w:val="StyleUnderline"/>
        </w:rPr>
        <w:t>He will push to</w:t>
      </w:r>
      <w:r w:rsidRPr="00160506">
        <w:rPr>
          <w:sz w:val="16"/>
        </w:rPr>
        <w:t xml:space="preserve"> reopen and </w:t>
      </w:r>
      <w:r w:rsidRPr="0085504D">
        <w:rPr>
          <w:rStyle w:val="StyleUnderline"/>
        </w:rPr>
        <w:t>complete</w:t>
      </w:r>
      <w:r w:rsidRPr="00160506">
        <w:rPr>
          <w:sz w:val="16"/>
        </w:rPr>
        <w:t xml:space="preserve"> the </w:t>
      </w:r>
      <w:hyperlink r:id="rId26" w:history="1">
        <w:r w:rsidRPr="00160506">
          <w:rPr>
            <w:rStyle w:val="StyleUnderline"/>
            <w:sz w:val="16"/>
          </w:rPr>
          <w:t xml:space="preserve">Keystone XL </w:t>
        </w:r>
        <w:r w:rsidRPr="00160506">
          <w:rPr>
            <w:sz w:val="16"/>
          </w:rPr>
          <w:t>Pipeline</w:t>
        </w:r>
      </w:hyperlink>
      <w:r w:rsidRPr="00160506">
        <w:rPr>
          <w:sz w:val="16"/>
        </w:rPr>
        <w:t xml:space="preserve">. If he keeps his campaign promises, he will support infrastructure projects and extractive industries, including </w:t>
      </w:r>
      <w:hyperlink r:id="rId27" w:history="1">
        <w:r w:rsidRPr="00160506">
          <w:rPr>
            <w:sz w:val="16"/>
          </w:rPr>
          <w:t>coal and fracking</w:t>
        </w:r>
      </w:hyperlink>
      <w:r w:rsidRPr="00160506">
        <w:rPr>
          <w:sz w:val="16"/>
        </w:rPr>
        <w:t xml:space="preserve">, in indigenous homelands across the American hinterlands. At the same time, </w:t>
      </w:r>
      <w:r w:rsidRPr="0085504D">
        <w:rPr>
          <w:rStyle w:val="StyleUnderline"/>
        </w:rPr>
        <w:t>a conservative Supreme Court, an Interior Department</w:t>
      </w:r>
      <w:r>
        <w:rPr>
          <w:rStyle w:val="StyleUnderline"/>
        </w:rPr>
        <w:t xml:space="preserve"> </w:t>
      </w:r>
      <w:hyperlink r:id="rId28" w:history="1">
        <w:r w:rsidRPr="0085504D">
          <w:rPr>
            <w:rStyle w:val="StyleUnderline"/>
          </w:rPr>
          <w:t>led by</w:t>
        </w:r>
      </w:hyperlink>
      <w:r>
        <w:rPr>
          <w:rStyle w:val="StyleUnderline"/>
        </w:rPr>
        <w:t xml:space="preserve"> </w:t>
      </w:r>
      <w:r w:rsidRPr="0085504D">
        <w:rPr>
          <w:rStyle w:val="StyleUnderline"/>
        </w:rPr>
        <w:t>Sarah Palin or oil baron Lucas Forrest, and a Justice Department led by Jeff Sessions means limited but hard-won Native rights will be rolled back</w:t>
      </w:r>
      <w:r w:rsidRPr="00160506">
        <w:rPr>
          <w:sz w:val="16"/>
        </w:rPr>
        <w:t xml:space="preserve">. If this gang of reactionary appointees can’t figure out how to dismantle complex legal precedents, </w:t>
      </w:r>
      <w:r w:rsidRPr="0085504D">
        <w:rPr>
          <w:rStyle w:val="StyleUnderline"/>
        </w:rPr>
        <w:t>they can just cut funding to essential services like housing, schools, and health care that are already woefully underfunded, putting tribes in a stranglehold of austerity</w:t>
      </w:r>
      <w:r w:rsidRPr="00160506">
        <w:rPr>
          <w:sz w:val="16"/>
        </w:rPr>
        <w:t xml:space="preserve">. Native resistance will be policed by </w:t>
      </w:r>
      <w:hyperlink r:id="rId29" w:history="1">
        <w:r w:rsidRPr="00160506">
          <w:rPr>
            <w:sz w:val="16"/>
          </w:rPr>
          <w:t>Orwellian surveillance systems</w:t>
        </w:r>
      </w:hyperlink>
      <w:r w:rsidRPr="00160506">
        <w:rPr>
          <w:sz w:val="16"/>
        </w:rPr>
        <w:t xml:space="preserve"> finely tuned by the Obama administration. </w:t>
      </w:r>
      <w:r w:rsidRPr="0085504D">
        <w:rPr>
          <w:rStyle w:val="StyleUnderline"/>
        </w:rPr>
        <w:t>Militarized law enforcement will find reinforcements in the booming private security and</w:t>
      </w:r>
      <w:r>
        <w:rPr>
          <w:rStyle w:val="StyleUnderline"/>
        </w:rPr>
        <w:t xml:space="preserve"> </w:t>
      </w:r>
      <w:hyperlink r:id="rId30" w:history="1">
        <w:r w:rsidRPr="0085504D">
          <w:rPr>
            <w:rStyle w:val="StyleUnderline"/>
          </w:rPr>
          <w:t>prison industries</w:t>
        </w:r>
      </w:hyperlink>
      <w:r w:rsidRPr="00160506">
        <w:rPr>
          <w:sz w:val="16"/>
        </w:rPr>
        <w:t xml:space="preserve">. </w:t>
      </w:r>
      <w:r w:rsidRPr="00160506">
        <w:rPr>
          <w:sz w:val="16"/>
          <w:szCs w:val="16"/>
        </w:rPr>
        <w:t xml:space="preserve">Surveillance, state law enforcement, and private security will drive mass arrests, as we’re seeing at Standing Rock. Law enforcement will have more power than ever to quash protesters and silence dissent. In the former British Wests of Canada, Australia, and New Zealand, where the right-wing populist revolution has yet to take hold in the same way, suppression of indigenous resistance may be less visibly coercive — perhaps with the exception of </w:t>
      </w:r>
      <w:hyperlink r:id="rId31" w:history="1">
        <w:r w:rsidRPr="00160506">
          <w:rPr>
            <w:sz w:val="16"/>
            <w:szCs w:val="16"/>
          </w:rPr>
          <w:t>skyrocketing</w:t>
        </w:r>
      </w:hyperlink>
      <w:r w:rsidRPr="00160506">
        <w:rPr>
          <w:sz w:val="16"/>
          <w:szCs w:val="16"/>
        </w:rPr>
        <w:t xml:space="preserve"> policing, incarceration, and deaths-in-custody of indigenous people, particularly Aboriginal Australians (the “</w:t>
      </w:r>
      <w:hyperlink r:id="rId32" w:history="1">
        <w:r w:rsidRPr="00160506">
          <w:rPr>
            <w:sz w:val="16"/>
            <w:szCs w:val="16"/>
          </w:rPr>
          <w:t>most imprisoned people in the world</w:t>
        </w:r>
      </w:hyperlink>
      <w:r w:rsidRPr="00160506">
        <w:rPr>
          <w:sz w:val="16"/>
          <w:szCs w:val="16"/>
        </w:rPr>
        <w:t xml:space="preserve">”). Politicians in the Commonwealth will look to roll back or restructure indigenous rights won over the last three decades in ways that are favorable to capital. Governments, like Justin Trudeau’s Liberals in Canada, are already </w:t>
      </w:r>
      <w:hyperlink r:id="rId33" w:history="1">
        <w:r w:rsidRPr="00160506">
          <w:rPr>
            <w:sz w:val="16"/>
            <w:szCs w:val="16"/>
          </w:rPr>
          <w:t>abandoning</w:t>
        </w:r>
      </w:hyperlink>
      <w:r w:rsidRPr="00160506">
        <w:rPr>
          <w:sz w:val="16"/>
          <w:szCs w:val="16"/>
        </w:rPr>
        <w:t xml:space="preserve"> campaign promises to indigenous people, opting instead to grab land and resources (as seen in the ham-fisted effort to force through the </w:t>
      </w:r>
      <w:hyperlink r:id="rId34" w:history="1">
        <w:r w:rsidRPr="00160506">
          <w:rPr>
            <w:sz w:val="16"/>
            <w:szCs w:val="16"/>
          </w:rPr>
          <w:t>Site C Dam</w:t>
        </w:r>
      </w:hyperlink>
      <w:r w:rsidRPr="00160506">
        <w:rPr>
          <w:sz w:val="16"/>
          <w:szCs w:val="16"/>
        </w:rPr>
        <w:t xml:space="preserve"> against </w:t>
      </w:r>
      <w:hyperlink r:id="rId35" w:history="1">
        <w:r w:rsidRPr="00160506">
          <w:rPr>
            <w:sz w:val="16"/>
            <w:szCs w:val="16"/>
          </w:rPr>
          <w:t>indigenous opposition</w:t>
        </w:r>
      </w:hyperlink>
      <w:r w:rsidRPr="00160506">
        <w:rPr>
          <w:sz w:val="16"/>
          <w:szCs w:val="16"/>
        </w:rPr>
        <w:t xml:space="preserve">). Trudeau’s minister of natural resources has already stated that Canada will no longer ask First Nations for consent before going forward with lucrative natural resource projects like Kinder Morgan’s Trans Mountain Expansion project and Enbridge’s Northern Gateway </w:t>
      </w:r>
      <w:hyperlink r:id="rId36" w:history="1">
        <w:r w:rsidRPr="00160506">
          <w:rPr>
            <w:sz w:val="16"/>
            <w:szCs w:val="16"/>
          </w:rPr>
          <w:t>pipelines</w:t>
        </w:r>
      </w:hyperlink>
      <w:r w:rsidRPr="00160506">
        <w:rPr>
          <w:sz w:val="16"/>
          <w:szCs w:val="16"/>
        </w:rPr>
        <w:t xml:space="preserve">. In Australia, the government is steamrolling the Wangan and Jagalingou peoples’ Native Title claims in order to move forward with the massive Carmichael Coalmine in Queensland. With the Commonwealth clamoring to </w:t>
      </w:r>
      <w:hyperlink r:id="rId37" w:history="1">
        <w:r w:rsidRPr="00160506">
          <w:rPr>
            <w:sz w:val="16"/>
            <w:szCs w:val="16"/>
          </w:rPr>
          <w:t>cash in</w:t>
        </w:r>
      </w:hyperlink>
      <w:r w:rsidRPr="00160506">
        <w:rPr>
          <w:sz w:val="16"/>
          <w:szCs w:val="16"/>
        </w:rPr>
        <w:t xml:space="preserve"> on opportunities created by Brexit, </w:t>
      </w:r>
      <w:hyperlink r:id="rId38" w:history="1">
        <w:r w:rsidRPr="00160506">
          <w:rPr>
            <w:sz w:val="16"/>
            <w:szCs w:val="16"/>
          </w:rPr>
          <w:t>new free trade deals</w:t>
        </w:r>
      </w:hyperlink>
      <w:r w:rsidRPr="00160506">
        <w:rPr>
          <w:sz w:val="16"/>
          <w:szCs w:val="16"/>
        </w:rPr>
        <w:t xml:space="preserve"> with the United Kingdom will be struck, resuscitating and rebuilding the capital networks of the former British Empire, previously weakened by globalization and the European Single Market. The Tory dream of a revived </w:t>
      </w:r>
      <w:hyperlink r:id="rId39" w:history="1">
        <w:r w:rsidRPr="00160506">
          <w:rPr>
            <w:sz w:val="16"/>
            <w:szCs w:val="16"/>
          </w:rPr>
          <w:t>Anglosphere</w:t>
        </w:r>
      </w:hyperlink>
      <w:r w:rsidRPr="00160506">
        <w:rPr>
          <w:sz w:val="16"/>
          <w:szCs w:val="16"/>
        </w:rPr>
        <w:t xml:space="preserve">, long derided as fanciful, nostalgic, and bad business by </w:t>
      </w:r>
      <w:hyperlink r:id="rId40" w:history="1">
        <w:r w:rsidRPr="00160506">
          <w:rPr>
            <w:sz w:val="16"/>
            <w:szCs w:val="16"/>
          </w:rPr>
          <w:t>Liberals</w:t>
        </w:r>
      </w:hyperlink>
      <w:r w:rsidRPr="00160506">
        <w:rPr>
          <w:sz w:val="16"/>
          <w:szCs w:val="16"/>
        </w:rPr>
        <w:t xml:space="preserve">, may even emerge as a legitimate principle and framework of international relations and trade. It will compete with increasingly powerful Chinese and Indian capital throughout the Commonwealth, as already witnessed in the Canadian </w:t>
      </w:r>
      <w:hyperlink r:id="rId41" w:history="1">
        <w:r w:rsidRPr="00160506">
          <w:rPr>
            <w:sz w:val="16"/>
            <w:szCs w:val="16"/>
          </w:rPr>
          <w:t>tar sands</w:t>
        </w:r>
      </w:hyperlink>
      <w:r w:rsidRPr="00160506">
        <w:rPr>
          <w:sz w:val="16"/>
          <w:szCs w:val="16"/>
        </w:rPr>
        <w:t xml:space="preserve">, </w:t>
      </w:r>
      <w:hyperlink r:id="rId42" w:history="1">
        <w:r w:rsidRPr="00160506">
          <w:rPr>
            <w:sz w:val="16"/>
            <w:szCs w:val="16"/>
          </w:rPr>
          <w:t>Australian coalmines</w:t>
        </w:r>
      </w:hyperlink>
      <w:r w:rsidRPr="00160506">
        <w:rPr>
          <w:sz w:val="16"/>
          <w:szCs w:val="16"/>
        </w:rPr>
        <w:t xml:space="preserve">, and </w:t>
      </w:r>
      <w:hyperlink r:id="rId43" w:history="1">
        <w:r w:rsidRPr="00160506">
          <w:rPr>
            <w:sz w:val="16"/>
            <w:szCs w:val="16"/>
          </w:rPr>
          <w:t>New Zealand real estate and dairy</w:t>
        </w:r>
      </w:hyperlink>
      <w:r w:rsidRPr="00160506">
        <w:rPr>
          <w:sz w:val="16"/>
          <w:szCs w:val="16"/>
        </w:rPr>
        <w:t xml:space="preserve">. Combined with the rise of China and India, this will bring new waves of exploitive capital into indigenous homelands, along with increased policing and the dismantling of indigenous rights. </w:t>
      </w:r>
      <w:r w:rsidRPr="00C91DBF">
        <w:rPr>
          <w:rStyle w:val="StyleUnderline"/>
        </w:rPr>
        <w:t>Renewed colonial and capitalist pressure on indigenous people means that the Fourth World’s adversarial relationship with the state will become more central to the struggle to transform political and economic systems for all</w:t>
      </w:r>
      <w:r w:rsidRPr="00160506">
        <w:rPr>
          <w:sz w:val="16"/>
        </w:rPr>
        <w:t xml:space="preserve">. If the history of the indigenous dance with the state is any indication, the Fourth World will suffer tremendously while at the same time standing athwart the forces of capitalism and exploitation. </w:t>
      </w:r>
      <w:r w:rsidRPr="00C91DBF">
        <w:rPr>
          <w:rStyle w:val="Emphasis"/>
        </w:rPr>
        <w:t>The Left must stand with the Fourth World in our collective struggle</w:t>
      </w:r>
      <w:r w:rsidRPr="00160506">
        <w:rPr>
          <w:sz w:val="16"/>
        </w:rPr>
        <w:t xml:space="preserve">. The Fourth World and a Fourth Way On November 14, </w:t>
      </w:r>
      <w:r w:rsidRPr="00614E71">
        <w:rPr>
          <w:rStyle w:val="StyleUnderline"/>
          <w:highlight w:val="cyan"/>
        </w:rPr>
        <w:t xml:space="preserve">the Army Corps of Engineers </w:t>
      </w:r>
      <w:r w:rsidRPr="00122133">
        <w:rPr>
          <w:rStyle w:val="StyleUnderline"/>
        </w:rPr>
        <w:t xml:space="preserve">temporarily </w:t>
      </w:r>
      <w:r w:rsidRPr="00614E71">
        <w:rPr>
          <w:rStyle w:val="StyleUnderline"/>
          <w:highlight w:val="cyan"/>
        </w:rPr>
        <w:t>halted DAPL’s progress</w:t>
      </w:r>
      <w:r w:rsidRPr="00C91DBF">
        <w:rPr>
          <w:rStyle w:val="StyleUnderline"/>
        </w:rPr>
        <w:t>, stating that “the history of the Great Sioux Nation’s dispossessions of lands” and the United States’ “government-to-government” relationship with indigenous nations demanded that the route of the proposed pipeline be reassessed</w:t>
      </w:r>
      <w:r w:rsidRPr="00160506">
        <w:rPr>
          <w:sz w:val="16"/>
        </w:rPr>
        <w:t xml:space="preserve">. </w:t>
      </w:r>
      <w:r w:rsidRPr="00C91DBF">
        <w:rPr>
          <w:rStyle w:val="StyleUnderline"/>
        </w:rPr>
        <w:t>The Army told Energy Transfer Partners (ETP), the company building DAPL, that construction beneath the Missouri River required explicit approval, and asked the Standing Rock Sioux to negotiate conditions for the pipeline to cross tribal territory</w:t>
      </w:r>
      <w:r w:rsidRPr="00160506">
        <w:rPr>
          <w:sz w:val="16"/>
        </w:rPr>
        <w:t xml:space="preserve">. </w:t>
      </w:r>
      <w:r w:rsidRPr="00C91DBF">
        <w:rPr>
          <w:rStyle w:val="StyleUnderline"/>
        </w:rPr>
        <w:t>Faced with a momentary victory for Standing Rock, Kelcy Warren, Dallas</w:t>
      </w:r>
      <w:r>
        <w:rPr>
          <w:rStyle w:val="StyleUnderline"/>
        </w:rPr>
        <w:t xml:space="preserve"> </w:t>
      </w:r>
      <w:hyperlink r:id="rId44" w:history="1">
        <w:r w:rsidRPr="00C91DBF">
          <w:rPr>
            <w:rStyle w:val="StyleUnderline"/>
          </w:rPr>
          <w:t>billionaire</w:t>
        </w:r>
      </w:hyperlink>
      <w:r>
        <w:rPr>
          <w:rStyle w:val="StyleUnderline"/>
        </w:rPr>
        <w:t xml:space="preserve"> </w:t>
      </w:r>
      <w:r w:rsidRPr="00C91DBF">
        <w:rPr>
          <w:rStyle w:val="StyleUnderline"/>
        </w:rPr>
        <w:t>and CEO of ETP, denounced the decision as “motivated purely by politics at the expense of a company that has done nothing but play by the rules.”</w:t>
      </w:r>
      <w:r>
        <w:rPr>
          <w:rStyle w:val="StyleUnderline"/>
        </w:rPr>
        <w:t xml:space="preserve"> </w:t>
      </w:r>
      <w:r w:rsidRPr="00C91DBF">
        <w:rPr>
          <w:rStyle w:val="StyleUnderline"/>
        </w:rPr>
        <w:t>Warren was</w:t>
      </w:r>
      <w:r>
        <w:rPr>
          <w:rStyle w:val="StyleUnderline"/>
        </w:rPr>
        <w:t xml:space="preserve"> </w:t>
      </w:r>
      <w:r w:rsidRPr="00C91DBF">
        <w:rPr>
          <w:rStyle w:val="StyleUnderline"/>
        </w:rPr>
        <w:t xml:space="preserve">right. </w:t>
      </w:r>
      <w:r w:rsidRPr="00614E71">
        <w:rPr>
          <w:rStyle w:val="Emphasis"/>
          <w:sz w:val="32"/>
          <w:szCs w:val="32"/>
          <w:highlight w:val="cyan"/>
        </w:rPr>
        <w:t xml:space="preserve">Had it not been for thousands of people </w:t>
      </w:r>
      <w:r w:rsidRPr="00122133">
        <w:rPr>
          <w:rStyle w:val="Emphasis"/>
          <w:sz w:val="32"/>
          <w:szCs w:val="32"/>
        </w:rPr>
        <w:t>mobilizing</w:t>
      </w:r>
      <w:r w:rsidRPr="00C91DBF">
        <w:rPr>
          <w:rStyle w:val="Emphasis"/>
          <w:sz w:val="32"/>
          <w:szCs w:val="32"/>
        </w:rPr>
        <w:t xml:space="preserve"> behind an indigenous-led coalition</w:t>
      </w:r>
      <w:r w:rsidRPr="00614E71">
        <w:rPr>
          <w:rStyle w:val="Emphasis"/>
          <w:sz w:val="32"/>
          <w:szCs w:val="32"/>
          <w:highlight w:val="cyan"/>
        </w:rPr>
        <w:t>, DAPL would have been business as usual</w:t>
      </w:r>
      <w:r w:rsidRPr="00160506">
        <w:rPr>
          <w:sz w:val="16"/>
          <w:szCs w:val="32"/>
        </w:rPr>
        <w:t xml:space="preserve">. </w:t>
      </w:r>
      <w:r w:rsidRPr="00C91DBF">
        <w:rPr>
          <w:rStyle w:val="Emphasis"/>
        </w:rPr>
        <w:t>ETP would have desecrated the graves of Standing Rock ancestors unimpeded</w:t>
      </w:r>
      <w:r w:rsidRPr="00160506">
        <w:rPr>
          <w:sz w:val="16"/>
        </w:rPr>
        <w:t xml:space="preserve">. </w:t>
      </w:r>
      <w:r w:rsidRPr="00C91DBF">
        <w:rPr>
          <w:rStyle w:val="Emphasis"/>
        </w:rPr>
        <w:t>Workers, lured by relatively high wages, would have taken on</w:t>
      </w:r>
      <w:r>
        <w:rPr>
          <w:rStyle w:val="Emphasis"/>
        </w:rPr>
        <w:t xml:space="preserve"> </w:t>
      </w:r>
      <w:hyperlink r:id="rId45" w:history="1">
        <w:r w:rsidRPr="00C91DBF">
          <w:rPr>
            <w:rStyle w:val="Emphasis"/>
          </w:rPr>
          <w:t>toxic and insecure</w:t>
        </w:r>
      </w:hyperlink>
      <w:r>
        <w:rPr>
          <w:rStyle w:val="Emphasis"/>
        </w:rPr>
        <w:t xml:space="preserve"> </w:t>
      </w:r>
      <w:r w:rsidRPr="00C91DBF">
        <w:rPr>
          <w:rStyle w:val="Emphasis"/>
        </w:rPr>
        <w:t>work. The tribe’s hunting and fishing grounds would have been jeopardized, and if the pipeline leaked, Standing Rock and its downstream communities would have been poisoned</w:t>
      </w:r>
      <w:r w:rsidRPr="00160506">
        <w:rPr>
          <w:sz w:val="16"/>
        </w:rPr>
        <w:t xml:space="preserve">. </w:t>
      </w:r>
      <w:r w:rsidRPr="00C91DBF">
        <w:rPr>
          <w:rStyle w:val="Emphasis"/>
        </w:rPr>
        <w:t>Environmental degradation and runaway climate change would have pressed ahead unabated</w:t>
      </w:r>
      <w:r w:rsidRPr="00160506">
        <w:rPr>
          <w:sz w:val="16"/>
        </w:rPr>
        <w:t xml:space="preserve">. </w:t>
      </w:r>
      <w:r w:rsidRPr="00160506">
        <w:rPr>
          <w:sz w:val="16"/>
          <w:szCs w:val="16"/>
        </w:rPr>
        <w:t xml:space="preserve">Carbon dependency would have become even more deeply engrained in our political economy. Eventually, ETP and their investors would have cashed out, and future generations would have been robbed. And all of this still will happen if President Obama doesn’t heed the water protectors and instead sides with ETP. ETP spent </w:t>
      </w:r>
      <w:hyperlink r:id="rId46" w:history="1">
        <w:r w:rsidRPr="00160506">
          <w:rPr>
            <w:sz w:val="16"/>
            <w:szCs w:val="16"/>
          </w:rPr>
          <w:t>$1.2 million</w:t>
        </w:r>
      </w:hyperlink>
      <w:r w:rsidRPr="00160506">
        <w:rPr>
          <w:sz w:val="16"/>
          <w:szCs w:val="16"/>
        </w:rPr>
        <w:t xml:space="preserve"> over the last five years paying politicians to legislate in its favor. Warren personally donated </w:t>
      </w:r>
      <w:hyperlink r:id="rId47" w:history="1">
        <w:r w:rsidRPr="00160506">
          <w:rPr>
            <w:sz w:val="16"/>
            <w:szCs w:val="16"/>
          </w:rPr>
          <w:t>$103,000</w:t>
        </w:r>
      </w:hyperlink>
      <w:r w:rsidRPr="00160506">
        <w:rPr>
          <w:sz w:val="16"/>
          <w:szCs w:val="16"/>
        </w:rPr>
        <w:t xml:space="preserve"> to the Trump campaign. But when indigenous people organized, turning to direct action and the law to pressure elected officials and government systems, they wrested power from ETP’s hands. </w:t>
      </w:r>
      <w:r w:rsidRPr="00614E71">
        <w:rPr>
          <w:rStyle w:val="Emphasis"/>
          <w:highlight w:val="cyan"/>
        </w:rPr>
        <w:t xml:space="preserve">DAPL is just one chapter in a much longer story </w:t>
      </w:r>
      <w:r w:rsidRPr="00122133">
        <w:rPr>
          <w:rStyle w:val="Emphasis"/>
        </w:rPr>
        <w:t>of indigenous resistance</w:t>
      </w:r>
      <w:r w:rsidRPr="00C91DBF">
        <w:rPr>
          <w:rStyle w:val="Emphasis"/>
        </w:rPr>
        <w:t xml:space="preserve"> to, and victories against, pipelines across North </w:t>
      </w:r>
      <w:r w:rsidRPr="00160506">
        <w:rPr>
          <w:rStyle w:val="Emphasis"/>
          <w:rFonts w:eastAsiaTheme="majorEastAsia" w:cstheme="majorBidi"/>
          <w:bCs/>
          <w:sz w:val="32"/>
          <w:szCs w:val="32"/>
        </w:rPr>
        <w:t>America</w:t>
      </w:r>
      <w:r w:rsidRPr="00160506">
        <w:rPr>
          <w:rStyle w:val="StyleUnderline"/>
        </w:rPr>
        <w:t xml:space="preserve">. </w:t>
      </w:r>
      <w:r w:rsidRPr="00614E71">
        <w:rPr>
          <w:rStyle w:val="StyleUnderline"/>
          <w:highlight w:val="cyan"/>
        </w:rPr>
        <w:t xml:space="preserve">In 2015, </w:t>
      </w:r>
      <w:r w:rsidRPr="00122133">
        <w:rPr>
          <w:rStyle w:val="StyleUnderline"/>
        </w:rPr>
        <w:t xml:space="preserve">the </w:t>
      </w:r>
      <w:r w:rsidRPr="00614E71">
        <w:rPr>
          <w:rStyle w:val="StyleUnderline"/>
          <w:highlight w:val="cyan"/>
        </w:rPr>
        <w:t xml:space="preserve">Obama </w:t>
      </w:r>
      <w:r w:rsidRPr="00122133">
        <w:rPr>
          <w:rStyle w:val="StyleUnderline"/>
        </w:rPr>
        <w:t xml:space="preserve">administration </w:t>
      </w:r>
      <w:r w:rsidRPr="00614E71">
        <w:rPr>
          <w:rStyle w:val="StyleUnderline"/>
          <w:highlight w:val="cyan"/>
        </w:rPr>
        <w:t>nixed</w:t>
      </w:r>
      <w:r w:rsidRPr="00160506">
        <w:rPr>
          <w:rStyle w:val="StyleUnderline"/>
        </w:rPr>
        <w:t xml:space="preserve"> the </w:t>
      </w:r>
      <w:r w:rsidRPr="00614E71">
        <w:rPr>
          <w:rStyle w:val="StyleUnderline"/>
          <w:highlight w:val="cyan"/>
        </w:rPr>
        <w:t>Keystone</w:t>
      </w:r>
      <w:r w:rsidRPr="00160506">
        <w:rPr>
          <w:rStyle w:val="StyleUnderline"/>
        </w:rPr>
        <w:t xml:space="preserve"> XL Pipeline, </w:t>
      </w:r>
      <w:r w:rsidRPr="00122133">
        <w:rPr>
          <w:rStyle w:val="StyleUnderline"/>
        </w:rPr>
        <w:t xml:space="preserve">yielding to pressure from the </w:t>
      </w:r>
      <w:hyperlink r:id="rId48" w:history="1">
        <w:r w:rsidRPr="00122133">
          <w:rPr>
            <w:rStyle w:val="StyleUnderline"/>
          </w:rPr>
          <w:t>Cowboy Indian Alliance</w:t>
        </w:r>
      </w:hyperlink>
      <w:r w:rsidRPr="00122133">
        <w:rPr>
          <w:rStyle w:val="StyleUnderline"/>
        </w:rPr>
        <w:t>.</w:t>
      </w:r>
      <w:r w:rsidRPr="00160506">
        <w:rPr>
          <w:rStyle w:val="StyleUnderline"/>
        </w:rPr>
        <w:t xml:space="preserve"> In Minnesota, </w:t>
      </w:r>
      <w:r w:rsidRPr="00614E71">
        <w:rPr>
          <w:rStyle w:val="StyleUnderline"/>
          <w:highlight w:val="cyan"/>
        </w:rPr>
        <w:t xml:space="preserve">Enbridge shelved plans for the Sandpiper pipeline, </w:t>
      </w:r>
      <w:r w:rsidRPr="00122133">
        <w:rPr>
          <w:rStyle w:val="StyleUnderline"/>
        </w:rPr>
        <w:t>after encountering tribal opposition</w:t>
      </w:r>
      <w:r w:rsidRPr="00160506">
        <w:rPr>
          <w:sz w:val="16"/>
        </w:rPr>
        <w:t xml:space="preserve">. The Unist’ot’en camp in northern British Columbia has held out against numerous proposed pipelines through their territory, building a space where indigenous sovereignty stands tall on lands defined by industry as an “energy corridor.” </w:t>
      </w:r>
      <w:r w:rsidRPr="00C91DBF">
        <w:rPr>
          <w:rStyle w:val="Emphasis"/>
        </w:rPr>
        <w:t>The American and Canadian oil industries are more vulnerable than we realize</w:t>
      </w:r>
      <w:r w:rsidRPr="00160506">
        <w:rPr>
          <w:sz w:val="16"/>
        </w:rPr>
        <w:t xml:space="preserve">. </w:t>
      </w:r>
      <w:r w:rsidRPr="00C91DBF">
        <w:rPr>
          <w:rStyle w:val="StyleUnderline"/>
        </w:rPr>
        <w:t>Fracked oil from the Bakken and Tar Sands is expensive to extract and refine. Meanwhile, OPEC is pumping at breakneck speed, driving down global oil prices. Oil infrastructure is costly, not only for indigenous people, workers, and the environment, but for investors too. Canadian oil producers have sold crude at a</w:t>
      </w:r>
      <w:r>
        <w:rPr>
          <w:rStyle w:val="StyleUnderline"/>
        </w:rPr>
        <w:t xml:space="preserve"> </w:t>
      </w:r>
      <w:hyperlink r:id="rId49" w:history="1">
        <w:r w:rsidRPr="00C91DBF">
          <w:rPr>
            <w:rStyle w:val="StyleUnderline"/>
          </w:rPr>
          <w:t>loss</w:t>
        </w:r>
      </w:hyperlink>
      <w:r w:rsidRPr="00C91DBF">
        <w:rPr>
          <w:rStyle w:val="StyleUnderline"/>
        </w:rPr>
        <w:t xml:space="preserve">. The </w:t>
      </w:r>
      <w:r w:rsidRPr="00614E71">
        <w:rPr>
          <w:rStyle w:val="StyleUnderline"/>
          <w:highlight w:val="cyan"/>
        </w:rPr>
        <w:t xml:space="preserve">North Dakota </w:t>
      </w:r>
      <w:r w:rsidRPr="00122133">
        <w:rPr>
          <w:rStyle w:val="StyleUnderline"/>
        </w:rPr>
        <w:t xml:space="preserve">and </w:t>
      </w:r>
      <w:hyperlink r:id="rId50" w:history="1">
        <w:r w:rsidRPr="00614E71">
          <w:rPr>
            <w:rStyle w:val="StyleUnderline"/>
            <w:highlight w:val="cyan"/>
          </w:rPr>
          <w:t>Tar Sands</w:t>
        </w:r>
      </w:hyperlink>
      <w:r w:rsidRPr="00614E71">
        <w:rPr>
          <w:rStyle w:val="StyleUnderline"/>
          <w:highlight w:val="cyan"/>
        </w:rPr>
        <w:t xml:space="preserve"> </w:t>
      </w:r>
      <w:r w:rsidRPr="00122133">
        <w:rPr>
          <w:rStyle w:val="StyleUnderline"/>
        </w:rPr>
        <w:t xml:space="preserve">oil booms have </w:t>
      </w:r>
      <w:hyperlink r:id="rId51" w:history="1">
        <w:r w:rsidRPr="00614E71">
          <w:rPr>
            <w:rStyle w:val="StyleUnderline"/>
            <w:highlight w:val="cyan"/>
          </w:rPr>
          <w:t>busted</w:t>
        </w:r>
      </w:hyperlink>
      <w:r w:rsidRPr="00C91DBF">
        <w:rPr>
          <w:rStyle w:val="StyleUnderline"/>
        </w:rPr>
        <w:t xml:space="preserve">. </w:t>
      </w:r>
      <w:r w:rsidRPr="00C91DBF">
        <w:rPr>
          <w:rStyle w:val="Emphasis"/>
        </w:rPr>
        <w:t xml:space="preserve">Indigenous </w:t>
      </w:r>
      <w:r w:rsidRPr="00614E71">
        <w:rPr>
          <w:rStyle w:val="Emphasis"/>
          <w:highlight w:val="cyan"/>
        </w:rPr>
        <w:t xml:space="preserve">opposition </w:t>
      </w:r>
      <w:r w:rsidRPr="00122133">
        <w:rPr>
          <w:rStyle w:val="Emphasis"/>
        </w:rPr>
        <w:t xml:space="preserve">to pipelines through their territories has </w:t>
      </w:r>
      <w:r w:rsidRPr="00614E71">
        <w:rPr>
          <w:rStyle w:val="Emphasis"/>
          <w:highlight w:val="cyan"/>
        </w:rPr>
        <w:t xml:space="preserve">made investors </w:t>
      </w:r>
      <w:hyperlink r:id="rId52" w:history="1">
        <w:r w:rsidRPr="00614E71">
          <w:rPr>
            <w:rStyle w:val="Emphasis"/>
            <w:highlight w:val="cyan"/>
          </w:rPr>
          <w:t>uneasy</w:t>
        </w:r>
      </w:hyperlink>
      <w:r w:rsidRPr="00C91DBF">
        <w:rPr>
          <w:rStyle w:val="Emphasis"/>
        </w:rPr>
        <w:t>.</w:t>
      </w:r>
      <w:r>
        <w:rPr>
          <w:rStyle w:val="Emphasis"/>
        </w:rPr>
        <w:t xml:space="preserve"> </w:t>
      </w:r>
      <w:r w:rsidRPr="00160506">
        <w:rPr>
          <w:sz w:val="16"/>
          <w:szCs w:val="16"/>
        </w:rPr>
        <w:t xml:space="preserve">ETP was concerned that their $3.7 billion pipeline would be </w:t>
      </w:r>
      <w:hyperlink r:id="rId53" w:history="1">
        <w:r w:rsidRPr="00160506">
          <w:rPr>
            <w:sz w:val="16"/>
            <w:szCs w:val="16"/>
          </w:rPr>
          <w:t>cancelled</w:t>
        </w:r>
      </w:hyperlink>
      <w:r w:rsidRPr="00160506">
        <w:rPr>
          <w:sz w:val="16"/>
          <w:szCs w:val="16"/>
        </w:rPr>
        <w:t xml:space="preserve">. Just this week, Warren used another one of his companies, Sunoco, to buy ETP for </w:t>
      </w:r>
      <w:hyperlink r:id="rId54" w:history="1">
        <w:r w:rsidRPr="00160506">
          <w:rPr>
            <w:sz w:val="16"/>
            <w:szCs w:val="16"/>
          </w:rPr>
          <w:t>$20 billion</w:t>
        </w:r>
      </w:hyperlink>
      <w:r w:rsidRPr="00160506">
        <w:rPr>
          <w:sz w:val="16"/>
          <w:szCs w:val="16"/>
        </w:rPr>
        <w:t xml:space="preserve"> in order to cut his losses. The move will </w:t>
      </w:r>
      <w:hyperlink r:id="rId55" w:anchor="4535a08a443e" w:history="1">
        <w:r w:rsidRPr="00160506">
          <w:rPr>
            <w:sz w:val="16"/>
            <w:szCs w:val="16"/>
          </w:rPr>
          <w:t>lower</w:t>
        </w:r>
      </w:hyperlink>
      <w:r w:rsidRPr="00160506">
        <w:rPr>
          <w:sz w:val="16"/>
          <w:szCs w:val="16"/>
        </w:rPr>
        <w:t xml:space="preserve">profits for shareholders of ETP in order to protect profits for Energy Transfer Equities (ETE), the DAPL umbrella company in which Warren owns more than </w:t>
      </w:r>
      <w:hyperlink r:id="rId56" w:history="1">
        <w:r w:rsidRPr="00160506">
          <w:rPr>
            <w:sz w:val="16"/>
            <w:szCs w:val="16"/>
          </w:rPr>
          <w:t>10 percent</w:t>
        </w:r>
      </w:hyperlink>
      <w:r w:rsidRPr="00160506">
        <w:rPr>
          <w:sz w:val="16"/>
          <w:szCs w:val="16"/>
        </w:rPr>
        <w:t xml:space="preserve"> of shares. Simply put, in the face of massive opposition, the Dallas billionaire reshuffled his companies at shareholders’ expense in order to safeguard and grow his own vast fortune. </w:t>
      </w:r>
      <w:r w:rsidRPr="00C91DBF">
        <w:rPr>
          <w:rStyle w:val="StyleUnderline"/>
        </w:rPr>
        <w:t xml:space="preserve">The show of force against indigenous protesters, however brutal, is </w:t>
      </w:r>
      <w:r w:rsidRPr="00C91DBF">
        <w:rPr>
          <w:rStyle w:val="Emphasis"/>
        </w:rPr>
        <w:t>an act of desperation to protect his infinitely deep pockets</w:t>
      </w:r>
      <w:r w:rsidRPr="00160506">
        <w:rPr>
          <w:sz w:val="16"/>
        </w:rPr>
        <w:t xml:space="preserve">. </w:t>
      </w:r>
      <w:r w:rsidRPr="00C91DBF">
        <w:rPr>
          <w:rStyle w:val="Emphasis"/>
        </w:rPr>
        <w:t>If DAPL is not moving oil by the New Year, shipping contractors can</w:t>
      </w:r>
      <w:r>
        <w:rPr>
          <w:rStyle w:val="Emphasis"/>
        </w:rPr>
        <w:t xml:space="preserve"> </w:t>
      </w:r>
      <w:hyperlink r:id="rId57" w:history="1">
        <w:r w:rsidRPr="00C91DBF">
          <w:rPr>
            <w:rStyle w:val="Emphasis"/>
          </w:rPr>
          <w:t>cancel</w:t>
        </w:r>
      </w:hyperlink>
      <w:r>
        <w:rPr>
          <w:rStyle w:val="Emphasis"/>
        </w:rPr>
        <w:t xml:space="preserve"> </w:t>
      </w:r>
      <w:r w:rsidRPr="00C91DBF">
        <w:rPr>
          <w:rStyle w:val="Emphasis"/>
        </w:rPr>
        <w:t>their transportation agreements</w:t>
      </w:r>
      <w:r w:rsidRPr="00160506">
        <w:rPr>
          <w:sz w:val="16"/>
        </w:rPr>
        <w:t xml:space="preserve">. Warren’s time is running out. </w:t>
      </w:r>
      <w:r w:rsidRPr="00C91DBF">
        <w:rPr>
          <w:rStyle w:val="Emphasis"/>
        </w:rPr>
        <w:t>Standing Rock</w:t>
      </w:r>
      <w:r w:rsidRPr="00160506">
        <w:rPr>
          <w:sz w:val="16"/>
        </w:rPr>
        <w:t xml:space="preserve">, on the other hand, </w:t>
      </w:r>
      <w:r w:rsidRPr="00C91DBF">
        <w:rPr>
          <w:rStyle w:val="Emphasis"/>
        </w:rPr>
        <w:t>is the future</w:t>
      </w:r>
      <w:r w:rsidRPr="00160506">
        <w:rPr>
          <w:sz w:val="16"/>
        </w:rPr>
        <w:t xml:space="preserve">. </w:t>
      </w:r>
      <w:r w:rsidRPr="00C91DBF">
        <w:rPr>
          <w:rStyle w:val="Emphasis"/>
        </w:rPr>
        <w:t>Populism is killing the “Third Way” politics advocated by Bill Clinton, Tony Blair, and their equivalents around the world. This is the Fourth Way.</w:t>
      </w:r>
      <w:r>
        <w:rPr>
          <w:rStyle w:val="Emphasis"/>
        </w:rPr>
        <w:t xml:space="preserve"> </w:t>
      </w:r>
      <w:r w:rsidRPr="00614E71">
        <w:rPr>
          <w:rStyle w:val="Emphasis"/>
          <w:highlight w:val="cyan"/>
        </w:rPr>
        <w:t xml:space="preserve">The Fourth Way will harness the power </w:t>
      </w:r>
      <w:r w:rsidRPr="00122133">
        <w:rPr>
          <w:rStyle w:val="Emphasis"/>
        </w:rPr>
        <w:t xml:space="preserve">and strategic location </w:t>
      </w:r>
      <w:r w:rsidRPr="00614E71">
        <w:rPr>
          <w:rStyle w:val="Emphasis"/>
          <w:highlight w:val="cyan"/>
        </w:rPr>
        <w:t xml:space="preserve">of indigenous people, exploiting pressure points beyond the workplace to oppose and transform </w:t>
      </w:r>
      <w:r w:rsidRPr="00122133">
        <w:rPr>
          <w:rStyle w:val="Emphasis"/>
        </w:rPr>
        <w:t xml:space="preserve">unjust, unequal, and </w:t>
      </w:r>
      <w:r w:rsidRPr="00614E71">
        <w:rPr>
          <w:rStyle w:val="Emphasis"/>
          <w:highlight w:val="cyan"/>
        </w:rPr>
        <w:t>undemocratic systems</w:t>
      </w:r>
      <w:r w:rsidRPr="00160506">
        <w:rPr>
          <w:sz w:val="16"/>
        </w:rPr>
        <w:t xml:space="preserve">. </w:t>
      </w:r>
      <w:r w:rsidRPr="00C91DBF">
        <w:rPr>
          <w:rStyle w:val="Emphasis"/>
        </w:rPr>
        <w:t>Movements working to reshape infrastructure, environmental policy, financial systems, policing, and work will be of particular importance to indigenous people</w:t>
      </w:r>
      <w:r w:rsidRPr="00160506">
        <w:rPr>
          <w:sz w:val="16"/>
        </w:rPr>
        <w:t xml:space="preserve">. </w:t>
      </w:r>
      <w:r w:rsidRPr="00C91DBF">
        <w:rPr>
          <w:rStyle w:val="Emphasis"/>
        </w:rPr>
        <w:t>Fossil fuel divestment and the “</w:t>
      </w:r>
      <w:hyperlink r:id="rId58" w:history="1">
        <w:r w:rsidRPr="00C91DBF">
          <w:rPr>
            <w:rStyle w:val="Emphasis"/>
          </w:rPr>
          <w:t>Keep It in the Ground</w:t>
        </w:r>
      </w:hyperlink>
      <w:r w:rsidRPr="00C91DBF">
        <w:rPr>
          <w:rStyle w:val="Emphasis"/>
        </w:rPr>
        <w:t>” movement can weaken and even undermine companies seeking to exploit fossil fuels on indigenous lands</w:t>
      </w:r>
      <w:r w:rsidRPr="00160506">
        <w:rPr>
          <w:sz w:val="16"/>
        </w:rPr>
        <w:t xml:space="preserve">. Regulations that dismantle financial instruments and policies that profit from natural resource speculation could divert and damage returns on capital flows. </w:t>
      </w:r>
      <w:r w:rsidRPr="00C91DBF">
        <w:rPr>
          <w:rStyle w:val="StyleUnderline"/>
        </w:rPr>
        <w:t>The abolition of mass incarceration would loosen the death grip of prisons and police on indigenous communities</w:t>
      </w:r>
      <w:r w:rsidRPr="00160506">
        <w:rPr>
          <w:sz w:val="16"/>
        </w:rPr>
        <w:t xml:space="preserve">. </w:t>
      </w:r>
      <w:r w:rsidRPr="00614E71">
        <w:rPr>
          <w:rStyle w:val="Emphasis"/>
          <w:highlight w:val="cyan"/>
        </w:rPr>
        <w:t xml:space="preserve">Unions can turn </w:t>
      </w:r>
      <w:r w:rsidRPr="00122133">
        <w:rPr>
          <w:rStyle w:val="Emphasis"/>
        </w:rPr>
        <w:t xml:space="preserve">individual </w:t>
      </w:r>
      <w:r w:rsidRPr="00614E71">
        <w:rPr>
          <w:rStyle w:val="Emphasis"/>
          <w:highlight w:val="cyan"/>
        </w:rPr>
        <w:t xml:space="preserve">workers into collective forces </w:t>
      </w:r>
      <w:r w:rsidRPr="00122133">
        <w:rPr>
          <w:rStyle w:val="Emphasis"/>
        </w:rPr>
        <w:t>of resistance</w:t>
      </w:r>
      <w:r w:rsidRPr="00614E71">
        <w:rPr>
          <w:rStyle w:val="Emphasis"/>
          <w:highlight w:val="cyan"/>
        </w:rPr>
        <w:t xml:space="preserve">, helping drive up costs for developers and protect laborers </w:t>
      </w:r>
      <w:r w:rsidRPr="00122133">
        <w:rPr>
          <w:rStyle w:val="Emphasis"/>
        </w:rPr>
        <w:t>from unsafe working conditions</w:t>
      </w:r>
      <w:r w:rsidRPr="00614E71">
        <w:rPr>
          <w:sz w:val="16"/>
          <w:highlight w:val="cyan"/>
        </w:rPr>
        <w:t>.</w:t>
      </w:r>
      <w:r w:rsidRPr="00160506">
        <w:rPr>
          <w:sz w:val="16"/>
        </w:rPr>
        <w:t xml:space="preserve"> </w:t>
      </w:r>
      <w:r w:rsidRPr="00C91DBF">
        <w:rPr>
          <w:rStyle w:val="Emphasis"/>
        </w:rPr>
        <w:t>Long-term efforts to reimagine work through full automation and a</w:t>
      </w:r>
      <w:r>
        <w:rPr>
          <w:rStyle w:val="Emphasis"/>
        </w:rPr>
        <w:t xml:space="preserve"> </w:t>
      </w:r>
      <w:hyperlink r:id="rId59" w:history="1">
        <w:r w:rsidRPr="00C91DBF">
          <w:rPr>
            <w:rStyle w:val="Emphasis"/>
          </w:rPr>
          <w:t>universal basic income</w:t>
        </w:r>
      </w:hyperlink>
      <w:r>
        <w:rPr>
          <w:rStyle w:val="Emphasis"/>
        </w:rPr>
        <w:t xml:space="preserve"> </w:t>
      </w:r>
      <w:r w:rsidRPr="00C91DBF">
        <w:rPr>
          <w:rStyle w:val="Emphasis"/>
        </w:rPr>
        <w:t>could prevent laborers from having to seek such dangerous work in the first place.</w:t>
      </w:r>
      <w:r w:rsidRPr="00160506">
        <w:rPr>
          <w:sz w:val="16"/>
        </w:rPr>
        <w:t xml:space="preserve"> </w:t>
      </w:r>
      <w:r w:rsidRPr="00C91DBF">
        <w:rPr>
          <w:rStyle w:val="Emphasis"/>
          <w:sz w:val="32"/>
          <w:szCs w:val="32"/>
        </w:rPr>
        <w:t xml:space="preserve">As Standing Rock has shown, </w:t>
      </w:r>
      <w:r w:rsidRPr="00614E71">
        <w:rPr>
          <w:rStyle w:val="Emphasis"/>
          <w:sz w:val="32"/>
          <w:szCs w:val="32"/>
          <w:highlight w:val="cyan"/>
        </w:rPr>
        <w:t xml:space="preserve">indigenous nations that use their </w:t>
      </w:r>
      <w:r w:rsidRPr="00122133">
        <w:rPr>
          <w:rStyle w:val="Emphasis"/>
          <w:sz w:val="32"/>
          <w:szCs w:val="32"/>
        </w:rPr>
        <w:t xml:space="preserve">unique </w:t>
      </w:r>
      <w:r w:rsidRPr="00614E71">
        <w:rPr>
          <w:rStyle w:val="Emphasis"/>
          <w:sz w:val="32"/>
          <w:szCs w:val="32"/>
          <w:highlight w:val="cyan"/>
        </w:rPr>
        <w:t xml:space="preserve">standing to advocate for viable alternatives </w:t>
      </w:r>
      <w:r w:rsidRPr="00122133">
        <w:rPr>
          <w:rStyle w:val="Emphasis"/>
          <w:sz w:val="32"/>
          <w:szCs w:val="32"/>
        </w:rPr>
        <w:t>to unjust systems</w:t>
      </w:r>
      <w:r w:rsidRPr="00C91DBF">
        <w:rPr>
          <w:rStyle w:val="Emphasis"/>
          <w:sz w:val="32"/>
          <w:szCs w:val="32"/>
        </w:rPr>
        <w:t xml:space="preserve"> will gain supporters</w:t>
      </w:r>
      <w:r w:rsidRPr="00160506">
        <w:rPr>
          <w:sz w:val="16"/>
        </w:rPr>
        <w:t xml:space="preserve">. </w:t>
      </w:r>
      <w:r w:rsidRPr="005B73FF">
        <w:rPr>
          <w:rStyle w:val="StyleUnderline"/>
        </w:rPr>
        <w:t>Our traditional territories encompass the rivers, mountains, and forests that capital exploits with abandon</w:t>
      </w:r>
      <w:r w:rsidRPr="00160506">
        <w:rPr>
          <w:sz w:val="16"/>
        </w:rPr>
        <w:t xml:space="preserve">. </w:t>
      </w:r>
      <w:r w:rsidRPr="005B73FF">
        <w:rPr>
          <w:rStyle w:val="StyleUnderline"/>
        </w:rPr>
        <w:t>Our resistance — to the pipelines, bulldozers, and mines that cut through our lands and communities — has greater potential than yet realized</w:t>
      </w:r>
      <w:r w:rsidRPr="00160506">
        <w:rPr>
          <w:sz w:val="16"/>
        </w:rPr>
        <w:t xml:space="preserve">. </w:t>
      </w:r>
      <w:r w:rsidRPr="005B73FF">
        <w:rPr>
          <w:rStyle w:val="Emphasis"/>
        </w:rPr>
        <w:t>Ours is a powerful voice envisioning a more harmonious and sustainable relationship with the natural world rooted in the resurgence of indigenous sovereignty.</w:t>
      </w:r>
      <w:r>
        <w:rPr>
          <w:rStyle w:val="Emphasis"/>
        </w:rPr>
        <w:t xml:space="preserve"> </w:t>
      </w:r>
      <w:r w:rsidRPr="005B73FF">
        <w:rPr>
          <w:rStyle w:val="Emphasis"/>
          <w:sz w:val="32"/>
          <w:szCs w:val="32"/>
        </w:rPr>
        <w:t>As long as indigenous people continue to make this argument, we are positioned to win policies, court decisions, and international agreements that protect and enlarge our sovereignty and jurisdiction</w:t>
      </w:r>
      <w:r w:rsidRPr="00160506">
        <w:rPr>
          <w:sz w:val="16"/>
        </w:rPr>
        <w:t xml:space="preserve">. </w:t>
      </w:r>
      <w:r w:rsidRPr="005B73FF">
        <w:rPr>
          <w:rStyle w:val="Emphasis"/>
        </w:rPr>
        <w:t>As our jurisdiction and sovereignty grow, we will have more power to stop, reroute, and transform carbon-based, capitalist, and colonial infrastructure</w:t>
      </w:r>
      <w:r w:rsidRPr="00160506">
        <w:rPr>
          <w:sz w:val="16"/>
        </w:rPr>
        <w:t xml:space="preserve">. When the Justice Department halted construction of DAPL in October, they also said they would begin looking into </w:t>
      </w:r>
      <w:hyperlink r:id="rId60" w:history="1">
        <w:r w:rsidRPr="00160506">
          <w:rPr>
            <w:sz w:val="16"/>
          </w:rPr>
          <w:t>Free Prior Informed Consent</w:t>
        </w:r>
      </w:hyperlink>
      <w:r w:rsidRPr="00160506">
        <w:rPr>
          <w:sz w:val="16"/>
        </w:rPr>
        <w:t xml:space="preserve"> legislation. This is a minimal first step, and we must hold them to it. </w:t>
      </w:r>
      <w:r w:rsidRPr="005B73FF">
        <w:rPr>
          <w:rStyle w:val="Emphasis"/>
        </w:rPr>
        <w:t>Longstanding alliances with progressive parties and politicians are key to our success</w:t>
      </w:r>
      <w:r w:rsidRPr="00160506">
        <w:rPr>
          <w:sz w:val="16"/>
        </w:rPr>
        <w:t xml:space="preserve">. </w:t>
      </w:r>
      <w:r w:rsidRPr="005B73FF">
        <w:rPr>
          <w:rStyle w:val="Emphasis"/>
          <w:sz w:val="32"/>
          <w:szCs w:val="32"/>
        </w:rPr>
        <w:t>I</w:t>
      </w:r>
      <w:r w:rsidRPr="00614E71">
        <w:rPr>
          <w:rStyle w:val="Emphasis"/>
          <w:sz w:val="32"/>
          <w:szCs w:val="32"/>
          <w:highlight w:val="cyan"/>
        </w:rPr>
        <w:t>n the United States, Native people have worked with Democratic elected officials</w:t>
      </w:r>
      <w:r w:rsidRPr="005B73FF">
        <w:rPr>
          <w:rStyle w:val="Emphasis"/>
          <w:sz w:val="32"/>
          <w:szCs w:val="32"/>
        </w:rPr>
        <w:t xml:space="preserve"> like Bernie Sanders and Raúl Grijalva </w:t>
      </w:r>
      <w:r w:rsidRPr="00614E71">
        <w:rPr>
          <w:rStyle w:val="Emphasis"/>
          <w:sz w:val="32"/>
          <w:szCs w:val="32"/>
          <w:highlight w:val="cyan"/>
        </w:rPr>
        <w:t xml:space="preserve">to advance bills like the </w:t>
      </w:r>
      <w:hyperlink r:id="rId61" w:history="1">
        <w:r w:rsidRPr="00614E71">
          <w:rPr>
            <w:rStyle w:val="Emphasis"/>
            <w:sz w:val="32"/>
            <w:szCs w:val="32"/>
            <w:highlight w:val="cyan"/>
          </w:rPr>
          <w:t>Save Oak Flat Act</w:t>
        </w:r>
      </w:hyperlink>
      <w:r w:rsidRPr="005B73FF">
        <w:rPr>
          <w:rStyle w:val="Emphasis"/>
          <w:sz w:val="32"/>
          <w:szCs w:val="32"/>
        </w:rPr>
        <w:t>, which aimed to stop an international mining conglomerate from exploiting an Apache sacred site in Arizona</w:t>
      </w:r>
      <w:r w:rsidRPr="00160506">
        <w:rPr>
          <w:sz w:val="16"/>
        </w:rPr>
        <w:t xml:space="preserve">. </w:t>
      </w:r>
      <w:r w:rsidRPr="00160506">
        <w:rPr>
          <w:sz w:val="16"/>
          <w:szCs w:val="16"/>
        </w:rPr>
        <w:t xml:space="preserve">In Canada, First Nations have supported the </w:t>
      </w:r>
      <w:hyperlink r:id="rId62" w:history="1">
        <w:r w:rsidRPr="00160506">
          <w:rPr>
            <w:sz w:val="16"/>
            <w:szCs w:val="16"/>
          </w:rPr>
          <w:t>New Democratic Party</w:t>
        </w:r>
      </w:hyperlink>
      <w:r w:rsidRPr="00160506">
        <w:rPr>
          <w:sz w:val="16"/>
          <w:szCs w:val="16"/>
        </w:rPr>
        <w:t xml:space="preserve">. In New Zealand, the Maori Rātana religious and political movement has an alliance with the Labour Party that stretches back to the 1930s. Some indigenous leaders, such as outspoken Aboriginal Australian leader Pat Dodson, a Labour senator for Western Australia, have won prominent positions in these parties. This does not mean, of course, that we should pay deference to elected officials. In 2014, Obama became one of the first sitting presidents to visit an Indian reservation when he travelled to Standing Rock. His visit was historically symbolic and emotionally important, but if Obama fails to stop DAPL, indigenous people should renounce him. Politicians are helpful when they change policies and outcomes. We cannot and should not settle for symbolic victories. </w:t>
      </w:r>
      <w:r w:rsidRPr="005B73FF">
        <w:rPr>
          <w:rStyle w:val="Emphasis"/>
        </w:rPr>
        <w:t>If there is to be an enduring indigenous-left coalition, the Left must support indigenous demands for land, jurisdiction, and sovereignty</w:t>
      </w:r>
      <w:r w:rsidRPr="00160506">
        <w:rPr>
          <w:sz w:val="16"/>
        </w:rPr>
        <w:t xml:space="preserve">. At their core, </w:t>
      </w:r>
      <w:r w:rsidRPr="005B73FF">
        <w:rPr>
          <w:rStyle w:val="Emphasis"/>
        </w:rPr>
        <w:t>these demands undermine the imperial cut-and-paste model of the nation-state, stretching from Hobbes to the present, which insists that there is room for just one sovereign entity in the state apparatus. Thomas Piketty’s call for a</w:t>
      </w:r>
      <w:r>
        <w:rPr>
          <w:rStyle w:val="Emphasis"/>
        </w:rPr>
        <w:t xml:space="preserve"> </w:t>
      </w:r>
      <w:hyperlink r:id="rId63" w:history="1">
        <w:r w:rsidRPr="005B73FF">
          <w:rPr>
            <w:rStyle w:val="Emphasis"/>
          </w:rPr>
          <w:t>global wealth tax</w:t>
        </w:r>
      </w:hyperlink>
      <w:r>
        <w:rPr>
          <w:rStyle w:val="Emphasis"/>
        </w:rPr>
        <w:t xml:space="preserve"> </w:t>
      </w:r>
      <w:r w:rsidRPr="005B73FF">
        <w:rPr>
          <w:rStyle w:val="Emphasis"/>
        </w:rPr>
        <w:t>implies an international governance structure to levy such a tax</w:t>
      </w:r>
      <w:r w:rsidRPr="00160506">
        <w:rPr>
          <w:sz w:val="16"/>
        </w:rPr>
        <w:t xml:space="preserve">. </w:t>
      </w:r>
      <w:r w:rsidRPr="005B73FF">
        <w:rPr>
          <w:rStyle w:val="Emphasis"/>
        </w:rPr>
        <w:t>He pushes us to think beyond the state</w:t>
      </w:r>
      <w:r w:rsidRPr="00160506">
        <w:rPr>
          <w:sz w:val="16"/>
        </w:rPr>
        <w:t xml:space="preserve">. Similarly, </w:t>
      </w:r>
      <w:r w:rsidRPr="005B73FF">
        <w:rPr>
          <w:rStyle w:val="Emphasis"/>
        </w:rPr>
        <w:t>indigenous demands for lands, jurisdiction, and sovereignty imply that we must think beneath it.</w:t>
      </w:r>
      <w:r>
        <w:rPr>
          <w:rStyle w:val="Emphasis"/>
        </w:rPr>
        <w:t xml:space="preserve"> </w:t>
      </w:r>
      <w:r w:rsidRPr="005B73FF">
        <w:rPr>
          <w:rStyle w:val="Emphasis"/>
          <w:sz w:val="32"/>
          <w:szCs w:val="32"/>
        </w:rPr>
        <w:t xml:space="preserve">As the Fourth World continues to push states to recognize our inherent, constitutional, and treaty rights as sovereign nations, the Left cannot remain neutral. </w:t>
      </w:r>
      <w:r w:rsidRPr="00614E71">
        <w:rPr>
          <w:rStyle w:val="Emphasis"/>
          <w:sz w:val="32"/>
          <w:szCs w:val="32"/>
          <w:highlight w:val="cyan"/>
        </w:rPr>
        <w:t>To remain neutral is to perpetuate a long history of colonization. To remain neutral is to lose a valuable, organized, and powerful ally.</w:t>
      </w:r>
      <w:r>
        <w:rPr>
          <w:rStyle w:val="Emphasis"/>
          <w:sz w:val="32"/>
          <w:szCs w:val="32"/>
        </w:rPr>
        <w:t xml:space="preserve"> </w:t>
      </w:r>
      <w:r w:rsidRPr="00160506">
        <w:rPr>
          <w:sz w:val="16"/>
        </w:rPr>
        <w:t xml:space="preserve">Struggle Without End On November 15, </w:t>
      </w:r>
      <w:r w:rsidRPr="005B73FF">
        <w:rPr>
          <w:rStyle w:val="StyleUnderline"/>
        </w:rPr>
        <w:t>more than 1,500 protesters gathered in Foley Square in Manhattan</w:t>
      </w:r>
      <w:r w:rsidRPr="00160506">
        <w:rPr>
          <w:sz w:val="16"/>
        </w:rPr>
        <w:t xml:space="preserve">. </w:t>
      </w:r>
      <w:r w:rsidRPr="005B73FF">
        <w:rPr>
          <w:rStyle w:val="Emphasis"/>
        </w:rPr>
        <w:t>With songs and chants of “Water is life,” we expressed our solidarity with Standing Rock</w:t>
      </w:r>
      <w:r w:rsidRPr="00160506">
        <w:rPr>
          <w:sz w:val="16"/>
        </w:rPr>
        <w:t xml:space="preserve">, and </w:t>
      </w:r>
      <w:r w:rsidRPr="005B73FF">
        <w:rPr>
          <w:rStyle w:val="Emphasis"/>
        </w:rPr>
        <w:t>sent a strong message to Obama and the Army Corps of Engineers</w:t>
      </w:r>
      <w:r w:rsidRPr="00160506">
        <w:rPr>
          <w:sz w:val="16"/>
        </w:rPr>
        <w:t xml:space="preserve">, whose offices lie just across the street: rescind DAPL. </w:t>
      </w:r>
      <w:r w:rsidRPr="00160506">
        <w:rPr>
          <w:sz w:val="16"/>
          <w:szCs w:val="16"/>
        </w:rPr>
        <w:t xml:space="preserve">We were just a fraction of the </w:t>
      </w:r>
      <w:hyperlink r:id="rId64" w:history="1">
        <w:r w:rsidRPr="00160506">
          <w:rPr>
            <w:sz w:val="16"/>
            <w:szCs w:val="16"/>
          </w:rPr>
          <w:t>thousands</w:t>
        </w:r>
      </w:hyperlink>
      <w:r w:rsidRPr="00160506">
        <w:rPr>
          <w:sz w:val="16"/>
          <w:szCs w:val="16"/>
        </w:rPr>
        <w:t xml:space="preserve"> who came together in cities across the country that day. Marching into the street, a few dozen of us locked arms, sat down and stopped traffic in an act of civil disobedience. We refused to move. We became the bodies blocking the behemoth. Police corralled us. An automated announcement warned us that we faced imminent arrest if we refused to move. The machine blared louder and louder: “you are unlawfully in the roadway and blocking vehicular traffic . . .” We responded with even louder chants and songs to drown out the machine. The officers tightened their ranks and arrested us one by one. In jail, I was surprised to learn that I was just one of two indigenous arrestees. The radical potential of July’s canoe journey had spread farther and wider than anything we’d imagined just a few months earlier. </w:t>
      </w:r>
      <w:r w:rsidRPr="00160506">
        <w:rPr>
          <w:sz w:val="16"/>
        </w:rPr>
        <w:t>W</w:t>
      </w:r>
      <w:r w:rsidRPr="00D76A4A">
        <w:rPr>
          <w:rStyle w:val="Emphasis"/>
        </w:rPr>
        <w:t>e can still stop the Dakota Access pipeline</w:t>
      </w:r>
      <w:r w:rsidRPr="00160506">
        <w:rPr>
          <w:sz w:val="16"/>
        </w:rPr>
        <w:t xml:space="preserve">. The police may turn </w:t>
      </w:r>
      <w:hyperlink r:id="rId65" w:history="1">
        <w:r w:rsidRPr="00160506">
          <w:rPr>
            <w:sz w:val="16"/>
          </w:rPr>
          <w:t>water cannons</w:t>
        </w:r>
      </w:hyperlink>
      <w:r w:rsidRPr="00160506">
        <w:rPr>
          <w:sz w:val="16"/>
        </w:rPr>
        <w:t xml:space="preserve"> on us, assault and </w:t>
      </w:r>
      <w:hyperlink r:id="rId66" w:history="1">
        <w:r w:rsidRPr="00160506">
          <w:rPr>
            <w:sz w:val="16"/>
          </w:rPr>
          <w:t>maim</w:t>
        </w:r>
      </w:hyperlink>
      <w:r w:rsidRPr="00160506">
        <w:rPr>
          <w:sz w:val="16"/>
        </w:rPr>
        <w:t xml:space="preserve"> us, and lock us up, but we own the momentum. And </w:t>
      </w:r>
      <w:r w:rsidRPr="00D76A4A">
        <w:rPr>
          <w:rStyle w:val="Emphasis"/>
        </w:rPr>
        <w:t>even if we fail to defeat this pipeline, we will have prevailed in many battles along the way</w:t>
      </w:r>
      <w:r w:rsidRPr="00160506">
        <w:rPr>
          <w:sz w:val="16"/>
        </w:rPr>
        <w:t xml:space="preserve">, and </w:t>
      </w:r>
      <w:r w:rsidRPr="00D76A4A">
        <w:rPr>
          <w:rStyle w:val="Emphasis"/>
        </w:rPr>
        <w:t>we can still win the long war.</w:t>
      </w:r>
      <w:r w:rsidRPr="00160506">
        <w:rPr>
          <w:sz w:val="16"/>
        </w:rPr>
        <w:t xml:space="preserve"> </w:t>
      </w:r>
      <w:r w:rsidRPr="00D76A4A">
        <w:rPr>
          <w:rStyle w:val="Emphasis"/>
        </w:rPr>
        <w:t>As we seek a way forward amid an ascendant right, the Fourth World has opened up a new window of political possibility. The Left must stand with them and start stitching their successful formula for resistance and transformation together with movements for economic, racial, environmental, gender, and sexual justice into a winning coalition</w:t>
      </w:r>
      <w:r w:rsidRPr="00160506">
        <w:rPr>
          <w:sz w:val="16"/>
        </w:rPr>
        <w:t>.</w:t>
      </w:r>
      <w:r>
        <w:rPr>
          <w:sz w:val="16"/>
        </w:rPr>
        <w:t xml:space="preserve"> </w:t>
      </w:r>
    </w:p>
    <w:p w14:paraId="3DEA78CB" w14:textId="110B79AB" w:rsidR="00C23AD5" w:rsidRDefault="00572381" w:rsidP="00572381">
      <w:pPr>
        <w:pStyle w:val="Heading3"/>
      </w:pPr>
      <w:r>
        <w:t>1NC – Econ Good</w:t>
      </w:r>
    </w:p>
    <w:p w14:paraId="4A9EDCE8" w14:textId="77777777" w:rsidR="00572381" w:rsidRPr="00AE4834" w:rsidRDefault="00572381" w:rsidP="00572381">
      <w:pPr>
        <w:pStyle w:val="Heading4"/>
        <w:rPr>
          <w:rFonts w:cs="Arial"/>
        </w:rPr>
      </w:pPr>
      <w:r w:rsidRPr="00AE4834">
        <w:rPr>
          <w:rFonts w:cs="Arial"/>
        </w:rPr>
        <w:t xml:space="preserve">Economic rationality is </w:t>
      </w:r>
      <w:r w:rsidRPr="00AE4834">
        <w:rPr>
          <w:rFonts w:cs="Arial"/>
          <w:u w:val="single"/>
        </w:rPr>
        <w:t>valuable</w:t>
      </w:r>
      <w:r w:rsidRPr="00AE4834">
        <w:rPr>
          <w:rFonts w:cs="Arial"/>
        </w:rPr>
        <w:t xml:space="preserve"> and </w:t>
      </w:r>
      <w:r w:rsidRPr="00AE4834">
        <w:rPr>
          <w:rFonts w:cs="Arial"/>
          <w:u w:val="single"/>
        </w:rPr>
        <w:t>self-correcting</w:t>
      </w:r>
      <w:r>
        <w:rPr>
          <w:rFonts w:cs="Arial"/>
        </w:rPr>
        <w:t xml:space="preserve"> – </w:t>
      </w:r>
      <w:r w:rsidRPr="00AE4834">
        <w:rPr>
          <w:rFonts w:cs="Arial"/>
        </w:rPr>
        <w:t xml:space="preserve">none of their critiques apply to </w:t>
      </w:r>
      <w:r w:rsidRPr="00AE4834">
        <w:rPr>
          <w:rFonts w:cs="Arial"/>
          <w:u w:val="single"/>
        </w:rPr>
        <w:t>intellectual reforms</w:t>
      </w:r>
      <w:r w:rsidRPr="00AE4834">
        <w:rPr>
          <w:rFonts w:cs="Arial"/>
        </w:rPr>
        <w:t xml:space="preserve"> in the field, but a </w:t>
      </w:r>
      <w:r w:rsidRPr="00AE4834">
        <w:rPr>
          <w:rFonts w:cs="Arial"/>
          <w:u w:val="single"/>
        </w:rPr>
        <w:t>wholesale rejection</w:t>
      </w:r>
      <w:r w:rsidRPr="00AE4834">
        <w:rPr>
          <w:rFonts w:cs="Arial"/>
        </w:rPr>
        <w:t xml:space="preserve"> of economic study undermines the </w:t>
      </w:r>
      <w:r w:rsidRPr="00AE4834">
        <w:rPr>
          <w:rFonts w:cs="Arial"/>
          <w:u w:val="single"/>
        </w:rPr>
        <w:t>best tools</w:t>
      </w:r>
      <w:r w:rsidRPr="00AE4834">
        <w:rPr>
          <w:rFonts w:cs="Arial"/>
        </w:rPr>
        <w:t xml:space="preserve"> for responding to social crises </w:t>
      </w:r>
    </w:p>
    <w:p w14:paraId="4B8D9942" w14:textId="77777777" w:rsidR="00572381" w:rsidRPr="00AE4834" w:rsidRDefault="00572381" w:rsidP="00572381">
      <w:r w:rsidRPr="00AE4834">
        <w:rPr>
          <w:b/>
        </w:rPr>
        <w:t>Ip 17</w:t>
      </w:r>
      <w:r w:rsidRPr="00AE4834">
        <w:t xml:space="preserve"> [Greg, Canadian-American journalist, currently the chief economics commentator for The Wall Street Journal. A native of Canada, Ip received a bachelor’s degree in economics and journalism from Carleton University in Ottawa, Ontario. “In Defense of the Dismal Science.” 8/25. https://www.wsj.com/articles/in-defense-of-the-dismal-science-1503679118]</w:t>
      </w:r>
    </w:p>
    <w:p w14:paraId="123D4D33" w14:textId="77777777" w:rsidR="00572381" w:rsidRPr="00AE4834" w:rsidRDefault="00572381" w:rsidP="00572381">
      <w:pPr>
        <w:rPr>
          <w:rStyle w:val="StyleUnderline"/>
        </w:rPr>
      </w:pPr>
      <w:r w:rsidRPr="004E4341">
        <w:rPr>
          <w:rStyle w:val="StyleUnderline"/>
          <w:highlight w:val="cyan"/>
        </w:rPr>
        <w:t>Economists pride themselves on being</w:t>
      </w:r>
      <w:r w:rsidRPr="00AE4834">
        <w:rPr>
          <w:rStyle w:val="StyleUnderline"/>
        </w:rPr>
        <w:t xml:space="preserve"> the </w:t>
      </w:r>
      <w:r w:rsidRPr="00AE4834">
        <w:rPr>
          <w:rStyle w:val="Emphasis"/>
        </w:rPr>
        <w:t xml:space="preserve">most </w:t>
      </w:r>
      <w:r w:rsidRPr="004E4341">
        <w:rPr>
          <w:rStyle w:val="Emphasis"/>
          <w:highlight w:val="cyan"/>
        </w:rPr>
        <w:t>scientific</w:t>
      </w:r>
      <w:r w:rsidRPr="00AE4834">
        <w:t xml:space="preserve"> </w:t>
      </w:r>
      <w:r w:rsidRPr="00AE4834">
        <w:rPr>
          <w:rStyle w:val="StyleUnderline"/>
        </w:rPr>
        <w:t>of social scientists</w:t>
      </w:r>
      <w:r w:rsidRPr="00AE4834">
        <w:t xml:space="preserve">. This leads them to reduce all human motives and behavior to quantifiable variables such as utility, welfare and income. But people are not by nature quantitative, and their motives often have no economic basis. </w:t>
      </w:r>
      <w:r w:rsidRPr="004E4341">
        <w:rPr>
          <w:rStyle w:val="StyleUnderline"/>
          <w:highlight w:val="cyan"/>
        </w:rPr>
        <w:t xml:space="preserve">Today’s </w:t>
      </w:r>
      <w:r w:rsidRPr="004E4341">
        <w:rPr>
          <w:rStyle w:val="Emphasis"/>
          <w:highlight w:val="cyan"/>
        </w:rPr>
        <w:t>most divisive issues</w:t>
      </w:r>
      <w:r w:rsidRPr="004E4341">
        <w:rPr>
          <w:rStyle w:val="StyleUnderline"/>
          <w:highlight w:val="cyan"/>
        </w:rPr>
        <w:t xml:space="preserve">, </w:t>
      </w:r>
      <w:r w:rsidRPr="00AE4834">
        <w:rPr>
          <w:rStyle w:val="StyleUnderline"/>
        </w:rPr>
        <w:t xml:space="preserve">from fairness and inequality to national identity and culture, </w:t>
      </w:r>
      <w:r w:rsidRPr="004E4341">
        <w:rPr>
          <w:rStyle w:val="Emphasis"/>
          <w:highlight w:val="cyan"/>
        </w:rPr>
        <w:t>don’t have economic solutions</w:t>
      </w:r>
      <w:r w:rsidRPr="00AE4834">
        <w:rPr>
          <w:rStyle w:val="Emphasis"/>
        </w:rPr>
        <w:t>.</w:t>
      </w:r>
    </w:p>
    <w:p w14:paraId="54C7574C" w14:textId="77777777" w:rsidR="00572381" w:rsidRPr="00AE4834" w:rsidRDefault="00572381" w:rsidP="00572381">
      <w:r w:rsidRPr="00AE4834">
        <w:rPr>
          <w:rStyle w:val="StyleUnderline"/>
        </w:rPr>
        <w:t xml:space="preserve">Thus, </w:t>
      </w:r>
      <w:r w:rsidRPr="004E4341">
        <w:rPr>
          <w:rStyle w:val="StyleUnderline"/>
          <w:highlight w:val="cyan"/>
        </w:rPr>
        <w:t>when economists preach</w:t>
      </w:r>
      <w:r w:rsidRPr="00AE4834">
        <w:rPr>
          <w:rStyle w:val="StyleUnderline"/>
        </w:rPr>
        <w:t xml:space="preserve"> the virtues of </w:t>
      </w:r>
      <w:r w:rsidRPr="004E4341">
        <w:rPr>
          <w:rStyle w:val="StyleUnderline"/>
          <w:highlight w:val="cyan"/>
        </w:rPr>
        <w:t>globalization</w:t>
      </w:r>
      <w:r w:rsidRPr="00AE4834">
        <w:t xml:space="preserve">, market solutions or cost-benefit analysis, </w:t>
      </w:r>
      <w:r w:rsidRPr="004E4341">
        <w:rPr>
          <w:rStyle w:val="StyleUnderline"/>
          <w:highlight w:val="cyan"/>
        </w:rPr>
        <w:t>they sound</w:t>
      </w:r>
      <w:r w:rsidRPr="00AE4834">
        <w:rPr>
          <w:rStyle w:val="StyleUnderline"/>
        </w:rPr>
        <w:t xml:space="preserve"> to critics on the left </w:t>
      </w:r>
      <w:r w:rsidRPr="004E4341">
        <w:rPr>
          <w:rStyle w:val="StyleUnderline"/>
          <w:highlight w:val="cyan"/>
        </w:rPr>
        <w:t xml:space="preserve">like </w:t>
      </w:r>
      <w:r w:rsidRPr="004E4341">
        <w:rPr>
          <w:rStyle w:val="Emphasis"/>
          <w:highlight w:val="cyan"/>
        </w:rPr>
        <w:t>corporate shills</w:t>
      </w:r>
      <w:r w:rsidRPr="004E4341">
        <w:rPr>
          <w:highlight w:val="cyan"/>
        </w:rPr>
        <w:t xml:space="preserve"> </w:t>
      </w:r>
      <w:r w:rsidRPr="004E4341">
        <w:rPr>
          <w:rStyle w:val="StyleUnderline"/>
          <w:highlight w:val="cyan"/>
        </w:rPr>
        <w:t>lacking</w:t>
      </w:r>
      <w:r w:rsidRPr="00AE4834">
        <w:rPr>
          <w:rStyle w:val="StyleUnderline"/>
        </w:rPr>
        <w:t xml:space="preserve"> any </w:t>
      </w:r>
      <w:r w:rsidRPr="004E4341">
        <w:rPr>
          <w:rStyle w:val="StyleUnderline"/>
          <w:highlight w:val="cyan"/>
        </w:rPr>
        <w:t>moral</w:t>
      </w:r>
      <w:r w:rsidRPr="00AE4834">
        <w:rPr>
          <w:rStyle w:val="StyleUnderline"/>
        </w:rPr>
        <w:t xml:space="preserve"> </w:t>
      </w:r>
      <w:r w:rsidRPr="004E4341">
        <w:rPr>
          <w:rStyle w:val="StyleUnderline"/>
          <w:highlight w:val="cyan"/>
        </w:rPr>
        <w:t>anchor</w:t>
      </w:r>
      <w:r w:rsidRPr="00AE4834">
        <w:rPr>
          <w:rStyle w:val="StyleUnderline"/>
        </w:rPr>
        <w:t>. To critics on the right, they sound like globalist elites</w:t>
      </w:r>
      <w:r w:rsidRPr="00AE4834">
        <w:t xml:space="preserve"> who despise patriotism.</w:t>
      </w:r>
    </w:p>
    <w:p w14:paraId="7E6CDA2B" w14:textId="77777777" w:rsidR="00572381" w:rsidRPr="00AE4834" w:rsidRDefault="00572381" w:rsidP="00572381">
      <w:r w:rsidRPr="00AE4834">
        <w:rPr>
          <w:rStyle w:val="StyleUnderline"/>
        </w:rPr>
        <w:t xml:space="preserve">Yet it is precisely their love of numbers that makes economists </w:t>
      </w:r>
      <w:r w:rsidRPr="00AE4834">
        <w:rPr>
          <w:rStyle w:val="Emphasis"/>
        </w:rPr>
        <w:t>invaluable</w:t>
      </w:r>
      <w:r w:rsidRPr="00AE4834">
        <w:t xml:space="preserve">. </w:t>
      </w:r>
      <w:r w:rsidRPr="004E4341">
        <w:rPr>
          <w:rStyle w:val="StyleUnderline"/>
          <w:highlight w:val="cyan"/>
        </w:rPr>
        <w:t xml:space="preserve">By </w:t>
      </w:r>
      <w:r w:rsidRPr="004E4341">
        <w:rPr>
          <w:rStyle w:val="Emphasis"/>
          <w:highlight w:val="cyan"/>
        </w:rPr>
        <w:t>stripping</w:t>
      </w:r>
      <w:r w:rsidRPr="00AE4834">
        <w:rPr>
          <w:rStyle w:val="StyleUnderline"/>
        </w:rPr>
        <w:t xml:space="preserve"> the </w:t>
      </w:r>
      <w:r w:rsidRPr="004E4341">
        <w:rPr>
          <w:rStyle w:val="Emphasis"/>
          <w:highlight w:val="cyan"/>
        </w:rPr>
        <w:t>emotions</w:t>
      </w:r>
      <w:r w:rsidRPr="004E4341">
        <w:rPr>
          <w:rStyle w:val="StyleUnderline"/>
          <w:highlight w:val="cyan"/>
        </w:rPr>
        <w:t xml:space="preserve"> from pressing problems</w:t>
      </w:r>
      <w:r w:rsidRPr="00AE4834">
        <w:rPr>
          <w:rStyle w:val="StyleUnderline"/>
        </w:rPr>
        <w:t xml:space="preserve">, </w:t>
      </w:r>
      <w:r w:rsidRPr="004E4341">
        <w:rPr>
          <w:rStyle w:val="StyleUnderline"/>
          <w:highlight w:val="cyan"/>
        </w:rPr>
        <w:t>economists can</w:t>
      </w:r>
      <w:r w:rsidRPr="00AE4834">
        <w:rPr>
          <w:rStyle w:val="StyleUnderline"/>
        </w:rPr>
        <w:t xml:space="preserve"> often </w:t>
      </w:r>
      <w:r w:rsidRPr="004E4341">
        <w:rPr>
          <w:rStyle w:val="StyleUnderline"/>
          <w:highlight w:val="cyan"/>
        </w:rPr>
        <w:t>illuminate</w:t>
      </w:r>
      <w:r w:rsidRPr="00AE4834">
        <w:rPr>
          <w:rStyle w:val="StyleUnderline"/>
        </w:rPr>
        <w:t xml:space="preserve"> </w:t>
      </w:r>
      <w:r w:rsidRPr="00AE4834">
        <w:rPr>
          <w:rStyle w:val="Emphasis"/>
        </w:rPr>
        <w:t xml:space="preserve">the most </w:t>
      </w:r>
      <w:r w:rsidRPr="004E4341">
        <w:rPr>
          <w:rStyle w:val="Emphasis"/>
          <w:highlight w:val="cyan"/>
        </w:rPr>
        <w:t>practical</w:t>
      </w:r>
      <w:r w:rsidRPr="004E4341">
        <w:rPr>
          <w:rStyle w:val="StyleUnderline"/>
          <w:highlight w:val="cyan"/>
        </w:rPr>
        <w:t xml:space="preserve"> ways to tackle them—but only if</w:t>
      </w:r>
      <w:r w:rsidRPr="00AE4834">
        <w:t xml:space="preserve"> ordinary </w:t>
      </w:r>
      <w:r w:rsidRPr="004E4341">
        <w:rPr>
          <w:rStyle w:val="StyleUnderline"/>
          <w:highlight w:val="cyan"/>
        </w:rPr>
        <w:t>people</w:t>
      </w:r>
      <w:r w:rsidRPr="00AE4834">
        <w:t xml:space="preserve"> and their representatives are prepared to </w:t>
      </w:r>
      <w:r w:rsidRPr="004E4341">
        <w:rPr>
          <w:rStyle w:val="Emphasis"/>
          <w:highlight w:val="cyan"/>
        </w:rPr>
        <w:t>listen</w:t>
      </w:r>
      <w:r w:rsidRPr="00AE4834">
        <w:t>.</w:t>
      </w:r>
    </w:p>
    <w:p w14:paraId="30FAA27A" w14:textId="77777777" w:rsidR="00572381" w:rsidRPr="00AE4834" w:rsidRDefault="00572381" w:rsidP="00572381">
      <w:pPr>
        <w:rPr>
          <w:szCs w:val="16"/>
        </w:rPr>
      </w:pPr>
      <w:r w:rsidRPr="00AE4834">
        <w:rPr>
          <w:szCs w:val="16"/>
        </w:rPr>
        <w:t>Economics emerged in the 1700s as an offshoot of moral philosophy. Known then as political economy, its pioneering practitioners—such as David Hume and Adam Smith —believed that liberating individual self-interest, rather than following religious or political authority, maximized society’s well-being.</w:t>
      </w:r>
    </w:p>
    <w:p w14:paraId="1A37E9BB" w14:textId="77777777" w:rsidR="00572381" w:rsidRPr="00AE4834" w:rsidRDefault="00572381" w:rsidP="00572381">
      <w:pPr>
        <w:rPr>
          <w:szCs w:val="16"/>
        </w:rPr>
      </w:pPr>
      <w:r w:rsidRPr="00AE4834">
        <w:rPr>
          <w:szCs w:val="16"/>
        </w:rPr>
        <w:t>Smith made this case most memorably in “The Wealth of Nations” (1776), in which he famously invoked the benevolent “invisible hand” of the free market. But for today’s economists, David Ricardo’s “The Principles of Political Economy and Taxation,” published in 1817, was even more of a breakthrough.</w:t>
      </w:r>
    </w:p>
    <w:p w14:paraId="6E0E6261" w14:textId="77777777" w:rsidR="00572381" w:rsidRPr="00AE4834" w:rsidRDefault="00572381" w:rsidP="00572381">
      <w:pPr>
        <w:rPr>
          <w:szCs w:val="16"/>
        </w:rPr>
      </w:pPr>
      <w:r w:rsidRPr="00AE4834">
        <w:rPr>
          <w:szCs w:val="16"/>
        </w:rPr>
        <w:t>Most people aren’t surprised if a doctor, who could be a better caregiver to her children than a nanny, chooses instead to spend that time seeing patients and pays a nanny out of what she earns. Thanks to Ricardo, economists know that the same principle applies to countries. The average American worker can probably make more tires than a foreign worker, but his edge at producing grain is even greater—and thus the U.S. should export grain and import tires. This theory, known as “comparative advantage,” is both counterintuitive and powerful.</w:t>
      </w:r>
    </w:p>
    <w:p w14:paraId="38E10CF6" w14:textId="77777777" w:rsidR="00572381" w:rsidRPr="00AE4834" w:rsidRDefault="00572381" w:rsidP="00572381">
      <w:pPr>
        <w:rPr>
          <w:szCs w:val="16"/>
        </w:rPr>
      </w:pPr>
      <w:r w:rsidRPr="00AE4834">
        <w:rPr>
          <w:szCs w:val="16"/>
        </w:rPr>
        <w:t>Ricardo went further, extolling the pacifying power of free trade: It “binds together, by one common tie of interest and intercourse, the universal society of nations throughout the civilized world,” he wrote. Most economists still agree that globalization fosters political stability and cooperation.</w:t>
      </w:r>
    </w:p>
    <w:p w14:paraId="2CBB1E99" w14:textId="77777777" w:rsidR="00572381" w:rsidRPr="00AE4834" w:rsidRDefault="00572381" w:rsidP="00572381">
      <w:r w:rsidRPr="00AE4834">
        <w:rPr>
          <w:rStyle w:val="StyleUnderline"/>
        </w:rPr>
        <w:t xml:space="preserve">Non-economists </w:t>
      </w:r>
      <w:r w:rsidRPr="00AE4834">
        <w:t xml:space="preserve">have always </w:t>
      </w:r>
      <w:r w:rsidRPr="00AE4834">
        <w:rPr>
          <w:rStyle w:val="StyleUnderline"/>
        </w:rPr>
        <w:t>found this emphasis on material interests and motives somewhat distasteful</w:t>
      </w:r>
      <w:r w:rsidRPr="00AE4834">
        <w:t>. In 1790, Edmund Burke, who was friends with Hume and Smith, wrote in “Reflections on the Revolution in France,” “</w:t>
      </w:r>
      <w:r w:rsidRPr="00AE4834">
        <w:rPr>
          <w:rStyle w:val="Emphasis"/>
        </w:rPr>
        <w:t>The age of chivalry is gone</w:t>
      </w:r>
      <w:r w:rsidRPr="00AE4834">
        <w:t>. That of sophisters, economists, and calculators has succeeded; and the glory of Europe is extinguished forever.”</w:t>
      </w:r>
    </w:p>
    <w:p w14:paraId="21919645" w14:textId="77777777" w:rsidR="00572381" w:rsidRPr="00AE4834" w:rsidRDefault="00572381" w:rsidP="00572381">
      <w:pPr>
        <w:rPr>
          <w:szCs w:val="16"/>
        </w:rPr>
      </w:pPr>
      <w:r w:rsidRPr="00AE4834">
        <w:rPr>
          <w:szCs w:val="16"/>
        </w:rPr>
        <w:t>The influence of economists truly blossomed in the 20th century. The Great Depression gave birth to macroeconomics, the study of how consumption, investment, income and interest rates interact in the aggregate.</w:t>
      </w:r>
    </w:p>
    <w:p w14:paraId="693EA1DE" w14:textId="77777777" w:rsidR="00572381" w:rsidRPr="00AE4834" w:rsidRDefault="00572381" w:rsidP="00572381">
      <w:pPr>
        <w:rPr>
          <w:szCs w:val="16"/>
        </w:rPr>
      </w:pPr>
      <w:r w:rsidRPr="00AE4834">
        <w:rPr>
          <w:szCs w:val="16"/>
        </w:rPr>
        <w:t>In search of better tools to manage the economy, the federal government commissioned economists in the 1930s to calculate gross national product. Convinced that the economy could no longer be left to its own devices, Congress passed the Employment Act in 1946, which established, among other things, a Council of Economic Advisers to provide the president with the necessary expert guidance.</w:t>
      </w:r>
    </w:p>
    <w:p w14:paraId="22D4A275" w14:textId="77777777" w:rsidR="00572381" w:rsidRPr="00AE4834" w:rsidRDefault="00572381" w:rsidP="00572381">
      <w:pPr>
        <w:rPr>
          <w:szCs w:val="16"/>
        </w:rPr>
      </w:pPr>
      <w:r w:rsidRPr="00AE4834">
        <w:rPr>
          <w:szCs w:val="16"/>
        </w:rPr>
        <w:t>The next year, Paul Samuelson’s seminal book, “Foundations of Economic Analysis,” used mathematics to formalize the key axioms of economics. He touched off a revolution that equipped economists with ever more powerful methods for explaining and analyzing economic behavior. They increasingly adopted the trappings of the physical sciences, hoping to achieve a similar degree of objective truth and predictive power.</w:t>
      </w:r>
    </w:p>
    <w:p w14:paraId="5269300E" w14:textId="77777777" w:rsidR="00572381" w:rsidRPr="00AE4834" w:rsidRDefault="00572381" w:rsidP="00572381">
      <w:r w:rsidRPr="00AE4834">
        <w:rPr>
          <w:rStyle w:val="StyleUnderline"/>
        </w:rPr>
        <w:t>Math did clarify economic thinking, but it didn’t improve its forecasting accuracy, which remains dreadful. Virtually no economists predicted the financial crisis of 2007-08 and the recession that followed</w:t>
      </w:r>
      <w:r w:rsidRPr="00AE4834">
        <w:t xml:space="preserve">. </w:t>
      </w:r>
      <w:r w:rsidRPr="00AE4834">
        <w:rPr>
          <w:rStyle w:val="StyleUnderline"/>
        </w:rPr>
        <w:t xml:space="preserve">Nor has economics rid itself of </w:t>
      </w:r>
      <w:r w:rsidRPr="00AE4834">
        <w:rPr>
          <w:rStyle w:val="Emphasis"/>
        </w:rPr>
        <w:t>bias</w:t>
      </w:r>
      <w:r w:rsidRPr="00AE4834">
        <w:t>. Economists who advise presidents and prime ministers routinely shape their analyses to validate particular political views.</w:t>
      </w:r>
    </w:p>
    <w:p w14:paraId="286562DA" w14:textId="77777777" w:rsidR="00572381" w:rsidRPr="00AE4834" w:rsidRDefault="00572381" w:rsidP="00572381">
      <w:r w:rsidRPr="00AE4834">
        <w:t xml:space="preserve">In recent decades, </w:t>
      </w:r>
      <w:r w:rsidRPr="00AE4834">
        <w:rPr>
          <w:rStyle w:val="StyleUnderline"/>
        </w:rPr>
        <w:t xml:space="preserve">the stature of </w:t>
      </w:r>
      <w:r w:rsidRPr="004E4341">
        <w:rPr>
          <w:rStyle w:val="StyleUnderline"/>
          <w:highlight w:val="cyan"/>
        </w:rPr>
        <w:t xml:space="preserve">economists has </w:t>
      </w:r>
      <w:r w:rsidRPr="004E4341">
        <w:rPr>
          <w:rStyle w:val="Emphasis"/>
          <w:highlight w:val="cyan"/>
        </w:rPr>
        <w:t>taken a beating</w:t>
      </w:r>
      <w:r w:rsidRPr="00AE4834">
        <w:t xml:space="preserve"> from two critiques in particular. </w:t>
      </w:r>
      <w:r w:rsidRPr="00AE4834">
        <w:rPr>
          <w:rStyle w:val="StyleUnderline"/>
        </w:rPr>
        <w:t xml:space="preserve">The first, popular especially on </w:t>
      </w:r>
      <w:r w:rsidRPr="004E4341">
        <w:rPr>
          <w:rStyle w:val="StyleUnderline"/>
          <w:highlight w:val="cyan"/>
        </w:rPr>
        <w:t>the left, argues</w:t>
      </w:r>
      <w:r w:rsidRPr="00AE4834">
        <w:rPr>
          <w:rStyle w:val="StyleUnderline"/>
        </w:rPr>
        <w:t xml:space="preserve"> that </w:t>
      </w:r>
      <w:r w:rsidRPr="004E4341">
        <w:rPr>
          <w:rStyle w:val="StyleUnderline"/>
          <w:highlight w:val="cyan"/>
        </w:rPr>
        <w:t>economists are slaves to the assumption</w:t>
      </w:r>
      <w:r w:rsidRPr="00AE4834">
        <w:rPr>
          <w:rStyle w:val="StyleUnderline"/>
        </w:rPr>
        <w:t xml:space="preserve"> that </w:t>
      </w:r>
      <w:r w:rsidRPr="004E4341">
        <w:rPr>
          <w:rStyle w:val="StyleUnderline"/>
          <w:highlight w:val="cyan"/>
        </w:rPr>
        <w:t xml:space="preserve">individuals act </w:t>
      </w:r>
      <w:r w:rsidRPr="004E4341">
        <w:rPr>
          <w:rStyle w:val="Emphasis"/>
          <w:highlight w:val="cyan"/>
        </w:rPr>
        <w:t>rationally</w:t>
      </w:r>
      <w:r w:rsidRPr="00AE4834">
        <w:t xml:space="preserve"> </w:t>
      </w:r>
      <w:r w:rsidRPr="00AE4834">
        <w:rPr>
          <w:rStyle w:val="StyleUnderline"/>
        </w:rPr>
        <w:t>and in their own best</w:t>
      </w:r>
      <w:r w:rsidRPr="00AE4834">
        <w:t xml:space="preserve"> </w:t>
      </w:r>
      <w:r w:rsidRPr="00AE4834">
        <w:rPr>
          <w:rStyle w:val="Emphasis"/>
        </w:rPr>
        <w:t>interests</w:t>
      </w:r>
      <w:r w:rsidRPr="00AE4834">
        <w:t xml:space="preserve">. </w:t>
      </w:r>
      <w:r w:rsidRPr="00AE4834">
        <w:rPr>
          <w:rStyle w:val="StyleUnderline"/>
        </w:rPr>
        <w:t xml:space="preserve">These critics point to psychological and experimental evidence that shows how often </w:t>
      </w:r>
      <w:r w:rsidRPr="00AE4834">
        <w:rPr>
          <w:rStyle w:val="Emphasis"/>
        </w:rPr>
        <w:t>people violate the axioms of Econ 101</w:t>
      </w:r>
      <w:r w:rsidRPr="00AE4834">
        <w:t xml:space="preserve">: Our spending and investment habits are often driven by emotions, rules of thumb, ignorance and shortsightedness. </w:t>
      </w:r>
      <w:r w:rsidRPr="00AE4834">
        <w:rPr>
          <w:rStyle w:val="StyleUnderline"/>
        </w:rPr>
        <w:t>The financial crisis seemed to be the ultimate proof</w:t>
      </w:r>
      <w:r w:rsidRPr="00AE4834">
        <w:t>, as highly paid bankers and traders, armed with state-of-the-art economic techniques, took on so much risk that they nearly destroyed the global financial system.</w:t>
      </w:r>
    </w:p>
    <w:p w14:paraId="548E0FE6" w14:textId="77777777" w:rsidR="00572381" w:rsidRPr="00AE4834" w:rsidRDefault="00572381" w:rsidP="00572381">
      <w:r w:rsidRPr="00AE4834">
        <w:rPr>
          <w:rStyle w:val="StyleUnderline"/>
        </w:rPr>
        <w:t xml:space="preserve">The second critique originates from </w:t>
      </w:r>
      <w:r w:rsidRPr="004E4341">
        <w:rPr>
          <w:rStyle w:val="StyleUnderline"/>
          <w:highlight w:val="cyan"/>
        </w:rPr>
        <w:t>populist</w:t>
      </w:r>
      <w:r w:rsidRPr="00AE4834">
        <w:rPr>
          <w:rStyle w:val="StyleUnderline"/>
        </w:rPr>
        <w:t>,</w:t>
      </w:r>
      <w:r w:rsidRPr="00AE4834">
        <w:t xml:space="preserve"> nativist and </w:t>
      </w:r>
      <w:r w:rsidRPr="00AE4834">
        <w:rPr>
          <w:rStyle w:val="StyleUnderline"/>
        </w:rPr>
        <w:t xml:space="preserve">nationalist </w:t>
      </w:r>
      <w:r w:rsidRPr="004E4341">
        <w:rPr>
          <w:rStyle w:val="StyleUnderline"/>
          <w:highlight w:val="cyan"/>
        </w:rPr>
        <w:t>movements</w:t>
      </w:r>
      <w:r w:rsidRPr="00AE4834">
        <w:t xml:space="preserve"> in the world’s more prosperous countries. </w:t>
      </w:r>
      <w:r w:rsidRPr="004E4341">
        <w:rPr>
          <w:rStyle w:val="StyleUnderline"/>
          <w:highlight w:val="cyan"/>
        </w:rPr>
        <w:t>Economists consider</w:t>
      </w:r>
      <w:r w:rsidRPr="00AE4834">
        <w:rPr>
          <w:rStyle w:val="StyleUnderline"/>
        </w:rPr>
        <w:t xml:space="preserve"> national </w:t>
      </w:r>
      <w:r w:rsidRPr="004E4341">
        <w:rPr>
          <w:rStyle w:val="StyleUnderline"/>
          <w:highlight w:val="cyan"/>
        </w:rPr>
        <w:t>borders</w:t>
      </w:r>
      <w:r w:rsidRPr="00AE4834">
        <w:rPr>
          <w:rStyle w:val="StyleUnderline"/>
        </w:rPr>
        <w:t xml:space="preserve"> and sovereignty annoying </w:t>
      </w:r>
      <w:r w:rsidRPr="004E4341">
        <w:rPr>
          <w:rStyle w:val="StyleUnderline"/>
          <w:highlight w:val="cyan"/>
        </w:rPr>
        <w:t>obstacles</w:t>
      </w:r>
      <w:r w:rsidRPr="00AE4834">
        <w:rPr>
          <w:rStyle w:val="StyleUnderline"/>
        </w:rPr>
        <w:t xml:space="preserve"> to the free flow of goods</w:t>
      </w:r>
      <w:r w:rsidRPr="00AE4834">
        <w:t xml:space="preserve">, capital and people. </w:t>
      </w:r>
      <w:r w:rsidRPr="00AE4834">
        <w:rPr>
          <w:rStyle w:val="StyleUnderline"/>
        </w:rPr>
        <w:t xml:space="preserve">The new </w:t>
      </w:r>
      <w:r w:rsidRPr="004E4341">
        <w:rPr>
          <w:rStyle w:val="StyleUnderline"/>
          <w:highlight w:val="cyan"/>
        </w:rPr>
        <w:t>movements of the right see them as</w:t>
      </w:r>
      <w:r w:rsidRPr="00AE4834">
        <w:rPr>
          <w:rStyle w:val="StyleUnderline"/>
        </w:rPr>
        <w:t xml:space="preserve"> essential </w:t>
      </w:r>
      <w:r w:rsidRPr="004E4341">
        <w:rPr>
          <w:rStyle w:val="StyleUnderline"/>
          <w:highlight w:val="cyan"/>
        </w:rPr>
        <w:t>preconditions for national identity a</w:t>
      </w:r>
      <w:r w:rsidRPr="00AE4834">
        <w:rPr>
          <w:rStyle w:val="StyleUnderline"/>
        </w:rPr>
        <w:t>nd cohesion</w:t>
      </w:r>
      <w:r w:rsidRPr="00AE4834">
        <w:t>. Many Britons voted for Brexit because control over immigration and their laws mattered more to them than the pecuniary advantages of the European common market.</w:t>
      </w:r>
    </w:p>
    <w:p w14:paraId="6904C810" w14:textId="77777777" w:rsidR="00572381" w:rsidRPr="00AE4834" w:rsidRDefault="00572381" w:rsidP="00572381">
      <w:pPr>
        <w:rPr>
          <w:szCs w:val="16"/>
        </w:rPr>
      </w:pPr>
      <w:r w:rsidRPr="00AE4834">
        <w:rPr>
          <w:szCs w:val="16"/>
        </w:rPr>
        <w:t>These trends have fed a broader mistrust of experts and elites. During last year’s election campaign, Mike Pence, Mr. Trump’s vice-presidential running mate, dismissed statistical evidence of the U.S. economy’s health by saying, “People in Fort Wayne, Indiana, know different.” In the months after Mr. Trump’s victory, his team wondered whether it should even appoint a chairman of the Council of Economic Advisers. (The administration eventually nominated Kevin Hassett, a highly regarded economist from the conservative American Enterprise Institute.)</w:t>
      </w:r>
    </w:p>
    <w:p w14:paraId="777C0206" w14:textId="77777777" w:rsidR="00572381" w:rsidRPr="00AE4834" w:rsidRDefault="00572381" w:rsidP="00572381">
      <w:pPr>
        <w:rPr>
          <w:szCs w:val="16"/>
        </w:rPr>
      </w:pPr>
      <w:r w:rsidRPr="00AE4834">
        <w:rPr>
          <w:szCs w:val="16"/>
        </w:rPr>
        <w:t>In Greece, economists aren’t simply mistrusted; they’re prosecuted. During the 2000s, Eurostat, the EU’s statistical arm, had repeatedly questioned the accuracy and political independence of Greek statistics. Soaring deficits in 2009 triggered a crisis and forced Greece to seek a bailout in 2010. Mr. Georgiou, a Greek native who received his Ph.D. from the University of Michigan and spent 21 years at the International Monetary Fund, took over Greece’s statistical agency that August. Officials had already shown previous debt and deficit figures to be understated. He revised them further upward and earned for his agency a clean bill of health from Eurostat.</w:t>
      </w:r>
    </w:p>
    <w:p w14:paraId="6B6695D1" w14:textId="77777777" w:rsidR="00572381" w:rsidRPr="00AE4834" w:rsidRDefault="00572381" w:rsidP="00572381">
      <w:pPr>
        <w:rPr>
          <w:szCs w:val="16"/>
        </w:rPr>
      </w:pPr>
      <w:r w:rsidRPr="00AE4834">
        <w:rPr>
          <w:szCs w:val="16"/>
        </w:rPr>
        <w:t>Politicians of the left and right accused him of inflating Greece’s debts to justify its creditors’ demands for austerity. Prosecutors charged him with making false statements and improperly disseminating statistics without his board’s approval. Courts acquitted him, but the second set of charges was reinstated, resulting in this month’s conviction. Mr. Georgiou, who now lives in a suburb of Washington, D.C., plans to ask Greece’s supreme court for a retrial.</w:t>
      </w:r>
    </w:p>
    <w:p w14:paraId="598E53A8" w14:textId="77777777" w:rsidR="00572381" w:rsidRPr="00AE4834" w:rsidRDefault="00572381" w:rsidP="00572381">
      <w:pPr>
        <w:rPr>
          <w:szCs w:val="16"/>
        </w:rPr>
      </w:pPr>
      <w:r w:rsidRPr="00AE4834">
        <w:rPr>
          <w:szCs w:val="16"/>
        </w:rPr>
        <w:t>Mr. Georgiou says that his real offense, in the politicians’ eyes, was breaking from the past practice of “resisting” and “negotiating” with outsiders, such as the EU, over what official Greek data would show. The politicians needed a scapegoat to preserve their own “political narratives,” he says. He calls the implications of his case “terrifying” for other professionals responsible for economic statistics.</w:t>
      </w:r>
    </w:p>
    <w:p w14:paraId="442C410D" w14:textId="77777777" w:rsidR="00572381" w:rsidRPr="00AE4834" w:rsidRDefault="00572381" w:rsidP="00572381">
      <w:pPr>
        <w:rPr>
          <w:szCs w:val="16"/>
        </w:rPr>
      </w:pPr>
      <w:r w:rsidRPr="00AE4834">
        <w:rPr>
          <w:szCs w:val="16"/>
        </w:rPr>
        <w:t>Economists bear some blame for the public and political backlash. Their disagreement with populist policies has often colored their predictions. British economists, including Mr. Carney, thought that Brexit would unleash so much uncertainty that markets and the economy would tank. American economists foresaw similar swoons if Mr. Trump became president. Both were wrong, at least thus far: Economies in both countries have chugged along, and stock markets in particular have soared. There may be long-term costs, of course, but those may be hard to detect.</w:t>
      </w:r>
    </w:p>
    <w:p w14:paraId="70C87493" w14:textId="77777777" w:rsidR="00572381" w:rsidRPr="00AE4834" w:rsidRDefault="00572381" w:rsidP="00572381">
      <w:pPr>
        <w:rPr>
          <w:rStyle w:val="StyleUnderline"/>
        </w:rPr>
      </w:pPr>
      <w:r w:rsidRPr="00AE4834">
        <w:t xml:space="preserve">But </w:t>
      </w:r>
      <w:r w:rsidRPr="00AE4834">
        <w:rPr>
          <w:rStyle w:val="StyleUnderline"/>
        </w:rPr>
        <w:t xml:space="preserve">such </w:t>
      </w:r>
      <w:r w:rsidRPr="004E4341">
        <w:rPr>
          <w:rStyle w:val="StyleUnderline"/>
          <w:highlight w:val="cyan"/>
        </w:rPr>
        <w:t xml:space="preserve">misjudgments </w:t>
      </w:r>
      <w:r w:rsidRPr="004E4341">
        <w:rPr>
          <w:rStyle w:val="Emphasis"/>
          <w:highlight w:val="cyan"/>
        </w:rPr>
        <w:t>don’t justify the charges</w:t>
      </w:r>
      <w:r w:rsidRPr="004E4341">
        <w:rPr>
          <w:rStyle w:val="StyleUnderline"/>
          <w:highlight w:val="cyan"/>
        </w:rPr>
        <w:t xml:space="preserve"> leveled at economists</w:t>
      </w:r>
      <w:r w:rsidRPr="00AE4834">
        <w:t xml:space="preserve">. </w:t>
      </w:r>
      <w:r w:rsidRPr="004E4341">
        <w:rPr>
          <w:rStyle w:val="StyleUnderline"/>
          <w:highlight w:val="cyan"/>
        </w:rPr>
        <w:t>Take, for example, their inability to predict financial meltdowns</w:t>
      </w:r>
      <w:r w:rsidRPr="00AE4834">
        <w:t xml:space="preserve">. </w:t>
      </w:r>
      <w:r w:rsidRPr="004E4341">
        <w:rPr>
          <w:rStyle w:val="StyleUnderline"/>
          <w:highlight w:val="cyan"/>
        </w:rPr>
        <w:t>Crises</w:t>
      </w:r>
      <w:r w:rsidRPr="00AE4834">
        <w:t xml:space="preserve"> almost </w:t>
      </w:r>
      <w:r w:rsidRPr="00AE4834">
        <w:rPr>
          <w:rStyle w:val="Emphasis"/>
        </w:rPr>
        <w:t>b</w:t>
      </w:r>
      <w:r w:rsidRPr="004E4341">
        <w:rPr>
          <w:rStyle w:val="Emphasis"/>
          <w:highlight w:val="cyan"/>
        </w:rPr>
        <w:t>y definition</w:t>
      </w:r>
      <w:r w:rsidRPr="004E4341">
        <w:rPr>
          <w:highlight w:val="cyan"/>
        </w:rPr>
        <w:t xml:space="preserve"> </w:t>
      </w:r>
      <w:r w:rsidRPr="004E4341">
        <w:rPr>
          <w:rStyle w:val="StyleUnderline"/>
          <w:highlight w:val="cyan"/>
        </w:rPr>
        <w:t>are unpredictable.</w:t>
      </w:r>
      <w:r w:rsidRPr="00AE4834">
        <w:t xml:space="preserve"> In a recent essay, Ricardo Reis, an economist at the London School of Economics, argues </w:t>
      </w:r>
      <w:r w:rsidRPr="00AE4834">
        <w:rPr>
          <w:rStyle w:val="StyleUnderline"/>
        </w:rPr>
        <w:t xml:space="preserve">that </w:t>
      </w:r>
      <w:r w:rsidRPr="004E4341">
        <w:rPr>
          <w:rStyle w:val="Emphasis"/>
          <w:highlight w:val="cyan"/>
        </w:rPr>
        <w:t>failing to foretell a</w:t>
      </w:r>
      <w:r w:rsidRPr="00AE4834">
        <w:rPr>
          <w:rStyle w:val="Emphasis"/>
        </w:rPr>
        <w:t xml:space="preserve"> financial cra</w:t>
      </w:r>
      <w:r w:rsidRPr="004E4341">
        <w:rPr>
          <w:rStyle w:val="Emphasis"/>
          <w:highlight w:val="cyan"/>
        </w:rPr>
        <w:t>sh</w:t>
      </w:r>
      <w:r w:rsidRPr="004E4341">
        <w:rPr>
          <w:rStyle w:val="StyleUnderline"/>
          <w:highlight w:val="cyan"/>
        </w:rPr>
        <w:t xml:space="preserve"> is no more an indictment of economics than failing to predict when a patient will die is an </w:t>
      </w:r>
      <w:r w:rsidRPr="004E4341">
        <w:rPr>
          <w:rStyle w:val="Emphasis"/>
          <w:highlight w:val="cyan"/>
        </w:rPr>
        <w:t>indictment of medicine.</w:t>
      </w:r>
      <w:r w:rsidRPr="00AE4834">
        <w:t xml:space="preserve"> </w:t>
      </w:r>
      <w:r w:rsidRPr="00AE4834">
        <w:rPr>
          <w:rStyle w:val="StyleUnderline"/>
        </w:rPr>
        <w:t>Economists didn’t predict the financial crisis</w:t>
      </w:r>
      <w:r w:rsidRPr="00AE4834">
        <w:t>, Prof. Reis notes, but they did help to arrest it by applying theory and experience: “</w:t>
      </w:r>
      <w:r w:rsidRPr="004E4341">
        <w:rPr>
          <w:rStyle w:val="StyleUnderline"/>
          <w:highlight w:val="cyan"/>
        </w:rPr>
        <w:t>The economy did not die</w:t>
      </w:r>
      <w:r w:rsidRPr="00AE4834">
        <w:rPr>
          <w:rStyle w:val="StyleUnderline"/>
        </w:rPr>
        <w:t xml:space="preserve">, and </w:t>
      </w:r>
      <w:r w:rsidRPr="004E4341">
        <w:rPr>
          <w:rStyle w:val="StyleUnderline"/>
          <w:highlight w:val="cyan"/>
        </w:rPr>
        <w:t>a</w:t>
      </w:r>
      <w:r w:rsidRPr="00AE4834">
        <w:rPr>
          <w:rStyle w:val="StyleUnderline"/>
        </w:rPr>
        <w:t xml:space="preserve"> Great </w:t>
      </w:r>
      <w:r w:rsidRPr="004E4341">
        <w:rPr>
          <w:rStyle w:val="StyleUnderline"/>
          <w:highlight w:val="cyan"/>
        </w:rPr>
        <w:t>Depression was avoided</w:t>
      </w:r>
      <w:r w:rsidRPr="00AE4834">
        <w:rPr>
          <w:rStyle w:val="StyleUnderline"/>
        </w:rPr>
        <w:t xml:space="preserve">, in no small part </w:t>
      </w:r>
      <w:r w:rsidRPr="004E4341">
        <w:rPr>
          <w:rStyle w:val="StyleUnderline"/>
          <w:highlight w:val="cyan"/>
        </w:rPr>
        <w:t>due to</w:t>
      </w:r>
      <w:r w:rsidRPr="00AE4834">
        <w:rPr>
          <w:rStyle w:val="StyleUnderline"/>
        </w:rPr>
        <w:t xml:space="preserve"> the </w:t>
      </w:r>
      <w:r w:rsidRPr="004E4341">
        <w:rPr>
          <w:rStyle w:val="Emphasis"/>
          <w:highlight w:val="cyan"/>
        </w:rPr>
        <w:t>advances of economics</w:t>
      </w:r>
      <w:r w:rsidRPr="00AE4834">
        <w:rPr>
          <w:rStyle w:val="StyleUnderline"/>
        </w:rPr>
        <w:t xml:space="preserve"> over many decades.”</w:t>
      </w:r>
    </w:p>
    <w:p w14:paraId="552D17F9" w14:textId="77777777" w:rsidR="00572381" w:rsidRPr="00AE4834" w:rsidRDefault="00572381" w:rsidP="00572381">
      <w:pPr>
        <w:rPr>
          <w:rStyle w:val="StyleUnderline"/>
        </w:rPr>
      </w:pPr>
      <w:r w:rsidRPr="004E4341">
        <w:rPr>
          <w:rStyle w:val="StyleUnderline"/>
          <w:highlight w:val="cyan"/>
        </w:rPr>
        <w:t>Another caricature</w:t>
      </w:r>
      <w:r w:rsidRPr="00AE4834">
        <w:rPr>
          <w:rStyle w:val="StyleUnderline"/>
        </w:rPr>
        <w:t xml:space="preserve"> of economists </w:t>
      </w:r>
      <w:r w:rsidRPr="004E4341">
        <w:rPr>
          <w:rStyle w:val="StyleUnderline"/>
          <w:highlight w:val="cyan"/>
        </w:rPr>
        <w:t>is that they try to emulate physicists, fetishizing elegant, abstract</w:t>
      </w:r>
      <w:r w:rsidRPr="00AE4834">
        <w:rPr>
          <w:rStyle w:val="StyleUnderline"/>
        </w:rPr>
        <w:t xml:space="preserve"> mathematical </w:t>
      </w:r>
      <w:r w:rsidRPr="004E4341">
        <w:rPr>
          <w:rStyle w:val="StyleUnderline"/>
          <w:highlight w:val="cyan"/>
        </w:rPr>
        <w:t>models disconnected from</w:t>
      </w:r>
      <w:r w:rsidRPr="00AE4834">
        <w:rPr>
          <w:rStyle w:val="StyleUnderline"/>
        </w:rPr>
        <w:t xml:space="preserve"> economic </w:t>
      </w:r>
      <w:r w:rsidRPr="004E4341">
        <w:rPr>
          <w:rStyle w:val="StyleUnderline"/>
          <w:highlight w:val="cyan"/>
        </w:rPr>
        <w:t>reality</w:t>
      </w:r>
      <w:r w:rsidRPr="00AE4834">
        <w:t xml:space="preserve">. Paul </w:t>
      </w:r>
      <w:r w:rsidRPr="00AE4834">
        <w:rPr>
          <w:rStyle w:val="Emphasis"/>
        </w:rPr>
        <w:t>Romer</w:t>
      </w:r>
      <w:r w:rsidRPr="00AE4834">
        <w:t xml:space="preserve">, the chief economist at the World Bank, derisively </w:t>
      </w:r>
      <w:r w:rsidRPr="00AE4834">
        <w:rPr>
          <w:rStyle w:val="StyleUnderline"/>
        </w:rPr>
        <w:t>calls this approach “</w:t>
      </w:r>
      <w:r w:rsidRPr="00AE4834">
        <w:rPr>
          <w:rStyle w:val="Emphasis"/>
        </w:rPr>
        <w:t>mathiness</w:t>
      </w:r>
      <w:r w:rsidRPr="00AE4834">
        <w:t xml:space="preserve">.” </w:t>
      </w:r>
      <w:r w:rsidRPr="00AE4834">
        <w:rPr>
          <w:rStyle w:val="StyleUnderline"/>
        </w:rPr>
        <w:t>The critique is certainly fair</w:t>
      </w:r>
      <w:r w:rsidRPr="00AE4834">
        <w:t xml:space="preserve"> in some corners of academia, </w:t>
      </w:r>
      <w:r w:rsidRPr="00AE4834">
        <w:rPr>
          <w:rStyle w:val="StyleUnderline"/>
        </w:rPr>
        <w:t xml:space="preserve">but </w:t>
      </w:r>
      <w:r w:rsidRPr="004E4341">
        <w:rPr>
          <w:rStyle w:val="Emphasis"/>
          <w:highlight w:val="cyan"/>
        </w:rPr>
        <w:t>it is increasingly untrue</w:t>
      </w:r>
      <w:r w:rsidRPr="00AE4834">
        <w:rPr>
          <w:rStyle w:val="StyleUnderline"/>
        </w:rPr>
        <w:t xml:space="preserve"> of the profession as a whole.</w:t>
      </w:r>
    </w:p>
    <w:p w14:paraId="3DFD8CF0" w14:textId="77777777" w:rsidR="00572381" w:rsidRPr="00AE4834" w:rsidRDefault="00572381" w:rsidP="00572381">
      <w:r w:rsidRPr="004E4341">
        <w:rPr>
          <w:rStyle w:val="StyleUnderline"/>
          <w:highlight w:val="cyan"/>
        </w:rPr>
        <w:t>In 1963,</w:t>
      </w:r>
      <w:r w:rsidRPr="00AE4834">
        <w:rPr>
          <w:rStyle w:val="StyleUnderline"/>
        </w:rPr>
        <w:t xml:space="preserve"> roughly half </w:t>
      </w:r>
      <w:r w:rsidRPr="004E4341">
        <w:rPr>
          <w:rStyle w:val="StyleUnderline"/>
          <w:highlight w:val="cyan"/>
        </w:rPr>
        <w:t>the papers published</w:t>
      </w:r>
      <w:r w:rsidRPr="00AE4834">
        <w:rPr>
          <w:rStyle w:val="StyleUnderline"/>
        </w:rPr>
        <w:t xml:space="preserve"> in the top three American economics journals </w:t>
      </w:r>
      <w:r w:rsidRPr="004E4341">
        <w:rPr>
          <w:rStyle w:val="StyleUnderline"/>
          <w:highlight w:val="cyan"/>
        </w:rPr>
        <w:t>were theoretical</w:t>
      </w:r>
      <w:r w:rsidRPr="00AE4834">
        <w:t xml:space="preserve">, according to a tally by Daniel Hamermesh, now at Royal Holloway, University of London. By 2011, </w:t>
      </w:r>
      <w:r w:rsidRPr="004E4341">
        <w:rPr>
          <w:rStyle w:val="StyleUnderline"/>
          <w:highlight w:val="cyan"/>
        </w:rPr>
        <w:t>that figure</w:t>
      </w:r>
      <w:r w:rsidRPr="00AE4834">
        <w:t xml:space="preserve"> had </w:t>
      </w:r>
      <w:r w:rsidRPr="004E4341">
        <w:rPr>
          <w:rStyle w:val="Emphasis"/>
          <w:highlight w:val="cyan"/>
        </w:rPr>
        <w:t>shrunk to 28%;</w:t>
      </w:r>
      <w:r w:rsidRPr="00AE4834">
        <w:t xml:space="preserve"> </w:t>
      </w:r>
      <w:r w:rsidRPr="004E4341">
        <w:rPr>
          <w:rStyle w:val="StyleUnderline"/>
          <w:highlight w:val="cyan"/>
        </w:rPr>
        <w:t>the remainder were empirical</w:t>
      </w:r>
      <w:r w:rsidRPr="00AE4834">
        <w:rPr>
          <w:rStyle w:val="StyleUnderline"/>
        </w:rPr>
        <w:t xml:space="preserve"> papers based on public </w:t>
      </w:r>
      <w:r w:rsidRPr="00AE4834">
        <w:rPr>
          <w:rStyle w:val="Emphasis"/>
        </w:rPr>
        <w:t>data</w:t>
      </w:r>
      <w:r w:rsidRPr="00AE4834">
        <w:t xml:space="preserve">, on data </w:t>
      </w:r>
      <w:r w:rsidRPr="00AE4834">
        <w:rPr>
          <w:rStyle w:val="StyleUnderline"/>
        </w:rPr>
        <w:t>gathered by the authors or on experiments.</w:t>
      </w:r>
      <w:r w:rsidRPr="00AE4834">
        <w:t xml:space="preserve"> Economic debates these days are won not by the best theory but by the best data: </w:t>
      </w:r>
      <w:r w:rsidRPr="004E4341">
        <w:rPr>
          <w:rStyle w:val="Emphasis"/>
          <w:highlight w:val="cyan"/>
        </w:rPr>
        <w:t>Statistics are more important</w:t>
      </w:r>
      <w:r w:rsidRPr="00AE4834">
        <w:rPr>
          <w:rStyle w:val="Emphasis"/>
        </w:rPr>
        <w:t xml:space="preserve"> than calculus</w:t>
      </w:r>
      <w:r w:rsidRPr="00AE4834">
        <w:t xml:space="preserve">. </w:t>
      </w:r>
      <w:r w:rsidRPr="00AE4834">
        <w:rPr>
          <w:rStyle w:val="StyleUnderline"/>
        </w:rPr>
        <w:t>Economists are far more obsessed with measurement than with math</w:t>
      </w:r>
      <w:r w:rsidRPr="00AE4834">
        <w:t>. When public discourse is plagued by innumeracy, this capacity to count is no small thing.</w:t>
      </w:r>
    </w:p>
    <w:p w14:paraId="4314B917" w14:textId="77777777" w:rsidR="00572381" w:rsidRPr="00AE4834" w:rsidRDefault="00572381" w:rsidP="00572381">
      <w:r w:rsidRPr="004E4341">
        <w:rPr>
          <w:rStyle w:val="StyleUnderline"/>
          <w:highlight w:val="cyan"/>
        </w:rPr>
        <w:t>Economists are</w:t>
      </w:r>
      <w:r w:rsidRPr="00AE4834">
        <w:rPr>
          <w:rStyle w:val="StyleUnderline"/>
        </w:rPr>
        <w:t xml:space="preserve"> also </w:t>
      </w:r>
      <w:r w:rsidRPr="004E4341">
        <w:rPr>
          <w:rStyle w:val="StyleUnderline"/>
          <w:highlight w:val="cyan"/>
        </w:rPr>
        <w:t xml:space="preserve">instinctively </w:t>
      </w:r>
      <w:r w:rsidRPr="004E4341">
        <w:rPr>
          <w:rStyle w:val="Emphasis"/>
          <w:highlight w:val="cyan"/>
        </w:rPr>
        <w:t>skeptical</w:t>
      </w:r>
      <w:r w:rsidRPr="004E4341">
        <w:rPr>
          <w:highlight w:val="cyan"/>
        </w:rPr>
        <w:t xml:space="preserve"> </w:t>
      </w:r>
      <w:r w:rsidRPr="004E4341">
        <w:rPr>
          <w:rStyle w:val="StyleUnderline"/>
          <w:highlight w:val="cyan"/>
        </w:rPr>
        <w:t>of</w:t>
      </w:r>
      <w:r w:rsidRPr="004E4341">
        <w:rPr>
          <w:highlight w:val="cyan"/>
        </w:rPr>
        <w:t xml:space="preserve"> </w:t>
      </w:r>
      <w:r w:rsidRPr="004E4341">
        <w:rPr>
          <w:rStyle w:val="Emphasis"/>
          <w:highlight w:val="cyan"/>
        </w:rPr>
        <w:t>simple explanations</w:t>
      </w:r>
      <w:r w:rsidRPr="00AE4834">
        <w:t xml:space="preserve">. </w:t>
      </w:r>
      <w:r w:rsidRPr="00AE4834">
        <w:rPr>
          <w:rStyle w:val="StyleUnderline"/>
        </w:rPr>
        <w:t>They are trained to look for equilibrium</w:t>
      </w:r>
      <w:r w:rsidRPr="00AE4834">
        <w:t>, which is another way of saying, “When you change one thing, how do other things respond? Where do things settle once all interactions have occurred?”</w:t>
      </w:r>
    </w:p>
    <w:p w14:paraId="0D0D8266" w14:textId="77777777" w:rsidR="00572381" w:rsidRPr="00AE4834" w:rsidRDefault="00572381" w:rsidP="00572381">
      <w:pPr>
        <w:rPr>
          <w:szCs w:val="16"/>
        </w:rPr>
      </w:pPr>
      <w:r w:rsidRPr="00AE4834">
        <w:rPr>
          <w:szCs w:val="16"/>
        </w:rPr>
        <w:t>Advocates for a higher minimum wage extol the benefits to workers. Economists ask: Will it change employers’ demand for workers who earn the minimum wage? Or what they pay workers who earn just above the minimum? Or the prices they charge, or how much market share they lose to companies that don’t face the higher minimum or how much they invest in automation? Does it reduce turnover and thus make workers more productive?</w:t>
      </w:r>
    </w:p>
    <w:p w14:paraId="5A502AC4" w14:textId="77777777" w:rsidR="00572381" w:rsidRPr="00AE4834" w:rsidRDefault="00572381" w:rsidP="00572381">
      <w:pPr>
        <w:rPr>
          <w:szCs w:val="16"/>
        </w:rPr>
      </w:pPr>
      <w:r w:rsidRPr="00AE4834">
        <w:rPr>
          <w:szCs w:val="16"/>
        </w:rPr>
        <w:t>Advocates of tariffs on imported steel focus on the benefit to domestic steelmakers and their workers. But economists ask: What happens to steel-consuming companies that now face higher prices, as well as to their workers and customers? Does penalizing imports boost the dollar and hurt U.S. exports?</w:t>
      </w:r>
    </w:p>
    <w:p w14:paraId="50858562" w14:textId="77777777" w:rsidR="00572381" w:rsidRPr="00AE4834" w:rsidRDefault="00572381" w:rsidP="00572381">
      <w:r w:rsidRPr="004E4341">
        <w:rPr>
          <w:rStyle w:val="StyleUnderline"/>
          <w:highlight w:val="cyan"/>
        </w:rPr>
        <w:t xml:space="preserve">The more data economists collect, the </w:t>
      </w:r>
      <w:r w:rsidRPr="004E4341">
        <w:rPr>
          <w:rStyle w:val="Emphasis"/>
          <w:highlight w:val="cyan"/>
        </w:rPr>
        <w:t>better</w:t>
      </w:r>
      <w:r w:rsidRPr="004E4341">
        <w:rPr>
          <w:rStyle w:val="StyleUnderline"/>
          <w:highlight w:val="cyan"/>
        </w:rPr>
        <w:t xml:space="preserve"> they can </w:t>
      </w:r>
      <w:r w:rsidRPr="004E4341">
        <w:rPr>
          <w:rStyle w:val="Emphasis"/>
          <w:highlight w:val="cyan"/>
        </w:rPr>
        <w:t>map</w:t>
      </w:r>
      <w:r w:rsidRPr="00AE4834">
        <w:rPr>
          <w:rStyle w:val="StyleUnderline"/>
        </w:rPr>
        <w:t xml:space="preserve"> such </w:t>
      </w:r>
      <w:r w:rsidRPr="004E4341">
        <w:rPr>
          <w:rStyle w:val="Emphasis"/>
          <w:highlight w:val="cyan"/>
        </w:rPr>
        <w:t>complex interactions</w:t>
      </w:r>
      <w:r w:rsidRPr="00AE4834">
        <w:t xml:space="preserve">. </w:t>
      </w:r>
      <w:r w:rsidRPr="00AE4834">
        <w:rPr>
          <w:rStyle w:val="StyleUnderline"/>
        </w:rPr>
        <w:t>Seemingly simple questions seldom have simple answers</w:t>
      </w:r>
      <w:r w:rsidRPr="00AE4834">
        <w:t>. A higher minimum wage helps workers in some circumstances but hurts them in others. Tariffs help some workers but hurt many others. Global warming will do some economic harm, but not enough to justify banning fossil fuels.</w:t>
      </w:r>
    </w:p>
    <w:p w14:paraId="2D5AD4D3" w14:textId="77777777" w:rsidR="00572381" w:rsidRPr="00AE4834" w:rsidRDefault="00572381" w:rsidP="00572381">
      <w:r w:rsidRPr="00AE4834">
        <w:t xml:space="preserve">Sometimes, </w:t>
      </w:r>
      <w:r w:rsidRPr="004E4341">
        <w:rPr>
          <w:rStyle w:val="StyleUnderline"/>
          <w:highlight w:val="cyan"/>
        </w:rPr>
        <w:t>this</w:t>
      </w:r>
      <w:r w:rsidRPr="00AE4834">
        <w:rPr>
          <w:rStyle w:val="StyleUnderline"/>
        </w:rPr>
        <w:t xml:space="preserve"> attachment to numbers </w:t>
      </w:r>
      <w:r w:rsidRPr="004E4341">
        <w:rPr>
          <w:rStyle w:val="StyleUnderline"/>
          <w:highlight w:val="cyan"/>
        </w:rPr>
        <w:t xml:space="preserve">conveys a </w:t>
      </w:r>
      <w:r w:rsidRPr="004E4341">
        <w:rPr>
          <w:rStyle w:val="Emphasis"/>
          <w:highlight w:val="cyan"/>
        </w:rPr>
        <w:t>false precision</w:t>
      </w:r>
      <w:r w:rsidRPr="00AE4834">
        <w:t xml:space="preserve">. </w:t>
      </w:r>
      <w:r w:rsidRPr="00AE4834">
        <w:rPr>
          <w:rStyle w:val="StyleUnderline"/>
        </w:rPr>
        <w:t>Critics say</w:t>
      </w:r>
      <w:r w:rsidRPr="00AE4834">
        <w:t xml:space="preserve"> that the Congressional Budget Office overestimated how many people would get insurance under Obamacare and must therefore be overestimating how many will lose it if the law were to be replaced. But the CBO always warned that its estimates were highly uncertain; what no economists doubted, including those working in Mr. Trump’s administration, is that the number would be large. Economists could confidently predict that price controls would lead to shortages in Venezuela, though not how severe they would be.</w:t>
      </w:r>
    </w:p>
    <w:p w14:paraId="10A35C6D" w14:textId="77777777" w:rsidR="00572381" w:rsidRPr="00AE4834" w:rsidRDefault="00572381" w:rsidP="00572381">
      <w:pPr>
        <w:rPr>
          <w:rStyle w:val="Emphasis"/>
        </w:rPr>
      </w:pPr>
      <w:r w:rsidRPr="004E4341">
        <w:rPr>
          <w:rStyle w:val="StyleUnderline"/>
          <w:highlight w:val="cyan"/>
        </w:rPr>
        <w:t xml:space="preserve">Non-economists see all this as </w:t>
      </w:r>
      <w:r w:rsidRPr="004E4341">
        <w:rPr>
          <w:rStyle w:val="Emphasis"/>
          <w:highlight w:val="cyan"/>
        </w:rPr>
        <w:t>hopeless</w:t>
      </w:r>
      <w:r w:rsidRPr="00AE4834">
        <w:rPr>
          <w:rStyle w:val="StyleUnderline"/>
        </w:rPr>
        <w:t xml:space="preserve"> equivocation</w:t>
      </w:r>
      <w:r w:rsidRPr="00AE4834">
        <w:t xml:space="preserve">, </w:t>
      </w:r>
      <w:r w:rsidRPr="00AE4834">
        <w:rPr>
          <w:rStyle w:val="StyleUnderline"/>
        </w:rPr>
        <w:t xml:space="preserve">but </w:t>
      </w:r>
      <w:r w:rsidRPr="004E4341">
        <w:rPr>
          <w:rStyle w:val="StyleUnderline"/>
          <w:highlight w:val="cyan"/>
        </w:rPr>
        <w:t>it is</w:t>
      </w:r>
      <w:r w:rsidRPr="00AE4834">
        <w:rPr>
          <w:rStyle w:val="StyleUnderline"/>
        </w:rPr>
        <w:t xml:space="preserve"> actually </w:t>
      </w:r>
      <w:r w:rsidRPr="004E4341">
        <w:rPr>
          <w:rStyle w:val="StyleUnderline"/>
          <w:highlight w:val="cyan"/>
        </w:rPr>
        <w:t>the way</w:t>
      </w:r>
      <w:r w:rsidRPr="00AE4834">
        <w:rPr>
          <w:rStyle w:val="StyleUnderline"/>
        </w:rPr>
        <w:t xml:space="preserve"> that </w:t>
      </w:r>
      <w:r w:rsidRPr="004E4341">
        <w:rPr>
          <w:rStyle w:val="Emphasis"/>
          <w:highlight w:val="cyan"/>
        </w:rPr>
        <w:t>evidence drives science</w:t>
      </w:r>
      <w:r w:rsidRPr="00AE4834">
        <w:rPr>
          <w:rStyle w:val="StyleUnderline"/>
        </w:rPr>
        <w:t>.</w:t>
      </w:r>
      <w:r w:rsidRPr="00AE4834">
        <w:t xml:space="preserve"> </w:t>
      </w:r>
      <w:r w:rsidRPr="00AE4834">
        <w:rPr>
          <w:rStyle w:val="StyleUnderline"/>
        </w:rPr>
        <w:t xml:space="preserve">Economists still have their ideological leanings, but </w:t>
      </w:r>
      <w:r w:rsidRPr="004E4341">
        <w:rPr>
          <w:rStyle w:val="StyleUnderline"/>
          <w:highlight w:val="cyan"/>
        </w:rPr>
        <w:t>data</w:t>
      </w:r>
      <w:r w:rsidRPr="00AE4834">
        <w:rPr>
          <w:rStyle w:val="StyleUnderline"/>
        </w:rPr>
        <w:t xml:space="preserve"> has helped to </w:t>
      </w:r>
      <w:r w:rsidRPr="004E4341">
        <w:rPr>
          <w:rStyle w:val="StyleUnderline"/>
          <w:highlight w:val="cyan"/>
        </w:rPr>
        <w:t>restrict</w:t>
      </w:r>
      <w:r w:rsidRPr="00AE4834">
        <w:rPr>
          <w:rStyle w:val="StyleUnderline"/>
        </w:rPr>
        <w:t xml:space="preserve"> </w:t>
      </w:r>
      <w:r w:rsidRPr="004E4341">
        <w:rPr>
          <w:rStyle w:val="StyleUnderline"/>
          <w:highlight w:val="cyan"/>
        </w:rPr>
        <w:t>these</w:t>
      </w:r>
      <w:r w:rsidRPr="00AE4834">
        <w:rPr>
          <w:rStyle w:val="StyleUnderline"/>
        </w:rPr>
        <w:t xml:space="preserve"> biases</w:t>
      </w:r>
      <w:r w:rsidRPr="00AE4834">
        <w:t xml:space="preserve">. </w:t>
      </w:r>
      <w:r w:rsidRPr="004E4341">
        <w:rPr>
          <w:rStyle w:val="StyleUnderline"/>
          <w:highlight w:val="cyan"/>
        </w:rPr>
        <w:t>Surveys</w:t>
      </w:r>
      <w:r w:rsidRPr="00AE4834">
        <w:rPr>
          <w:rStyle w:val="StyleUnderline"/>
        </w:rPr>
        <w:t xml:space="preserve"> of top academic economists</w:t>
      </w:r>
      <w:r w:rsidRPr="00AE4834">
        <w:t xml:space="preserve"> by the University of Chicago </w:t>
      </w:r>
      <w:r w:rsidRPr="004E4341">
        <w:rPr>
          <w:rStyle w:val="StyleUnderline"/>
          <w:highlight w:val="cyan"/>
        </w:rPr>
        <w:t>show</w:t>
      </w:r>
      <w:r w:rsidRPr="004E4341">
        <w:rPr>
          <w:highlight w:val="cyan"/>
        </w:rPr>
        <w:t xml:space="preserve"> </w:t>
      </w:r>
      <w:r w:rsidRPr="004E4341">
        <w:rPr>
          <w:rStyle w:val="Emphasis"/>
          <w:highlight w:val="cyan"/>
        </w:rPr>
        <w:t>considerable agreement</w:t>
      </w:r>
      <w:r w:rsidRPr="00AE4834">
        <w:t xml:space="preserve">, </w:t>
      </w:r>
      <w:r w:rsidRPr="00AE4834">
        <w:rPr>
          <w:rStyle w:val="StyleUnderline"/>
        </w:rPr>
        <w:t xml:space="preserve">even </w:t>
      </w:r>
      <w:r w:rsidRPr="004E4341">
        <w:rPr>
          <w:rStyle w:val="StyleUnderline"/>
          <w:highlight w:val="cyan"/>
        </w:rPr>
        <w:t xml:space="preserve">among </w:t>
      </w:r>
      <w:r w:rsidRPr="004E4341">
        <w:rPr>
          <w:rStyle w:val="Emphasis"/>
          <w:highlight w:val="cyan"/>
        </w:rPr>
        <w:t>liberals and conservatives.</w:t>
      </w:r>
    </w:p>
    <w:p w14:paraId="661D76CB" w14:textId="77777777" w:rsidR="00572381" w:rsidRPr="00AE4834" w:rsidRDefault="00572381" w:rsidP="00572381">
      <w:r w:rsidRPr="00AE4834">
        <w:t xml:space="preserve">For example, the </w:t>
      </w:r>
      <w:r w:rsidRPr="004E4341">
        <w:rPr>
          <w:rStyle w:val="StyleUnderline"/>
          <w:highlight w:val="cyan"/>
        </w:rPr>
        <w:t>scholars</w:t>
      </w:r>
      <w:r w:rsidRPr="00AE4834">
        <w:t xml:space="preserve"> almost </w:t>
      </w:r>
      <w:r w:rsidRPr="004E4341">
        <w:rPr>
          <w:rStyle w:val="Emphasis"/>
          <w:highlight w:val="cyan"/>
        </w:rPr>
        <w:t>all agree</w:t>
      </w:r>
      <w:r w:rsidRPr="00AE4834">
        <w:t xml:space="preserve"> that </w:t>
      </w:r>
      <w:r w:rsidRPr="00AE4834">
        <w:rPr>
          <w:rStyle w:val="StyleUnderline"/>
        </w:rPr>
        <w:t xml:space="preserve">fiscal </w:t>
      </w:r>
      <w:r w:rsidRPr="004E4341">
        <w:rPr>
          <w:rStyle w:val="StyleUnderline"/>
          <w:highlight w:val="cyan"/>
        </w:rPr>
        <w:t>stimulus reduced unemployment after the</w:t>
      </w:r>
      <w:r w:rsidRPr="00AE4834">
        <w:rPr>
          <w:rStyle w:val="StyleUnderline"/>
        </w:rPr>
        <w:t xml:space="preserve"> last </w:t>
      </w:r>
      <w:r w:rsidRPr="004E4341">
        <w:rPr>
          <w:rStyle w:val="StyleUnderline"/>
          <w:highlight w:val="cyan"/>
        </w:rPr>
        <w:t>recession</w:t>
      </w:r>
      <w:r w:rsidRPr="00AE4834">
        <w:rPr>
          <w:rStyle w:val="StyleUnderline"/>
        </w:rPr>
        <w:t xml:space="preserve"> </w:t>
      </w:r>
      <w:r w:rsidRPr="004E4341">
        <w:rPr>
          <w:rStyle w:val="StyleUnderline"/>
          <w:highlight w:val="cyan"/>
        </w:rPr>
        <w:t>and</w:t>
      </w:r>
      <w:r w:rsidRPr="00AE4834">
        <w:rPr>
          <w:rStyle w:val="StyleUnderline"/>
        </w:rPr>
        <w:t xml:space="preserve"> that </w:t>
      </w:r>
      <w:r w:rsidRPr="004E4341">
        <w:rPr>
          <w:rStyle w:val="StyleUnderline"/>
          <w:highlight w:val="cyan"/>
        </w:rPr>
        <w:t>trade with China benefits Americans</w:t>
      </w:r>
      <w:r w:rsidRPr="00AE4834">
        <w:rPr>
          <w:rStyle w:val="StyleUnderline"/>
        </w:rPr>
        <w:t xml:space="preserve"> by providing them with cheap goods</w:t>
      </w:r>
      <w:r w:rsidRPr="00AE4834">
        <w:t xml:space="preserve">. A study by Gordon Dahl and Roger Gordon of the University of California, San Diego, found that </w:t>
      </w:r>
      <w:r w:rsidRPr="004E4341">
        <w:rPr>
          <w:rStyle w:val="StyleUnderline"/>
          <w:highlight w:val="cyan"/>
        </w:rPr>
        <w:t>disagreement</w:t>
      </w:r>
      <w:r w:rsidRPr="00AE4834">
        <w:rPr>
          <w:rStyle w:val="StyleUnderline"/>
        </w:rPr>
        <w:t xml:space="preserve"> among economists </w:t>
      </w:r>
      <w:r w:rsidRPr="004E4341">
        <w:rPr>
          <w:rStyle w:val="StyleUnderline"/>
          <w:highlight w:val="cyan"/>
        </w:rPr>
        <w:t>was</w:t>
      </w:r>
      <w:r w:rsidRPr="00AE4834">
        <w:rPr>
          <w:rStyle w:val="StyleUnderline"/>
        </w:rPr>
        <w:t xml:space="preserve"> greatest </w:t>
      </w:r>
      <w:r w:rsidRPr="004E4341">
        <w:rPr>
          <w:rStyle w:val="StyleUnderline"/>
          <w:highlight w:val="cyan"/>
        </w:rPr>
        <w:t xml:space="preserve">where the </w:t>
      </w:r>
      <w:r w:rsidRPr="004E4341">
        <w:rPr>
          <w:rStyle w:val="Emphasis"/>
          <w:highlight w:val="cyan"/>
        </w:rPr>
        <w:t>empirical research</w:t>
      </w:r>
      <w:r w:rsidRPr="004E4341">
        <w:rPr>
          <w:rStyle w:val="StyleUnderline"/>
          <w:highlight w:val="cyan"/>
        </w:rPr>
        <w:t xml:space="preserve"> was </w:t>
      </w:r>
      <w:r w:rsidRPr="004E4341">
        <w:rPr>
          <w:rStyle w:val="Emphasis"/>
          <w:highlight w:val="cyan"/>
        </w:rPr>
        <w:t>most sparse</w:t>
      </w:r>
      <w:r w:rsidRPr="00AE4834">
        <w:rPr>
          <w:rStyle w:val="StyleUnderline"/>
        </w:rPr>
        <w:t>,</w:t>
      </w:r>
      <w:r w:rsidRPr="00AE4834">
        <w:t xml:space="preserve"> as with the issue of whether natural-gas fracking helps U.S. exports.</w:t>
      </w:r>
    </w:p>
    <w:p w14:paraId="1363489A" w14:textId="77777777" w:rsidR="00572381" w:rsidRPr="00AE4834" w:rsidRDefault="00572381" w:rsidP="00572381">
      <w:pPr>
        <w:rPr>
          <w:rStyle w:val="Emphasis"/>
        </w:rPr>
      </w:pPr>
      <w:r w:rsidRPr="00AE4834">
        <w:t xml:space="preserve">Though </w:t>
      </w:r>
      <w:r w:rsidRPr="00AE4834">
        <w:rPr>
          <w:rStyle w:val="StyleUnderline"/>
        </w:rPr>
        <w:t>economics</w:t>
      </w:r>
      <w:r w:rsidRPr="00AE4834">
        <w:t xml:space="preserve"> remains an imperfect science, it </w:t>
      </w:r>
      <w:r w:rsidRPr="00AE4834">
        <w:rPr>
          <w:rStyle w:val="StyleUnderline"/>
        </w:rPr>
        <w:t>has come a long way in 200 years</w:t>
      </w:r>
      <w:r w:rsidRPr="00AE4834">
        <w:t xml:space="preserve">. </w:t>
      </w:r>
      <w:r w:rsidRPr="00AE4834">
        <w:rPr>
          <w:rStyle w:val="StyleUnderline"/>
        </w:rPr>
        <w:t>Its greatest challenge today isn’t the quality of the analysis</w:t>
      </w:r>
      <w:r w:rsidRPr="00AE4834">
        <w:t xml:space="preserve"> it supplies, </w:t>
      </w:r>
      <w:r w:rsidRPr="00AE4834">
        <w:rPr>
          <w:rStyle w:val="StyleUnderline"/>
        </w:rPr>
        <w:t xml:space="preserve">but whether there is still </w:t>
      </w:r>
      <w:r w:rsidRPr="00AE4834">
        <w:rPr>
          <w:rStyle w:val="Emphasis"/>
        </w:rPr>
        <w:t>sufficient demand for it.</w:t>
      </w:r>
    </w:p>
    <w:p w14:paraId="00474E98" w14:textId="77777777" w:rsidR="00572381" w:rsidRPr="00572381" w:rsidRDefault="00572381" w:rsidP="00572381"/>
    <w:sectPr w:rsidR="00572381" w:rsidRPr="0057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C359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C57FC"/>
    <w:rsid w:val="00407037"/>
    <w:rsid w:val="004605D6"/>
    <w:rsid w:val="004C60E8"/>
    <w:rsid w:val="004E3579"/>
    <w:rsid w:val="004E728B"/>
    <w:rsid w:val="004F39E0"/>
    <w:rsid w:val="00537BD5"/>
    <w:rsid w:val="00541CF6"/>
    <w:rsid w:val="00572381"/>
    <w:rsid w:val="0057268A"/>
    <w:rsid w:val="005D2912"/>
    <w:rsid w:val="006065BD"/>
    <w:rsid w:val="00645FA9"/>
    <w:rsid w:val="00647866"/>
    <w:rsid w:val="006643E9"/>
    <w:rsid w:val="00665003"/>
    <w:rsid w:val="00684095"/>
    <w:rsid w:val="006A2AD0"/>
    <w:rsid w:val="006A4756"/>
    <w:rsid w:val="006C2375"/>
    <w:rsid w:val="006C5E60"/>
    <w:rsid w:val="006D4ECC"/>
    <w:rsid w:val="00722258"/>
    <w:rsid w:val="007243E5"/>
    <w:rsid w:val="00766EA0"/>
    <w:rsid w:val="007A2226"/>
    <w:rsid w:val="007F5B66"/>
    <w:rsid w:val="00823A1C"/>
    <w:rsid w:val="00845B9D"/>
    <w:rsid w:val="00860984"/>
    <w:rsid w:val="008B3ECB"/>
    <w:rsid w:val="008B4E85"/>
    <w:rsid w:val="008C1B2E"/>
    <w:rsid w:val="008C359C"/>
    <w:rsid w:val="0091627E"/>
    <w:rsid w:val="0097032B"/>
    <w:rsid w:val="009D2EAD"/>
    <w:rsid w:val="009D54B2"/>
    <w:rsid w:val="009E1922"/>
    <w:rsid w:val="009F7ED2"/>
    <w:rsid w:val="00A93661"/>
    <w:rsid w:val="00A95652"/>
    <w:rsid w:val="00AC0AB8"/>
    <w:rsid w:val="00B12FEB"/>
    <w:rsid w:val="00B33C6D"/>
    <w:rsid w:val="00B4508F"/>
    <w:rsid w:val="00B55AD5"/>
    <w:rsid w:val="00B8057C"/>
    <w:rsid w:val="00BC0DCB"/>
    <w:rsid w:val="00BD6238"/>
    <w:rsid w:val="00BD692E"/>
    <w:rsid w:val="00BF593B"/>
    <w:rsid w:val="00BF773A"/>
    <w:rsid w:val="00BF7E81"/>
    <w:rsid w:val="00C13773"/>
    <w:rsid w:val="00C17CC8"/>
    <w:rsid w:val="00C23AD5"/>
    <w:rsid w:val="00C83417"/>
    <w:rsid w:val="00C9604F"/>
    <w:rsid w:val="00CA19AA"/>
    <w:rsid w:val="00CC5298"/>
    <w:rsid w:val="00CD736E"/>
    <w:rsid w:val="00CD798D"/>
    <w:rsid w:val="00CE161E"/>
    <w:rsid w:val="00CE6FB4"/>
    <w:rsid w:val="00CF59A8"/>
    <w:rsid w:val="00D325A9"/>
    <w:rsid w:val="00D36A8A"/>
    <w:rsid w:val="00D61409"/>
    <w:rsid w:val="00D6691E"/>
    <w:rsid w:val="00D71170"/>
    <w:rsid w:val="00D71E94"/>
    <w:rsid w:val="00DA1C92"/>
    <w:rsid w:val="00DA25D4"/>
    <w:rsid w:val="00DA6538"/>
    <w:rsid w:val="00E15E75"/>
    <w:rsid w:val="00E5262C"/>
    <w:rsid w:val="00E977E8"/>
    <w:rsid w:val="00EC7DC4"/>
    <w:rsid w:val="00ED30CF"/>
    <w:rsid w:val="00EE0FC0"/>
    <w:rsid w:val="00EF4637"/>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B984"/>
  <w15:chartTrackingRefBased/>
  <w15:docId w15:val="{E9CBCC21-97B7-442E-98B9-77311FE3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71E94"/>
    <w:rPr>
      <w:rFonts w:ascii="Calibri" w:hAnsi="Calibri" w:cs="Calibri"/>
    </w:rPr>
  </w:style>
  <w:style w:type="paragraph" w:styleId="Heading1">
    <w:name w:val="heading 1"/>
    <w:aliases w:val="Pocket"/>
    <w:basedOn w:val="Normal"/>
    <w:next w:val="Normal"/>
    <w:link w:val="Heading1Char"/>
    <w:qFormat/>
    <w:rsid w:val="008C35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C359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8C359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T"/>
    <w:basedOn w:val="Normal"/>
    <w:next w:val="Normal"/>
    <w:link w:val="Heading4Char"/>
    <w:uiPriority w:val="3"/>
    <w:unhideWhenUsed/>
    <w:qFormat/>
    <w:rsid w:val="008C359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C35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359C"/>
  </w:style>
  <w:style w:type="character" w:customStyle="1" w:styleId="Heading1Char">
    <w:name w:val="Heading 1 Char"/>
    <w:aliases w:val="Pocket Char"/>
    <w:basedOn w:val="DefaultParagraphFont"/>
    <w:link w:val="Heading1"/>
    <w:rsid w:val="008C359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C359C"/>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8C359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8C359C"/>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8C359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C359C"/>
    <w:rPr>
      <w:b/>
      <w:bCs/>
      <w:sz w:val="26"/>
      <w:u w:val="non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ci"/>
    <w:basedOn w:val="DefaultParagraphFont"/>
    <w:uiPriority w:val="6"/>
    <w:qFormat/>
    <w:rsid w:val="008C359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C359C"/>
    <w:rPr>
      <w:color w:val="auto"/>
      <w:u w:val="none"/>
    </w:rPr>
  </w:style>
  <w:style w:type="character" w:styleId="FollowedHyperlink">
    <w:name w:val="FollowedHyperlink"/>
    <w:basedOn w:val="DefaultParagraphFont"/>
    <w:uiPriority w:val="99"/>
    <w:semiHidden/>
    <w:unhideWhenUsed/>
    <w:rsid w:val="008C359C"/>
    <w:rPr>
      <w:color w:val="auto"/>
      <w:u w:val="none"/>
    </w:rPr>
  </w:style>
  <w:style w:type="paragraph" w:customStyle="1" w:styleId="textbold">
    <w:name w:val="text bold"/>
    <w:link w:val="Emphasis"/>
    <w:autoRedefine/>
    <w:uiPriority w:val="7"/>
    <w:qFormat/>
    <w:rsid w:val="00D71E94"/>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E977E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6C5E6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shingtonpost.com/news/energy-environment/wp/2016/11/09/now-that-trump-has-won-transcanada-wants-to-give-keystone-xl-pipeline-another-try/" TargetMode="External"/><Relationship Id="rId21" Type="http://schemas.openxmlformats.org/officeDocument/2006/relationships/hyperlink" Target="https://www.jacobinmag.com/2016/11/trump-victory-clinton-sanders-democratic-party/" TargetMode="External"/><Relationship Id="rId34" Type="http://schemas.openxmlformats.org/officeDocument/2006/relationships/hyperlink" Target="http://www.cbc.ca/news/canada/british-columbia/first-nations-site-c-challenge-denied-1.3830441" TargetMode="External"/><Relationship Id="rId42" Type="http://schemas.openxmlformats.org/officeDocument/2006/relationships/hyperlink" Target="https://www.theguardian.com/australia-news/2015/mar/26/aboriginal-group-fights-to-stop-16bn-carmichael-coalmine" TargetMode="External"/><Relationship Id="rId47" Type="http://schemas.openxmlformats.org/officeDocument/2006/relationships/hyperlink" Target="https://www.theguardian.com/us-news/2016/oct/26/donald-trump-dakota-access-pipeline-investment-energy-transfer-partners" TargetMode="External"/><Relationship Id="rId50" Type="http://schemas.openxmlformats.org/officeDocument/2006/relationships/hyperlink" Target="http://www.nytimes.com/2015/10/13/business/international/oil-sands-boom-dries-up-in-alberta-taking-thousands-of-jobs-with-it.html?_r=0" TargetMode="External"/><Relationship Id="rId55" Type="http://schemas.openxmlformats.org/officeDocument/2006/relationships/hyperlink" Target="http://www.forbes.com/sites/clairepoole/2016/11/21/is-there-value-in-sunoco-logistics-merger-with-energy-transfer-partners/" TargetMode="External"/><Relationship Id="rId63" Type="http://schemas.openxmlformats.org/officeDocument/2006/relationships/hyperlink" Target="http://www.cnbc.com/2015/03/10/why-we-need-a-global-wealth-tax-piketty.html" TargetMode="External"/><Relationship Id="rId68" Type="http://schemas.openxmlformats.org/officeDocument/2006/relationships/theme" Target="theme/theme1.xml"/><Relationship Id="rId7" Type="http://schemas.openxmlformats.org/officeDocument/2006/relationships/hyperlink" Target="https://www.liberationinageneration.org/wp-content/uploads/2021/03/Anti-Monopoly-Activism_032021.pdf" TargetMode="External"/><Relationship Id="rId2" Type="http://schemas.openxmlformats.org/officeDocument/2006/relationships/numbering" Target="numbering.xml"/><Relationship Id="rId16" Type="http://schemas.openxmlformats.org/officeDocument/2006/relationships/hyperlink" Target="https://books.google.com/books?id=9v3HZDKUlG4C" TargetMode="External"/><Relationship Id="rId29" Type="http://schemas.openxmlformats.org/officeDocument/2006/relationships/hyperlink" Target="https://www.theguardian.com/commentisfree/2016/nov/09/president-trump-national-security-nuclear-arsenal" TargetMode="External"/><Relationship Id="rId11" Type="http://schemas.openxmlformats.org/officeDocument/2006/relationships/hyperlink" Target="https://www.jacobinmag.com/2016/09/standing-rock-dakota-access-pipeline-protest/" TargetMode="External"/><Relationship Id="rId24" Type="http://schemas.openxmlformats.org/officeDocument/2006/relationships/hyperlink" Target="http://www.express.co.uk/news/politics/691826/Brexit-what-mean-for-Commonwealth-Britain-leaves-EU-impact-new-trade-deals-migration" TargetMode="External"/><Relationship Id="rId32" Type="http://schemas.openxmlformats.org/officeDocument/2006/relationships/hyperlink" Target="https://www.washingtonpost.com/world/asia_pacific/in-australian-state-aboriginal-kids-53-times-more-likely-to-be-in-jail-than-others/2016/03/05/210dadc4-e15a-11e5-8c00-8aa03741dced_story.html" TargetMode="External"/><Relationship Id="rId37" Type="http://schemas.openxmlformats.org/officeDocument/2006/relationships/hyperlink" Target="https://www.theguardian.com/world/2016/oct/18/britain-and-new-zealand-agree-to-start-regular-trade-talks-in-wake-of-brexit" TargetMode="External"/><Relationship Id="rId40" Type="http://schemas.openxmlformats.org/officeDocument/2006/relationships/hyperlink" Target="http://www.nybooks.com/articles/2000/05/11/the-anglosphere/" TargetMode="External"/><Relationship Id="rId45" Type="http://schemas.openxmlformats.org/officeDocument/2006/relationships/hyperlink" Target="https://www.jacobinmag.com/2016/10/standing-rock-dakota-access-pipeline-labor-trumka/" TargetMode="External"/><Relationship Id="rId53" Type="http://schemas.openxmlformats.org/officeDocument/2006/relationships/hyperlink" Target="http://washpost.bloomberg.com/Story?docId=1376-OGHRQB6K50Y601-7SR1IG7KTEDDO0TMTAHADR4SOB" TargetMode="External"/><Relationship Id="rId58" Type="http://schemas.openxmlformats.org/officeDocument/2006/relationships/hyperlink" Target="http://www.greenpeace.org/usa/global-warming/keep-it-in-the-ground/" TargetMode="External"/><Relationship Id="rId66" Type="http://schemas.openxmlformats.org/officeDocument/2006/relationships/hyperlink" Target="https://www.theguardian.com/us-news/2016/nov/23/standing-rock-dakota-access-pipeline-sophia-wilansky-injury" TargetMode="External"/><Relationship Id="rId5" Type="http://schemas.openxmlformats.org/officeDocument/2006/relationships/webSettings" Target="webSettings.xml"/><Relationship Id="rId61" Type="http://schemas.openxmlformats.org/officeDocument/2006/relationships/hyperlink" Target="http://www.sanders.senate.gov/newsroom/press-releases/sanders-baldwin-introduce-bill-to-stop-land-giveaway-protect-native-american-place-of-worship" TargetMode="External"/><Relationship Id="rId19" Type="http://schemas.openxmlformats.org/officeDocument/2006/relationships/hyperlink" Target="https://www.upress.umn.edu/book-division/books/red-skin-white-masks" TargetMode="External"/><Relationship Id="rId14" Type="http://schemas.openxmlformats.org/officeDocument/2006/relationships/hyperlink" Target="http://vup.victoria.ac.nz/maori-and-the-state-crown-maori-relations-in-new-zealand-aotearoa-1950-2000/" TargetMode="External"/><Relationship Id="rId22" Type="http://schemas.openxmlformats.org/officeDocument/2006/relationships/hyperlink" Target="http://www.history.ac.uk/reviews/review/895" TargetMode="External"/><Relationship Id="rId27" Type="http://schemas.openxmlformats.org/officeDocument/2006/relationships/hyperlink" Target="http://www.wsj.com/articles/oil-coal-seen-as-winners-with-trump-victory-1478693338" TargetMode="External"/><Relationship Id="rId30" Type="http://schemas.openxmlformats.org/officeDocument/2006/relationships/hyperlink" Target="https://www.washingtonpost.com/news/wonk/wp/2016/11/10/the-private-prison-industry-was-crashing-until-donald-trumps-victory/" TargetMode="External"/><Relationship Id="rId35" Type="http://schemas.openxmlformats.org/officeDocument/2006/relationships/hyperlink" Target="http://bc.ctvnews.ca/thousands-protest-kinder-morgan-pipeline-expansion-in-vancouver-1.3168634" TargetMode="External"/><Relationship Id="rId43" Type="http://schemas.openxmlformats.org/officeDocument/2006/relationships/hyperlink" Target="https://www.kpmg.com/NZ/en/IssuesAndInsights/ArticlesPublications/Documents/KPMG-Foreign-Direct-Investment-analysis-August-2015.pdf" TargetMode="External"/><Relationship Id="rId48" Type="http://schemas.openxmlformats.org/officeDocument/2006/relationships/hyperlink" Target="http://rejectandprotect.org/" TargetMode="External"/><Relationship Id="rId56" Type="http://schemas.openxmlformats.org/officeDocument/2006/relationships/hyperlink" Target="http://reviewfortune.com/2016/11/03/energy-transfer-equity-l-p-nyseete-insiders-look-optimistic-about-prospects-8/" TargetMode="External"/><Relationship Id="rId64" Type="http://schemas.openxmlformats.org/officeDocument/2006/relationships/hyperlink" Target="http://www.nbcnews.com/storyline/dakota-pipeline-protests/scores-arrested-dakota-access-pipeline-protests-nationwide-n684531" TargetMode="External"/><Relationship Id="rId8" Type="http://schemas.openxmlformats.org/officeDocument/2006/relationships/hyperlink" Target="https://books.google.com/books?id=5AaRo8c2-JYC&amp;pg=PA83&amp;lpg=PA83&amp;dq=arthur+samuel+atkinson+killing+maori&amp;source=bl&amp;ots=GMsXrn6JNH&amp;sig=tMvg8D1knMq2knttH3w4YyRvuJM&amp;hl=en&amp;sa=X&amp;ved=0ahUKEwjCze3M_6PQAhWmsFQKHfmZAfsQ6AEIITAB" TargetMode="External"/><Relationship Id="rId51" Type="http://schemas.openxmlformats.org/officeDocument/2006/relationships/hyperlink" Target="http://www.reuters.com/article/us-refineries-east-coast-bakken-idUSKCN0SS1TC20151103" TargetMode="External"/><Relationship Id="rId3" Type="http://schemas.openxmlformats.org/officeDocument/2006/relationships/styles" Target="styles.xml"/><Relationship Id="rId12" Type="http://schemas.openxmlformats.org/officeDocument/2006/relationships/hyperlink" Target="http://www.cjcj.org/news/8113" TargetMode="External"/><Relationship Id="rId17" Type="http://schemas.openxmlformats.org/officeDocument/2006/relationships/hyperlink" Target="https://www.dukeupress.edu/the-cunning-of-recognition" TargetMode="External"/><Relationship Id="rId25" Type="http://schemas.openxmlformats.org/officeDocument/2006/relationships/hyperlink" Target="https://www.theguardian.com/us-news/2016/oct/26/donald-trump-dakota-access-pipeline-investment-energy-transfer-partners" TargetMode="External"/><Relationship Id="rId33" Type="http://schemas.openxmlformats.org/officeDocument/2006/relationships/hyperlink" Target="https://www.theguardian.com/environment/true-north/2016/sep/19/justin-trudeaus-lofty-rhetoric-on-first-nations-a-cheap-simulation-of-justice" TargetMode="External"/><Relationship Id="rId38" Type="http://schemas.openxmlformats.org/officeDocument/2006/relationships/hyperlink" Target="http://www.telegraph.co.uk/news/2016/08/31/brexit-brings-the-chance-to-build-a-new-and-better-commonwealth/" TargetMode="External"/><Relationship Id="rId46" Type="http://schemas.openxmlformats.org/officeDocument/2006/relationships/hyperlink" Target="http://www.opensecrets.org/pacs/lookup2.php?strID=C00438754" TargetMode="External"/><Relationship Id="rId59" Type="http://schemas.openxmlformats.org/officeDocument/2006/relationships/hyperlink" Target="https://www.versobooks.com/books/1989-inventing-the-future" TargetMode="External"/><Relationship Id="rId67" Type="http://schemas.openxmlformats.org/officeDocument/2006/relationships/fontTable" Target="fontTable.xml"/><Relationship Id="rId20" Type="http://schemas.openxmlformats.org/officeDocument/2006/relationships/hyperlink" Target="https://www.theguardian.com/commentisfree/2015/aug/03/canada-first-nation-land-rights" TargetMode="External"/><Relationship Id="rId41" Type="http://schemas.openxmlformats.org/officeDocument/2006/relationships/hyperlink" Target="https://www.theguardian.com/business/2010/feb/14/canada-china-investment-oil-sands" TargetMode="External"/><Relationship Id="rId54" Type="http://schemas.openxmlformats.org/officeDocument/2006/relationships/hyperlink" Target="https://www.google.com/url?hl=en&amp;q=http://www.wsj.com/articles/sunoco-logistics-to-buy-energy-transfer-owners-of-dakota-access-pipeline-1479742796&amp;source=gmail&amp;ust=1479870941381000&amp;usg=AFQjCNHM50Hw54I45oD4j_GE1EE_Twnx3g" TargetMode="External"/><Relationship Id="rId62" Type="http://schemas.openxmlformats.org/officeDocument/2006/relationships/hyperlink" Target="https://www.theguardian.com/commentisfree/2015/sep/07/canada-first-nations-vote-native-canadian-politics-election" TargetMode="External"/><Relationship Id="rId1" Type="http://schemas.openxmlformats.org/officeDocument/2006/relationships/customXml" Target="../customXml/item1.xml"/><Relationship Id="rId6" Type="http://schemas.openxmlformats.org/officeDocument/2006/relationships/hyperlink" Target="https://www.liberationinageneration.org/wp-content/uploads/2021/03/Anti-Monopoly-Activism_032021.pdf" TargetMode="External"/><Relationship Id="rId15" Type="http://schemas.openxmlformats.org/officeDocument/2006/relationships/hyperlink" Target="http://duwaterlawreview.com/new-zealand-maori-council/" TargetMode="External"/><Relationship Id="rId23" Type="http://schemas.openxmlformats.org/officeDocument/2006/relationships/hyperlink" Target="http://www.msnbc.com/interactives/geography-of-poverty/nw.html" TargetMode="External"/><Relationship Id="rId28" Type="http://schemas.openxmlformats.org/officeDocument/2006/relationships/hyperlink" Target="http://www.reuters.com/article/us-usa-trump-interior-idUSKBN13G2C0" TargetMode="External"/><Relationship Id="rId36" Type="http://schemas.openxmlformats.org/officeDocument/2006/relationships/hyperlink" Target="http://www.ubcic.bc.ca/consent" TargetMode="External"/><Relationship Id="rId49" Type="http://schemas.openxmlformats.org/officeDocument/2006/relationships/hyperlink" Target="https://insideclimatenews.org/news/23022016/tar-sands-becoming-worthless-production-rises-even-prices-plummet" TargetMode="External"/><Relationship Id="rId57" Type="http://schemas.openxmlformats.org/officeDocument/2006/relationships/hyperlink" Target="http://www.seattletimes.com/seattle-news/environment/trumps-election-buoys-dakota-access-pipeline-project/" TargetMode="External"/><Relationship Id="rId10" Type="http://schemas.openxmlformats.org/officeDocument/2006/relationships/hyperlink" Target="http://www.startribune.com/dec-26-1862-38-dakota-men-executed-in-mankato/138273909/" TargetMode="External"/><Relationship Id="rId31" Type="http://schemas.openxmlformats.org/officeDocument/2006/relationships/hyperlink" Target="https://www.theguardian.com/australia-news/2016/aug/24/indigenous-prison-rate-soars-52-in-decade-report-reveals" TargetMode="External"/><Relationship Id="rId44" Type="http://schemas.openxmlformats.org/officeDocument/2006/relationships/hyperlink" Target="http://www.wsj.com/articles/SB10001424052748704141104575588721155904524" TargetMode="External"/><Relationship Id="rId52" Type="http://schemas.openxmlformats.org/officeDocument/2006/relationships/hyperlink" Target="http://www.bloomberg.com/news/articles/2016-10-03/pipeline-split-among-canada-aboriginals-seen-as-risk-to-wealth" TargetMode="External"/><Relationship Id="rId60" Type="http://schemas.openxmlformats.org/officeDocument/2006/relationships/hyperlink" Target="https://www.justice.gov/opa/pr/joint-statement-department-justice-department-army-and-department-interior-regarding-standing" TargetMode="External"/><Relationship Id="rId65" Type="http://schemas.openxmlformats.org/officeDocument/2006/relationships/hyperlink" Target="https://www.theguardian.com/us-news/video/2016/nov/21/dakota-access-pipeline-standing-rock-water-cannon-video" TargetMode="External"/><Relationship Id="rId4" Type="http://schemas.openxmlformats.org/officeDocument/2006/relationships/settings" Target="settings.xml"/><Relationship Id="rId9" Type="http://schemas.openxmlformats.org/officeDocument/2006/relationships/hyperlink" Target="http://www.nytimes.com/2016/05/29/books/review/an-american-genocide-by-benja.html?_r=0" TargetMode="External"/><Relationship Id="rId13" Type="http://schemas.openxmlformats.org/officeDocument/2006/relationships/hyperlink" Target="https://www.census.gov/did/www/saipe/data/statecounty/data/2014.html" TargetMode="External"/><Relationship Id="rId18" Type="http://schemas.openxmlformats.org/officeDocument/2006/relationships/hyperlink" Target="http://www.uhpress.hawaii.edu/p-5513-9781869692865.aspx" TargetMode="External"/><Relationship Id="rId39" Type="http://schemas.openxmlformats.org/officeDocument/2006/relationships/hyperlink" Target="http://www.newstatesman.com/politics/2015/02/rise-anglosphere-how-right-dreamed-new-conservative-world-or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21722</Words>
  <Characters>123816</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15</cp:revision>
  <dcterms:created xsi:type="dcterms:W3CDTF">2022-04-01T17:47:00Z</dcterms:created>
  <dcterms:modified xsi:type="dcterms:W3CDTF">2022-04-01T18:01:00Z</dcterms:modified>
</cp:coreProperties>
</file>