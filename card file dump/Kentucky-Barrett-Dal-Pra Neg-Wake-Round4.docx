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78F53" w14:textId="77777777" w:rsidR="004E161B" w:rsidRDefault="004E161B" w:rsidP="004E161B">
      <w:pPr>
        <w:pStyle w:val="Heading2"/>
      </w:pPr>
      <w:bookmarkStart w:id="0" w:name="_Hlk33431222"/>
      <w:bookmarkStart w:id="1" w:name="_Hlk25524201"/>
      <w:bookmarkStart w:id="2" w:name="BlockBM33"/>
      <w:bookmarkStart w:id="3" w:name="BlockBM31"/>
      <w:r>
        <w:t>1NC</w:t>
      </w:r>
    </w:p>
    <w:p w14:paraId="737F615B" w14:textId="77777777" w:rsidR="00A5790D" w:rsidRDefault="00A5790D" w:rsidP="00A5790D">
      <w:pPr>
        <w:pStyle w:val="Heading3"/>
      </w:pPr>
      <w:r>
        <w:lastRenderedPageBreak/>
        <w:t>1NC</w:t>
      </w:r>
    </w:p>
    <w:p w14:paraId="78C6C25D" w14:textId="77777777" w:rsidR="00A5790D" w:rsidRPr="00B45AC1" w:rsidRDefault="00A5790D" w:rsidP="00A5790D">
      <w:pPr>
        <w:pStyle w:val="Heading4"/>
      </w:pPr>
      <w:r>
        <w:t>Cap K</w:t>
      </w:r>
    </w:p>
    <w:p w14:paraId="7C1B4F9C" w14:textId="77777777" w:rsidR="00A5790D" w:rsidRDefault="00A5790D" w:rsidP="00A5790D">
      <w:pPr>
        <w:pStyle w:val="Heading4"/>
        <w:rPr>
          <w:rFonts w:cs="Times New Roman"/>
        </w:rPr>
      </w:pPr>
      <w:r w:rsidRPr="006D2D85">
        <w:rPr>
          <w:rFonts w:cs="Times New Roman"/>
        </w:rPr>
        <w:t>The aff</w:t>
      </w:r>
      <w:r>
        <w:rPr>
          <w:rFonts w:cs="Times New Roman"/>
        </w:rPr>
        <w:t xml:space="preserve"> reproduces neoliberal forms by equating individual forms of resistance with politics which is a discrete sphere of activity geared toward changing the social order anchored in laws and institutions. </w:t>
      </w:r>
    </w:p>
    <w:p w14:paraId="3ECA0E2E" w14:textId="77777777" w:rsidR="00A5790D" w:rsidRPr="006D2D85" w:rsidRDefault="00A5790D" w:rsidP="00A5790D">
      <w:r w:rsidRPr="006D2D85">
        <w:t>Adolph</w:t>
      </w:r>
      <w:r w:rsidRPr="006D2D85">
        <w:rPr>
          <w:rStyle w:val="Style13ptBold"/>
        </w:rPr>
        <w:t xml:space="preserve"> </w:t>
      </w:r>
      <w:r w:rsidRPr="007C5A68">
        <w:rPr>
          <w:rStyle w:val="Style13ptBold"/>
        </w:rPr>
        <w:t>Reed 13</w:t>
      </w:r>
      <w:r w:rsidRPr="006D2D85">
        <w:t>, professor of political science at the University of Pennsylvania and a member of the interim national council of the Labor Party. Django Unchained, or, The Help: How “Cultural Politics” Is Worse Than No Politics at All, and Why, http://nonsite.org/feature/django-unchained-or-the-help-how-cultural-politics-is-worse-than-no-politics-at-all-and-why</w:t>
      </w:r>
    </w:p>
    <w:p w14:paraId="688ED3F3" w14:textId="77777777" w:rsidR="00A5790D" w:rsidRPr="001B3766" w:rsidRDefault="00A5790D" w:rsidP="00A5790D">
      <w:pPr>
        <w:rPr>
          <w:sz w:val="12"/>
        </w:rPr>
      </w:pPr>
      <w:r w:rsidRPr="001B3766">
        <w:rPr>
          <w:sz w:val="12"/>
        </w:rPr>
        <w:t xml:space="preserve">In addition to knee-jerk anti-statism, the objection that the slaves freed themselves, as it shows up in favorable comparison of Django Unchained to Lincoln, stems from a racial pietism that issued from the unholy union of cultural studies and black studies in the university. </w:t>
      </w:r>
      <w:r w:rsidRPr="006D2D85">
        <w:rPr>
          <w:rStyle w:val="StyleUnderline"/>
        </w:rPr>
        <w:t>More than twenty years of “</w:t>
      </w:r>
      <w:r w:rsidRPr="0030562E">
        <w:rPr>
          <w:rStyle w:val="StyleUnderline"/>
          <w:highlight w:val="cyan"/>
        </w:rPr>
        <w:t>resistance” studies</w:t>
      </w:r>
      <w:r w:rsidRPr="006D2D85">
        <w:rPr>
          <w:rStyle w:val="StyleUnderline"/>
        </w:rPr>
        <w:t xml:space="preserve"> that find again and again</w:t>
      </w:r>
      <w:r w:rsidRPr="001B3766">
        <w:rPr>
          <w:sz w:val="12"/>
        </w:rPr>
        <w:t xml:space="preserve">, at this point ritualistically, </w:t>
      </w:r>
      <w:r w:rsidRPr="006D2D85">
        <w:rPr>
          <w:rStyle w:val="StyleUnderline"/>
        </w:rPr>
        <w:t xml:space="preserve">that oppressed people have and express agency have </w:t>
      </w:r>
      <w:r w:rsidRPr="0030562E">
        <w:rPr>
          <w:rStyle w:val="StyleUnderline"/>
          <w:highlight w:val="cyan"/>
        </w:rPr>
        <w:t xml:space="preserve">contributed to undermining </w:t>
      </w:r>
      <w:r w:rsidRPr="006D2D85">
        <w:rPr>
          <w:rStyle w:val="StyleUnderline"/>
        </w:rPr>
        <w:t>the idea of</w:t>
      </w:r>
      <w:r w:rsidRPr="0030562E">
        <w:rPr>
          <w:rStyle w:val="StyleUnderline"/>
          <w:highlight w:val="cyan"/>
        </w:rPr>
        <w:t xml:space="preserve"> politics as a </w:t>
      </w:r>
      <w:r w:rsidRPr="006F6634">
        <w:rPr>
          <w:rStyle w:val="Emphasis"/>
        </w:rPr>
        <w:t>discrete sphere of activity</w:t>
      </w:r>
      <w:r w:rsidRPr="006F6634">
        <w:rPr>
          <w:rStyle w:val="StyleUnderline"/>
        </w:rPr>
        <w:t xml:space="preserve"> </w:t>
      </w:r>
      <w:r w:rsidRPr="0030562E">
        <w:rPr>
          <w:rStyle w:val="StyleUnderline"/>
          <w:highlight w:val="cyan"/>
        </w:rPr>
        <w:t xml:space="preserve">directed toward the </w:t>
      </w:r>
      <w:r w:rsidRPr="0030562E">
        <w:rPr>
          <w:rStyle w:val="Emphasis"/>
          <w:highlight w:val="cyan"/>
        </w:rPr>
        <w:t>outward-</w:t>
      </w:r>
      <w:r w:rsidRPr="006D2D85">
        <w:rPr>
          <w:rStyle w:val="Emphasis"/>
        </w:rPr>
        <w:t xml:space="preserve">looking </w:t>
      </w:r>
      <w:r w:rsidRPr="0030562E">
        <w:rPr>
          <w:rStyle w:val="Emphasis"/>
          <w:highlight w:val="cyan"/>
        </w:rPr>
        <w:t>project of affecting the social order</w:t>
      </w:r>
      <w:r w:rsidRPr="0030562E">
        <w:rPr>
          <w:rStyle w:val="StyleUnderline"/>
          <w:highlight w:val="cyan"/>
        </w:rPr>
        <w:t>,</w:t>
      </w:r>
      <w:r w:rsidRPr="006D2D85">
        <w:rPr>
          <w:rStyle w:val="StyleUnderline"/>
        </w:rPr>
        <w:t xml:space="preserve"> most effectively </w:t>
      </w:r>
      <w:r w:rsidRPr="0030562E">
        <w:rPr>
          <w:rStyle w:val="StyleUnderline"/>
          <w:highlight w:val="cyan"/>
        </w:rPr>
        <w:t>through</w:t>
      </w:r>
      <w:r w:rsidRPr="006D2D85">
        <w:rPr>
          <w:rStyle w:val="StyleUnderline"/>
        </w:rPr>
        <w:t xml:space="preserve"> creating, challenging or </w:t>
      </w:r>
      <w:r w:rsidRPr="0030562E">
        <w:rPr>
          <w:rStyle w:val="StyleUnderline"/>
          <w:highlight w:val="cyan"/>
        </w:rPr>
        <w:t>redefining institutions that anchor collective action</w:t>
      </w:r>
      <w:r w:rsidRPr="006D2D85">
        <w:rPr>
          <w:rStyle w:val="StyleUnderline"/>
        </w:rPr>
        <w:t xml:space="preserve"> with the objective of developing and wielding power. Instead, </w:t>
      </w:r>
      <w:r w:rsidRPr="006F6634">
        <w:rPr>
          <w:rStyle w:val="StyleUnderline"/>
        </w:rPr>
        <w:t xml:space="preserve">the notion has been largely </w:t>
      </w:r>
      <w:r w:rsidRPr="006F6634">
        <w:rPr>
          <w:rStyle w:val="Emphasis"/>
        </w:rPr>
        <w:t>evacuated of specific content</w:t>
      </w:r>
      <w:r w:rsidRPr="006D2D85">
        <w:rPr>
          <w:rStyle w:val="StyleUnderline"/>
        </w:rPr>
        <w:t xml:space="preserve"> at all. </w:t>
      </w:r>
      <w:r w:rsidRPr="0030562E">
        <w:rPr>
          <w:rStyle w:val="StyleUnderline"/>
          <w:highlight w:val="cyan"/>
        </w:rPr>
        <w:t xml:space="preserve">“Politics” can refer to whatever one wants </w:t>
      </w:r>
      <w:r w:rsidRPr="006D2D85">
        <w:rPr>
          <w:rStyle w:val="StyleUnderline"/>
        </w:rPr>
        <w:t xml:space="preserve">it to; </w:t>
      </w:r>
      <w:r w:rsidRPr="0030562E">
        <w:rPr>
          <w:rStyle w:val="StyleUnderline"/>
          <w:highlight w:val="cyan"/>
        </w:rPr>
        <w:t xml:space="preserve">all that’s required is </w:t>
      </w:r>
      <w:r w:rsidRPr="006D2D85">
        <w:rPr>
          <w:rStyle w:val="StyleUnderline"/>
        </w:rPr>
        <w:t xml:space="preserve">an act of </w:t>
      </w:r>
      <w:r w:rsidRPr="0030562E">
        <w:rPr>
          <w:rStyle w:val="Emphasis"/>
          <w:highlight w:val="cyan"/>
        </w:rPr>
        <w:t>will</w:t>
      </w:r>
      <w:r w:rsidRPr="0030562E">
        <w:rPr>
          <w:rStyle w:val="StyleUnderline"/>
          <w:highlight w:val="cyan"/>
        </w:rPr>
        <w:t xml:space="preserve"> </w:t>
      </w:r>
      <w:r w:rsidRPr="006D2D85">
        <w:rPr>
          <w:rStyle w:val="StyleUnderline"/>
        </w:rPr>
        <w:t>in making a claim</w:t>
      </w:r>
      <w:r w:rsidRPr="001B3766">
        <w:rPr>
          <w:sz w:val="12"/>
        </w:rPr>
        <w:t xml:space="preserve">. </w:t>
      </w:r>
      <w:r w:rsidRPr="006D2D85">
        <w:rPr>
          <w:rStyle w:val="StyleUnderline"/>
        </w:rPr>
        <w:t>The fact that there has been no serious left</w:t>
      </w:r>
      <w:r w:rsidRPr="001B3766">
        <w:rPr>
          <w:sz w:val="12"/>
        </w:rPr>
        <w:t xml:space="preserve"> presence </w:t>
      </w:r>
      <w:r w:rsidRPr="006D2D85">
        <w:rPr>
          <w:rStyle w:val="StyleUnderline"/>
        </w:rPr>
        <w:t>with any political capacity in this country</w:t>
      </w:r>
      <w:r w:rsidRPr="001B3766">
        <w:rPr>
          <w:sz w:val="12"/>
        </w:rPr>
        <w:t xml:space="preserve"> </w:t>
      </w:r>
      <w:r w:rsidRPr="006D2D85">
        <w:rPr>
          <w:rStyle w:val="StyleUnderline"/>
        </w:rPr>
        <w:t xml:space="preserve">for at least a generation has exacerbated this problem. </w:t>
      </w:r>
      <w:r w:rsidRPr="0030562E">
        <w:rPr>
          <w:rStyle w:val="StyleUnderline"/>
          <w:highlight w:val="cyan"/>
        </w:rPr>
        <w:t xml:space="preserve">In the absence of </w:t>
      </w:r>
      <w:r w:rsidRPr="006D2D85">
        <w:rPr>
          <w:rStyle w:val="StyleUnderline"/>
        </w:rPr>
        <w:t xml:space="preserve">dynamic </w:t>
      </w:r>
      <w:r w:rsidRPr="0030562E">
        <w:rPr>
          <w:rStyle w:val="StyleUnderline"/>
          <w:highlight w:val="cyan"/>
        </w:rPr>
        <w:t xml:space="preserve">movements that cohere around </w:t>
      </w:r>
      <w:r w:rsidRPr="0030562E">
        <w:rPr>
          <w:rStyle w:val="Emphasis"/>
          <w:highlight w:val="cyan"/>
        </w:rPr>
        <w:t>affirmative visions</w:t>
      </w:r>
      <w:r w:rsidRPr="0030562E">
        <w:rPr>
          <w:rStyle w:val="StyleUnderline"/>
          <w:highlight w:val="cyan"/>
        </w:rPr>
        <w:t xml:space="preserve"> </w:t>
      </w:r>
      <w:r w:rsidRPr="006D2D85">
        <w:rPr>
          <w:rStyle w:val="StyleUnderline"/>
        </w:rPr>
        <w:t>for making the society better</w:t>
      </w:r>
      <w:r w:rsidRPr="001B3766">
        <w:rPr>
          <w:sz w:val="12"/>
        </w:rPr>
        <w:t xml:space="preserve">, on the order of, say, Franklin Roosevelt’s 1944 “Second Bill of Rights,” </w:t>
      </w:r>
      <w:r w:rsidRPr="0030562E">
        <w:rPr>
          <w:rStyle w:val="StyleUnderline"/>
          <w:highlight w:val="cyan"/>
        </w:rPr>
        <w:t xml:space="preserve">and </w:t>
      </w:r>
      <w:r w:rsidRPr="006D2D85">
        <w:rPr>
          <w:rStyle w:val="StyleUnderline"/>
        </w:rPr>
        <w:t xml:space="preserve">that </w:t>
      </w:r>
      <w:r w:rsidRPr="0030562E">
        <w:rPr>
          <w:rStyle w:val="StyleUnderline"/>
          <w:highlight w:val="cyan"/>
        </w:rPr>
        <w:t>organize</w:t>
      </w:r>
      <w:r w:rsidRPr="001B3766">
        <w:rPr>
          <w:sz w:val="12"/>
        </w:rPr>
        <w:t xml:space="preserve"> and agitate </w:t>
      </w:r>
      <w:r w:rsidRPr="0030562E">
        <w:rPr>
          <w:rStyle w:val="StyleUnderline"/>
          <w:highlight w:val="cyan"/>
        </w:rPr>
        <w:t xml:space="preserve">around </w:t>
      </w:r>
      <w:r w:rsidRPr="0030562E">
        <w:rPr>
          <w:rStyle w:val="Emphasis"/>
          <w:highlight w:val="cyan"/>
        </w:rPr>
        <w:t>programs instrumental to</w:t>
      </w:r>
      <w:r w:rsidRPr="001B3766">
        <w:rPr>
          <w:sz w:val="12"/>
        </w:rPr>
        <w:t xml:space="preserve"> pursuit of </w:t>
      </w:r>
      <w:r w:rsidRPr="0030562E">
        <w:rPr>
          <w:rStyle w:val="Emphasis"/>
          <w:highlight w:val="cyan"/>
        </w:rPr>
        <w:t>such visions</w:t>
      </w:r>
      <w:r w:rsidRPr="0030562E">
        <w:rPr>
          <w:rStyle w:val="StyleUnderline"/>
          <w:highlight w:val="cyan"/>
        </w:rPr>
        <w:t xml:space="preserve">, </w:t>
      </w:r>
      <w:r w:rsidRPr="006F6634">
        <w:rPr>
          <w:rStyle w:val="StyleUnderline"/>
        </w:rPr>
        <w:t xml:space="preserve">what remains is the </w:t>
      </w:r>
      <w:r w:rsidRPr="006F6634">
        <w:rPr>
          <w:rStyle w:val="Emphasis"/>
        </w:rPr>
        <w:t>fossil record of past movements</w:t>
      </w:r>
      <w:r w:rsidRPr="001B3766">
        <w:rPr>
          <w:sz w:val="12"/>
        </w:rPr>
        <w:t xml:space="preserve">—the still photo legacies of their public events, postures, and outcomes. </w:t>
      </w:r>
      <w:r w:rsidRPr="006D2D85">
        <w:rPr>
          <w:rStyle w:val="StyleUnderline"/>
        </w:rPr>
        <w:t>Over time, the idea that a “left” is defined by commitment to a</w:t>
      </w:r>
      <w:r w:rsidRPr="001B3766">
        <w:rPr>
          <w:sz w:val="12"/>
        </w:rPr>
        <w:t xml:space="preserve"> vision of social transformation and </w:t>
      </w:r>
      <w:r w:rsidRPr="006D2D85">
        <w:rPr>
          <w:rStyle w:val="StyleUnderline"/>
        </w:rPr>
        <w:t xml:space="preserve">substantive program for realizing it has receded from cultural memory. Being on </w:t>
      </w:r>
      <w:r w:rsidRPr="0030562E">
        <w:rPr>
          <w:rStyle w:val="StyleUnderline"/>
          <w:highlight w:val="cyan"/>
        </w:rPr>
        <w:t xml:space="preserve">the left has become </w:t>
      </w:r>
      <w:r w:rsidRPr="006D2D85">
        <w:rPr>
          <w:rStyle w:val="StyleUnderline"/>
        </w:rPr>
        <w:t xml:space="preserve">instead </w:t>
      </w:r>
      <w:r w:rsidRPr="0030562E">
        <w:rPr>
          <w:rStyle w:val="StyleUnderline"/>
          <w:highlight w:val="cyan"/>
        </w:rPr>
        <w:t xml:space="preserve">a </w:t>
      </w:r>
      <w:r w:rsidRPr="0030562E">
        <w:rPr>
          <w:rStyle w:val="Emphasis"/>
          <w:highlight w:val="cyan"/>
        </w:rPr>
        <w:t>posture</w:t>
      </w:r>
      <w:r w:rsidRPr="0030562E">
        <w:rPr>
          <w:rStyle w:val="StyleUnderline"/>
          <w:highlight w:val="cyan"/>
        </w:rPr>
        <w:t xml:space="preserve">, </w:t>
      </w:r>
      <w:r w:rsidRPr="006D2D85">
        <w:rPr>
          <w:rStyle w:val="StyleUnderline"/>
        </w:rPr>
        <w:t>an identity</w:t>
      </w:r>
      <w:r w:rsidRPr="001B3766">
        <w:rPr>
          <w:sz w:val="12"/>
        </w:rPr>
        <w:t xml:space="preserve">, utterly </w:t>
      </w:r>
      <w:r w:rsidRPr="006D2D85">
        <w:rPr>
          <w:rStyle w:val="StyleUnderline"/>
        </w:rPr>
        <w:t>disconnected</w:t>
      </w:r>
      <w:r w:rsidRPr="001B3766">
        <w:rPr>
          <w:sz w:val="12"/>
        </w:rPr>
        <w:t xml:space="preserve"> </w:t>
      </w:r>
      <w:r w:rsidRPr="006D2D85">
        <w:rPr>
          <w:rStyle w:val="StyleUnderline"/>
        </w:rPr>
        <w:t>from</w:t>
      </w:r>
      <w:r w:rsidRPr="001B3766">
        <w:rPr>
          <w:sz w:val="12"/>
        </w:rPr>
        <w:t xml:space="preserve"> </w:t>
      </w:r>
      <w:r w:rsidRPr="006D2D85">
        <w:rPr>
          <w:rStyle w:val="StyleUnderline"/>
        </w:rPr>
        <w:t>any specific practical commitments</w:t>
      </w:r>
      <w:r w:rsidRPr="001B3766">
        <w:rPr>
          <w:sz w:val="12"/>
        </w:rPr>
        <w:t xml:space="preserve">. Thus star Maggie Gyllenhaal and director Daniel Barnz defended themselves against complaints about their complicity in the hideously anti-union propaganda film Won’t Back Down by adducing their identities as progressives. Gyllenhaal insisted that the movie couldn’t be anti-union because “There’s no world in which I would ever, EVER make an anti-union movie. My parents are left of Trotsky.”15 Barnz took a similar tack: “I’m a liberal Democrat, very pro-union, a member of two unions. I marched with my union a couple of years ago when we were on strike.”16 And Kathryn Bigelow similarly has countered criticism that her Zero Dark Thirty justifies torture and American militarism more broadly by invoking her identity as “a lifelong pacifist.”17 </w:t>
      </w:r>
      <w:r w:rsidRPr="006D2D85">
        <w:rPr>
          <w:rStyle w:val="StyleUnderline"/>
        </w:rPr>
        <w:t>Being a progressive is now more a matter of how one thinks about oneself</w:t>
      </w:r>
      <w:r w:rsidRPr="001B3766">
        <w:rPr>
          <w:sz w:val="12"/>
        </w:rPr>
        <w:t xml:space="preserve"> than what one stands for or does in the world. The best that can be said for that perspective is that it registers acquiescence in defeat. </w:t>
      </w:r>
      <w:r w:rsidRPr="006D2D85">
        <w:rPr>
          <w:rStyle w:val="StyleUnderline"/>
        </w:rPr>
        <w:t xml:space="preserve">It amounts to an effort to salvage an idea of a left by </w:t>
      </w:r>
      <w:r w:rsidRPr="006D2D85">
        <w:rPr>
          <w:rStyle w:val="Emphasis"/>
        </w:rPr>
        <w:t>reformulating it as a sensibility within neoliberalism rather than a challenge to it.</w:t>
      </w:r>
      <w:r w:rsidRPr="001B3766">
        <w:rPr>
          <w:sz w:val="12"/>
        </w:rPr>
        <w:t xml:space="preserve"> </w:t>
      </w:r>
      <w:r w:rsidRPr="006D2D85">
        <w:rPr>
          <w:rStyle w:val="StyleUnderline"/>
        </w:rPr>
        <w:t>Gyllenhaal</w:t>
      </w:r>
      <w:r w:rsidRPr="006D2D85">
        <w:rPr>
          <w:u w:val="single"/>
        </w:rPr>
        <w:t>,</w:t>
      </w:r>
      <w:r w:rsidRPr="001B3766">
        <w:rPr>
          <w:sz w:val="12"/>
        </w:rPr>
        <w:t xml:space="preserve"> </w:t>
      </w:r>
      <w:r w:rsidRPr="006D2D85">
        <w:rPr>
          <w:rStyle w:val="StyleUnderline"/>
        </w:rPr>
        <w:t>Barnz, and Bigelow exemplify the power of ideology as a mechanism that</w:t>
      </w:r>
      <w:r w:rsidRPr="006D2D85">
        <w:rPr>
          <w:u w:val="single"/>
        </w:rPr>
        <w:t xml:space="preserve"> </w:t>
      </w:r>
      <w:r w:rsidRPr="006D2D85">
        <w:rPr>
          <w:b/>
          <w:u w:val="single"/>
        </w:rPr>
        <w:t>harmonizes the principles one likes to believe one holds with what advances one’s material interests;</w:t>
      </w:r>
      <w:r w:rsidRPr="001B3766">
        <w:rPr>
          <w:b/>
          <w:sz w:val="12"/>
        </w:rPr>
        <w:t xml:space="preserve"> </w:t>
      </w:r>
      <w:r w:rsidRPr="001B3766">
        <w:rPr>
          <w:sz w:val="12"/>
        </w:rPr>
        <w:t xml:space="preserve">they also attest to the fact that the </w:t>
      </w:r>
      <w:r w:rsidRPr="006D2D85">
        <w:rPr>
          <w:u w:val="single"/>
        </w:rPr>
        <w:t>transmutation of leftism into pure self-image exponentially increases the potential power of that function of ideology</w:t>
      </w:r>
      <w:r w:rsidRPr="001B3766">
        <w:rPr>
          <w:sz w:val="12"/>
        </w:rPr>
        <w:t xml:space="preserve">. Upton Sinclair’s quip—“It is difficult to get a man to understand something when his salary depends upon his not understanding it”—takes on all the more force when applied not merely to actions or interpretations of an external world but to devoutly savored self-perception as well. That left political imagination now operates unself-consciously within the practical ontology of neoliberalism is also the most important lesson to be drawn from progressives’ discussion of Django Unchained and, especially, the move to compare it with Lincoln. Jon Wiener, writing in The Nation, renders the following comparisons: “In Spielberg’s film, the leading black female character is a humble seamstress in the White House whose eyes fill with tears of gratitude when Congress votes to abolish slavery. In Tarantino’s film, the leading female character (Kerry Washington) is a defiant slave who has been branded on the face as a punishment for running away, and is forced—by Leonardo DiCaprio—to work as a prostitute. In Spielberg’s film, old white men make history, and black people thank them for giving them their freedom. In Tarantino’s, a black gunslinger goes after the white slavemaster with homicidal vengeance.”18 Never mind that, for what it’s worth, Kerry Washington’s character, as she actually appears in the film, is mainly a cipher, a simpering damsel in distress more reminiscent of Fay Wray in </w:t>
      </w:r>
      <w:r w:rsidRPr="006D2D85">
        <w:rPr>
          <w:rStyle w:val="StyleUnderline"/>
        </w:rPr>
        <w:t>the</w:t>
      </w:r>
      <w:r w:rsidRPr="001B3766">
        <w:rPr>
          <w:sz w:val="12"/>
        </w:rPr>
        <w:t xml:space="preserve"> original King Kong than heroines of the blaxploitation era’s eponymous vehicles Coffy or Foxy Brown. More problematically, </w:t>
      </w:r>
      <w:r w:rsidRPr="006D2D85">
        <w:rPr>
          <w:u w:val="single"/>
        </w:rPr>
        <w:t xml:space="preserve">Wiener’s </w:t>
      </w:r>
      <w:r w:rsidRPr="0030562E">
        <w:rPr>
          <w:rStyle w:val="StyleUnderline"/>
          <w:highlight w:val="cyan"/>
        </w:rPr>
        <w:t>juxtapositions reproduce</w:t>
      </w:r>
      <w:r w:rsidRPr="0030562E">
        <w:rPr>
          <w:highlight w:val="cyan"/>
          <w:u w:val="single"/>
        </w:rPr>
        <w:t xml:space="preserve"> the elevation of </w:t>
      </w:r>
      <w:r w:rsidRPr="0030562E">
        <w:rPr>
          <w:rStyle w:val="StyleUnderline"/>
          <w:highlight w:val="cyan"/>
        </w:rPr>
        <w:t>private</w:t>
      </w:r>
      <w:r w:rsidRPr="006D2D85">
        <w:rPr>
          <w:rStyle w:val="StyleUnderline"/>
        </w:rPr>
        <w:t xml:space="preserve">, voluntarist </w:t>
      </w:r>
      <w:r w:rsidRPr="0030562E">
        <w:rPr>
          <w:rStyle w:val="StyleUnderline"/>
          <w:highlight w:val="cyan"/>
        </w:rPr>
        <w:t>action as a politics—somehow more</w:t>
      </w:r>
      <w:r w:rsidRPr="0030562E">
        <w:rPr>
          <w:highlight w:val="cyan"/>
          <w:u w:val="single"/>
        </w:rPr>
        <w:t xml:space="preserve"> </w:t>
      </w:r>
      <w:r w:rsidRPr="006D2D85">
        <w:rPr>
          <w:u w:val="single"/>
        </w:rPr>
        <w:t xml:space="preserve">truly true or </w:t>
      </w:r>
      <w:r w:rsidRPr="0030562E">
        <w:rPr>
          <w:rStyle w:val="Emphasis"/>
          <w:highlight w:val="cyan"/>
        </w:rPr>
        <w:t>authentic</w:t>
      </w:r>
      <w:r w:rsidRPr="006D2D85">
        <w:rPr>
          <w:u w:val="single"/>
        </w:rPr>
        <w:t>, or at least more appealing emotionally—</w:t>
      </w:r>
      <w:r w:rsidRPr="0030562E">
        <w:rPr>
          <w:b/>
          <w:highlight w:val="cyan"/>
          <w:u w:val="single"/>
        </w:rPr>
        <w:t xml:space="preserve">over </w:t>
      </w:r>
      <w:r w:rsidRPr="006D2D85">
        <w:rPr>
          <w:b/>
          <w:u w:val="single"/>
        </w:rPr>
        <w:t xml:space="preserve">the machinations of government and </w:t>
      </w:r>
      <w:r w:rsidRPr="0030562E">
        <w:rPr>
          <w:b/>
          <w:highlight w:val="cyan"/>
          <w:u w:val="single"/>
        </w:rPr>
        <w:t>institutional actors. That is</w:t>
      </w:r>
      <w:r w:rsidRPr="006D2D85">
        <w:rPr>
          <w:b/>
          <w:u w:val="single"/>
        </w:rPr>
        <w:t xml:space="preserve"> a default presumption of the identitarian/culturalist left and is also </w:t>
      </w:r>
      <w:r w:rsidRPr="0030562E">
        <w:rPr>
          <w:rStyle w:val="Emphasis"/>
          <w:highlight w:val="cyan"/>
        </w:rPr>
        <w:t>a cornerstone of neoliberalism’s practical ontology</w:t>
      </w:r>
      <w:r w:rsidRPr="006F6634">
        <w:rPr>
          <w:rStyle w:val="Emphasis"/>
        </w:rPr>
        <w:t>.</w:t>
      </w:r>
      <w:r>
        <w:rPr>
          <w:b/>
          <w:u w:val="single"/>
        </w:rPr>
        <w:t xml:space="preserve"> </w:t>
      </w:r>
      <w:r w:rsidRPr="001B3766">
        <w:rPr>
          <w:sz w:val="12"/>
          <w:szCs w:val="12"/>
        </w:rPr>
        <w:t xml:space="preserve">In an essay on Lincoln published a month earlier, Wiener identifies as the central failing of the film its dedication “to the proposition that Lincoln freed the slaves” and concludes, after considerable meandering and nit-picking ambivalence that brings the term pettifoggery to mind, “slavery died as a result of the actions of former slaves.”19 This either/or construct is both historically false and wrong-headed, and it is especially surprising that a </w:t>
      </w:r>
      <w:r w:rsidRPr="001B3766">
        <w:rPr>
          <w:sz w:val="12"/>
          <w:szCs w:val="12"/>
        </w:rPr>
        <w:lastRenderedPageBreak/>
        <w:t xml:space="preserve">professional historian like Wiener embraces it. The claim that slaves’ actions were responsible for the death of slavery is not only inaccurate; it is a pointless and counterproductive misrepresentation. What purpose is served by denying the significance of the four years of war and actions of the national government of the United States in ending slavery? Besides, it was indeed the Thirteenth Amendment that abolished slavery. </w:t>
      </w:r>
      <w:r w:rsidRPr="006D2D85">
        <w:rPr>
          <w:rStyle w:val="StyleUnderline"/>
        </w:rPr>
        <w:t>Slaves’ mass departure from plantations was self-emancipation, by definition. Their doing so weakened the southern economy and undermined the secessionists’ capacity to fight</w:t>
      </w:r>
      <w:r w:rsidRPr="001B3766">
        <w:rPr>
          <w:sz w:val="12"/>
        </w:rPr>
        <w:t xml:space="preserve">, and the related infusion of black troops into the Union army provided a tremendous lift both on the battlefield and for northern morale. </w:t>
      </w:r>
      <w:r w:rsidRPr="006D2D85">
        <w:rPr>
          <w:rStyle w:val="StyleUnderline"/>
        </w:rPr>
        <w:t>How does noting that proximity of Union troops greatly emboldened that self-emancipation diminish the import of their actions?</w:t>
      </w:r>
      <w:r w:rsidRPr="001B3766">
        <w:rPr>
          <w:sz w:val="12"/>
        </w:rPr>
        <w:t xml:space="preserve"> But it was nonetheless the Thirteenth Amendment that finally outlawed slavery once and for all in the United States and provided a legal basis for preempting efforts to reinstate it in effect. Moreover, for all the debate concerning Lincoln’s motives, the sincerity of his commitment to emancipation, and his personal views of blacks, and notwithstanding its technical limits with respect to enforceability, the Emancipation Proclamation emboldened black people, slave and free, and encouraged all slavery’s opponents. And, as Wiener notes himself, the proclamation tied the war explicitly to the elimination of slavery as a system. </w:t>
      </w:r>
      <w:r w:rsidRPr="001B3766">
        <w:rPr>
          <w:sz w:val="12"/>
          <w:szCs w:val="14"/>
        </w:rPr>
        <w:t xml:space="preserve">Firefly, or The Road to Serfdom </w:t>
      </w:r>
      <w:r w:rsidRPr="001B3766">
        <w:rPr>
          <w:sz w:val="12"/>
        </w:rPr>
        <w:t xml:space="preserve">So why is a tale about a manumitted slave/homicidal black gunslinger more palatable to a contemporary leftoid sensibility than either a similarly cartoonish one about black maids and their white employers or one that thematizes Lincoln’s effort to push the Thirteenth Amendment through the House of Representatives? The answer is, to quote the saccharine 1970s ballad, “Feelings, nothing more than feelings.” Wiener’s juxtapositions reflect the </w:t>
      </w:r>
      <w:r w:rsidRPr="006D2D85">
        <w:rPr>
          <w:rStyle w:val="StyleUnderline"/>
        </w:rPr>
        <w:t xml:space="preserve">political common sense that gives pride of place to demonstrations of </w:t>
      </w:r>
      <w:r w:rsidRPr="0030562E">
        <w:rPr>
          <w:rStyle w:val="StyleUnderline"/>
          <w:highlight w:val="cyan"/>
        </w:rPr>
        <w:t xml:space="preserve">respect for </w:t>
      </w:r>
      <w:r w:rsidRPr="006F6634">
        <w:rPr>
          <w:rStyle w:val="StyleUnderline"/>
        </w:rPr>
        <w:t xml:space="preserve">the </w:t>
      </w:r>
      <w:r w:rsidRPr="0030562E">
        <w:rPr>
          <w:rStyle w:val="StyleUnderline"/>
          <w:highlight w:val="cyan"/>
        </w:rPr>
        <w:t xml:space="preserve">“voices” of the oppressed </w:t>
      </w:r>
      <w:r w:rsidRPr="006F6634">
        <w:rPr>
          <w:rStyle w:val="StyleUnderline"/>
        </w:rPr>
        <w:t>and recognition of their</w:t>
      </w:r>
      <w:r w:rsidRPr="006F6634">
        <w:rPr>
          <w:sz w:val="12"/>
        </w:rPr>
        <w:t xml:space="preserve"> </w:t>
      </w:r>
      <w:r w:rsidRPr="006F6634">
        <w:rPr>
          <w:rStyle w:val="StyleUnderline"/>
        </w:rPr>
        <w:t xml:space="preserve">suffering, agency, </w:t>
      </w:r>
      <w:r w:rsidRPr="006D2D85">
        <w:rPr>
          <w:rStyle w:val="StyleUnderline"/>
        </w:rPr>
        <w:t xml:space="preserve">and accomplishments. </w:t>
      </w:r>
      <w:r w:rsidRPr="006F6634">
        <w:rPr>
          <w:rStyle w:val="StyleUnderline"/>
        </w:rPr>
        <w:t>That</w:t>
      </w:r>
      <w:r w:rsidRPr="001B3766">
        <w:rPr>
          <w:sz w:val="12"/>
        </w:rPr>
        <w:t xml:space="preserve"> </w:t>
      </w:r>
      <w:r w:rsidRPr="006D2D85">
        <w:rPr>
          <w:rStyle w:val="StyleUnderline"/>
        </w:rPr>
        <w:t>common sense</w:t>
      </w:r>
      <w:r w:rsidRPr="001B3766">
        <w:rPr>
          <w:sz w:val="12"/>
        </w:rPr>
        <w:t xml:space="preserve"> </w:t>
      </w:r>
      <w:r w:rsidRPr="0030562E">
        <w:rPr>
          <w:rStyle w:val="StyleUnderline"/>
          <w:highlight w:val="cyan"/>
        </w:rPr>
        <w:t xml:space="preserve">informs the proposition that </w:t>
      </w:r>
      <w:r w:rsidRPr="0030562E">
        <w:rPr>
          <w:rStyle w:val="Emphasis"/>
          <w:highlight w:val="cyan"/>
        </w:rPr>
        <w:t>providing inspiration has</w:t>
      </w:r>
      <w:r w:rsidRPr="001B3766">
        <w:rPr>
          <w:sz w:val="12"/>
        </w:rPr>
        <w:t xml:space="preserve"> social or </w:t>
      </w:r>
      <w:r w:rsidRPr="0030562E">
        <w:rPr>
          <w:rStyle w:val="Emphasis"/>
          <w:highlight w:val="cyan"/>
        </w:rPr>
        <w:t>political</w:t>
      </w:r>
      <w:r w:rsidRPr="0030562E">
        <w:rPr>
          <w:rStyle w:val="StyleUnderline"/>
          <w:highlight w:val="cyan"/>
          <w:bdr w:val="single" w:sz="4" w:space="0" w:color="auto"/>
        </w:rPr>
        <w:t xml:space="preserve"> </w:t>
      </w:r>
      <w:r w:rsidRPr="0030562E">
        <w:rPr>
          <w:rStyle w:val="Emphasis"/>
          <w:highlight w:val="cyan"/>
        </w:rPr>
        <w:t>significance</w:t>
      </w:r>
      <w:r w:rsidRPr="0030562E">
        <w:rPr>
          <w:rStyle w:val="StyleUnderline"/>
          <w:highlight w:val="cyan"/>
        </w:rPr>
        <w:t xml:space="preserve">. </w:t>
      </w:r>
      <w:r w:rsidRPr="0030562E">
        <w:rPr>
          <w:rStyle w:val="Emphasis"/>
          <w:highlight w:val="cyan"/>
        </w:rPr>
        <w:t xml:space="preserve">But it </w:t>
      </w:r>
      <w:r w:rsidRPr="006F6634">
        <w:rPr>
          <w:rStyle w:val="Emphasis"/>
        </w:rPr>
        <w:t xml:space="preserve">equally </w:t>
      </w:r>
      <w:r w:rsidRPr="0030562E">
        <w:rPr>
          <w:rStyle w:val="Emphasis"/>
          <w:highlight w:val="cyan"/>
        </w:rPr>
        <w:t>shapes</w:t>
      </w:r>
      <w:r w:rsidRPr="001B3766">
        <w:rPr>
          <w:sz w:val="12"/>
        </w:rPr>
        <w:t xml:space="preserve"> the generic human-interest “message” of films like The Help that represent </w:t>
      </w:r>
      <w:r w:rsidRPr="0030562E">
        <w:rPr>
          <w:rStyle w:val="Emphasis"/>
          <w:highlight w:val="cyan"/>
        </w:rPr>
        <w:t>injustice as an issue of human relations</w:t>
      </w:r>
      <w:r w:rsidRPr="0030562E">
        <w:rPr>
          <w:rStyle w:val="StyleUnderline"/>
          <w:highlight w:val="cyan"/>
        </w:rPr>
        <w:t xml:space="preserve">—the </w:t>
      </w:r>
      <w:r w:rsidRPr="0030562E">
        <w:rPr>
          <w:rStyle w:val="Emphasis"/>
          <w:highlight w:val="cyan"/>
        </w:rPr>
        <w:t>alchemy</w:t>
      </w:r>
      <w:r w:rsidRPr="0030562E">
        <w:rPr>
          <w:rStyle w:val="StyleUnderline"/>
          <w:highlight w:val="cyan"/>
        </w:rPr>
        <w:t xml:space="preserve"> that promises </w:t>
      </w:r>
      <w:r w:rsidRPr="006D2D85">
        <w:rPr>
          <w:rStyle w:val="StyleUnderline"/>
        </w:rPr>
        <w:t xml:space="preserve">to reconcile </w:t>
      </w:r>
      <w:r w:rsidRPr="0030562E">
        <w:rPr>
          <w:rStyle w:val="StyleUnderline"/>
          <w:highlight w:val="cyan"/>
        </w:rPr>
        <w:t xml:space="preserve">social justice </w:t>
      </w:r>
      <w:r w:rsidRPr="006D2D85">
        <w:rPr>
          <w:rStyle w:val="StyleUnderline"/>
        </w:rPr>
        <w:t xml:space="preserve">and capitalist class power as a win/win for everyone </w:t>
      </w:r>
      <w:r w:rsidRPr="0030562E">
        <w:rPr>
          <w:rStyle w:val="StyleUnderline"/>
          <w:highlight w:val="cyan"/>
        </w:rPr>
        <w:t xml:space="preserve">by </w:t>
      </w:r>
      <w:r w:rsidRPr="006D2D85">
        <w:rPr>
          <w:rStyle w:val="StyleUnderline"/>
        </w:rPr>
        <w:t xml:space="preserve">means of </w:t>
      </w:r>
      <w:r w:rsidRPr="0030562E">
        <w:rPr>
          <w:rStyle w:val="StyleUnderline"/>
          <w:highlight w:val="cyan"/>
        </w:rPr>
        <w:t>attitude adjustments</w:t>
      </w:r>
      <w:r w:rsidRPr="001B3766">
        <w:rPr>
          <w:sz w:val="12"/>
        </w:rPr>
        <w:t xml:space="preserve"> </w:t>
      </w:r>
      <w:r w:rsidRPr="006D2D85">
        <w:rPr>
          <w:rStyle w:val="StyleUnderline"/>
        </w:rPr>
        <w:t>and deepened mutual understanding</w:t>
      </w:r>
      <w:r w:rsidRPr="001B3766">
        <w:rPr>
          <w:sz w:val="12"/>
        </w:rPr>
        <w:t xml:space="preserve">. </w:t>
      </w:r>
      <w:r w:rsidRPr="006D2D85">
        <w:rPr>
          <w:u w:val="single"/>
        </w:rPr>
        <w:t>That common sense underwrites the tendency to reduce the past to a storehouse of encouraging post-it messages for the present</w:t>
      </w:r>
      <w:r w:rsidRPr="001B3766">
        <w:rPr>
          <w:sz w:val="12"/>
        </w:rPr>
        <w:t xml:space="preserve">. </w:t>
      </w:r>
      <w:r w:rsidRPr="006D2D85">
        <w:rPr>
          <w:u w:val="single"/>
        </w:rPr>
        <w:t>It must, because the presumption that the crucial stakes of political action concern recognition and respect for the oppressed’s voices is a presentist view, and mining the past to reinforce it requires anachronism</w:t>
      </w:r>
      <w:r w:rsidRPr="001B3766">
        <w:rPr>
          <w:sz w:val="12"/>
        </w:rPr>
        <w:t xml:space="preserve">. The large </w:t>
      </w:r>
      <w:r w:rsidRPr="0030562E">
        <w:rPr>
          <w:highlight w:val="cyan"/>
          <w:u w:val="single"/>
        </w:rPr>
        <w:t xml:space="preserve">struggles against slavery </w:t>
      </w:r>
      <w:r w:rsidRPr="006F6634">
        <w:rPr>
          <w:u w:val="single"/>
        </w:rPr>
        <w:t xml:space="preserve">and Jim Crow </w:t>
      </w:r>
      <w:r w:rsidRPr="0030562E">
        <w:rPr>
          <w:highlight w:val="cyan"/>
          <w:u w:val="single"/>
        </w:rPr>
        <w:t>were directed toward altering</w:t>
      </w:r>
      <w:r w:rsidRPr="006D2D85">
        <w:rPr>
          <w:u w:val="single"/>
        </w:rPr>
        <w:t xml:space="preserve"> structured patterns of </w:t>
      </w:r>
      <w:r w:rsidRPr="0030562E">
        <w:rPr>
          <w:highlight w:val="cyan"/>
          <w:u w:val="single"/>
        </w:rPr>
        <w:t xml:space="preserve">social relations </w:t>
      </w:r>
      <w:r w:rsidRPr="0030562E">
        <w:rPr>
          <w:b/>
          <w:highlight w:val="cyan"/>
          <w:u w:val="single"/>
        </w:rPr>
        <w:t xml:space="preserve">anchored in </w:t>
      </w:r>
      <w:r w:rsidRPr="006D2D85">
        <w:rPr>
          <w:b/>
          <w:u w:val="single"/>
        </w:rPr>
        <w:t xml:space="preserve">law and </w:t>
      </w:r>
      <w:r w:rsidRPr="0030562E">
        <w:rPr>
          <w:b/>
          <w:highlight w:val="cyan"/>
          <w:u w:val="single"/>
        </w:rPr>
        <w:t>state power</w:t>
      </w:r>
      <w:r w:rsidRPr="0030562E">
        <w:rPr>
          <w:sz w:val="12"/>
          <w:highlight w:val="cyan"/>
        </w:rPr>
        <w:t xml:space="preserve">, </w:t>
      </w:r>
      <w:r w:rsidRPr="006F6634">
        <w:rPr>
          <w:rStyle w:val="StyleUnderline"/>
        </w:rPr>
        <w:t>but</w:t>
      </w:r>
      <w:r w:rsidRPr="006F6634">
        <w:rPr>
          <w:sz w:val="12"/>
        </w:rPr>
        <w:t xml:space="preserve"> </w:t>
      </w:r>
      <w:r w:rsidRPr="006F6634">
        <w:rPr>
          <w:u w:val="single"/>
        </w:rPr>
        <w:t xml:space="preserve">stories of that sort are </w:t>
      </w:r>
      <w:r w:rsidRPr="006F6634">
        <w:rPr>
          <w:b/>
          <w:u w:val="single"/>
        </w:rPr>
        <w:t>incompatible with</w:t>
      </w:r>
      <w:r w:rsidRPr="006D2D85">
        <w:rPr>
          <w:b/>
          <w:u w:val="single"/>
        </w:rPr>
        <w:t xml:space="preserve"> both global marketing imperatives and the ideological predilections of </w:t>
      </w:r>
      <w:r w:rsidRPr="006F6634">
        <w:rPr>
          <w:b/>
          <w:u w:val="single"/>
        </w:rPr>
        <w:t xml:space="preserve">neoliberalism </w:t>
      </w:r>
      <w:r w:rsidRPr="006D2D85">
        <w:rPr>
          <w:b/>
          <w:u w:val="single"/>
        </w:rPr>
        <w:t>and its identitarian loyal opposition</w:t>
      </w:r>
      <w:r w:rsidRPr="001B3766">
        <w:rPr>
          <w:sz w:val="12"/>
        </w:rPr>
        <w:t>. One can only shudder at the prospect of how Gillo Pontecorvo’s 1966 film, The Battle of Algiers, or Costa-Gavras’s State of Siege (1972) would be remade today. (Guy Ritchie’s and Madonna’s execrable 2002 remake of Lina Wertmüller’s 1974 film Swept Away may provide a clue; their abomination completely erases the original film’s complex class and political content and replaces it with a banal—aka “universal”—st</w:t>
      </w:r>
      <w:r w:rsidRPr="001B3766">
        <w:rPr>
          <w:sz w:val="12"/>
        </w:rPr>
        <w:lastRenderedPageBreak/>
        <w:t xml:space="preserve">ory of an encounter between an older woman and a younger man, while at the same time meticulously, almost eerily, reproducing, scene by scene, the visual structure of Wertmüller’s film.) Particularly as those messages strive for “universality” as well as inspiration, their least common denominator tends toward the generic story of individual triumph over adversity. But </w:t>
      </w:r>
      <w:r w:rsidRPr="006D2D85">
        <w:rPr>
          <w:rStyle w:val="StyleUnderline"/>
        </w:rPr>
        <w:t xml:space="preserve">the imagery of </w:t>
      </w:r>
      <w:r w:rsidRPr="0030562E">
        <w:rPr>
          <w:rStyle w:val="StyleUnderline"/>
          <w:highlight w:val="cyan"/>
        </w:rPr>
        <w:t xml:space="preserve">the individual overcoming </w:t>
      </w:r>
      <w:r w:rsidRPr="002E308A">
        <w:rPr>
          <w:rStyle w:val="StyleUnderline"/>
        </w:rPr>
        <w:t xml:space="preserve">odds </w:t>
      </w:r>
      <w:r w:rsidRPr="0030562E">
        <w:rPr>
          <w:rStyle w:val="StyleUnderline"/>
          <w:highlight w:val="cyan"/>
        </w:rPr>
        <w:t>to achieve</w:t>
      </w:r>
      <w:r w:rsidRPr="001B3766">
        <w:rPr>
          <w:sz w:val="12"/>
        </w:rPr>
        <w:t xml:space="preserve"> fame, success, or </w:t>
      </w:r>
      <w:r w:rsidRPr="0030562E">
        <w:rPr>
          <w:rStyle w:val="Emphasis"/>
          <w:highlight w:val="cyan"/>
        </w:rPr>
        <w:t>recognition</w:t>
      </w:r>
      <w:r w:rsidRPr="001B3766">
        <w:rPr>
          <w:sz w:val="12"/>
        </w:rPr>
        <w:t xml:space="preserve"> also </w:t>
      </w:r>
      <w:r w:rsidRPr="0030562E">
        <w:rPr>
          <w:rStyle w:val="StyleUnderline"/>
          <w:highlight w:val="cyan"/>
        </w:rPr>
        <w:t xml:space="preserve">maps onto the fantasy of </w:t>
      </w:r>
      <w:r w:rsidRPr="006D2D85">
        <w:rPr>
          <w:rStyle w:val="StyleUnderline"/>
        </w:rPr>
        <w:t xml:space="preserve">limitless </w:t>
      </w:r>
      <w:r w:rsidRPr="0030562E">
        <w:rPr>
          <w:rStyle w:val="StyleUnderline"/>
          <w:highlight w:val="cyan"/>
        </w:rPr>
        <w:t xml:space="preserve">upward mobility </w:t>
      </w:r>
      <w:r w:rsidRPr="006D2D85">
        <w:rPr>
          <w:rStyle w:val="StyleUnderline"/>
        </w:rPr>
        <w:t>for</w:t>
      </w:r>
      <w:r w:rsidRPr="001B3766">
        <w:rPr>
          <w:sz w:val="12"/>
        </w:rPr>
        <w:t xml:space="preserve"> enterprising and </w:t>
      </w:r>
      <w:r w:rsidRPr="006D2D85">
        <w:rPr>
          <w:rStyle w:val="StyleUnderline"/>
        </w:rPr>
        <w:t>persistent</w:t>
      </w:r>
      <w:r w:rsidRPr="001B3766">
        <w:rPr>
          <w:sz w:val="12"/>
        </w:rPr>
        <w:t xml:space="preserve"> </w:t>
      </w:r>
      <w:r w:rsidRPr="006D2D85">
        <w:rPr>
          <w:rStyle w:val="StyleUnderline"/>
        </w:rPr>
        <w:t>individuals</w:t>
      </w:r>
      <w:r w:rsidRPr="001B3766">
        <w:rPr>
          <w:sz w:val="12"/>
        </w:rPr>
        <w:t xml:space="preserve"> who persevere and remain true to their dreams. </w:t>
      </w:r>
      <w:r w:rsidRPr="006D2D85">
        <w:rPr>
          <w:rStyle w:val="StyleUnderline"/>
        </w:rPr>
        <w:t xml:space="preserve">As such, </w:t>
      </w:r>
      <w:r w:rsidRPr="0030562E">
        <w:rPr>
          <w:rStyle w:val="StyleUnderline"/>
          <w:highlight w:val="cyan"/>
        </w:rPr>
        <w:t xml:space="preserve">it </w:t>
      </w:r>
      <w:r w:rsidRPr="0030562E">
        <w:rPr>
          <w:rStyle w:val="Emphasis"/>
          <w:highlight w:val="cyan"/>
        </w:rPr>
        <w:t>is neoliberalism’s version of</w:t>
      </w:r>
      <w:r w:rsidRPr="001B3766">
        <w:rPr>
          <w:sz w:val="12"/>
        </w:rPr>
        <w:t xml:space="preserve"> an ideal </w:t>
      </w:r>
      <w:r w:rsidRPr="006D2D85">
        <w:rPr>
          <w:rStyle w:val="Emphasis"/>
        </w:rPr>
        <w:t xml:space="preserve">of </w:t>
      </w:r>
      <w:r w:rsidRPr="0030562E">
        <w:rPr>
          <w:rStyle w:val="Emphasis"/>
          <w:highlight w:val="cyan"/>
        </w:rPr>
        <w:t>social justice</w:t>
      </w:r>
      <w:r w:rsidRPr="001B3766">
        <w:rPr>
          <w:sz w:val="12"/>
        </w:rPr>
        <w:t xml:space="preserve">, legitimizing both success and failure as products of individual character. When </w:t>
      </w:r>
      <w:r w:rsidRPr="0030562E">
        <w:rPr>
          <w:rStyle w:val="StyleUnderline"/>
          <w:highlight w:val="cyan"/>
        </w:rPr>
        <w:t>combined with a</w:t>
      </w:r>
      <w:r w:rsidRPr="001B3766">
        <w:rPr>
          <w:sz w:val="12"/>
        </w:rPr>
        <w:t xml:space="preserve"> multiculturalist </w:t>
      </w:r>
      <w:r w:rsidRPr="0030562E">
        <w:rPr>
          <w:rStyle w:val="StyleUnderline"/>
          <w:highlight w:val="cyan"/>
        </w:rPr>
        <w:t>rhetoric of “difference” that</w:t>
      </w:r>
      <w:r w:rsidRPr="0030562E">
        <w:rPr>
          <w:sz w:val="12"/>
          <w:highlight w:val="cyan"/>
        </w:rPr>
        <w:t xml:space="preserve"> </w:t>
      </w:r>
      <w:r w:rsidRPr="0030562E">
        <w:rPr>
          <w:rStyle w:val="Emphasis"/>
          <w:highlight w:val="cyan"/>
        </w:rPr>
        <w:t>reifies as autonomous cultures</w:t>
      </w:r>
      <w:r w:rsidRPr="006D2D85">
        <w:rPr>
          <w:rStyle w:val="StyleUnderline"/>
        </w:rPr>
        <w:t xml:space="preserve">—in effect </w:t>
      </w:r>
      <w:r w:rsidRPr="0030562E">
        <w:rPr>
          <w:rStyle w:val="StyleUnderline"/>
          <w:highlight w:val="cyan"/>
        </w:rPr>
        <w:t>racializes—</w:t>
      </w:r>
      <w:r w:rsidRPr="006D2D85">
        <w:rPr>
          <w:rStyle w:val="StyleUnderline"/>
        </w:rPr>
        <w:t xml:space="preserve">what are actually </w:t>
      </w:r>
      <w:r w:rsidRPr="0030562E">
        <w:rPr>
          <w:rStyle w:val="StyleUnderline"/>
          <w:highlight w:val="cyan"/>
        </w:rPr>
        <w:t xml:space="preserve">contingent modes </w:t>
      </w:r>
      <w:r w:rsidRPr="006D2D85">
        <w:rPr>
          <w:rStyle w:val="StyleUnderline"/>
        </w:rPr>
        <w:t xml:space="preserve">of life </w:t>
      </w:r>
      <w:r w:rsidRPr="0030562E">
        <w:rPr>
          <w:rStyle w:val="StyleUnderline"/>
          <w:highlight w:val="cyan"/>
        </w:rPr>
        <w:t xml:space="preserve">reproduced by structural inequalities, </w:t>
      </w:r>
      <w:r w:rsidRPr="0030562E">
        <w:rPr>
          <w:rStyle w:val="Emphasis"/>
          <w:highlight w:val="cyan"/>
        </w:rPr>
        <w:t xml:space="preserve">this </w:t>
      </w:r>
      <w:r w:rsidRPr="006D2D85">
        <w:rPr>
          <w:rStyle w:val="Emphasis"/>
        </w:rPr>
        <w:t xml:space="preserve">fantasy </w:t>
      </w:r>
      <w:r w:rsidRPr="0030562E">
        <w:rPr>
          <w:rStyle w:val="Emphasis"/>
          <w:highlight w:val="cyan"/>
        </w:rPr>
        <w:t>crowds inequality as a metric of injustice out</w:t>
      </w:r>
      <w:r w:rsidRPr="001B3766">
        <w:rPr>
          <w:sz w:val="12"/>
        </w:rPr>
        <w:t xml:space="preserve"> of the picture entirely. This accounts for the popularity of reactionary dreck like Beasts of the Southern Wild among people who should know better. The denizens of the Bathtub actively, even militantly, choose their poverty and cherish it and should be respected and appreciated for doing so. But no one ever supposed that Leni Riefenstahl was on the left. </w:t>
      </w:r>
      <w:r w:rsidRPr="001B3766">
        <w:rPr>
          <w:sz w:val="12"/>
          <w:szCs w:val="14"/>
        </w:rPr>
        <w:t xml:space="preserve">The tale type of individual overcoming has become a script into which the great social struggles of the last century and a half have commonly been reformulated to fit the requirements of a wan, gestural multiculturalism. Those movements have been condensed into the personae of Great Men and Great Women—Booker T. Washington, W. E. B. Du Bois, Rosa Parks, Malcolm X, George Washington Carver, Martin Luther King, Jr., Harriet Tubman, Frederick Douglass, Ella Baker, Fannie Lou Hamer and others—who seem to have changed the society apparently by virtue of manifesting their own greatness. The different jacket photos adorning the 1982 and 1999 editions of Doug McAdam’s well known sociological study of the civil rights movement, Political Process and the Development of Black Insurgency, 1930-1970, exemplify the shift. The first edition’s cover was a photo of an anonymous group of marching protesters; the second edition featured the (staged) photo—made iconic by its use in an Apple advertising campaign—of a dignified Rosa Parks sitting alone on the front seat of a bus looking pensively out the window.20 </w:t>
      </w:r>
      <w:r w:rsidRPr="001B3766">
        <w:rPr>
          <w:sz w:val="12"/>
        </w:rPr>
        <w:t xml:space="preserve">Ironically, </w:t>
      </w:r>
      <w:r w:rsidRPr="002E308A">
        <w:rPr>
          <w:b/>
          <w:u w:val="single"/>
        </w:rPr>
        <w:t>the scholarly turn away from organizations and institutional processes to valorize instead the local and everyday dimensions of those movements may have exacerbated this tendency by encouraging a focus on previously unrecognized individual figures and celebrating their lives and “contributions</w:t>
      </w:r>
      <w:r w:rsidRPr="006D2D85">
        <w:rPr>
          <w:b/>
          <w:u w:val="single"/>
        </w:rPr>
        <w:t>.</w:t>
      </w:r>
      <w:r w:rsidRPr="001B3766">
        <w:rPr>
          <w:sz w:val="12"/>
        </w:rPr>
        <w:t xml:space="preserve">” </w:t>
      </w:r>
      <w:r w:rsidRPr="0030562E">
        <w:rPr>
          <w:highlight w:val="cyan"/>
          <w:u w:val="single"/>
        </w:rPr>
        <w:t xml:space="preserve">Rather than challenging the presumption that </w:t>
      </w:r>
      <w:r w:rsidRPr="006D2D85">
        <w:rPr>
          <w:u w:val="single"/>
        </w:rPr>
        <w:t xml:space="preserve">consequential </w:t>
      </w:r>
      <w:r w:rsidRPr="0030562E">
        <w:rPr>
          <w:highlight w:val="cyan"/>
          <w:u w:val="single"/>
        </w:rPr>
        <w:t xml:space="preserve">social change is made by </w:t>
      </w:r>
      <w:r w:rsidRPr="006D2D85">
        <w:rPr>
          <w:u w:val="single"/>
        </w:rPr>
        <w:t xml:space="preserve">the will of extraordinary </w:t>
      </w:r>
      <w:r w:rsidRPr="0030562E">
        <w:rPr>
          <w:highlight w:val="cyan"/>
          <w:u w:val="single"/>
        </w:rPr>
        <w:t>individuals</w:t>
      </w:r>
      <w:r w:rsidRPr="001B3766">
        <w:rPr>
          <w:sz w:val="12"/>
        </w:rPr>
        <w:t>, however</w:t>
      </w:r>
      <w:r w:rsidRPr="006D2D85">
        <w:rPr>
          <w:u w:val="single"/>
        </w:rPr>
        <w:t xml:space="preserve">, </w:t>
      </w:r>
      <w:r w:rsidRPr="0030562E">
        <w:rPr>
          <w:highlight w:val="cyan"/>
          <w:u w:val="single"/>
        </w:rPr>
        <w:t>this scholarship</w:t>
      </w:r>
      <w:r w:rsidRPr="006D2D85">
        <w:rPr>
          <w:u w:val="single"/>
        </w:rPr>
        <w:t xml:space="preserve"> in effect </w:t>
      </w:r>
      <w:r w:rsidRPr="0030562E">
        <w:rPr>
          <w:highlight w:val="cyan"/>
          <w:u w:val="single"/>
        </w:rPr>
        <w:t xml:space="preserve">validates it by </w:t>
      </w:r>
      <w:r w:rsidRPr="0030562E">
        <w:rPr>
          <w:rStyle w:val="Emphasis"/>
          <w:highlight w:val="cyan"/>
        </w:rPr>
        <w:t>inflating the currency of Greatness</w:t>
      </w:r>
      <w:r w:rsidRPr="0030562E">
        <w:rPr>
          <w:highlight w:val="cyan"/>
          <w:u w:val="single"/>
        </w:rPr>
        <w:t xml:space="preserve"> so much that it can be </w:t>
      </w:r>
      <w:r w:rsidRPr="0030562E">
        <w:rPr>
          <w:rStyle w:val="Emphasis"/>
          <w:highlight w:val="cyan"/>
        </w:rPr>
        <w:t xml:space="preserve">found </w:t>
      </w:r>
      <w:r w:rsidRPr="006D2D85">
        <w:rPr>
          <w:rStyle w:val="Emphasis"/>
        </w:rPr>
        <w:t xml:space="preserve">any and </w:t>
      </w:r>
      <w:r w:rsidRPr="0030562E">
        <w:rPr>
          <w:rStyle w:val="Emphasis"/>
          <w:highlight w:val="cyan"/>
        </w:rPr>
        <w:t>everywhere</w:t>
      </w:r>
      <w:r w:rsidRPr="001B3766">
        <w:rPr>
          <w:sz w:val="12"/>
        </w:rPr>
        <w:t xml:space="preserve">. </w:t>
      </w:r>
      <w:r w:rsidRPr="0030562E">
        <w:rPr>
          <w:highlight w:val="cyan"/>
          <w:u w:val="single"/>
        </w:rPr>
        <w:t>Giving props to the unrecognized</w:t>
      </w:r>
      <w:r w:rsidRPr="006D2D85">
        <w:rPr>
          <w:u w:val="single"/>
        </w:rPr>
        <w:t xml:space="preserve"> or underappreciated has become a feature particularly of that scholarship that </w:t>
      </w:r>
      <w:r w:rsidRPr="0030562E">
        <w:rPr>
          <w:rStyle w:val="Emphasis"/>
          <w:highlight w:val="cyan"/>
        </w:rPr>
        <w:t>defines scholarly production as a terrain of political action in itself</w:t>
      </w:r>
      <w:r w:rsidRPr="006D2D85">
        <w:rPr>
          <w:u w:val="single"/>
        </w:rPr>
        <w:t xml:space="preserve"> and aspires to the function of the “public intellectual</w:t>
      </w:r>
      <w:r w:rsidRPr="001B3766">
        <w:rPr>
          <w:sz w:val="12"/>
        </w:rPr>
        <w:t xml:space="preserve">.” </w:t>
      </w:r>
      <w:r w:rsidRPr="006D2D85">
        <w:rPr>
          <w:u w:val="single"/>
        </w:rPr>
        <w:t xml:space="preserve">A perusal of the rosters of African American History Month and Martin Luther King, Jr. Day speakers at any random sample of colleges and universities attests to how closely </w:t>
      </w:r>
      <w:r w:rsidRPr="0030562E">
        <w:rPr>
          <w:highlight w:val="cyan"/>
          <w:u w:val="single"/>
        </w:rPr>
        <w:t>this</w:t>
      </w:r>
      <w:r w:rsidRPr="006D2D85">
        <w:rPr>
          <w:u w:val="single"/>
        </w:rPr>
        <w:t xml:space="preserve"> scholar/</w:t>
      </w:r>
      <w:r w:rsidRPr="0030562E">
        <w:rPr>
          <w:highlight w:val="cyan"/>
          <w:u w:val="single"/>
        </w:rPr>
        <w:t xml:space="preserve">activist turn harmonizes with the </w:t>
      </w:r>
      <w:r w:rsidRPr="0030562E">
        <w:rPr>
          <w:rStyle w:val="Emphasis"/>
          <w:highlight w:val="cyan"/>
        </w:rPr>
        <w:t xml:space="preserve">reductionist </w:t>
      </w:r>
      <w:r w:rsidRPr="0030562E">
        <w:rPr>
          <w:rStyle w:val="Emphasis"/>
          <w:highlight w:val="cyan"/>
        </w:rPr>
        <w:lastRenderedPageBreak/>
        <w:t>individualism</w:t>
      </w:r>
      <w:r w:rsidRPr="006D2D85">
        <w:rPr>
          <w:u w:val="single"/>
        </w:rPr>
        <w:t xml:space="preserve"> of prosperity religion and the varieties of latter-day mind cure through which much of the professional-managerial stratum of all races, genders, and sexual orientations, narrates its understandings of the world.</w:t>
      </w:r>
      <w:r>
        <w:rPr>
          <w:u w:val="single"/>
        </w:rPr>
        <w:t xml:space="preserve"> </w:t>
      </w:r>
    </w:p>
    <w:p w14:paraId="4A65F7EE" w14:textId="77777777" w:rsidR="00A5790D" w:rsidRDefault="00A5790D" w:rsidP="00A5790D">
      <w:pPr>
        <w:pStyle w:val="Heading4"/>
      </w:pPr>
      <w:r>
        <w:t>Stopping capital is necessary to avoid extinction</w:t>
      </w:r>
    </w:p>
    <w:p w14:paraId="44E53975" w14:textId="77777777" w:rsidR="00A5790D" w:rsidRPr="00277579" w:rsidRDefault="00A5790D" w:rsidP="00A5790D">
      <w:r>
        <w:t xml:space="preserve">William </w:t>
      </w:r>
      <w:r w:rsidRPr="007C5A68">
        <w:rPr>
          <w:rStyle w:val="Style13ptBold"/>
        </w:rPr>
        <w:t>Robinson 16</w:t>
      </w:r>
      <w:r>
        <w:t xml:space="preserve">, UC Santa Barbra sociology professor, 4-12-2016, “Sadistic Capitalism: Six Urgent Matters for Humanity in Global Crisis,” </w:t>
      </w:r>
      <w:r w:rsidRPr="00277579">
        <w:t>http://www.truth-out.org/opinion/item/35596-sadistic-capitalism-six-urgent-matters-for-humanity-in-global-crisis)</w:t>
      </w:r>
    </w:p>
    <w:p w14:paraId="28DA08BC" w14:textId="77777777" w:rsidR="00A5790D" w:rsidRPr="002B4D69" w:rsidRDefault="00A5790D" w:rsidP="00A5790D">
      <w:pPr>
        <w:rPr>
          <w:b/>
          <w:iCs/>
          <w:u w:val="single"/>
          <w:bdr w:val="single" w:sz="8" w:space="0" w:color="auto"/>
        </w:rPr>
      </w:pPr>
      <w:r w:rsidRPr="001B383B">
        <w:rPr>
          <w:sz w:val="14"/>
        </w:rPr>
        <w:t xml:space="preserve">In these mean streets of globalized capitalism in crisis, it has become profitable to turn poverty and inequality into a tourist attraction. The South African Emoya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drum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The "luxury shanty town" in South Africa is a fitting metaphor for global capitalism as a whole. </w:t>
      </w:r>
      <w:r w:rsidRPr="0030562E">
        <w:rPr>
          <w:rStyle w:val="StyleUnderline"/>
          <w:highlight w:val="cyan"/>
        </w:rPr>
        <w:t xml:space="preserve">Faced with a </w:t>
      </w:r>
      <w:r w:rsidRPr="0030562E">
        <w:rPr>
          <w:rStyle w:val="Emphasis"/>
          <w:highlight w:val="cyan"/>
        </w:rPr>
        <w:t>stagnant</w:t>
      </w:r>
      <w:r w:rsidRPr="00676ED6">
        <w:rPr>
          <w:rStyle w:val="Emphasis"/>
        </w:rPr>
        <w:t xml:space="preserve"> global </w:t>
      </w:r>
      <w:r w:rsidRPr="0030562E">
        <w:rPr>
          <w:rStyle w:val="Emphasis"/>
          <w:highlight w:val="cyan"/>
        </w:rPr>
        <w:t>economy</w:t>
      </w:r>
      <w:r w:rsidRPr="00676ED6">
        <w:rPr>
          <w:rStyle w:val="StyleUnderline"/>
        </w:rPr>
        <w:t xml:space="preserve">, </w:t>
      </w:r>
      <w:r w:rsidRPr="0030562E">
        <w:rPr>
          <w:rStyle w:val="StyleUnderline"/>
          <w:highlight w:val="cyan"/>
        </w:rPr>
        <w:t xml:space="preserve">elites have managed to turn </w:t>
      </w:r>
      <w:r w:rsidRPr="0030562E">
        <w:rPr>
          <w:rStyle w:val="Emphasis"/>
          <w:highlight w:val="cyan"/>
        </w:rPr>
        <w:t>war</w:t>
      </w:r>
      <w:r w:rsidRPr="00676ED6">
        <w:rPr>
          <w:rStyle w:val="StyleUnderline"/>
        </w:rPr>
        <w:t xml:space="preserve">, </w:t>
      </w:r>
      <w:r w:rsidRPr="00676ED6">
        <w:rPr>
          <w:rStyle w:val="Emphasis"/>
        </w:rPr>
        <w:t xml:space="preserve">structural </w:t>
      </w:r>
      <w:r w:rsidRPr="000577EE">
        <w:rPr>
          <w:rStyle w:val="Emphasis"/>
        </w:rPr>
        <w:t>violence</w:t>
      </w:r>
      <w:r w:rsidRPr="000577EE">
        <w:rPr>
          <w:rStyle w:val="StyleUnderline"/>
        </w:rPr>
        <w:t xml:space="preserve"> and </w:t>
      </w:r>
      <w:r w:rsidRPr="000577EE">
        <w:rPr>
          <w:rStyle w:val="Emphasis"/>
        </w:rPr>
        <w:t>inequality</w:t>
      </w:r>
      <w:r w:rsidRPr="0030562E">
        <w:rPr>
          <w:rStyle w:val="StyleUnderline"/>
          <w:highlight w:val="cyan"/>
        </w:rPr>
        <w:t xml:space="preserve"> into opportunities</w:t>
      </w:r>
      <w:r w:rsidRPr="00676ED6">
        <w:rPr>
          <w:rStyle w:val="StyleUnderline"/>
        </w:rPr>
        <w:t xml:space="preserve"> for capital</w:t>
      </w:r>
      <w:r w:rsidRPr="001B383B">
        <w:rPr>
          <w:sz w:val="14"/>
        </w:rPr>
        <w:t xml:space="preserve">, pleasure and entertainment. It is hard not to conclude that </w:t>
      </w:r>
      <w:r w:rsidRPr="00676ED6">
        <w:rPr>
          <w:rStyle w:val="StyleUnderline"/>
        </w:rPr>
        <w:t>unchecked capitalism has become</w:t>
      </w:r>
      <w:r w:rsidRPr="001B383B">
        <w:rPr>
          <w:sz w:val="14"/>
        </w:rPr>
        <w:t xml:space="preserve"> what I term "</w:t>
      </w:r>
      <w:r w:rsidRPr="00676ED6">
        <w:rPr>
          <w:rStyle w:val="StyleUnderline"/>
        </w:rPr>
        <w:t>sadistic</w:t>
      </w:r>
      <w:r w:rsidRPr="001B383B">
        <w:rPr>
          <w:sz w:val="14"/>
        </w:rPr>
        <w:t xml:space="preserve"> capitalism," in which the suffering and deprivation generated by capitalism become a source of aesthetic pleasure, leisure and entertainment for others. I recently had the opportunity to travel through several countries in Latin America, the Middle East, North Africa, East Asia and throughout North America. I was on sabbatical to research what the global crisis looks like on the ground around the world. Everywhere I went, </w:t>
      </w:r>
      <w:r w:rsidRPr="00676ED6">
        <w:rPr>
          <w:rStyle w:val="StyleUnderline"/>
        </w:rPr>
        <w:t>social polarization and political tensions have reached explosive dimensions</w:t>
      </w:r>
      <w:r w:rsidRPr="001B383B">
        <w:rPr>
          <w:sz w:val="14"/>
        </w:rPr>
        <w:t xml:space="preserve">. Where is the crisis headed, what are the possible outcomes and what does it tell us about global capitalism and resistance? </w:t>
      </w:r>
      <w:r w:rsidRPr="0030562E">
        <w:rPr>
          <w:rStyle w:val="StyleUnderline"/>
          <w:highlight w:val="cyan"/>
        </w:rPr>
        <w:t xml:space="preserve">This crisis </w:t>
      </w:r>
      <w:r w:rsidRPr="000577EE">
        <w:rPr>
          <w:rStyle w:val="StyleUnderline"/>
        </w:rPr>
        <w:t xml:space="preserve">is </w:t>
      </w:r>
      <w:r w:rsidRPr="000577EE">
        <w:rPr>
          <w:rStyle w:val="Emphasis"/>
        </w:rPr>
        <w:t>not like earlier structural crises</w:t>
      </w:r>
      <w:r w:rsidRPr="00676ED6">
        <w:rPr>
          <w:rStyle w:val="StyleUnderline"/>
        </w:rPr>
        <w:t xml:space="preserve"> of world capitalism, such as in the 1930s or 1970s. </w:t>
      </w:r>
      <w:r w:rsidRPr="000577EE">
        <w:rPr>
          <w:rStyle w:val="StyleUnderline"/>
        </w:rPr>
        <w:t xml:space="preserve">This one </w:t>
      </w:r>
      <w:r w:rsidRPr="0030562E">
        <w:rPr>
          <w:rStyle w:val="StyleUnderline"/>
          <w:highlight w:val="cyan"/>
        </w:rPr>
        <w:t xml:space="preserve">is </w:t>
      </w:r>
      <w:r w:rsidRPr="000577EE">
        <w:rPr>
          <w:rStyle w:val="StyleUnderline"/>
        </w:rPr>
        <w:t xml:space="preserve">fast </w:t>
      </w:r>
      <w:r w:rsidRPr="0030562E">
        <w:rPr>
          <w:rStyle w:val="StyleUnderline"/>
          <w:highlight w:val="cyan"/>
        </w:rPr>
        <w:t xml:space="preserve">becoming </w:t>
      </w:r>
      <w:r w:rsidRPr="0030562E">
        <w:rPr>
          <w:rStyle w:val="Emphasis"/>
          <w:highlight w:val="cyan"/>
        </w:rPr>
        <w:t>systemic</w:t>
      </w:r>
      <w:r w:rsidRPr="001B383B">
        <w:rPr>
          <w:sz w:val="14"/>
        </w:rPr>
        <w:t xml:space="preserve">. The crisis of humanity shares aspects of earlier structural crises of world capitalism, but </w:t>
      </w:r>
      <w:r w:rsidRPr="00676ED6">
        <w:rPr>
          <w:rStyle w:val="StyleUnderline"/>
        </w:rPr>
        <w:t>there are six novel, interrelated dimensions to the current moment</w:t>
      </w:r>
      <w:r w:rsidRPr="001B383B">
        <w:rPr>
          <w:sz w:val="14"/>
        </w:rPr>
        <w:t xml:space="preserve"> that I highlight here, in broad strokes, as the "big picture" context in which countries and peoples around the world are experiencing a descent into chaos and uncertainty. </w:t>
      </w:r>
      <w:r w:rsidRPr="000577EE">
        <w:rPr>
          <w:rStyle w:val="StyleUnderline"/>
        </w:rPr>
        <w:t xml:space="preserve">1) The level of </w:t>
      </w:r>
      <w:r w:rsidRPr="000577EE">
        <w:rPr>
          <w:rStyle w:val="Emphasis"/>
        </w:rPr>
        <w:t>global social polarization and inequality</w:t>
      </w:r>
      <w:r w:rsidRPr="000577EE">
        <w:rPr>
          <w:rStyle w:val="StyleUnderline"/>
        </w:rPr>
        <w:t xml:space="preserve"> is unprecedented</w:t>
      </w:r>
      <w:r w:rsidRPr="00676ED6">
        <w:rPr>
          <w:rStyle w:val="StyleUnderline"/>
        </w:rPr>
        <w:t xml:space="preserve"> in the face of out-of-control, over-accumulated capital</w:t>
      </w:r>
      <w:r w:rsidRPr="001B383B">
        <w:rPr>
          <w:sz w:val="14"/>
        </w:rPr>
        <w:t xml:space="preserve">. In January 2016, the development agency Oxfam published a follow-up to its report on global inequality that had been released the previous year. According to the new report, now just </w:t>
      </w:r>
      <w:r w:rsidRPr="00676ED6">
        <w:rPr>
          <w:rStyle w:val="StyleUnderline"/>
        </w:rPr>
        <w:t>62 billionaires</w:t>
      </w:r>
      <w:r w:rsidRPr="001B383B">
        <w:rPr>
          <w:sz w:val="14"/>
        </w:rPr>
        <w:t xml:space="preserve"> -- down from 80 identified by the agency in its January 2015 report -- </w:t>
      </w:r>
      <w:r w:rsidRPr="00676ED6">
        <w:rPr>
          <w:rStyle w:val="StyleUnderline"/>
        </w:rPr>
        <w:t>control as much wealth as one half of the world's population, and the top 1% owns more wealth than the other 99% combined</w:t>
      </w:r>
      <w:r w:rsidRPr="001B383B">
        <w:rPr>
          <w:sz w:val="14"/>
        </w:rPr>
        <w:t>. Beyon</w:t>
      </w:r>
      <w:r w:rsidRPr="001B383B">
        <w:rPr>
          <w:sz w:val="14"/>
        </w:rPr>
        <w:lastRenderedPageBreak/>
        <w:t xml:space="preserve">d the transnational capitalist class and the upper echelons of the global power bloc, </w:t>
      </w:r>
      <w:r w:rsidRPr="00676ED6">
        <w:rPr>
          <w:rStyle w:val="StyleUnderline"/>
        </w:rPr>
        <w:t>the richest 20 percent of humanity owns some 95 percent of the world's wealth, while the bottom 80 percent has to make do with just 5 percent. This</w:t>
      </w:r>
      <w:r w:rsidRPr="001B383B">
        <w:rPr>
          <w:sz w:val="14"/>
        </w:rPr>
        <w:t xml:space="preserve"> 20-80 divide of global society into haves and the have-nots is the </w:t>
      </w:r>
      <w:r w:rsidRPr="00676ED6">
        <w:rPr>
          <w:rStyle w:val="StyleUnderline"/>
        </w:rPr>
        <w:t xml:space="preserve">new </w:t>
      </w:r>
      <w:r w:rsidRPr="00676ED6">
        <w:rPr>
          <w:rStyle w:val="Emphasis"/>
        </w:rPr>
        <w:t>global social apartheid</w:t>
      </w:r>
      <w:r w:rsidRPr="001B383B">
        <w:rPr>
          <w:sz w:val="14"/>
        </w:rPr>
        <w:t xml:space="preserve">. </w:t>
      </w:r>
      <w:r w:rsidRPr="00676ED6">
        <w:rPr>
          <w:rStyle w:val="StyleUnderline"/>
        </w:rPr>
        <w:t>It is evident not just between rich and poor countries, but within each country</w:t>
      </w:r>
      <w:r w:rsidRPr="001B383B">
        <w:rPr>
          <w:sz w:val="14"/>
        </w:rPr>
        <w:t xml:space="preserve">, North and South, </w:t>
      </w:r>
      <w:r w:rsidRPr="00676ED6">
        <w:rPr>
          <w:rStyle w:val="StyleUnderline"/>
        </w:rPr>
        <w:t>with</w:t>
      </w:r>
      <w:r w:rsidRPr="001B383B">
        <w:rPr>
          <w:sz w:val="14"/>
        </w:rPr>
        <w:t xml:space="preserve"> the rise of new affluent high-consumption sectors alongside the </w:t>
      </w:r>
      <w:r w:rsidRPr="00676ED6">
        <w:rPr>
          <w:rStyle w:val="StyleUnderline"/>
        </w:rPr>
        <w:t>downward mobility, "precariatization," destabilization and expulsion</w:t>
      </w:r>
      <w:r w:rsidRPr="001B383B">
        <w:rPr>
          <w:sz w:val="14"/>
        </w:rPr>
        <w:t xml:space="preserve"> of majorities. </w:t>
      </w:r>
      <w:r w:rsidRPr="0030562E">
        <w:rPr>
          <w:rStyle w:val="Emphasis"/>
          <w:highlight w:val="cyan"/>
        </w:rPr>
        <w:t>Escalating inequalities</w:t>
      </w:r>
      <w:r w:rsidRPr="0030562E">
        <w:rPr>
          <w:rStyle w:val="StyleUnderline"/>
          <w:highlight w:val="cyan"/>
        </w:rPr>
        <w:t xml:space="preserve"> fuel </w:t>
      </w:r>
      <w:r w:rsidRPr="000577EE">
        <w:rPr>
          <w:rStyle w:val="StyleUnderline"/>
        </w:rPr>
        <w:t xml:space="preserve">capitalism's chronic problem of </w:t>
      </w:r>
      <w:r w:rsidRPr="0030562E">
        <w:rPr>
          <w:rStyle w:val="Emphasis"/>
          <w:highlight w:val="cyan"/>
        </w:rPr>
        <w:t>over-accumulation</w:t>
      </w:r>
      <w:r w:rsidRPr="001B383B">
        <w:rPr>
          <w:sz w:val="14"/>
        </w:rPr>
        <w:t xml:space="preserve">: The transnational capitalist class cannot find productive outlets to unload the enormous amounts of surplus it has accumulated, </w:t>
      </w:r>
      <w:r w:rsidRPr="00676ED6">
        <w:rPr>
          <w:rStyle w:val="StyleUnderline"/>
        </w:rPr>
        <w:t xml:space="preserve">leading to </w:t>
      </w:r>
      <w:r w:rsidRPr="00676ED6">
        <w:rPr>
          <w:rStyle w:val="Emphasis"/>
        </w:rPr>
        <w:t>stagnation in the world economy</w:t>
      </w:r>
      <w:r w:rsidRPr="00676ED6">
        <w:rPr>
          <w:rStyle w:val="StyleUnderline"/>
        </w:rPr>
        <w:t xml:space="preserve">. The signs of an </w:t>
      </w:r>
      <w:r w:rsidRPr="00676ED6">
        <w:rPr>
          <w:rStyle w:val="Emphasis"/>
        </w:rPr>
        <w:t>impending depression</w:t>
      </w:r>
      <w:r w:rsidRPr="00676ED6">
        <w:rPr>
          <w:rStyle w:val="StyleUnderline"/>
        </w:rPr>
        <w:t xml:space="preserve"> are everywhere</w:t>
      </w:r>
      <w:r w:rsidRPr="001B383B">
        <w:rPr>
          <w:sz w:val="14"/>
        </w:rPr>
        <w:t xml:space="preserve">. The front page of the February 20 issue of The Economist read, "The World Economy: Out of Ammo?" </w:t>
      </w:r>
      <w:r w:rsidRPr="00676ED6">
        <w:rPr>
          <w:rStyle w:val="StyleUnderline"/>
        </w:rPr>
        <w:t>Extreme levels of social polarization present a challenge to dominant groups</w:t>
      </w:r>
      <w:r w:rsidRPr="001B383B">
        <w:rPr>
          <w:sz w:val="14"/>
        </w:rPr>
        <w:t xml:space="preserve">. They strive to purchase the loyalty of that 20 percent, while at the same time dividing the 80 percent, co-opting some into a hegemonic bloc and repressing the rest. Alongside the spread of frightening new systems of social control and repression is heightened dissemination through the culture industries and corporate marketing strategies that depoliticize through consumerist fantasies and the manipulation of desire. </w:t>
      </w:r>
      <w:r w:rsidRPr="000577EE">
        <w:rPr>
          <w:rStyle w:val="StyleUnderline"/>
        </w:rPr>
        <w:t>As "Trumpism"</w:t>
      </w:r>
      <w:r w:rsidRPr="001B383B">
        <w:rPr>
          <w:sz w:val="14"/>
        </w:rPr>
        <w:t xml:space="preserve"> in the United States so well </w:t>
      </w:r>
      <w:r w:rsidRPr="000577EE">
        <w:rPr>
          <w:rStyle w:val="StyleUnderline"/>
        </w:rPr>
        <w:t>illustrates</w:t>
      </w:r>
      <w:r w:rsidRPr="00676ED6">
        <w:rPr>
          <w:rStyle w:val="StyleUnderline"/>
        </w:rPr>
        <w:t>, a</w:t>
      </w:r>
      <w:r w:rsidRPr="001B383B">
        <w:rPr>
          <w:sz w:val="14"/>
        </w:rPr>
        <w:t xml:space="preserve">nother </w:t>
      </w:r>
      <w:r w:rsidRPr="000577EE">
        <w:rPr>
          <w:rStyle w:val="StyleUnderline"/>
        </w:rPr>
        <w:t xml:space="preserve">strategy of co-optation is the </w:t>
      </w:r>
      <w:r w:rsidRPr="0030562E">
        <w:rPr>
          <w:rStyle w:val="StyleUnderline"/>
          <w:highlight w:val="cyan"/>
        </w:rPr>
        <w:t xml:space="preserve">manipulation of fear </w:t>
      </w:r>
      <w:r w:rsidRPr="000577EE">
        <w:rPr>
          <w:rStyle w:val="StyleUnderline"/>
        </w:rPr>
        <w:t>and insecurity</w:t>
      </w:r>
      <w:r w:rsidRPr="00676ED6">
        <w:rPr>
          <w:rStyle w:val="StyleUnderline"/>
        </w:rPr>
        <w:t xml:space="preserve"> among the downwardly mobile so</w:t>
      </w:r>
      <w:r w:rsidRPr="001B383B">
        <w:rPr>
          <w:sz w:val="14"/>
        </w:rPr>
        <w:t xml:space="preserve"> that </w:t>
      </w:r>
      <w:r w:rsidRPr="000577EE">
        <w:rPr>
          <w:rStyle w:val="StyleUnderline"/>
        </w:rPr>
        <w:t xml:space="preserve">social anxiety </w:t>
      </w:r>
      <w:r w:rsidRPr="0030562E">
        <w:rPr>
          <w:rStyle w:val="StyleUnderline"/>
          <w:highlight w:val="cyan"/>
        </w:rPr>
        <w:t xml:space="preserve">is channeled toward </w:t>
      </w:r>
      <w:r w:rsidRPr="0030562E">
        <w:rPr>
          <w:rStyle w:val="Emphasis"/>
          <w:highlight w:val="cyan"/>
        </w:rPr>
        <w:t>scapegoated communities</w:t>
      </w:r>
      <w:r w:rsidRPr="00676ED6">
        <w:rPr>
          <w:rStyle w:val="StyleUnderline"/>
        </w:rPr>
        <w:t xml:space="preserve">. This psychosocial mechanism of displacing </w:t>
      </w:r>
      <w:r w:rsidRPr="00676ED6">
        <w:rPr>
          <w:rStyle w:val="Emphasis"/>
        </w:rPr>
        <w:t>mass anxieties</w:t>
      </w:r>
      <w:r w:rsidRPr="001B383B">
        <w:rPr>
          <w:sz w:val="14"/>
        </w:rPr>
        <w:t xml:space="preserve"> is not new, but it </w:t>
      </w:r>
      <w:r w:rsidRPr="00676ED6">
        <w:rPr>
          <w:rStyle w:val="StyleUnderline"/>
        </w:rPr>
        <w:t>appears to be increasing around the world in the face of the structural destabilization of capitalist globalization. Scapegoated communities are under siege</w:t>
      </w:r>
      <w:r w:rsidRPr="001B383B">
        <w:rPr>
          <w:sz w:val="14"/>
        </w:rPr>
        <w:t xml:space="preserve">, such as the Rohingya in Myanmar, the Muslim minority in India, the Kurds in Turkey, southern African immigrants in South Africa, and Syrian and Iraqi refugees and other immigrants in Europe. As with its 20th century predecessor, </w:t>
      </w:r>
      <w:r w:rsidRPr="00676ED6">
        <w:rPr>
          <w:rStyle w:val="Emphasis"/>
        </w:rPr>
        <w:t xml:space="preserve">21st century </w:t>
      </w:r>
      <w:r w:rsidRPr="000577EE">
        <w:rPr>
          <w:rStyle w:val="Emphasis"/>
        </w:rPr>
        <w:t>fascism</w:t>
      </w:r>
      <w:r w:rsidRPr="000577EE">
        <w:rPr>
          <w:rStyle w:val="StyleUnderline"/>
        </w:rPr>
        <w:t xml:space="preserve"> hinges on such manipulation</w:t>
      </w:r>
      <w:r w:rsidRPr="00676ED6">
        <w:rPr>
          <w:rStyle w:val="StyleUnderline"/>
        </w:rPr>
        <w:t xml:space="preserve"> of social anxiety at a time of acute capitalist crisis. Extreme inequality requires extreme violence and repression that lend to projects of 21st century fascism. 2) The system is fast reaching the </w:t>
      </w:r>
      <w:r w:rsidRPr="00676ED6">
        <w:rPr>
          <w:rStyle w:val="Emphasis"/>
        </w:rPr>
        <w:t>ecological limits</w:t>
      </w:r>
      <w:r w:rsidRPr="00676ED6">
        <w:rPr>
          <w:rStyle w:val="StyleUnderline"/>
        </w:rPr>
        <w:t xml:space="preserve"> to its reproduction. </w:t>
      </w:r>
      <w:r w:rsidRPr="000577EE">
        <w:rPr>
          <w:rStyle w:val="StyleUnderline"/>
        </w:rPr>
        <w:t>We have reached several tipping points in</w:t>
      </w:r>
      <w:r w:rsidRPr="001B383B">
        <w:rPr>
          <w:sz w:val="14"/>
        </w:rPr>
        <w:t xml:space="preserve"> what environmental scientists refer to as </w:t>
      </w:r>
      <w:r w:rsidRPr="00676ED6">
        <w:rPr>
          <w:rStyle w:val="StyleUnderline"/>
        </w:rPr>
        <w:t xml:space="preserve">nine crucial "planetary boundaries." </w:t>
      </w:r>
      <w:r w:rsidRPr="0030562E">
        <w:rPr>
          <w:rStyle w:val="StyleUnderline"/>
          <w:highlight w:val="cyan"/>
        </w:rPr>
        <w:t xml:space="preserve">We have </w:t>
      </w:r>
      <w:r w:rsidRPr="000577EE">
        <w:rPr>
          <w:rStyle w:val="StyleUnderline"/>
        </w:rPr>
        <w:t xml:space="preserve">already </w:t>
      </w:r>
      <w:r w:rsidRPr="0030562E">
        <w:rPr>
          <w:rStyle w:val="StyleUnderline"/>
          <w:highlight w:val="cyan"/>
        </w:rPr>
        <w:t>exceeded</w:t>
      </w:r>
      <w:r w:rsidRPr="001B383B">
        <w:rPr>
          <w:sz w:val="14"/>
        </w:rPr>
        <w:t xml:space="preserve"> these </w:t>
      </w:r>
      <w:r w:rsidRPr="0030562E">
        <w:rPr>
          <w:rStyle w:val="StyleUnderline"/>
          <w:highlight w:val="cyan"/>
        </w:rPr>
        <w:t>boundaries in</w:t>
      </w:r>
      <w:r w:rsidRPr="001B383B">
        <w:rPr>
          <w:sz w:val="14"/>
        </w:rPr>
        <w:t xml:space="preserve"> three areas -- </w:t>
      </w:r>
      <w:r w:rsidRPr="0030562E">
        <w:rPr>
          <w:rStyle w:val="Emphasis"/>
          <w:highlight w:val="cyan"/>
        </w:rPr>
        <w:t>climate change</w:t>
      </w:r>
      <w:r w:rsidRPr="0030562E">
        <w:rPr>
          <w:rStyle w:val="StyleUnderline"/>
          <w:highlight w:val="cyan"/>
        </w:rPr>
        <w:t xml:space="preserve">, the </w:t>
      </w:r>
      <w:r w:rsidRPr="0030562E">
        <w:rPr>
          <w:rStyle w:val="Emphasis"/>
          <w:highlight w:val="cyan"/>
        </w:rPr>
        <w:t>nitrogen cycle</w:t>
      </w:r>
      <w:r w:rsidRPr="0030562E">
        <w:rPr>
          <w:rStyle w:val="StyleUnderline"/>
          <w:highlight w:val="cyan"/>
        </w:rPr>
        <w:t xml:space="preserve"> and </w:t>
      </w:r>
      <w:r w:rsidRPr="0030562E">
        <w:rPr>
          <w:rStyle w:val="Emphasis"/>
          <w:highlight w:val="cyan"/>
        </w:rPr>
        <w:t>diversity loss</w:t>
      </w:r>
      <w:r w:rsidRPr="001B383B">
        <w:rPr>
          <w:sz w:val="14"/>
        </w:rPr>
        <w:t xml:space="preserve">. There have been five previous mass extinctions in earth's history. While all these were due to natural causes, for the first time ever, human conduct is intersecting with and fundamentally altering the earth system. We have entered what Paul Crutzen, the Dutch environmental scientist and Nobel Prize winner, termed the Anthropocene -- a new age in which humans have transformed up to half of the world's surface. We are altering the composition of the atmosphere and </w:t>
      </w:r>
      <w:r w:rsidRPr="0030562E">
        <w:rPr>
          <w:rStyle w:val="Emphasis"/>
          <w:highlight w:val="cyan"/>
        </w:rPr>
        <w:t>acidifying the oceans</w:t>
      </w:r>
      <w:r w:rsidRPr="001B383B">
        <w:rPr>
          <w:sz w:val="14"/>
        </w:rPr>
        <w:t xml:space="preserve"> at a rate that </w:t>
      </w:r>
      <w:r w:rsidRPr="0030562E">
        <w:rPr>
          <w:rStyle w:val="Emphasis"/>
          <w:highlight w:val="cyan"/>
        </w:rPr>
        <w:t>undermines the conditions for life</w:t>
      </w:r>
      <w:r w:rsidRPr="001B383B">
        <w:rPr>
          <w:sz w:val="14"/>
        </w:rPr>
        <w:t xml:space="preserve">. The ecological dimensions of global crisis cannot be understated. "We are deciding, without quite meaning to, which evolutionary pathways will remain open and which will forever be closed," observes Elizabeth Kolbert in her best seller, The Sixth Extinction. "No other creature has ever managed this ... The Sixth Extinction will continue to determine the course of life long after everything people have written and painted and built has been ground into dust." Capitalism cannot be held solely responsible. The human-nature contradiction has deep roots in civilization itself. The ancient Sumerian empires, for example, collapsed after the population over-salinated their crop soil. The Mayan city-state network collapsed about AD 900 due to deforestation. And the former Soviet Union wrecked havoc on the environment. However, </w:t>
      </w:r>
      <w:r w:rsidRPr="00676ED6">
        <w:rPr>
          <w:rStyle w:val="StyleUnderline"/>
        </w:rPr>
        <w:t>given capital's implacable impulse to accumulate profit and its accelerated commodification of nature, it is difficult to imagine that the environmental catastrophe can be resolved within the capitalist system. "Green capitalism" appears as an oxymoron</w:t>
      </w:r>
      <w:r w:rsidRPr="001B383B">
        <w:rPr>
          <w:sz w:val="14"/>
        </w:rPr>
        <w:t xml:space="preserve">, as sadistic capitalism's attempt to turn the ecological crisis into a profit-making opportunity, along with the conversion of poverty into a tourist attraction. </w:t>
      </w:r>
      <w:r w:rsidRPr="00676ED6">
        <w:rPr>
          <w:rStyle w:val="StyleUnderline"/>
        </w:rPr>
        <w:t>3) The sheer magnitude of the means of violence is unprecedented</w:t>
      </w:r>
      <w:r w:rsidRPr="001B383B">
        <w:rPr>
          <w:sz w:val="14"/>
        </w:rPr>
        <w:t xml:space="preserve">, as is the concentrated control over the means of global communications and the production and circulation of knowledge, symbols and images. We have seen the spread of frightening </w:t>
      </w:r>
      <w:r w:rsidRPr="00676ED6">
        <w:rPr>
          <w:rStyle w:val="StyleUnderline"/>
        </w:rPr>
        <w:t xml:space="preserve">new systems of </w:t>
      </w:r>
      <w:r w:rsidRPr="0030562E">
        <w:rPr>
          <w:rStyle w:val="StyleUnderline"/>
          <w:highlight w:val="cyan"/>
        </w:rPr>
        <w:t xml:space="preserve">social control </w:t>
      </w:r>
      <w:r w:rsidRPr="000577EE">
        <w:rPr>
          <w:rStyle w:val="StyleUnderline"/>
        </w:rPr>
        <w:t>and repression</w:t>
      </w:r>
      <w:r w:rsidRPr="001B383B">
        <w:rPr>
          <w:sz w:val="14"/>
        </w:rPr>
        <w:t xml:space="preserve"> that have </w:t>
      </w:r>
      <w:r w:rsidRPr="0030562E">
        <w:rPr>
          <w:rStyle w:val="StyleUnderline"/>
          <w:highlight w:val="cyan"/>
        </w:rPr>
        <w:t>brought us into</w:t>
      </w:r>
      <w:r w:rsidRPr="001B383B">
        <w:rPr>
          <w:sz w:val="14"/>
        </w:rPr>
        <w:t xml:space="preserve"> the </w:t>
      </w:r>
      <w:r w:rsidRPr="0030562E">
        <w:rPr>
          <w:rStyle w:val="StyleUnderline"/>
          <w:highlight w:val="cyan"/>
        </w:rPr>
        <w:t xml:space="preserve">panoptical </w:t>
      </w:r>
      <w:r w:rsidRPr="0030562E">
        <w:rPr>
          <w:rStyle w:val="Emphasis"/>
          <w:highlight w:val="cyan"/>
        </w:rPr>
        <w:t>surveillance</w:t>
      </w:r>
      <w:r w:rsidRPr="00676ED6">
        <w:rPr>
          <w:rStyle w:val="StyleUnderline"/>
        </w:rPr>
        <w:t xml:space="preserve"> society and</w:t>
      </w:r>
      <w:r w:rsidRPr="001B383B">
        <w:rPr>
          <w:sz w:val="14"/>
        </w:rPr>
        <w:t xml:space="preserve"> the age of </w:t>
      </w:r>
      <w:r w:rsidRPr="00676ED6">
        <w:rPr>
          <w:rStyle w:val="Emphasis"/>
        </w:rPr>
        <w:t>thought control</w:t>
      </w:r>
      <w:r w:rsidRPr="001B383B">
        <w:rPr>
          <w:sz w:val="14"/>
        </w:rPr>
        <w:t xml:space="preserve">.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housing and other social necessities. Now, however, the corporate and political powers that be force obedience even as the means of survival are denied to the vast majority. Global apartheid involves the creation of "green zones" that are cordoned off in each locale around the world where elites are insulated through new systems of spatial reorganization, social control and policing.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Urban areas around the world are now green zoned through </w:t>
      </w:r>
      <w:r w:rsidRPr="00676ED6">
        <w:rPr>
          <w:rStyle w:val="StyleUnderline"/>
        </w:rPr>
        <w:t>gentrification, gated communities, surveillance systems, and state and private violence</w:t>
      </w:r>
      <w:r w:rsidRPr="001B383B">
        <w:rPr>
          <w:sz w:val="14"/>
        </w:rPr>
        <w:t>. Inside the world's green zones, privilege</w:t>
      </w:r>
      <w:r w:rsidRPr="001B383B">
        <w:rPr>
          <w:sz w:val="14"/>
        </w:rPr>
        <w:lastRenderedPageBreak/>
        <w:t xml:space="preserve">d strata avail themselves of privatized social services, consumption and entertainment. They can work and communicate through internet and satellite sealed off under the protection of armies of soldiers, police and private security forces. Green zoning takes on distinct forms in each locality. In Palestine, I witnessed such zoning in the form of Israeli military checkpoints, Jewish settler-only roads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Outside of the global green zones, </w:t>
      </w:r>
      <w:r w:rsidRPr="00676ED6">
        <w:rPr>
          <w:rStyle w:val="StyleUnderline"/>
        </w:rPr>
        <w:t>warfare and police containment have become normalized and sanitized</w:t>
      </w:r>
      <w:r w:rsidRPr="001B383B">
        <w:rPr>
          <w:sz w:val="14"/>
        </w:rPr>
        <w:t xml:space="preserve"> for those not directly at the receiving end of armed aggression. "Militainment" -- portraying and even </w:t>
      </w:r>
      <w:r w:rsidRPr="00676ED6">
        <w:rPr>
          <w:rStyle w:val="Emphasis"/>
        </w:rPr>
        <w:t>glamorizing war and violence</w:t>
      </w:r>
      <w:r w:rsidRPr="00676ED6">
        <w:rPr>
          <w:rStyle w:val="StyleUnderline"/>
        </w:rPr>
        <w:t xml:space="preserve"> as entertaining spectacles</w:t>
      </w:r>
      <w:r w:rsidRPr="001B383B">
        <w:rPr>
          <w:sz w:val="14"/>
        </w:rPr>
        <w:t xml:space="preserve"> through Hollywood films and television police shows, computer games and corporate "news" channels -- may be the epitome of sadistic capitalism. It </w:t>
      </w:r>
      <w:r w:rsidRPr="00676ED6">
        <w:rPr>
          <w:rStyle w:val="StyleUnderline"/>
        </w:rPr>
        <w:t>desensitizes, bringing about complacency and indifference</w:t>
      </w:r>
      <w:r w:rsidRPr="001B383B">
        <w:rPr>
          <w:sz w:val="14"/>
        </w:rPr>
        <w:t xml:space="preserve">. In between the green zones and outright warfare are </w:t>
      </w:r>
      <w:r w:rsidRPr="00676ED6">
        <w:rPr>
          <w:rStyle w:val="StyleUnderline"/>
        </w:rPr>
        <w:t>prison industrial complexes, immigrant and refugee repression and control systems, the criminalization of outcast communities and capitalist schooling</w:t>
      </w:r>
      <w:r w:rsidRPr="001B383B">
        <w:rPr>
          <w:sz w:val="14"/>
        </w:rPr>
        <w:t xml:space="preserve">. The omnipresent media and cultural apparatuses of the corporate economy, in particular, aim to </w:t>
      </w:r>
      <w:r w:rsidRPr="00676ED6">
        <w:rPr>
          <w:rStyle w:val="StyleUnderline"/>
        </w:rPr>
        <w:t xml:space="preserve">colonize the mind -- to undermine the ability to think critically and outside the dominant worldview. </w:t>
      </w:r>
      <w:r w:rsidRPr="0030562E">
        <w:rPr>
          <w:rStyle w:val="StyleUnderline"/>
          <w:highlight w:val="cyan"/>
        </w:rPr>
        <w:t>A</w:t>
      </w:r>
      <w:r w:rsidRPr="00676ED6">
        <w:rPr>
          <w:rStyle w:val="StyleUnderline"/>
        </w:rPr>
        <w:t xml:space="preserve"> </w:t>
      </w:r>
      <w:r w:rsidRPr="000577EE">
        <w:rPr>
          <w:rStyle w:val="StyleUnderline"/>
        </w:rPr>
        <w:t xml:space="preserve">neofascist </w:t>
      </w:r>
      <w:r w:rsidRPr="0030562E">
        <w:rPr>
          <w:rStyle w:val="StyleUnderline"/>
          <w:highlight w:val="cyan"/>
        </w:rPr>
        <w:t xml:space="preserve">culture emerges through </w:t>
      </w:r>
      <w:r w:rsidRPr="0030562E">
        <w:rPr>
          <w:rStyle w:val="Emphasis"/>
          <w:highlight w:val="cyan"/>
        </w:rPr>
        <w:t>militarism</w:t>
      </w:r>
      <w:r w:rsidRPr="0030562E">
        <w:rPr>
          <w:rStyle w:val="StyleUnderline"/>
          <w:highlight w:val="cyan"/>
        </w:rPr>
        <w:t xml:space="preserve">, </w:t>
      </w:r>
      <w:r w:rsidRPr="000577EE">
        <w:rPr>
          <w:rStyle w:val="StyleUnderline"/>
        </w:rPr>
        <w:t xml:space="preserve">extreme </w:t>
      </w:r>
      <w:r w:rsidRPr="0030562E">
        <w:rPr>
          <w:rStyle w:val="Emphasis"/>
          <w:highlight w:val="cyan"/>
        </w:rPr>
        <w:t>masculinization</w:t>
      </w:r>
      <w:r w:rsidRPr="0030562E">
        <w:rPr>
          <w:rStyle w:val="StyleUnderline"/>
          <w:highlight w:val="cyan"/>
        </w:rPr>
        <w:t xml:space="preserve">, </w:t>
      </w:r>
      <w:r w:rsidRPr="0030562E">
        <w:rPr>
          <w:rStyle w:val="Emphasis"/>
          <w:highlight w:val="cyan"/>
        </w:rPr>
        <w:t>racism</w:t>
      </w:r>
      <w:r w:rsidRPr="0030562E">
        <w:rPr>
          <w:rStyle w:val="StyleUnderline"/>
          <w:highlight w:val="cyan"/>
        </w:rPr>
        <w:t xml:space="preserve"> </w:t>
      </w:r>
      <w:r w:rsidRPr="000577EE">
        <w:rPr>
          <w:rStyle w:val="StyleUnderline"/>
        </w:rPr>
        <w:t xml:space="preserve">and </w:t>
      </w:r>
      <w:r w:rsidRPr="000577EE">
        <w:rPr>
          <w:rStyle w:val="Emphasis"/>
        </w:rPr>
        <w:t xml:space="preserve">racist </w:t>
      </w:r>
      <w:r w:rsidRPr="0030562E">
        <w:rPr>
          <w:rStyle w:val="Emphasis"/>
          <w:highlight w:val="cyan"/>
        </w:rPr>
        <w:t>mobilizations against scapegoats</w:t>
      </w:r>
      <w:r w:rsidRPr="001B383B">
        <w:rPr>
          <w:sz w:val="14"/>
        </w:rPr>
        <w:t xml:space="preserve">. </w:t>
      </w:r>
      <w:r w:rsidRPr="00676ED6">
        <w:rPr>
          <w:rStyle w:val="StyleUnderline"/>
        </w:rPr>
        <w:t>4</w:t>
      </w:r>
      <w:r w:rsidRPr="000577EE">
        <w:rPr>
          <w:rStyle w:val="StyleUnderline"/>
        </w:rPr>
        <w:t xml:space="preserve">) </w:t>
      </w:r>
      <w:r w:rsidRPr="000577EE">
        <w:rPr>
          <w:rStyle w:val="Emphasis"/>
        </w:rPr>
        <w:t>We are reaching limits to the extensive expansion</w:t>
      </w:r>
      <w:r w:rsidRPr="00676ED6">
        <w:rPr>
          <w:rStyle w:val="Emphasis"/>
        </w:rPr>
        <w:t xml:space="preserve"> of capitalism</w:t>
      </w:r>
      <w:r w:rsidRPr="001B383B">
        <w:rPr>
          <w:sz w:val="14"/>
        </w:rPr>
        <w:t xml:space="preserve">. Capitalism is like riding a bicycle: When you stop pedaling the bicycle, you fall over. </w:t>
      </w:r>
      <w:r w:rsidRPr="00676ED6">
        <w:rPr>
          <w:rStyle w:val="StyleUnderline"/>
        </w:rPr>
        <w:t>If the capitalist system stops expanding</w:t>
      </w:r>
      <w:r w:rsidRPr="001B383B">
        <w:rPr>
          <w:sz w:val="14"/>
        </w:rPr>
        <w:t xml:space="preserve"> outward, </w:t>
      </w:r>
      <w:r w:rsidRPr="00676ED6">
        <w:rPr>
          <w:rStyle w:val="StyleUnderline"/>
        </w:rPr>
        <w:t>it enters crisis and faces collapse. In each earlier structural crisis, the system went through a new round of extensive expansion -- from</w:t>
      </w:r>
      <w:r w:rsidRPr="001B383B">
        <w:rPr>
          <w:sz w:val="14"/>
        </w:rPr>
        <w:t xml:space="preserve"> waves of </w:t>
      </w:r>
      <w:r w:rsidRPr="00676ED6">
        <w:rPr>
          <w:rStyle w:val="StyleUnderline"/>
        </w:rPr>
        <w:t>colonial conquest</w:t>
      </w:r>
      <w:r w:rsidRPr="001B383B">
        <w:rPr>
          <w:sz w:val="14"/>
        </w:rPr>
        <w:t xml:space="preserve"> in earlier centuries, </w:t>
      </w:r>
      <w:r w:rsidRPr="00676ED6">
        <w:rPr>
          <w:rStyle w:val="StyleUnderline"/>
        </w:rPr>
        <w:t>to the integration</w:t>
      </w:r>
      <w:r w:rsidRPr="001B383B">
        <w:rPr>
          <w:sz w:val="14"/>
        </w:rPr>
        <w:t xml:space="preserve"> in the late 20th and early 21st centuries </w:t>
      </w:r>
      <w:r w:rsidRPr="00676ED6">
        <w:rPr>
          <w:rStyle w:val="StyleUnderline"/>
        </w:rPr>
        <w:t>of the</w:t>
      </w:r>
      <w:r w:rsidRPr="001B383B">
        <w:rPr>
          <w:sz w:val="14"/>
        </w:rPr>
        <w:t xml:space="preserve"> former </w:t>
      </w:r>
      <w:r w:rsidRPr="00676ED6">
        <w:rPr>
          <w:rStyle w:val="StyleUnderline"/>
        </w:rPr>
        <w:t>socialist countries</w:t>
      </w:r>
      <w:r w:rsidRPr="001B383B">
        <w:rPr>
          <w:sz w:val="14"/>
        </w:rPr>
        <w:t xml:space="preserve">, China, India and other areas that had been marginally outside the system. </w:t>
      </w:r>
      <w:r w:rsidRPr="00676ED6">
        <w:rPr>
          <w:rStyle w:val="StyleUnderline"/>
        </w:rPr>
        <w:t>There are no longer any new territories to integrate into world capitalism</w:t>
      </w:r>
      <w:r w:rsidRPr="001B383B">
        <w:rPr>
          <w:sz w:val="14"/>
        </w:rPr>
        <w:t xml:space="preserve">. Meanwhile, the privatization of education, health care, utilities, basic services and public land are turning those spaces in global society that were outside of capital's control into "spaces of capital." Even poverty has been turned into a commodity. What is there left to commodify? Where can the system now expand? </w:t>
      </w:r>
      <w:r w:rsidRPr="0030562E">
        <w:rPr>
          <w:rStyle w:val="StyleUnderline"/>
          <w:highlight w:val="cyan"/>
        </w:rPr>
        <w:t>With the limits</w:t>
      </w:r>
      <w:r w:rsidRPr="00676ED6">
        <w:rPr>
          <w:rStyle w:val="StyleUnderline"/>
        </w:rPr>
        <w:t xml:space="preserve"> to expansion </w:t>
      </w:r>
      <w:r w:rsidRPr="0030562E">
        <w:rPr>
          <w:rStyle w:val="StyleUnderline"/>
          <w:highlight w:val="cyan"/>
        </w:rPr>
        <w:t xml:space="preserve">comes </w:t>
      </w:r>
      <w:r w:rsidRPr="000577EE">
        <w:rPr>
          <w:rStyle w:val="StyleUnderline"/>
        </w:rPr>
        <w:t xml:space="preserve">a turn toward </w:t>
      </w:r>
      <w:r w:rsidRPr="0030562E">
        <w:rPr>
          <w:rStyle w:val="Emphasis"/>
          <w:highlight w:val="cyan"/>
        </w:rPr>
        <w:t>militarized accumulation</w:t>
      </w:r>
      <w:r w:rsidRPr="00676ED6">
        <w:rPr>
          <w:rStyle w:val="StyleUnderline"/>
        </w:rPr>
        <w:t xml:space="preserve"> -- </w:t>
      </w:r>
      <w:r w:rsidRPr="0030562E">
        <w:rPr>
          <w:rStyle w:val="StyleUnderline"/>
          <w:highlight w:val="cyan"/>
        </w:rPr>
        <w:t xml:space="preserve">making </w:t>
      </w:r>
      <w:r w:rsidRPr="0030562E">
        <w:rPr>
          <w:rStyle w:val="Emphasis"/>
          <w:highlight w:val="cyan"/>
        </w:rPr>
        <w:t>wars of endless destruction</w:t>
      </w:r>
      <w:r w:rsidRPr="001B383B">
        <w:rPr>
          <w:sz w:val="14"/>
        </w:rPr>
        <w:t xml:space="preserve"> and reconstruction </w:t>
      </w:r>
      <w:r w:rsidRPr="000577EE">
        <w:rPr>
          <w:rStyle w:val="StyleUnderline"/>
        </w:rPr>
        <w:t>and expanding</w:t>
      </w:r>
      <w:r w:rsidRPr="00676ED6">
        <w:rPr>
          <w:rStyle w:val="StyleUnderline"/>
        </w:rPr>
        <w:t xml:space="preserve"> the </w:t>
      </w:r>
      <w:r w:rsidRPr="000577EE">
        <w:rPr>
          <w:rStyle w:val="Emphasis"/>
        </w:rPr>
        <w:t>militarization</w:t>
      </w:r>
      <w:r w:rsidRPr="00676ED6">
        <w:rPr>
          <w:rStyle w:val="Emphasis"/>
        </w:rPr>
        <w:t xml:space="preserve"> of social and political institutions</w:t>
      </w:r>
      <w:r w:rsidRPr="00676ED6">
        <w:rPr>
          <w:rStyle w:val="StyleUnderline"/>
        </w:rPr>
        <w:t xml:space="preserve"> so as to continue to generate </w:t>
      </w:r>
      <w:r w:rsidRPr="00676ED6">
        <w:rPr>
          <w:rStyle w:val="Emphasis"/>
        </w:rPr>
        <w:t>new opportunities for accumulation</w:t>
      </w:r>
      <w:r w:rsidRPr="00676ED6">
        <w:rPr>
          <w:rStyle w:val="StyleUnderline"/>
        </w:rPr>
        <w:t xml:space="preserve"> in the face of stagnation. 5) There is the rise of a </w:t>
      </w:r>
      <w:r w:rsidRPr="00676ED6">
        <w:rPr>
          <w:rStyle w:val="Emphasis"/>
        </w:rPr>
        <w:t>vast surplus population</w:t>
      </w:r>
      <w:r w:rsidRPr="001B383B">
        <w:rPr>
          <w:sz w:val="14"/>
        </w:rPr>
        <w:t xml:space="preserve"> inhabiting a "planet of slums," </w:t>
      </w:r>
      <w:r w:rsidRPr="00676ED6">
        <w:rPr>
          <w:rStyle w:val="StyleUnderline"/>
        </w:rPr>
        <w:t>alienated from the productive economy</w:t>
      </w:r>
      <w:r w:rsidRPr="001B383B">
        <w:rPr>
          <w:sz w:val="14"/>
        </w:rPr>
        <w:t xml:space="preserve">, thrown into the margins and subject to these sophisticated systems of social control and destruction. </w:t>
      </w:r>
      <w:r w:rsidRPr="000577EE">
        <w:rPr>
          <w:rStyle w:val="StyleUnderline"/>
        </w:rPr>
        <w:t xml:space="preserve">Global </w:t>
      </w:r>
      <w:r w:rsidRPr="0030562E">
        <w:rPr>
          <w:rStyle w:val="StyleUnderline"/>
          <w:highlight w:val="cyan"/>
        </w:rPr>
        <w:t>capitalism</w:t>
      </w:r>
      <w:r w:rsidRPr="001B383B">
        <w:rPr>
          <w:sz w:val="14"/>
        </w:rPr>
        <w:t xml:space="preserve"> has no direct use for surplus humanity. But indirectly, it holds wages down everywhere and </w:t>
      </w:r>
      <w:r w:rsidRPr="0030562E">
        <w:rPr>
          <w:rStyle w:val="StyleUnderline"/>
          <w:highlight w:val="cyan"/>
        </w:rPr>
        <w:t xml:space="preserve">makes new systems of </w:t>
      </w:r>
      <w:r w:rsidRPr="000577EE">
        <w:rPr>
          <w:rStyle w:val="Emphasis"/>
        </w:rPr>
        <w:t xml:space="preserve">21st century </w:t>
      </w:r>
      <w:r w:rsidRPr="0030562E">
        <w:rPr>
          <w:rStyle w:val="Emphasis"/>
          <w:highlight w:val="cyan"/>
        </w:rPr>
        <w:t>slavery</w:t>
      </w:r>
      <w:r w:rsidRPr="0030562E">
        <w:rPr>
          <w:rStyle w:val="StyleUnderline"/>
          <w:highlight w:val="cyan"/>
        </w:rPr>
        <w:t xml:space="preserve"> possible</w:t>
      </w:r>
      <w:r w:rsidRPr="001B383B">
        <w:rPr>
          <w:sz w:val="14"/>
        </w:rPr>
        <w:t xml:space="preserve">. These systems include </w:t>
      </w:r>
      <w:r w:rsidRPr="0030562E">
        <w:rPr>
          <w:rStyle w:val="Emphasis"/>
          <w:highlight w:val="cyan"/>
        </w:rPr>
        <w:t>prison labor</w:t>
      </w:r>
      <w:r w:rsidRPr="001B383B">
        <w:rPr>
          <w:sz w:val="14"/>
        </w:rPr>
        <w:t xml:space="preserve">, the forced recruitment of miners at gunpoint by warlords contracted by global corporations to dig up valuable minerals in the Congo, </w:t>
      </w:r>
      <w:r w:rsidRPr="0030562E">
        <w:rPr>
          <w:rStyle w:val="Emphasis"/>
          <w:highlight w:val="cyan"/>
        </w:rPr>
        <w:t>sweatshops</w:t>
      </w:r>
      <w:r w:rsidRPr="0030562E">
        <w:rPr>
          <w:rStyle w:val="StyleUnderline"/>
          <w:highlight w:val="cyan"/>
        </w:rPr>
        <w:t xml:space="preserve"> and exploited </w:t>
      </w:r>
      <w:r w:rsidRPr="0030562E">
        <w:rPr>
          <w:rStyle w:val="Emphasis"/>
          <w:highlight w:val="cyan"/>
        </w:rPr>
        <w:t>immigrant communities</w:t>
      </w:r>
      <w:r w:rsidRPr="001B383B">
        <w:rPr>
          <w:sz w:val="14"/>
        </w:rPr>
        <w:t xml:space="preserve"> (including the rising tide of immigrant female caregivers for affluent populations). Furthermore, the global working class is experiencing </w:t>
      </w:r>
      <w:r w:rsidRPr="00676ED6">
        <w:rPr>
          <w:rStyle w:val="StyleUnderline"/>
        </w:rPr>
        <w:t>accelerated "precariatization."</w:t>
      </w:r>
      <w:r w:rsidRPr="001B383B">
        <w:rPr>
          <w:sz w:val="14"/>
        </w:rPr>
        <w:t xml:space="preserve"> The "new precariat" </w:t>
      </w:r>
      <w:r w:rsidRPr="00676ED6">
        <w:rPr>
          <w:rStyle w:val="StyleUnderline"/>
        </w:rPr>
        <w:t>refers to</w:t>
      </w:r>
      <w:r w:rsidRPr="001B383B">
        <w:rPr>
          <w:sz w:val="14"/>
        </w:rPr>
        <w:t xml:space="preserve"> the proletariat that faces capital under today's unstable and precarious labor relations -- </w:t>
      </w:r>
      <w:r w:rsidRPr="00676ED6">
        <w:rPr>
          <w:rStyle w:val="StyleUnderline"/>
        </w:rPr>
        <w:t>informalization, casualization, part-time, temp, immigrant and contract labor</w:t>
      </w:r>
      <w:r w:rsidRPr="001B383B">
        <w:rPr>
          <w:sz w:val="14"/>
        </w:rPr>
        <w:t xml:space="preserve">. As communities are uprooted everywhere, there is </w:t>
      </w:r>
      <w:r w:rsidRPr="00676ED6">
        <w:rPr>
          <w:rStyle w:val="StyleUnderline"/>
        </w:rPr>
        <w:t>a rising reserve army of immigrant labor</w:t>
      </w:r>
      <w:r w:rsidRPr="001B383B">
        <w:rPr>
          <w:sz w:val="14"/>
        </w:rPr>
        <w:t xml:space="preserve">. The global working class is becoming divided into citizen and immigrant workers. The latter </w:t>
      </w:r>
      <w:r w:rsidRPr="00676ED6">
        <w:rPr>
          <w:rStyle w:val="StyleUnderline"/>
        </w:rPr>
        <w:t>are</w:t>
      </w:r>
      <w:r w:rsidRPr="001B383B">
        <w:rPr>
          <w:sz w:val="14"/>
        </w:rPr>
        <w:t xml:space="preserve"> particularly attractive to transnational capital, as the lack of citizenship rights makes them </w:t>
      </w:r>
      <w:r w:rsidRPr="00676ED6">
        <w:rPr>
          <w:rStyle w:val="StyleUnderline"/>
        </w:rPr>
        <w:t>particularly vulnerable, and therefore, exploitable</w:t>
      </w:r>
      <w:r w:rsidRPr="001B383B">
        <w:rPr>
          <w:sz w:val="14"/>
        </w:rPr>
        <w:t xml:space="preserve">. The challenge for dominant groups is how to contain the real and potential rebellion of surplus humanity, the immigrant workforce and the precariat. </w:t>
      </w:r>
      <w:r w:rsidRPr="00676ED6">
        <w:rPr>
          <w:rStyle w:val="StyleUnderline"/>
        </w:rPr>
        <w:t xml:space="preserve">How can they contain the explosive contradictions of this system? </w:t>
      </w:r>
      <w:r w:rsidRPr="001B383B">
        <w:rPr>
          <w:sz w:val="14"/>
        </w:rPr>
        <w:t xml:space="preserve">The 21st century megacities become the battlegrounds between mass resistance movements and the new systems of mass repression. Some </w:t>
      </w:r>
      <w:r w:rsidRPr="0030562E">
        <w:rPr>
          <w:rStyle w:val="StyleUnderline"/>
          <w:highlight w:val="cyan"/>
        </w:rPr>
        <w:t>populations</w:t>
      </w:r>
      <w:r w:rsidRPr="001B383B">
        <w:rPr>
          <w:sz w:val="14"/>
        </w:rPr>
        <w:t xml:space="preserve"> in these cities (and also in abandoned countryside) </w:t>
      </w:r>
      <w:r w:rsidRPr="0030562E">
        <w:rPr>
          <w:rStyle w:val="StyleUnderline"/>
          <w:highlight w:val="cyan"/>
        </w:rPr>
        <w:t xml:space="preserve">are at risk of </w:t>
      </w:r>
      <w:r w:rsidRPr="0030562E">
        <w:rPr>
          <w:rStyle w:val="Emphasis"/>
          <w:highlight w:val="cyan"/>
        </w:rPr>
        <w:t>genocide</w:t>
      </w:r>
      <w:r w:rsidRPr="001B383B">
        <w:rPr>
          <w:sz w:val="14"/>
        </w:rPr>
        <w:t>, such as those in Gaza, zones in Somalia and Congo, and swaths of Iraq and Syria. 6) There is a disjuncture between a globalizing economy and a nation-state-based system of political authority. Transnational state apparatuses are incipient and do not wield enough power and authority to organize and stabilize the system, much less to impose regulations on runaway transnational capital. In the wake of the 2008 financial collapse, for instance, the governments of the G-8 and G-20 were unable to impose transnational regulation on the global financial system, despite a series of emergency summits to discuss such regulation. Elites historically have attempted to resolve the problems of over-accumulation by state policies that can regulate the anarchy of the market. However, in recent decades, transnational capital has broken free from the constraints imposed by the nation-state. The more "enlightened" elite representatives of the transnational capitalist class are now clamoring for transnational mechanisms of regulation that would allow the global ruling class to reign in the anarchy of the system in the interests of saving global capitalism from itself and from radical challenges from below.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w:t>
      </w:r>
      <w:r w:rsidRPr="001B383B">
        <w:rPr>
          <w:sz w:val="14"/>
        </w:rPr>
        <w:lastRenderedPageBreak/>
        <w:t xml:space="preserve">ect political and military domination that this structural power affords the dominant groups. In Greece, for instance, the leftist Syriza party came to power in 2015 on the heels of militant worker struggles and a mass uprising. But the party abandoned its radical program as a result of the enormous pressure exerted on it from the European Central Bank and private international creditors. The Systemic Critique of Global Capitalism A growing number of transnational elites themselves now recognize that </w:t>
      </w:r>
      <w:r w:rsidRPr="00676ED6">
        <w:rPr>
          <w:rStyle w:val="StyleUnderline"/>
        </w:rPr>
        <w:t>any resolution to the global crisis must involve redistribution</w:t>
      </w:r>
      <w:r w:rsidRPr="001B383B">
        <w:rPr>
          <w:sz w:val="14"/>
        </w:rPr>
        <w:t xml:space="preserve"> downward of income. </w:t>
      </w:r>
      <w:r w:rsidRPr="00676ED6">
        <w:rPr>
          <w:rStyle w:val="StyleUnderline"/>
        </w:rPr>
        <w:t>However</w:t>
      </w:r>
      <w:r w:rsidRPr="001B383B">
        <w:rPr>
          <w:sz w:val="14"/>
        </w:rPr>
        <w:t xml:space="preserve">, in the viewpoint of those from below, a </w:t>
      </w:r>
      <w:r w:rsidRPr="00676ED6">
        <w:rPr>
          <w:rStyle w:val="Emphasis"/>
        </w:rPr>
        <w:t>neo-Keynesian redistribution</w:t>
      </w:r>
      <w:r w:rsidRPr="00676ED6">
        <w:rPr>
          <w:rStyle w:val="StyleUnderline"/>
        </w:rPr>
        <w:t xml:space="preserve"> within the prevailing corporate power structure is not enough. What is required is a</w:t>
      </w:r>
      <w:r w:rsidRPr="001B383B">
        <w:rPr>
          <w:sz w:val="14"/>
        </w:rPr>
        <w:t xml:space="preserve"> redistribution of power downward and </w:t>
      </w:r>
      <w:r w:rsidRPr="00676ED6">
        <w:rPr>
          <w:rStyle w:val="StyleUnderline"/>
        </w:rPr>
        <w:t xml:space="preserve">transformation toward a system in which social need trumps private profit. </w:t>
      </w:r>
      <w:r w:rsidRPr="000577EE">
        <w:rPr>
          <w:rStyle w:val="Emphasis"/>
          <w:sz w:val="26"/>
          <w:szCs w:val="26"/>
        </w:rPr>
        <w:t>A global rebellion against the transnational capitalist class has spread</w:t>
      </w:r>
      <w:r w:rsidRPr="000577EE">
        <w:rPr>
          <w:rStyle w:val="StyleUnderline"/>
        </w:rPr>
        <w:t xml:space="preserve"> since the financial collapse of 2008. Wherever one looks, there is popular, grassroots and leftist struggle</w:t>
      </w:r>
      <w:r w:rsidRPr="000577EE">
        <w:rPr>
          <w:sz w:val="14"/>
        </w:rPr>
        <w:t>, and the rise of</w:t>
      </w:r>
      <w:r w:rsidRPr="001B383B">
        <w:rPr>
          <w:sz w:val="14"/>
        </w:rPr>
        <w:t xml:space="preserve"> new cultures of resistance: the Arab Spring; the resurgence of leftist politics in Greece, Spain and elsewhere in Europe; the tenacious resistance of Mexican social movements following the Ayotzinapa massacre of 2014; the favela uprising in Brazil against the government's World Cup and Olympic expulsion policies; the student strikes in Chile; the remarkable surge in the Chinese workers' movement; the shack dwellers and other poor people's campaigns in South Africa; Occupy Wall Street, the immigrant rights movement, Black Lives Matter, fast food workers' struggle and the mobilization around the Bernie Sanders presidential campaign in the United States. </w:t>
      </w:r>
      <w:r w:rsidRPr="00676ED6">
        <w:rPr>
          <w:rStyle w:val="StyleUnderline"/>
        </w:rPr>
        <w:t>This global revolt is spread unevenly and faces many challenges</w:t>
      </w:r>
      <w:r w:rsidRPr="001B383B">
        <w:rPr>
          <w:sz w:val="14"/>
        </w:rPr>
        <w:t xml:space="preserve">. A number of these struggles, moreover, have suffered setbacks, such as the Greek working-class movement and, tragically, the Arab Spring. What type of a transformation is viable, and how do we achieve it? </w:t>
      </w:r>
      <w:r w:rsidRPr="00676ED6">
        <w:rPr>
          <w:rStyle w:val="StyleUnderline"/>
        </w:rPr>
        <w:t xml:space="preserve">How we interpret the global crisis is itself a matter of vital importance as politics polarize worldwide between a neofascist and a popular response. </w:t>
      </w:r>
      <w:r w:rsidRPr="0030562E">
        <w:rPr>
          <w:rStyle w:val="StyleUnderline"/>
          <w:highlight w:val="cyan"/>
        </w:rPr>
        <w:t xml:space="preserve">The </w:t>
      </w:r>
      <w:r w:rsidRPr="000577EE">
        <w:rPr>
          <w:rStyle w:val="StyleUnderline"/>
        </w:rPr>
        <w:t xml:space="preserve">systemic </w:t>
      </w:r>
      <w:r w:rsidRPr="0030562E">
        <w:rPr>
          <w:rStyle w:val="StyleUnderline"/>
          <w:highlight w:val="cyan"/>
        </w:rPr>
        <w:t xml:space="preserve">critique of </w:t>
      </w:r>
      <w:r w:rsidRPr="000577EE">
        <w:rPr>
          <w:rStyle w:val="StyleUnderline"/>
        </w:rPr>
        <w:t xml:space="preserve">global </w:t>
      </w:r>
      <w:r w:rsidRPr="0030562E">
        <w:rPr>
          <w:rStyle w:val="StyleUnderline"/>
          <w:highlight w:val="cyan"/>
        </w:rPr>
        <w:t xml:space="preserve">capitalism must </w:t>
      </w:r>
      <w:r w:rsidRPr="000577EE">
        <w:rPr>
          <w:rStyle w:val="StyleUnderline"/>
        </w:rPr>
        <w:t xml:space="preserve">strive to </w:t>
      </w:r>
      <w:r w:rsidRPr="0030562E">
        <w:rPr>
          <w:rStyle w:val="StyleUnderline"/>
          <w:highlight w:val="cyan"/>
        </w:rPr>
        <w:t>influence</w:t>
      </w:r>
      <w:r w:rsidRPr="00676ED6">
        <w:rPr>
          <w:rStyle w:val="StyleUnderline"/>
        </w:rPr>
        <w:t xml:space="preserve">, from this vantage point, </w:t>
      </w:r>
      <w:r w:rsidRPr="0030562E">
        <w:rPr>
          <w:rStyle w:val="StyleUnderline"/>
          <w:highlight w:val="cyan"/>
        </w:rPr>
        <w:t xml:space="preserve">the </w:t>
      </w:r>
      <w:r w:rsidRPr="000577EE">
        <w:rPr>
          <w:rStyle w:val="StyleUnderline"/>
        </w:rPr>
        <w:t xml:space="preserve">discourse and </w:t>
      </w:r>
      <w:r w:rsidRPr="0030562E">
        <w:rPr>
          <w:rStyle w:val="StyleUnderline"/>
          <w:highlight w:val="cyan"/>
        </w:rPr>
        <w:t>practice of movements</w:t>
      </w:r>
      <w:r w:rsidRPr="00676ED6">
        <w:rPr>
          <w:rStyle w:val="StyleUnderline"/>
        </w:rPr>
        <w:t xml:space="preserve"> for a more just distribution of wealth and power. </w:t>
      </w:r>
      <w:r w:rsidRPr="0030562E">
        <w:rPr>
          <w:rStyle w:val="Emphasis"/>
          <w:highlight w:val="cyan"/>
        </w:rPr>
        <w:t>Our survival may depend on it.</w:t>
      </w:r>
    </w:p>
    <w:p w14:paraId="4F8DD5DC" w14:textId="77777777" w:rsidR="00A5790D" w:rsidRDefault="00A5790D" w:rsidP="00A5790D">
      <w:pPr>
        <w:pStyle w:val="Heading4"/>
      </w:pPr>
      <w:r>
        <w:t xml:space="preserve">The alternative is a politics of organizing around the common experience of life shaped by political economy. This starting point creates a mode of solidarity that doesn’t just add categories and stirs but creates an inclusive class identity via struggle that transforms participants. </w:t>
      </w:r>
    </w:p>
    <w:p w14:paraId="0F52304B" w14:textId="77777777" w:rsidR="00A5790D" w:rsidRDefault="00A5790D" w:rsidP="00A5790D">
      <w:r>
        <w:t xml:space="preserve">Leo </w:t>
      </w:r>
      <w:r w:rsidRPr="007C5A68">
        <w:rPr>
          <w:rStyle w:val="Style13ptBold"/>
        </w:rPr>
        <w:t>Panitch 18</w:t>
      </w:r>
      <w:r w:rsidRPr="00B41A0E">
        <w:rPr>
          <w:rStyle w:val="Style13ptBold"/>
        </w:rPr>
        <w:t>,</w:t>
      </w:r>
      <w:r>
        <w:t xml:space="preserve"> York University Canada Research Chair in Comparative Political Economy, From the Streets to the State: Changing The World By Taking Power, pg 26-28</w:t>
      </w:r>
    </w:p>
    <w:p w14:paraId="5F1358C7" w14:textId="77777777" w:rsidR="00A5790D" w:rsidRPr="00360053" w:rsidRDefault="00A5790D" w:rsidP="00A5790D">
      <w:pPr>
        <w:rPr>
          <w:rStyle w:val="StyleUnderline"/>
        </w:rPr>
      </w:pPr>
      <w:r w:rsidRPr="000577EE">
        <w:rPr>
          <w:rStyle w:val="StyleUnderline"/>
        </w:rPr>
        <w:t>What accounts for the impasse of the left by the late twentieth century? Over the last four decades one of the central tropes of intellectual discourse</w:t>
      </w:r>
      <w:r w:rsidRPr="000577EE">
        <w:rPr>
          <w:sz w:val="14"/>
        </w:rPr>
        <w:t xml:space="preserve">, epitomized by the popularity of Laclau and Mouffe’s Hegemony and Socialist Strategy, </w:t>
      </w:r>
      <w:r w:rsidRPr="000577EE">
        <w:rPr>
          <w:rStyle w:val="StyleUnderline"/>
        </w:rPr>
        <w:t>criticizes the strategic mistake of excessively emphasizing class identity and consciousness</w:t>
      </w:r>
      <w:r w:rsidRPr="00360053">
        <w:rPr>
          <w:rStyle w:val="StyleUnderline"/>
        </w:rPr>
        <w:t>.</w:t>
      </w:r>
      <w:r>
        <w:rPr>
          <w:rStyle w:val="StyleUnderline"/>
        </w:rPr>
        <w:t xml:space="preserve"> </w:t>
      </w:r>
      <w:r w:rsidRPr="00360053">
        <w:rPr>
          <w:rStyle w:val="StyleUnderline"/>
        </w:rPr>
        <w:t>Even Geoff Eley’s (2002) monumental historical study, quoted above, which demonstrates</w:t>
      </w:r>
      <w:r>
        <w:rPr>
          <w:rStyle w:val="StyleUnderline"/>
        </w:rPr>
        <w:t xml:space="preserve"> </w:t>
      </w:r>
      <w:r w:rsidRPr="00360053">
        <w:rPr>
          <w:rStyle w:val="StyleUnderline"/>
        </w:rPr>
        <w:t>how effective socialist labor movements were as advocates for democratic</w:t>
      </w:r>
      <w:r>
        <w:rPr>
          <w:rStyle w:val="StyleUnderline"/>
        </w:rPr>
        <w:t xml:space="preserve"> </w:t>
      </w:r>
      <w:r w:rsidRPr="00360053">
        <w:rPr>
          <w:rStyle w:val="StyleUnderline"/>
        </w:rPr>
        <w:t>reform, also stresses “the insufficiencies of socialist advocacy,” not least pertaining to</w:t>
      </w:r>
      <w:r>
        <w:rPr>
          <w:rStyle w:val="StyleUnderline"/>
        </w:rPr>
        <w:t xml:space="preserve"> </w:t>
      </w:r>
      <w:r w:rsidRPr="00360053">
        <w:rPr>
          <w:rStyle w:val="StyleUnderline"/>
        </w:rPr>
        <w:t>gender and race, in terms of “all the ways socialism’s dominance of the Left marginalized</w:t>
      </w:r>
      <w:r>
        <w:rPr>
          <w:rStyle w:val="StyleUnderline"/>
        </w:rPr>
        <w:t xml:space="preserve"> </w:t>
      </w:r>
      <w:r w:rsidRPr="00360053">
        <w:rPr>
          <w:rStyle w:val="StyleUnderline"/>
        </w:rPr>
        <w:t>issues not easily assimilable to the class-political precepts</w:t>
      </w:r>
      <w:r w:rsidRPr="00360053">
        <w:rPr>
          <w:sz w:val="14"/>
        </w:rPr>
        <w:t xml:space="preserve"> so fundamental to the socialist vision” (10). </w:t>
      </w:r>
      <w:r w:rsidRPr="00360053">
        <w:rPr>
          <w:rStyle w:val="Emphasis"/>
        </w:rPr>
        <w:t xml:space="preserve">Yet </w:t>
      </w:r>
      <w:r w:rsidRPr="0030562E">
        <w:rPr>
          <w:rStyle w:val="Emphasis"/>
          <w:highlight w:val="cyan"/>
        </w:rPr>
        <w:t>the left’s current conundrum</w:t>
      </w:r>
      <w:r w:rsidRPr="00360053">
        <w:rPr>
          <w:rStyle w:val="Emphasis"/>
        </w:rPr>
        <w:t xml:space="preserve"> in the face of the new right also </w:t>
      </w:r>
      <w:r w:rsidRPr="0030562E">
        <w:rPr>
          <w:rStyle w:val="Emphasis"/>
          <w:highlight w:val="cyan"/>
        </w:rPr>
        <w:t>brings to light the insufficiencies</w:t>
      </w:r>
      <w:r w:rsidRPr="00360053">
        <w:rPr>
          <w:rStyle w:val="Emphasis"/>
        </w:rPr>
        <w:t xml:space="preserve"> of the politics </w:t>
      </w:r>
      <w:r w:rsidRPr="0030562E">
        <w:rPr>
          <w:rStyle w:val="Emphasis"/>
          <w:highlight w:val="cyan"/>
        </w:rPr>
        <w:t>of identity,</w:t>
      </w:r>
      <w:r w:rsidRPr="00360053">
        <w:rPr>
          <w:rStyle w:val="Emphasis"/>
        </w:rPr>
        <w:t xml:space="preserve"> which has not only filled the void</w:t>
      </w:r>
      <w:r>
        <w:rPr>
          <w:rStyle w:val="Emphasis"/>
        </w:rPr>
        <w:t xml:space="preserve"> </w:t>
      </w:r>
      <w:r w:rsidRPr="00360053">
        <w:rPr>
          <w:rStyle w:val="Emphasis"/>
        </w:rPr>
        <w:t>of class politics in recent decades but has often played a significant role in shunting</w:t>
      </w:r>
      <w:r>
        <w:rPr>
          <w:rStyle w:val="Emphasis"/>
        </w:rPr>
        <w:t xml:space="preserve"> </w:t>
      </w:r>
      <w:r w:rsidRPr="00360053">
        <w:rPr>
          <w:rStyle w:val="Emphasis"/>
        </w:rPr>
        <w:t>class aside</w:t>
      </w:r>
      <w:r w:rsidRPr="00360053">
        <w:rPr>
          <w:sz w:val="14"/>
        </w:rPr>
        <w:t xml:space="preserve">. </w:t>
      </w:r>
      <w:r w:rsidRPr="00360053">
        <w:rPr>
          <w:rStyle w:val="StyleUnderline"/>
        </w:rPr>
        <w:t xml:space="preserve">Adolph </w:t>
      </w:r>
      <w:r w:rsidRPr="0030562E">
        <w:rPr>
          <w:rStyle w:val="StyleUnderline"/>
          <w:highlight w:val="cyan"/>
        </w:rPr>
        <w:t>Reed</w:t>
      </w:r>
      <w:r w:rsidRPr="000577EE">
        <w:rPr>
          <w:rStyle w:val="StyleUnderline"/>
        </w:rPr>
        <w:t xml:space="preserve"> Jr.</w:t>
      </w:r>
      <w:r w:rsidRPr="00360053">
        <w:rPr>
          <w:rStyle w:val="StyleUnderline"/>
        </w:rPr>
        <w:t xml:space="preserve"> (1999) </w:t>
      </w:r>
      <w:r w:rsidRPr="0030562E">
        <w:rPr>
          <w:rStyle w:val="StyleUnderline"/>
          <w:highlight w:val="cyan"/>
        </w:rPr>
        <w:t>has</w:t>
      </w:r>
      <w:r w:rsidRPr="00360053">
        <w:rPr>
          <w:rStyle w:val="StyleUnderline"/>
        </w:rPr>
        <w:t xml:space="preserve"> perhaps most powerfully </w:t>
      </w:r>
      <w:r w:rsidRPr="0030562E">
        <w:rPr>
          <w:rStyle w:val="StyleUnderline"/>
          <w:highlight w:val="cyan"/>
        </w:rPr>
        <w:t>made the case for “a politics focused on bringing people together” around the common experience of</w:t>
      </w:r>
      <w:r w:rsidRPr="00360053">
        <w:rPr>
          <w:rStyle w:val="StyleUnderline"/>
        </w:rPr>
        <w:t xml:space="preserve"> everyday </w:t>
      </w:r>
      <w:r w:rsidRPr="0030562E">
        <w:rPr>
          <w:rStyle w:val="StyleUnderline"/>
          <w:highlight w:val="cyan"/>
        </w:rPr>
        <w:t>life shaped</w:t>
      </w:r>
      <w:r w:rsidRPr="00360053">
        <w:rPr>
          <w:rStyle w:val="StyleUnderline"/>
        </w:rPr>
        <w:t xml:space="preserve"> and constrained </w:t>
      </w:r>
      <w:r w:rsidRPr="0030562E">
        <w:rPr>
          <w:rStyle w:val="StyleUnderline"/>
          <w:highlight w:val="cyan"/>
        </w:rPr>
        <w:t>by political economy</w:t>
      </w:r>
      <w:r w:rsidRPr="00360053">
        <w:rPr>
          <w:sz w:val="14"/>
        </w:rPr>
        <w:t xml:space="preserve">—for example, finding, keeping or advancing in a job with a living wage, keeping or attaining access to decent healthcare, securing decent, affordable housing. . </w:t>
      </w:r>
      <w:r w:rsidRPr="00360053">
        <w:rPr>
          <w:rStyle w:val="StyleUnderline"/>
        </w:rPr>
        <w:t>. . Such concerns and the objective</w:t>
      </w:r>
      <w:r>
        <w:rPr>
          <w:rStyle w:val="StyleUnderline"/>
        </w:rPr>
        <w:t xml:space="preserve"> </w:t>
      </w:r>
      <w:r w:rsidRPr="00360053">
        <w:rPr>
          <w:rStyle w:val="StyleUnderline"/>
        </w:rPr>
        <w:t>of collectively crafting a vehicle to address them is a politics that proceeds</w:t>
      </w:r>
      <w:r>
        <w:rPr>
          <w:rStyle w:val="StyleUnderline"/>
        </w:rPr>
        <w:t xml:space="preserve"> </w:t>
      </w:r>
      <w:r w:rsidRPr="00360053">
        <w:rPr>
          <w:rStyle w:val="StyleUnderline"/>
        </w:rPr>
        <w:t>from what we have in common</w:t>
      </w:r>
      <w:r w:rsidRPr="00360053">
        <w:rPr>
          <w:sz w:val="14"/>
        </w:rPr>
        <w:t xml:space="preserve">. . . . </w:t>
      </w:r>
      <w:r w:rsidRPr="0030562E">
        <w:rPr>
          <w:rStyle w:val="Emphasis"/>
          <w:highlight w:val="cyan"/>
        </w:rPr>
        <w:t xml:space="preserve">To the extent </w:t>
      </w:r>
      <w:r w:rsidRPr="000577EE">
        <w:rPr>
          <w:rStyle w:val="Emphasis"/>
        </w:rPr>
        <w:t xml:space="preserve">that </w:t>
      </w:r>
      <w:r w:rsidRPr="0030562E">
        <w:rPr>
          <w:rStyle w:val="Emphasis"/>
          <w:highlight w:val="cyan"/>
        </w:rPr>
        <w:t>differences are real</w:t>
      </w:r>
      <w:r w:rsidRPr="00360053">
        <w:rPr>
          <w:rStyle w:val="Emphasis"/>
        </w:rPr>
        <w:t xml:space="preserve"> and meaningful, </w:t>
      </w:r>
      <w:r w:rsidRPr="0030562E">
        <w:rPr>
          <w:rStyle w:val="Emphasis"/>
          <w:highlight w:val="cyan"/>
        </w:rPr>
        <w:t xml:space="preserve">the best way to negotiate them is from a </w:t>
      </w:r>
      <w:r w:rsidRPr="000577EE">
        <w:rPr>
          <w:rStyle w:val="Emphasis"/>
        </w:rPr>
        <w:t xml:space="preserve">foundation of </w:t>
      </w:r>
      <w:r w:rsidRPr="0030562E">
        <w:rPr>
          <w:rStyle w:val="Emphasis"/>
          <w:highlight w:val="cyan"/>
        </w:rPr>
        <w:t>shared purpose and</w:t>
      </w:r>
      <w:r w:rsidRPr="00360053">
        <w:rPr>
          <w:rStyle w:val="Emphasis"/>
        </w:rPr>
        <w:t xml:space="preserve"> practical </w:t>
      </w:r>
      <w:r w:rsidRPr="0030562E">
        <w:rPr>
          <w:rStyle w:val="Emphasis"/>
          <w:highlight w:val="cyan"/>
        </w:rPr>
        <w:t>solidarity based on</w:t>
      </w:r>
      <w:r w:rsidRPr="000577EE">
        <w:rPr>
          <w:rStyle w:val="Emphasis"/>
        </w:rPr>
        <w:t xml:space="preserve"> a</w:t>
      </w:r>
      <w:r w:rsidRPr="0030562E">
        <w:rPr>
          <w:rStyle w:val="Emphasis"/>
          <w:highlight w:val="cyan"/>
        </w:rPr>
        <w:t xml:space="preserve"> </w:t>
      </w:r>
      <w:r w:rsidRPr="000577EE">
        <w:rPr>
          <w:rStyle w:val="Emphasis"/>
        </w:rPr>
        <w:t xml:space="preserve">pragmatic </w:t>
      </w:r>
      <w:r w:rsidRPr="0030562E">
        <w:rPr>
          <w:rStyle w:val="Emphasis"/>
          <w:highlight w:val="cyan"/>
        </w:rPr>
        <w:t>understanding</w:t>
      </w:r>
      <w:r w:rsidRPr="00360053">
        <w:rPr>
          <w:rStyle w:val="Emphasis"/>
        </w:rPr>
        <w:t xml:space="preserve"> of the old principle </w:t>
      </w:r>
      <w:r w:rsidRPr="0030562E">
        <w:rPr>
          <w:rStyle w:val="Emphasis"/>
          <w:highlight w:val="cyan"/>
        </w:rPr>
        <w:t>that an injury to one is an injury to all</w:t>
      </w:r>
      <w:r w:rsidRPr="0030562E">
        <w:rPr>
          <w:sz w:val="14"/>
          <w:highlight w:val="cyan"/>
        </w:rPr>
        <w:t xml:space="preserve">. </w:t>
      </w:r>
      <w:r w:rsidRPr="0030562E">
        <w:rPr>
          <w:rStyle w:val="StyleUnderline"/>
          <w:highlight w:val="cyan"/>
        </w:rPr>
        <w:t xml:space="preserve">This is not simply </w:t>
      </w:r>
      <w:r w:rsidRPr="000577EE">
        <w:rPr>
          <w:rStyle w:val="StyleUnderline"/>
        </w:rPr>
        <w:t xml:space="preserve">a politics that </w:t>
      </w:r>
      <w:r w:rsidRPr="0030562E">
        <w:rPr>
          <w:rStyle w:val="StyleUnderline"/>
          <w:highlight w:val="cyan"/>
        </w:rPr>
        <w:t>attempts to build on</w:t>
      </w:r>
      <w:r w:rsidRPr="00360053">
        <w:rPr>
          <w:rStyle w:val="StyleUnderline"/>
        </w:rPr>
        <w:t xml:space="preserve"> a base in </w:t>
      </w:r>
      <w:r w:rsidRPr="0030562E">
        <w:rPr>
          <w:rStyle w:val="StyleUnderline"/>
          <w:highlight w:val="cyan"/>
        </w:rPr>
        <w:t xml:space="preserve">the working class; it </w:t>
      </w:r>
      <w:r w:rsidRPr="0030562E">
        <w:rPr>
          <w:rStyle w:val="Emphasis"/>
          <w:highlight w:val="cyan"/>
        </w:rPr>
        <w:t xml:space="preserve">is a politics that </w:t>
      </w:r>
      <w:r w:rsidRPr="000577EE">
        <w:rPr>
          <w:rStyle w:val="Emphasis"/>
        </w:rPr>
        <w:t xml:space="preserve">in the process </w:t>
      </w:r>
      <w:r w:rsidRPr="0030562E">
        <w:rPr>
          <w:rStyle w:val="Emphasis"/>
          <w:highlight w:val="cyan"/>
        </w:rPr>
        <w:t>can fashion a broadly inclusive class identity</w:t>
      </w:r>
      <w:r w:rsidRPr="00360053">
        <w:rPr>
          <w:sz w:val="14"/>
        </w:rPr>
        <w:t xml:space="preserve">. (xxvii–xxviii) The failure to absorb this strategic insight, which might entail severe costs even for liberal democracy, is becoming ever clearer amidst the reactionary electoral appeal of a new right to working class voters. </w:t>
      </w:r>
      <w:r w:rsidRPr="00360053">
        <w:rPr>
          <w:rStyle w:val="StyleUnderline"/>
        </w:rPr>
        <w:t>Nevertheless, this chapter shall argue</w:t>
      </w:r>
      <w:r>
        <w:rPr>
          <w:rStyle w:val="StyleUnderline"/>
        </w:rPr>
        <w:t xml:space="preserve"> </w:t>
      </w:r>
      <w:r w:rsidRPr="00360053">
        <w:rPr>
          <w:rStyle w:val="StyleUnderline"/>
        </w:rPr>
        <w:t>that it also has much to do with the longstanding problems with the practice of democracy</w:t>
      </w:r>
      <w:r>
        <w:rPr>
          <w:rStyle w:val="StyleUnderline"/>
        </w:rPr>
        <w:t xml:space="preserve"> </w:t>
      </w:r>
      <w:r w:rsidRPr="00360053">
        <w:rPr>
          <w:rStyle w:val="StyleUnderline"/>
        </w:rPr>
        <w:t>inside the institutions of the labor movement and the political parties with</w:t>
      </w:r>
      <w:r>
        <w:rPr>
          <w:rStyle w:val="StyleUnderline"/>
        </w:rPr>
        <w:t xml:space="preserve"> </w:t>
      </w:r>
      <w:r w:rsidRPr="00360053">
        <w:rPr>
          <w:rStyle w:val="StyleUnderline"/>
        </w:rPr>
        <w:t>which they were intertwined.</w:t>
      </w:r>
      <w:r>
        <w:rPr>
          <w:rStyle w:val="StyleUnderline"/>
        </w:rPr>
        <w:t xml:space="preserve"> </w:t>
      </w:r>
      <w:r w:rsidRPr="000577EE">
        <w:rPr>
          <w:rStyle w:val="StyleUnderline"/>
        </w:rPr>
        <w:t>It has become far too commonplace to address these problems by</w:t>
      </w:r>
      <w:r w:rsidRPr="0030562E">
        <w:rPr>
          <w:rStyle w:val="StyleUnderline"/>
          <w:highlight w:val="cyan"/>
        </w:rPr>
        <w:t xml:space="preserve"> criticizing the “ontological” mistake </w:t>
      </w:r>
      <w:r w:rsidRPr="000577EE">
        <w:rPr>
          <w:rStyle w:val="StyleUnderline"/>
        </w:rPr>
        <w:t>of</w:t>
      </w:r>
      <w:r w:rsidRPr="00360053">
        <w:rPr>
          <w:rStyle w:val="StyleUnderline"/>
        </w:rPr>
        <w:t xml:space="preserve"> those </w:t>
      </w:r>
      <w:r w:rsidRPr="000577EE">
        <w:rPr>
          <w:rStyle w:val="StyleUnderline"/>
        </w:rPr>
        <w:t>theorists</w:t>
      </w:r>
      <w:r w:rsidRPr="00360053">
        <w:rPr>
          <w:rStyle w:val="StyleUnderline"/>
        </w:rPr>
        <w:t xml:space="preserve"> who advance a class-oriented politics</w:t>
      </w:r>
      <w:r w:rsidRPr="00360053">
        <w:rPr>
          <w:sz w:val="14"/>
        </w:rPr>
        <w:t xml:space="preserve">. </w:t>
      </w:r>
      <w:r w:rsidRPr="000577EE">
        <w:rPr>
          <w:rStyle w:val="Emphasis"/>
        </w:rPr>
        <w:t xml:space="preserve">This </w:t>
      </w:r>
      <w:r w:rsidRPr="0030562E">
        <w:rPr>
          <w:rStyle w:val="Emphasis"/>
          <w:highlight w:val="cyan"/>
        </w:rPr>
        <w:t xml:space="preserve">is a kind of idealism which attributes </w:t>
      </w:r>
      <w:r w:rsidRPr="000577EE">
        <w:rPr>
          <w:rStyle w:val="Emphasis"/>
        </w:rPr>
        <w:t xml:space="preserve">far </w:t>
      </w:r>
      <w:r w:rsidRPr="0030562E">
        <w:rPr>
          <w:rStyle w:val="Emphasis"/>
          <w:highlight w:val="cyan"/>
        </w:rPr>
        <w:t xml:space="preserve">too much </w:t>
      </w:r>
      <w:r w:rsidRPr="000577EE">
        <w:rPr>
          <w:rStyle w:val="Emphasis"/>
        </w:rPr>
        <w:t xml:space="preserve">historical </w:t>
      </w:r>
      <w:r w:rsidRPr="0030562E">
        <w:rPr>
          <w:rStyle w:val="Emphasis"/>
          <w:highlight w:val="cyan"/>
        </w:rPr>
        <w:t xml:space="preserve">impact to </w:t>
      </w:r>
      <w:r w:rsidRPr="003F3D5F">
        <w:rPr>
          <w:rStyle w:val="Emphasis"/>
        </w:rPr>
        <w:t xml:space="preserve">theoretical </w:t>
      </w:r>
      <w:r w:rsidRPr="0030562E">
        <w:rPr>
          <w:rStyle w:val="Emphasis"/>
          <w:highlight w:val="cyan"/>
        </w:rPr>
        <w:t>texts.</w:t>
      </w:r>
      <w:r w:rsidRPr="0030562E">
        <w:rPr>
          <w:sz w:val="14"/>
          <w:highlight w:val="cyan"/>
        </w:rPr>
        <w:t xml:space="preserve"> </w:t>
      </w:r>
      <w:r w:rsidRPr="0030562E">
        <w:rPr>
          <w:rStyle w:val="StyleUnderline"/>
          <w:highlight w:val="cyan"/>
        </w:rPr>
        <w:t xml:space="preserve">It avoids </w:t>
      </w:r>
      <w:r w:rsidRPr="000577EE">
        <w:rPr>
          <w:rStyle w:val="StyleUnderline"/>
        </w:rPr>
        <w:t xml:space="preserve">serious </w:t>
      </w:r>
      <w:r w:rsidRPr="0030562E">
        <w:rPr>
          <w:rStyle w:val="StyleUnderline"/>
          <w:highlight w:val="cyan"/>
        </w:rPr>
        <w:t xml:space="preserve">inquiry into what determined the </w:t>
      </w:r>
      <w:r w:rsidRPr="000577EE">
        <w:rPr>
          <w:rStyle w:val="StyleUnderline"/>
        </w:rPr>
        <w:t>actual</w:t>
      </w:r>
      <w:r w:rsidRPr="00360053">
        <w:rPr>
          <w:rStyle w:val="StyleUnderline"/>
        </w:rPr>
        <w:t xml:space="preserve"> historical</w:t>
      </w:r>
      <w:r>
        <w:rPr>
          <w:rStyle w:val="StyleUnderline"/>
        </w:rPr>
        <w:t xml:space="preserve"> </w:t>
      </w:r>
      <w:r w:rsidRPr="0030562E">
        <w:rPr>
          <w:rStyle w:val="StyleUnderline"/>
          <w:highlight w:val="cyan"/>
        </w:rPr>
        <w:t>practices</w:t>
      </w:r>
      <w:r w:rsidRPr="00360053">
        <w:rPr>
          <w:rStyle w:val="StyleUnderline"/>
        </w:rPr>
        <w:t xml:space="preserve"> of working class parties and unions as democratic institutions</w:t>
      </w:r>
      <w:r w:rsidRPr="00360053">
        <w:rPr>
          <w:sz w:val="14"/>
        </w:rPr>
        <w:t xml:space="preserve">. </w:t>
      </w:r>
      <w:r w:rsidRPr="0030562E">
        <w:rPr>
          <w:rStyle w:val="StyleUnderline"/>
          <w:highlight w:val="cyan"/>
        </w:rPr>
        <w:t xml:space="preserve">It </w:t>
      </w:r>
      <w:r w:rsidRPr="000577EE">
        <w:rPr>
          <w:rStyle w:val="StyleUnderline"/>
        </w:rPr>
        <w:t xml:space="preserve">thereby </w:t>
      </w:r>
      <w:r w:rsidRPr="0030562E">
        <w:rPr>
          <w:rStyle w:val="StyleUnderline"/>
          <w:highlight w:val="cyan"/>
        </w:rPr>
        <w:t xml:space="preserve">fails to uncover what really accounts for </w:t>
      </w:r>
      <w:r w:rsidRPr="000577EE">
        <w:rPr>
          <w:rStyle w:val="StyleUnderline"/>
        </w:rPr>
        <w:t xml:space="preserve">their </w:t>
      </w:r>
      <w:r w:rsidRPr="0030562E">
        <w:rPr>
          <w:rStyle w:val="StyleUnderline"/>
          <w:highlight w:val="cyan"/>
        </w:rPr>
        <w:t xml:space="preserve">limited </w:t>
      </w:r>
      <w:r w:rsidRPr="000577EE">
        <w:rPr>
          <w:rStyle w:val="StyleUnderline"/>
        </w:rPr>
        <w:t xml:space="preserve">contribution to the </w:t>
      </w:r>
      <w:r w:rsidRPr="0030562E">
        <w:rPr>
          <w:rStyle w:val="StyleUnderline"/>
          <w:highlight w:val="cyan"/>
        </w:rPr>
        <w:t>development of workers’ democratic capacities</w:t>
      </w:r>
      <w:r w:rsidRPr="00360053">
        <w:rPr>
          <w:rStyle w:val="StyleUnderline"/>
        </w:rPr>
        <w:t xml:space="preserve"> so as to carry the struggle for democracy</w:t>
      </w:r>
      <w:r>
        <w:rPr>
          <w:rStyle w:val="StyleUnderline"/>
        </w:rPr>
        <w:t xml:space="preserve"> </w:t>
      </w:r>
      <w:r w:rsidRPr="00360053">
        <w:rPr>
          <w:rStyle w:val="StyleUnderline"/>
        </w:rPr>
        <w:t>beyond the electoral arena to the workplace, to the corporations and banks that</w:t>
      </w:r>
      <w:r>
        <w:rPr>
          <w:rStyle w:val="StyleUnderline"/>
        </w:rPr>
        <w:t xml:space="preserve"> </w:t>
      </w:r>
      <w:r w:rsidRPr="00360053">
        <w:rPr>
          <w:rStyle w:val="StyleUnderline"/>
        </w:rPr>
        <w:t>dominate the economy, and perhaps most important to the democratization of the</w:t>
      </w:r>
      <w:r>
        <w:rPr>
          <w:rStyle w:val="StyleUnderline"/>
        </w:rPr>
        <w:t xml:space="preserve"> </w:t>
      </w:r>
      <w:r w:rsidRPr="00360053">
        <w:rPr>
          <w:rStyle w:val="StyleUnderline"/>
        </w:rPr>
        <w:t>institutions of the stat</w:t>
      </w:r>
      <w:r w:rsidRPr="00360053">
        <w:rPr>
          <w:rStyle w:val="StyleUnderline"/>
        </w:rPr>
        <w:lastRenderedPageBreak/>
        <w:t>e.</w:t>
      </w:r>
    </w:p>
    <w:p w14:paraId="08B21F2C" w14:textId="77777777" w:rsidR="004E161B" w:rsidRDefault="004E161B" w:rsidP="004E161B">
      <w:pPr>
        <w:pStyle w:val="Heading3"/>
      </w:pPr>
      <w:r>
        <w:t>1NC</w:t>
      </w:r>
    </w:p>
    <w:p w14:paraId="3462A16B" w14:textId="77777777" w:rsidR="004E161B" w:rsidRPr="00B45AC1" w:rsidRDefault="004E161B" w:rsidP="004E161B">
      <w:pPr>
        <w:pStyle w:val="Heading4"/>
      </w:pPr>
      <w:r>
        <w:t>Framework</w:t>
      </w:r>
    </w:p>
    <w:p w14:paraId="46D76432" w14:textId="77777777" w:rsidR="004E161B" w:rsidRDefault="004E161B" w:rsidP="004E161B">
      <w:pPr>
        <w:pStyle w:val="Heading4"/>
      </w:pPr>
      <w:r w:rsidRPr="00DA0357">
        <w:t>The role of the ballot is to determine the efficacy of a topical proposal relative to the status quo or a competing option</w:t>
      </w:r>
      <w:r>
        <w:t>.</w:t>
      </w:r>
    </w:p>
    <w:p w14:paraId="502BB70E" w14:textId="77777777" w:rsidR="004E161B" w:rsidRDefault="004E161B" w:rsidP="004E161B">
      <w:pPr>
        <w:pStyle w:val="Heading4"/>
      </w:pPr>
      <w:r>
        <w:t>Anticompetitive’ behavior are business practices that restrict competition without providing lower cost or higher quality goods and services</w:t>
      </w:r>
    </w:p>
    <w:p w14:paraId="381A70FF" w14:textId="77777777" w:rsidR="004E161B" w:rsidRDefault="004E161B" w:rsidP="004E161B">
      <w:r w:rsidRPr="007C5A68">
        <w:rPr>
          <w:rStyle w:val="Style13ptBold"/>
        </w:rPr>
        <w:t>OECD 3</w:t>
      </w:r>
      <w:r w:rsidRPr="00F04EE0">
        <w:rPr>
          <w:rStyle w:val="Style13ptBold"/>
        </w:rPr>
        <w:t xml:space="preserve"> –</w:t>
      </w:r>
      <w:r>
        <w:t xml:space="preserve"> OECD Glossary of Statistical Terms, from the Glossary of Industrial Organisation Economics and Competition Law, compiled by R. S. Khemani and D. M. Shapiro, commissioned by the Directorate for Financial, Fiscal and Enterprise Affairs, OECD, 1993, https://stats.oecd.org/glossary/detail.asp?ID=3145</w:t>
      </w:r>
    </w:p>
    <w:p w14:paraId="696DC977" w14:textId="77777777" w:rsidR="004E161B" w:rsidRDefault="004E161B" w:rsidP="004E161B">
      <w:r w:rsidRPr="00F04EE0">
        <w:rPr>
          <w:rStyle w:val="Emphasis"/>
        </w:rPr>
        <w:t>Definition</w:t>
      </w:r>
      <w:r>
        <w:t>:</w:t>
      </w:r>
    </w:p>
    <w:p w14:paraId="33D6CA79" w14:textId="77777777" w:rsidR="004E161B" w:rsidRDefault="004E161B" w:rsidP="004E161B">
      <w:r w:rsidRPr="00E70BF9">
        <w:rPr>
          <w:rStyle w:val="StyleUnderline"/>
          <w:highlight w:val="cyan"/>
        </w:rPr>
        <w:t>Anticompetitive practices refer to</w:t>
      </w:r>
      <w:r w:rsidRPr="00F04EE0">
        <w:rPr>
          <w:rStyle w:val="StyleUnderline"/>
        </w:rPr>
        <w:t xml:space="preserve"> a wide range of </w:t>
      </w:r>
      <w:r w:rsidRPr="00E70BF9">
        <w:rPr>
          <w:rStyle w:val="StyleUnderline"/>
          <w:highlight w:val="cyan"/>
        </w:rPr>
        <w:t xml:space="preserve">business practices in which a </w:t>
      </w:r>
      <w:r w:rsidRPr="00E70BF9">
        <w:rPr>
          <w:rStyle w:val="Emphasis"/>
          <w:highlight w:val="cyan"/>
        </w:rPr>
        <w:t>firm</w:t>
      </w:r>
      <w:r w:rsidRPr="00F04EE0">
        <w:rPr>
          <w:rStyle w:val="StyleUnderline"/>
        </w:rPr>
        <w:t xml:space="preserve"> or </w:t>
      </w:r>
      <w:r w:rsidRPr="00F04EE0">
        <w:rPr>
          <w:rStyle w:val="Emphasis"/>
        </w:rPr>
        <w:t>group of firms</w:t>
      </w:r>
      <w:r w:rsidRPr="00F04EE0">
        <w:rPr>
          <w:rStyle w:val="StyleUnderline"/>
        </w:rPr>
        <w:t xml:space="preserve"> may engage in order to </w:t>
      </w:r>
      <w:r w:rsidRPr="00E70BF9">
        <w:rPr>
          <w:rStyle w:val="Emphasis"/>
          <w:highlight w:val="cyan"/>
        </w:rPr>
        <w:t>restrict</w:t>
      </w:r>
      <w:r w:rsidRPr="00F04EE0">
        <w:rPr>
          <w:rStyle w:val="Emphasis"/>
        </w:rPr>
        <w:t xml:space="preserve"> inter-firm </w:t>
      </w:r>
      <w:r w:rsidRPr="00E70BF9">
        <w:rPr>
          <w:rStyle w:val="Emphasis"/>
          <w:highlight w:val="cyan"/>
        </w:rPr>
        <w:t>competition</w:t>
      </w:r>
      <w:r w:rsidRPr="00E70BF9">
        <w:rPr>
          <w:rStyle w:val="StyleUnderline"/>
          <w:highlight w:val="cyan"/>
        </w:rPr>
        <w:t xml:space="preserve"> to</w:t>
      </w:r>
      <w:r w:rsidRPr="00F04EE0">
        <w:rPr>
          <w:rStyle w:val="StyleUnderline"/>
        </w:rPr>
        <w:t xml:space="preserve"> </w:t>
      </w:r>
      <w:r w:rsidRPr="00F04EE0">
        <w:rPr>
          <w:rStyle w:val="Emphasis"/>
        </w:rPr>
        <w:t>maintain</w:t>
      </w:r>
      <w:r w:rsidRPr="00F04EE0">
        <w:rPr>
          <w:rStyle w:val="StyleUnderline"/>
        </w:rPr>
        <w:t xml:space="preserve"> or </w:t>
      </w:r>
      <w:r w:rsidRPr="00E70BF9">
        <w:rPr>
          <w:rStyle w:val="Emphasis"/>
          <w:highlight w:val="cyan"/>
        </w:rPr>
        <w:t>increase</w:t>
      </w:r>
      <w:r w:rsidRPr="00E70BF9">
        <w:rPr>
          <w:rStyle w:val="StyleUnderline"/>
          <w:highlight w:val="cyan"/>
        </w:rPr>
        <w:t xml:space="preserve"> their</w:t>
      </w:r>
      <w:r w:rsidRPr="00F04EE0">
        <w:rPr>
          <w:rStyle w:val="StyleUnderline"/>
        </w:rPr>
        <w:t xml:space="preserve"> </w:t>
      </w:r>
      <w:r w:rsidRPr="00F04EE0">
        <w:rPr>
          <w:rStyle w:val="Emphasis"/>
        </w:rPr>
        <w:t xml:space="preserve">relative market </w:t>
      </w:r>
      <w:r w:rsidRPr="00E70BF9">
        <w:rPr>
          <w:rStyle w:val="Emphasis"/>
          <w:highlight w:val="cyan"/>
        </w:rPr>
        <w:t>position</w:t>
      </w:r>
      <w:r w:rsidRPr="00F04EE0">
        <w:rPr>
          <w:rStyle w:val="StyleUnderline"/>
        </w:rPr>
        <w:t xml:space="preserve"> and </w:t>
      </w:r>
      <w:r w:rsidRPr="00F04EE0">
        <w:rPr>
          <w:rStyle w:val="Emphasis"/>
        </w:rPr>
        <w:t>profits</w:t>
      </w:r>
      <w:r w:rsidRPr="00F04EE0">
        <w:rPr>
          <w:rStyle w:val="StyleUnderline"/>
        </w:rPr>
        <w:t xml:space="preserve"> </w:t>
      </w:r>
      <w:r w:rsidRPr="00E70BF9">
        <w:rPr>
          <w:rStyle w:val="Emphasis"/>
          <w:highlight w:val="cyan"/>
        </w:rPr>
        <w:t>without</w:t>
      </w:r>
      <w:r w:rsidRPr="00F04EE0">
        <w:rPr>
          <w:rStyle w:val="StyleUnderline"/>
        </w:rPr>
        <w:t xml:space="preserve"> necessarily </w:t>
      </w:r>
      <w:r w:rsidRPr="00E70BF9">
        <w:rPr>
          <w:rStyle w:val="StyleUnderline"/>
          <w:highlight w:val="cyan"/>
        </w:rPr>
        <w:t xml:space="preserve">providing goods and services at a </w:t>
      </w:r>
      <w:r w:rsidRPr="00E70BF9">
        <w:rPr>
          <w:rStyle w:val="Emphasis"/>
          <w:highlight w:val="cyan"/>
        </w:rPr>
        <w:t>lower cost</w:t>
      </w:r>
      <w:r w:rsidRPr="00E70BF9">
        <w:rPr>
          <w:rStyle w:val="StyleUnderline"/>
          <w:highlight w:val="cyan"/>
        </w:rPr>
        <w:t xml:space="preserve"> or</w:t>
      </w:r>
      <w:r w:rsidRPr="00F04EE0">
        <w:rPr>
          <w:rStyle w:val="StyleUnderline"/>
        </w:rPr>
        <w:t xml:space="preserve"> of </w:t>
      </w:r>
      <w:r w:rsidRPr="00E70BF9">
        <w:rPr>
          <w:rStyle w:val="Emphasis"/>
          <w:highlight w:val="cyan"/>
        </w:rPr>
        <w:t>higher quality</w:t>
      </w:r>
      <w:r>
        <w:t>.</w:t>
      </w:r>
    </w:p>
    <w:p w14:paraId="5222618B" w14:textId="77777777" w:rsidR="004E161B" w:rsidRDefault="004E161B" w:rsidP="004E161B">
      <w:pPr>
        <w:pStyle w:val="Heading4"/>
      </w:pPr>
      <w:r>
        <w:t>‘Expanding the scope’ must increase the area covered by antitrust law</w:t>
      </w:r>
    </w:p>
    <w:p w14:paraId="0C04E652" w14:textId="77777777" w:rsidR="004E161B" w:rsidRDefault="004E161B" w:rsidP="004E161B">
      <w:r>
        <w:t xml:space="preserve">Cesar A. </w:t>
      </w:r>
      <w:r w:rsidRPr="007C5A68">
        <w:rPr>
          <w:rStyle w:val="Style13ptBold"/>
        </w:rPr>
        <w:t>Noble 17</w:t>
      </w:r>
      <w:r>
        <w:t>, Judge on the Connecticut Superior Court, Hartford Judicial District, 777 Residential, LLC v. Metro. Dist. Comm'n, 2017 Conn. Super. LEXIS 4178, *4-5 (Conn. Super. Ct. August 1, 2017), 8/1/2017, Lexis</w:t>
      </w:r>
    </w:p>
    <w:p w14:paraId="33047C94" w14:textId="77777777" w:rsidR="004E161B" w:rsidRPr="00CD6046" w:rsidRDefault="004E161B" w:rsidP="004E161B">
      <w:pPr>
        <w:rPr>
          <w:sz w:val="16"/>
        </w:rPr>
      </w:pPr>
      <w:r w:rsidRPr="00CD6046">
        <w:rPr>
          <w:sz w:val="16"/>
        </w:rPr>
        <w:t xml:space="preserve">The defendant relies upon §7-249 as authority for the supplemental assessment. The statute provides that "[b]enefits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B37868">
        <w:rPr>
          <w:rStyle w:val="StyleUnderline"/>
          <w:highlight w:val="cyan"/>
        </w:rPr>
        <w:t>because</w:t>
      </w:r>
      <w:r w:rsidRPr="00C555E3">
        <w:rPr>
          <w:rStyle w:val="StyleUnderline"/>
        </w:rPr>
        <w:t xml:space="preserve"> the </w:t>
      </w:r>
      <w:r w:rsidRPr="00B37868">
        <w:rPr>
          <w:rStyle w:val="StyleUnderline"/>
          <w:highlight w:val="cyan"/>
        </w:rPr>
        <w:t xml:space="preserve">conversion did </w:t>
      </w:r>
      <w:r w:rsidRPr="00B37868">
        <w:rPr>
          <w:rStyle w:val="Emphasis"/>
          <w:highlight w:val="cyan"/>
        </w:rPr>
        <w:t>not constitute an expansion</w:t>
      </w:r>
      <w:r w:rsidRPr="00B37868">
        <w:rPr>
          <w:rStyle w:val="StyleUnderline"/>
          <w:highlight w:val="cyan"/>
        </w:rPr>
        <w:t xml:space="preserve">, that is, an </w:t>
      </w:r>
      <w:r w:rsidRPr="00B37868">
        <w:rPr>
          <w:rStyle w:val="Emphasis"/>
          <w:highlight w:val="cyan"/>
        </w:rPr>
        <w:t>increase in</w:t>
      </w:r>
      <w:r w:rsidRPr="00C555E3">
        <w:rPr>
          <w:rStyle w:val="Emphasis"/>
        </w:rPr>
        <w:t xml:space="preserve"> the </w:t>
      </w:r>
      <w:r w:rsidRPr="00B37868">
        <w:rPr>
          <w:rStyle w:val="Emphasis"/>
          <w:highlight w:val="cyan"/>
        </w:rPr>
        <w:t>volume or</w:t>
      </w:r>
      <w:r w:rsidRPr="00C555E3">
        <w:rPr>
          <w:rStyle w:val="Emphasis"/>
        </w:rPr>
        <w:t xml:space="preserve"> physical </w:t>
      </w:r>
      <w:r w:rsidRPr="00B37868">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  enlargement. Absent such an increase, asserts the plaintiff, there can be no construction or expansion of any building or structure. The defendant assert that the construction of the 285 new residential units constitute new structures within the plain meaning of §7-249. The court agrees with the defendant.</w:t>
      </w:r>
    </w:p>
    <w:p w14:paraId="4E2C1AB9" w14:textId="77777777" w:rsidR="004E161B" w:rsidRPr="00CD6046" w:rsidRDefault="004E161B" w:rsidP="004E161B">
      <w:pPr>
        <w:rPr>
          <w:sz w:val="16"/>
        </w:rPr>
      </w:pPr>
      <w:r w:rsidRPr="00CD6046">
        <w:rPr>
          <w:sz w:val="16"/>
        </w:rPr>
        <w:t>[FOOTNOTE]</w:t>
      </w:r>
    </w:p>
    <w:p w14:paraId="0D0A06B3" w14:textId="77777777" w:rsidR="004E161B" w:rsidRPr="000151D6" w:rsidRDefault="004E161B" w:rsidP="004E161B">
      <w:pPr>
        <w:rPr>
          <w:u w:val="single"/>
        </w:rPr>
      </w:pPr>
      <w:r w:rsidRPr="00CD6046">
        <w:rPr>
          <w:sz w:val="16"/>
        </w:rPr>
        <w:t xml:space="preserve">5 </w:t>
      </w:r>
      <w:r w:rsidRPr="00C555E3">
        <w:rPr>
          <w:rStyle w:val="StyleUnderline"/>
        </w:rPr>
        <w:t xml:space="preserve">The plaintiff relies upon </w:t>
      </w:r>
      <w:r w:rsidRPr="00B37868">
        <w:rPr>
          <w:rStyle w:val="StyleUnderline"/>
          <w:highlight w:val="cyan"/>
        </w:rPr>
        <w:t>the definition of</w:t>
      </w:r>
      <w:r w:rsidRPr="00C555E3">
        <w:rPr>
          <w:rStyle w:val="StyleUnderline"/>
        </w:rPr>
        <w:t xml:space="preserve"> the word </w:t>
      </w:r>
      <w:r w:rsidRPr="00B37868">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B37868">
        <w:rPr>
          <w:rStyle w:val="StyleUnderline"/>
          <w:highlight w:val="cyan"/>
        </w:rPr>
        <w:t xml:space="preserve">to </w:t>
      </w:r>
      <w:r w:rsidRPr="00B37868">
        <w:rPr>
          <w:rStyle w:val="Emphasis"/>
          <w:highlight w:val="cyan"/>
        </w:rPr>
        <w:t>increase</w:t>
      </w:r>
      <w:r w:rsidRPr="00B37868">
        <w:rPr>
          <w:rStyle w:val="StyleUnderline"/>
          <w:highlight w:val="cyan"/>
        </w:rPr>
        <w:t xml:space="preserve"> the </w:t>
      </w:r>
      <w:r w:rsidRPr="00B37868">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B37868">
        <w:rPr>
          <w:rStyle w:val="StyleUnderline"/>
          <w:highlight w:val="cyan"/>
        </w:rPr>
        <w:t xml:space="preserve">or </w:t>
      </w:r>
      <w:r w:rsidRPr="00B37868">
        <w:rPr>
          <w:rStyle w:val="Emphasis"/>
          <w:highlight w:val="cyan"/>
        </w:rPr>
        <w:t>scope</w:t>
      </w:r>
      <w:r w:rsidRPr="00B37868">
        <w:rPr>
          <w:rStyle w:val="StyleUnderline"/>
          <w:highlight w:val="cyan"/>
        </w:rPr>
        <w:t xml:space="preserve"> of</w:t>
      </w:r>
      <w:r w:rsidRPr="00C555E3">
        <w:rPr>
          <w:rStyle w:val="StyleUnderline"/>
        </w:rPr>
        <w:t>."</w:t>
      </w:r>
    </w:p>
    <w:p w14:paraId="54AFAC2F" w14:textId="77777777" w:rsidR="004E161B" w:rsidRDefault="004E161B" w:rsidP="004E161B">
      <w:pPr>
        <w:pStyle w:val="Heading4"/>
      </w:pPr>
      <w:r w:rsidRPr="00DA0357">
        <w:rPr>
          <w:u w:val="single"/>
        </w:rPr>
        <w:t>Violation</w:t>
      </w:r>
      <w:r>
        <w:t>---</w:t>
      </w:r>
      <w:r w:rsidRPr="00DA0357">
        <w:t xml:space="preserve">the affirmative </w:t>
      </w:r>
      <w:r w:rsidRPr="00DA0357">
        <w:rPr>
          <w:u w:val="single"/>
        </w:rPr>
        <w:t xml:space="preserve">doesn’t defend </w:t>
      </w:r>
      <w:r>
        <w:t xml:space="preserve">prohibitions on anticompetitive business practices by the private sector by at least expanding the scope of its core antitrust laws. </w:t>
      </w:r>
    </w:p>
    <w:p w14:paraId="726D78E3" w14:textId="77777777" w:rsidR="004E161B" w:rsidRDefault="004E161B" w:rsidP="004E161B">
      <w:pPr>
        <w:pStyle w:val="Heading4"/>
      </w:pPr>
      <w:r>
        <w:t>The impact is clash---debates about scholarship in a vacuum are myopic and breed reactionary generics---they allow the aff to cement their infinite prep advantage, because all the aff has to do is find evidence supporting an ideological orientation towards the world---this crushes clash because all of our prepared negative strategies are based on praxis, and by not defending a clear actor and mechanism we lose 90% of negative ground, and the aff still retains traditional competition standards like perms to make being neg impossible---clash is an intrinsic good and it’s vital to the overall practice of debate. Every debater is here for different reasons, but they trace back to the pedagogical uniqueness of the space. An open topic prevents iteration through shallow debates, unpredictable advocacies, and lack of testing.</w:t>
      </w:r>
    </w:p>
    <w:p w14:paraId="6CC3994B" w14:textId="77777777" w:rsidR="004E161B" w:rsidRDefault="004E161B" w:rsidP="004E161B">
      <w:pPr>
        <w:pStyle w:val="Heading3"/>
      </w:pPr>
      <w:r>
        <w:lastRenderedPageBreak/>
        <w:t>1NC</w:t>
      </w:r>
    </w:p>
    <w:p w14:paraId="26DCC3C4" w14:textId="77777777" w:rsidR="004E161B" w:rsidRPr="00B45AC1" w:rsidRDefault="004E161B" w:rsidP="004E161B">
      <w:pPr>
        <w:pStyle w:val="Heading4"/>
      </w:pPr>
      <w:r>
        <w:t>Ballot K</w:t>
      </w:r>
    </w:p>
    <w:p w14:paraId="7E4EF0DE" w14:textId="77777777" w:rsidR="004E161B" w:rsidRPr="000F4A3A" w:rsidRDefault="004E161B" w:rsidP="004E161B">
      <w:pPr>
        <w:pStyle w:val="Heading4"/>
        <w:rPr>
          <w:u w:val="single"/>
        </w:rPr>
      </w:pPr>
      <w:r>
        <w:t xml:space="preserve">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357B7D78" w14:textId="77777777" w:rsidR="004E161B" w:rsidRDefault="004E161B" w:rsidP="004E161B">
      <w:r w:rsidRPr="007C5A68">
        <w:rPr>
          <w:rStyle w:val="Style13ptBold"/>
        </w:rPr>
        <w:t>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5D893225" w14:textId="77777777" w:rsidR="004E161B" w:rsidRPr="006720AE" w:rsidRDefault="004E161B" w:rsidP="004E161B">
      <w:pPr>
        <w:rPr>
          <w:sz w:val="16"/>
        </w:rPr>
      </w:pPr>
      <w:r w:rsidRPr="006720AE">
        <w:rPr>
          <w:rStyle w:val="StyleUnderline"/>
        </w:rPr>
        <w:t xml:space="preserve">My </w:t>
      </w:r>
      <w:r w:rsidRPr="006720AE">
        <w:rPr>
          <w:rStyle w:val="StyleUnderline"/>
          <w:highlight w:val="cyan"/>
        </w:rPr>
        <w:t>concern</w:t>
      </w:r>
      <w:r w:rsidRPr="006720AE">
        <w:rPr>
          <w:sz w:val="16"/>
        </w:rPr>
        <w:t xml:space="preserve"> with this movement </w:t>
      </w:r>
      <w:r w:rsidRPr="006720AE">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p>
    <w:p w14:paraId="73558F34" w14:textId="77777777" w:rsidR="004E161B" w:rsidRPr="006720AE" w:rsidRDefault="004E161B" w:rsidP="004E161B">
      <w:pPr>
        <w:rPr>
          <w:rStyle w:val="StyleUnderline"/>
        </w:rPr>
      </w:pPr>
      <w:r w:rsidRPr="006720AE">
        <w:rPr>
          <w:sz w:val="16"/>
        </w:rPr>
        <w:t xml:space="preserve">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p>
    <w:p w14:paraId="3463AEF5" w14:textId="77777777" w:rsidR="004E161B" w:rsidRPr="006720AE" w:rsidRDefault="004E161B" w:rsidP="004E161B">
      <w:pPr>
        <w:rPr>
          <w:sz w:val="16"/>
        </w:rPr>
      </w:pPr>
      <w:r w:rsidRPr="006720AE">
        <w:rPr>
          <w:sz w:val="16"/>
        </w:rPr>
        <w:t xml:space="preserve"> Rhetorical resistance</w:t>
      </w:r>
    </w:p>
    <w:p w14:paraId="6F3BCA96" w14:textId="77777777" w:rsidR="004E161B" w:rsidRPr="006720AE" w:rsidRDefault="004E161B" w:rsidP="004E161B">
      <w:pPr>
        <w:rPr>
          <w:sz w:val="16"/>
        </w:rPr>
      </w:pPr>
      <w:r w:rsidRPr="006720AE">
        <w:rPr>
          <w:sz w:val="16"/>
        </w:rPr>
        <w:t xml:space="preserv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p>
    <w:p w14:paraId="63D7D7AC" w14:textId="77777777" w:rsidR="004E161B" w:rsidRPr="006720AE" w:rsidRDefault="004E161B" w:rsidP="004E161B">
      <w:pPr>
        <w:rPr>
          <w:sz w:val="16"/>
        </w:rPr>
      </w:pPr>
      <w:r w:rsidRPr="006720AE">
        <w:rPr>
          <w:sz w:val="16"/>
        </w:rPr>
        <w:t xml:space="preserv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p>
    <w:p w14:paraId="6A79D300" w14:textId="77777777" w:rsidR="004E161B" w:rsidRPr="006720AE" w:rsidRDefault="004E161B" w:rsidP="004E161B">
      <w:pPr>
        <w:rPr>
          <w:sz w:val="16"/>
        </w:rPr>
      </w:pPr>
      <w:r w:rsidRPr="006720AE">
        <w:rPr>
          <w:sz w:val="16"/>
        </w:rPr>
        <w:t xml:space="preserve">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w:t>
      </w:r>
      <w:r w:rsidRPr="006720AE">
        <w:rPr>
          <w:sz w:val="16"/>
        </w:rPr>
        <w:lastRenderedPageBreak/>
        <w:t>judgment as well as reinvigorate leftist democratic critiques; and the rhetoric of the critics who, having lost their political po- tency, can exploit the discourse of the out-law to promote ideological struggles. It is to this critical rhetoric that I now turn.</w:t>
      </w:r>
    </w:p>
    <w:p w14:paraId="5EA087F5" w14:textId="77777777" w:rsidR="004E161B" w:rsidRPr="006720AE" w:rsidRDefault="004E161B" w:rsidP="004E161B">
      <w:pPr>
        <w:rPr>
          <w:sz w:val="16"/>
        </w:rPr>
      </w:pPr>
      <w:r w:rsidRPr="006720AE">
        <w:rPr>
          <w:sz w:val="16"/>
        </w:rPr>
        <w:t xml:space="preserve"> Resistance criticism</w:t>
      </w:r>
    </w:p>
    <w:p w14:paraId="4F8C9D7E" w14:textId="77777777" w:rsidR="004E161B" w:rsidRPr="006720AE" w:rsidRDefault="004E161B" w:rsidP="004E161B">
      <w:pPr>
        <w:rPr>
          <w:sz w:val="16"/>
        </w:rPr>
      </w:pPr>
      <w:r w:rsidRPr="006720AE">
        <w:rPr>
          <w:sz w:val="16"/>
        </w:rPr>
        <w:t xml:space="preserve">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p>
    <w:p w14:paraId="6082BC4B" w14:textId="77777777" w:rsidR="004E161B" w:rsidRDefault="004E161B" w:rsidP="004E161B">
      <w:pPr>
        <w:rPr>
          <w:sz w:val="16"/>
        </w:rPr>
      </w:pPr>
      <w:r>
        <w:rPr>
          <w:sz w:val="16"/>
        </w:rPr>
        <w:t xml:space="preserve">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are in </w:t>
      </w:r>
      <w:r w:rsidRPr="00955559">
        <w:rPr>
          <w:rStyle w:val="StyleUnderline"/>
          <w:highlight w:val="cyan"/>
        </w:rPr>
        <w:t>need</w:t>
      </w:r>
      <w:r w:rsidRPr="005705D6">
        <w:rPr>
          <w:rStyle w:val="StyleUnderline"/>
        </w:rPr>
        <w:t xml:space="preserve"> of </w:t>
      </w:r>
      <w:r w:rsidRPr="00955559">
        <w:rPr>
          <w:rStyle w:val="StyleUnderline"/>
          <w:highlight w:val="cyan"/>
        </w:rPr>
        <w:t xml:space="preserve">the academic critic </w:t>
      </w:r>
      <w:r w:rsidRPr="00955559">
        <w:rPr>
          <w:rStyle w:val="Emphasis"/>
          <w:highlight w:val="cyan"/>
        </w:rPr>
        <w:t>contradicts</w:t>
      </w:r>
      <w:r>
        <w:rPr>
          <w:sz w:val="16"/>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w:t>
      </w:r>
    </w:p>
    <w:p w14:paraId="127E7B11" w14:textId="77777777" w:rsidR="004E161B" w:rsidRDefault="004E161B" w:rsidP="004E161B">
      <w:pPr>
        <w:rPr>
          <w:sz w:val="16"/>
        </w:rPr>
      </w:pPr>
      <w:r>
        <w:rPr>
          <w:sz w:val="16"/>
        </w:rPr>
        <w:t xml:space="preserv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w:t>
      </w:r>
    </w:p>
    <w:p w14:paraId="1943EB48" w14:textId="77777777" w:rsidR="004E161B" w:rsidRDefault="004E161B" w:rsidP="004E161B">
      <w:pPr>
        <w:rPr>
          <w:sz w:val="16"/>
        </w:rPr>
      </w:pPr>
      <w:r>
        <w:rPr>
          <w:sz w:val="16"/>
        </w:rPr>
        <w:t xml:space="preserve">What </w:t>
      </w:r>
      <w:r w:rsidRPr="005705D6">
        <w:rPr>
          <w:rStyle w:val="StyleUnderline"/>
        </w:rPr>
        <w:t xml:space="preserve">Sloop and </w:t>
      </w:r>
      <w:r w:rsidRPr="00955559">
        <w:rPr>
          <w:rStyle w:val="StyleUnderline"/>
          <w:highlight w:val="cyan"/>
        </w:rPr>
        <w:t>Ono fail to offer</w:t>
      </w:r>
      <w:r>
        <w:rPr>
          <w:sz w:val="16"/>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Pr>
          <w:sz w:val="16"/>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sz w:val="24"/>
          <w:highlight w:val="cyan"/>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Pr>
          <w:sz w:val="16"/>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955559">
        <w:rPr>
          <w:rStyle w:val="StyleUnderline"/>
          <w:highlight w:val="cyan"/>
        </w:rPr>
        <w:t xml:space="preserve">without addressing </w:t>
      </w:r>
      <w:r w:rsidRPr="008C41A4">
        <w:rPr>
          <w:rStyle w:val="Emphasis"/>
          <w:sz w:val="24"/>
          <w:highlight w:val="cyan"/>
        </w:rPr>
        <w:t>whether the critic should be examining</w:t>
      </w:r>
      <w:r w:rsidRPr="008C41A4">
        <w:rPr>
          <w:rStyle w:val="Emphasis"/>
          <w:sz w:val="24"/>
        </w:rPr>
        <w:t xml:space="preserve"> out-law discourses </w:t>
      </w:r>
      <w:r w:rsidRPr="008C41A4">
        <w:rPr>
          <w:rStyle w:val="Emphasis"/>
          <w:sz w:val="24"/>
          <w:highlight w:val="cyan"/>
        </w:rPr>
        <w:t>in the first place</w:t>
      </w:r>
      <w:r>
        <w:rPr>
          <w:sz w:val="16"/>
        </w:rPr>
        <w:t>. While it is too early to suggest any definitive answer to the question of criticism of resistance, some preliminary arguments as to why critics should not pursue out-law discourses can be offered:</w:t>
      </w:r>
    </w:p>
    <w:p w14:paraId="5DA5F428" w14:textId="77777777" w:rsidR="004E161B" w:rsidRDefault="004E161B" w:rsidP="004E161B">
      <w:pPr>
        <w:rPr>
          <w:sz w:val="16"/>
        </w:rPr>
      </w:pPr>
      <w:r>
        <w:rPr>
          <w:sz w:val="16"/>
        </w:rPr>
        <w:t xml:space="preserve">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955559">
        <w:rPr>
          <w:rStyle w:val="Emphasis"/>
          <w:highlight w:val="cyan"/>
        </w:rPr>
        <w:t>brought into the arena of</w:t>
      </w:r>
      <w:r w:rsidRPr="005705D6">
        <w:rPr>
          <w:rStyle w:val="Emphasis"/>
        </w:rPr>
        <w:t xml:space="preserve"> public </w:t>
      </w:r>
      <w:r w:rsidRPr="0095555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w:t>
      </w:r>
    </w:p>
    <w:p w14:paraId="42949BEA" w14:textId="77777777" w:rsidR="004E161B" w:rsidRDefault="004E161B" w:rsidP="004E161B">
      <w:pPr>
        <w:rPr>
          <w:sz w:val="16"/>
        </w:rPr>
      </w:pPr>
      <w:r>
        <w:rPr>
          <w:sz w:val="16"/>
        </w:rPr>
        <w:t xml:space="preserv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w:t>
      </w:r>
    </w:p>
    <w:p w14:paraId="5A2E43BC" w14:textId="77777777" w:rsidR="004E161B" w:rsidRDefault="004E161B" w:rsidP="004E161B">
      <w:pPr>
        <w:rPr>
          <w:sz w:val="16"/>
        </w:rPr>
      </w:pPr>
      <w:r>
        <w:rPr>
          <w:sz w:val="16"/>
        </w:rPr>
        <w:t xml:space="preserve"> (3) Perhaps the academic translation of out-law discourse could be true to the internal logic of the out-law community. And, </w:t>
      </w:r>
      <w:r w:rsidRPr="003D696B">
        <w:rPr>
          <w:rStyle w:val="StyleUnderline"/>
          <w:highlight w:val="cyan"/>
        </w:rPr>
        <w:t>perhaps</w:t>
      </w:r>
      <w:r w:rsidRPr="00B408CC">
        <w:rPr>
          <w:rStyle w:val="StyleUnderline"/>
        </w:rPr>
        <w:t xml:space="preserve"> the </w:t>
      </w:r>
      <w:r w:rsidRPr="003D696B">
        <w:rPr>
          <w:rStyle w:val="StyleUnderline"/>
          <w:highlight w:val="cyan"/>
        </w:rPr>
        <w:t>re-presentation</w:t>
      </w:r>
      <w:r w:rsidRPr="00B408CC">
        <w:rPr>
          <w:rStyle w:val="StyleUnderline"/>
        </w:rPr>
        <w:t xml:space="preserve"> of out-law logic within the academic community </w:t>
      </w:r>
      <w:r w:rsidRPr="003D696B">
        <w:rPr>
          <w:rStyle w:val="StyleUnderline"/>
          <w:highlight w:val="cyan"/>
        </w:rPr>
        <w:t>will bestow</w:t>
      </w:r>
      <w:r w:rsidRPr="00B408CC">
        <w:rPr>
          <w:rStyle w:val="StyleUnderline"/>
        </w:rPr>
        <w:t xml:space="preserve"> a degree of </w:t>
      </w:r>
      <w:r w:rsidRPr="003D696B">
        <w:rPr>
          <w:rStyle w:val="Emphasis"/>
          <w:highlight w:val="cyan"/>
        </w:rPr>
        <w:t>legitimacy</w:t>
      </w:r>
      <w:r w:rsidRPr="00B408CC">
        <w:rPr>
          <w:rStyle w:val="StyleUnderline"/>
        </w:rPr>
        <w:t xml:space="preserve"> on the out-law community.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potentially </w:t>
      </w:r>
      <w:r w:rsidRPr="003D696B">
        <w:rPr>
          <w:rStyle w:val="Emphasis"/>
          <w:highlight w:val="cyan"/>
        </w:rPr>
        <w:t>destructive</w:t>
      </w:r>
      <w:r w:rsidRPr="00B408CC">
        <w:rPr>
          <w:rStyle w:val="StyleUnderline"/>
        </w:rPr>
        <w:t xml:space="preserve">. In an effort </w:t>
      </w:r>
      <w:r w:rsidRPr="003D696B">
        <w:rPr>
          <w:rStyle w:val="StyleUnderline"/>
          <w:highlight w:val="cyan"/>
        </w:rPr>
        <w:t xml:space="preserve">to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 xml:space="preserve">material </w:t>
      </w:r>
      <w:r w:rsidRPr="003D696B">
        <w:rPr>
          <w:rStyle w:val="StyleUnderline"/>
          <w:highlight w:val="cyan"/>
        </w:rPr>
        <w:lastRenderedPageBreak/>
        <w:t>opportunities</w:t>
      </w:r>
      <w:r>
        <w:rPr>
          <w:sz w:val="16"/>
        </w:rPr>
        <w:t xml:space="preserve"> (see Fraser 1997). </w:t>
      </w:r>
      <w:r w:rsidRPr="003D696B">
        <w:rPr>
          <w:rStyle w:val="StyleUnderline"/>
          <w:highlight w:val="cyan"/>
        </w:rPr>
        <w:t>But,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w:t>
      </w:r>
    </w:p>
    <w:p w14:paraId="3BE97A6F" w14:textId="77777777" w:rsidR="004E161B" w:rsidRDefault="004E161B" w:rsidP="004E161B">
      <w:pPr>
        <w:rPr>
          <w:sz w:val="16"/>
        </w:rPr>
      </w:pPr>
      <w:r>
        <w:rPr>
          <w:sz w:val="16"/>
        </w:rPr>
        <w:t xml:space="preser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w:t>
      </w:r>
    </w:p>
    <w:p w14:paraId="070AC6D3" w14:textId="77777777" w:rsidR="004E161B" w:rsidRDefault="004E161B" w:rsidP="004E161B">
      <w:pPr>
        <w:rPr>
          <w:sz w:val="16"/>
        </w:rPr>
      </w:pPr>
      <w:r>
        <w:rPr>
          <w:sz w:val="16"/>
        </w:rPr>
        <w:t xml:space="preserve">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w:t>
      </w:r>
    </w:p>
    <w:p w14:paraId="437A3F9B" w14:textId="77777777" w:rsidR="004E161B" w:rsidRDefault="004E161B" w:rsidP="004E161B">
      <w:pPr>
        <w:rPr>
          <w:sz w:val="16"/>
        </w:rPr>
      </w:pPr>
      <w:r>
        <w:rPr>
          <w:sz w:val="16"/>
        </w:rPr>
        <w:t xml:space="preserve"> resistance and rhetorical criticism.</w:t>
      </w:r>
    </w:p>
    <w:p w14:paraId="43E6E491" w14:textId="77777777" w:rsidR="004E161B" w:rsidRDefault="004E161B" w:rsidP="004E161B">
      <w:pPr>
        <w:rPr>
          <w:sz w:val="16"/>
        </w:rPr>
      </w:pPr>
      <w:r>
        <w:rPr>
          <w:sz w:val="16"/>
        </w:rPr>
        <w:t>Rhetorical criticism</w:t>
      </w:r>
    </w:p>
    <w:p w14:paraId="0BDB5E8E" w14:textId="77777777" w:rsidR="004E161B" w:rsidRDefault="004E161B" w:rsidP="004E161B">
      <w:pPr>
        <w:rPr>
          <w:sz w:val="16"/>
        </w:rPr>
      </w:pPr>
      <w:r>
        <w:rPr>
          <w:sz w:val="16"/>
        </w:rPr>
        <w:t xml:space="preserve">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w:t>
      </w:r>
    </w:p>
    <w:p w14:paraId="79C712D2" w14:textId="77777777" w:rsidR="004E161B" w:rsidRDefault="004E161B" w:rsidP="004E161B">
      <w:pPr>
        <w:rPr>
          <w:sz w:val="16"/>
        </w:rPr>
      </w:pPr>
      <w:r>
        <w:rPr>
          <w:sz w:val="16"/>
        </w:rPr>
        <w:t xml:space="preserve">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Pr>
          <w:sz w:val="16"/>
        </w:rPr>
        <w:t xml:space="preserve">, aberrant </w:t>
      </w:r>
      <w:r w:rsidRPr="00955559">
        <w:rPr>
          <w:rStyle w:val="StyleUnderline"/>
          <w:highlight w:val="cyan"/>
        </w:rPr>
        <w:t>texts</w:t>
      </w:r>
      <w:r>
        <w:rPr>
          <w:sz w:val="16"/>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Pr>
          <w:sz w:val="16"/>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not neglect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652A0D0E" w14:textId="77777777" w:rsidR="004E161B" w:rsidRPr="007C5A68" w:rsidRDefault="004E161B" w:rsidP="004E161B"/>
    <w:p w14:paraId="1943BB37" w14:textId="77777777" w:rsidR="004E161B" w:rsidRDefault="004E161B" w:rsidP="004E161B">
      <w:pPr>
        <w:pStyle w:val="Heading3"/>
      </w:pPr>
      <w:r>
        <w:lastRenderedPageBreak/>
        <w:t>Case</w:t>
      </w:r>
    </w:p>
    <w:p w14:paraId="5671DA63" w14:textId="77777777" w:rsidR="004E161B" w:rsidRPr="00B57309" w:rsidRDefault="004E161B" w:rsidP="004E161B">
      <w:pPr>
        <w:pStyle w:val="Heading4"/>
      </w:pPr>
      <w:r>
        <w:t xml:space="preserve">Rage is insufficient---it’s </w:t>
      </w:r>
      <w:r w:rsidRPr="00B57309">
        <w:rPr>
          <w:u w:val="single"/>
        </w:rPr>
        <w:t>purely oppositional</w:t>
      </w:r>
      <w:r>
        <w:t xml:space="preserve">---AND, can’t transform the </w:t>
      </w:r>
      <w:r w:rsidRPr="00B57309">
        <w:rPr>
          <w:u w:val="single"/>
        </w:rPr>
        <w:t>reason that rage exists</w:t>
      </w:r>
      <w:r>
        <w:t xml:space="preserve">. This locks both their politics AND pedagogy in endless cycles of anger. Breaking this loop requires building an ethic of </w:t>
      </w:r>
      <w:r>
        <w:rPr>
          <w:u w:val="single"/>
        </w:rPr>
        <w:t>finding</w:t>
      </w:r>
      <w:r>
        <w:t xml:space="preserve"> and </w:t>
      </w:r>
      <w:r>
        <w:rPr>
          <w:u w:val="single"/>
        </w:rPr>
        <w:t>exploiting small openings</w:t>
      </w:r>
      <w:r>
        <w:t xml:space="preserve"> like the plan. </w:t>
      </w:r>
    </w:p>
    <w:p w14:paraId="68D3E4A6" w14:textId="77777777" w:rsidR="004E161B" w:rsidRPr="00497A84" w:rsidRDefault="004E161B" w:rsidP="004E161B">
      <w:r w:rsidRPr="00B57309">
        <w:rPr>
          <w:rStyle w:val="Style13ptBold"/>
          <w:b w:val="0"/>
        </w:rPr>
        <w:t>Robert</w:t>
      </w:r>
      <w:r>
        <w:rPr>
          <w:rStyle w:val="Style13ptBold"/>
        </w:rPr>
        <w:t xml:space="preserve"> </w:t>
      </w:r>
      <w:r w:rsidRPr="007A122A">
        <w:rPr>
          <w:rStyle w:val="Style13ptBold"/>
        </w:rPr>
        <w:t xml:space="preserve">Hattam </w:t>
      </w:r>
      <w:r>
        <w:rPr>
          <w:rStyle w:val="Style13ptBold"/>
        </w:rPr>
        <w:t xml:space="preserve">&amp; </w:t>
      </w:r>
      <w:r w:rsidRPr="00B57309">
        <w:rPr>
          <w:rStyle w:val="Style13ptBold"/>
          <w:b w:val="0"/>
        </w:rPr>
        <w:t>Michalinos</w:t>
      </w:r>
      <w:r>
        <w:rPr>
          <w:rStyle w:val="Style13ptBold"/>
        </w:rPr>
        <w:t xml:space="preserve"> </w:t>
      </w:r>
      <w:r w:rsidRPr="007A122A">
        <w:rPr>
          <w:rStyle w:val="Style13ptBold"/>
        </w:rPr>
        <w:t>Zembylas 10</w:t>
      </w:r>
      <w:r w:rsidRPr="00B57309">
        <w:rPr>
          <w:rStyle w:val="Style13ptBold"/>
          <w:b w:val="0"/>
        </w:rPr>
        <w:t>,</w:t>
      </w:r>
      <w:r>
        <w:rPr>
          <w:rStyle w:val="Style13ptBold"/>
        </w:rPr>
        <w:t xml:space="preserve"> </w:t>
      </w:r>
      <w:r>
        <w:t>Robert, School of Education, University of South Australia, and Michalinos, School of Education, Open University of Cyprus, What’s anger got to do with it? Towards a post-indignation pedagogy for communities in conflict, Social Identities Vol. 16, No. 1, January 2010, 2340</w:t>
      </w:r>
    </w:p>
    <w:p w14:paraId="23F7A898" w14:textId="77777777" w:rsidR="004E161B" w:rsidRDefault="004E161B" w:rsidP="004E161B">
      <w:pPr>
        <w:rPr>
          <w:sz w:val="16"/>
        </w:rPr>
      </w:pPr>
      <w:r w:rsidRPr="00DB4C92">
        <w:rPr>
          <w:sz w:val="16"/>
        </w:rPr>
        <w:t xml:space="preserve">All of </w:t>
      </w:r>
      <w:r w:rsidRPr="000D4379">
        <w:rPr>
          <w:rStyle w:val="StyleUnderline"/>
          <w:highlight w:val="cyan"/>
        </w:rPr>
        <w:t>these views</w:t>
      </w:r>
      <w:r w:rsidRPr="00DB4C92">
        <w:rPr>
          <w:sz w:val="16"/>
        </w:rPr>
        <w:t xml:space="preserve">, especially when read in their more extensive presentations, </w:t>
      </w:r>
      <w:r w:rsidRPr="000D4379">
        <w:rPr>
          <w:rStyle w:val="StyleUnderline"/>
          <w:highlight w:val="cyan"/>
        </w:rPr>
        <w:t>provide reasonings that unsettle</w:t>
      </w:r>
      <w:r w:rsidRPr="00DB4C92">
        <w:rPr>
          <w:rStyle w:val="StyleUnderline"/>
        </w:rPr>
        <w:t xml:space="preserve"> the rather too easy </w:t>
      </w:r>
      <w:r w:rsidRPr="000D4379">
        <w:rPr>
          <w:rStyle w:val="StyleUnderline"/>
          <w:highlight w:val="cyan"/>
        </w:rPr>
        <w:t>claims for indignation politics/pedagogy</w:t>
      </w:r>
      <w:r w:rsidRPr="00DB4C92">
        <w:rPr>
          <w:sz w:val="16"/>
        </w:rPr>
        <w:t xml:space="preserve">. Seneca understands anger as ‘the most hideous and frenzied of emotions’. For Buddhism, </w:t>
      </w:r>
      <w:r w:rsidRPr="00DB4C92">
        <w:rPr>
          <w:rStyle w:val="StyleUnderline"/>
        </w:rPr>
        <w:t>anger is</w:t>
      </w:r>
      <w:r w:rsidRPr="00DB4C92">
        <w:rPr>
          <w:sz w:val="16"/>
        </w:rPr>
        <w:t xml:space="preserve"> understood as </w:t>
      </w:r>
      <w:r w:rsidRPr="00DB4C92">
        <w:rPr>
          <w:rStyle w:val="StyleUnderline"/>
        </w:rPr>
        <w:t xml:space="preserve">a delusion arising out of our misapprehension of a separate, independent, self; literally </w:t>
      </w:r>
      <w:r w:rsidRPr="000D4379">
        <w:rPr>
          <w:rStyle w:val="StyleUnderline"/>
          <w:highlight w:val="cyan"/>
        </w:rPr>
        <w:t>we accept our alienation as</w:t>
      </w:r>
      <w:r w:rsidRPr="00DB4C92">
        <w:rPr>
          <w:rStyle w:val="StyleUnderline"/>
        </w:rPr>
        <w:t xml:space="preserve"> an </w:t>
      </w:r>
      <w:r w:rsidRPr="000D4379">
        <w:rPr>
          <w:rStyle w:val="StyleUnderline"/>
          <w:highlight w:val="cyan"/>
        </w:rPr>
        <w:t>existential fact and then get angry when the world doesn’t reflect our wishes</w:t>
      </w:r>
      <w:r w:rsidRPr="00DB4C92">
        <w:rPr>
          <w:sz w:val="16"/>
        </w:rPr>
        <w:t xml:space="preserve">. Whilst Butler proposes a thought experiment in which we might ponder our relations with others through our existential vulnerability; a condition that brings into focus our global interdependence. These views provide a way to think past the two extremes posed by Thurman, and to contemplate the possibility of thinking past anger, as the dominating emotion in political and pedagogical work in communities struggling with conflict. If Critchley (2007) is right to assert that anger is the first political emotion, then we want to argue, borrowing from various lineages that </w:t>
      </w:r>
      <w:r w:rsidRPr="000D4379">
        <w:rPr>
          <w:rStyle w:val="Emphasis"/>
          <w:highlight w:val="cyan"/>
        </w:rPr>
        <w:t>we do not have to conceive of politics</w:t>
      </w:r>
      <w:r w:rsidRPr="00DB4C92">
        <w:rPr>
          <w:rStyle w:val="Emphasis"/>
        </w:rPr>
        <w:t xml:space="preserve"> and pedagogy </w:t>
      </w:r>
      <w:r w:rsidRPr="000D4379">
        <w:rPr>
          <w:rStyle w:val="Emphasis"/>
          <w:highlight w:val="cyan"/>
        </w:rPr>
        <w:t>as forever stuck in anger</w:t>
      </w:r>
      <w:r w:rsidRPr="00DB4C92">
        <w:rPr>
          <w:sz w:val="16"/>
        </w:rPr>
        <w:t xml:space="preserve">. These views provide ways to think about how </w:t>
      </w:r>
      <w:r w:rsidRPr="000D4379">
        <w:rPr>
          <w:rStyle w:val="StyleUnderline"/>
          <w:highlight w:val="cyan"/>
        </w:rPr>
        <w:t>we might</w:t>
      </w:r>
      <w:r w:rsidRPr="00DB4C92">
        <w:rPr>
          <w:rStyle w:val="StyleUnderline"/>
        </w:rPr>
        <w:t xml:space="preserve"> escape the </w:t>
      </w:r>
      <w:r w:rsidRPr="000D4379">
        <w:rPr>
          <w:rStyle w:val="StyleUnderline"/>
          <w:highlight w:val="cyan"/>
        </w:rPr>
        <w:t xml:space="preserve">reiteration of anger leading to </w:t>
      </w:r>
      <w:r w:rsidRPr="000D4379">
        <w:rPr>
          <w:rStyle w:val="Emphasis"/>
          <w:highlight w:val="cyan"/>
        </w:rPr>
        <w:t>never-ending</w:t>
      </w:r>
      <w:r w:rsidRPr="00DB4C92">
        <w:rPr>
          <w:rStyle w:val="Emphasis"/>
        </w:rPr>
        <w:t xml:space="preserve"> cycles of </w:t>
      </w:r>
      <w:r w:rsidRPr="000D4379">
        <w:rPr>
          <w:rStyle w:val="Emphasis"/>
          <w:highlight w:val="cyan"/>
        </w:rPr>
        <w:t>violence</w:t>
      </w:r>
      <w:r w:rsidRPr="000D4379">
        <w:rPr>
          <w:rStyle w:val="StyleUnderline"/>
          <w:highlight w:val="cyan"/>
        </w:rPr>
        <w:t xml:space="preserve"> preventing</w:t>
      </w:r>
      <w:r w:rsidRPr="00DB4C92">
        <w:rPr>
          <w:rStyle w:val="StyleUnderline"/>
        </w:rPr>
        <w:t xml:space="preserve"> too many </w:t>
      </w:r>
      <w:r w:rsidRPr="000D4379">
        <w:rPr>
          <w:rStyle w:val="StyleUnderline"/>
          <w:highlight w:val="cyan"/>
        </w:rPr>
        <w:t>communities from moving out of conflict</w:t>
      </w:r>
      <w:r w:rsidRPr="00DB4C92">
        <w:rPr>
          <w:sz w:val="16"/>
        </w:rPr>
        <w:t xml:space="preserve">. When one considers the extensive implications of the naturalization of anger in terms of perpetuating economies of violence and suffering, the challenge of denaturalizing indignation seems impossible. </w:t>
      </w:r>
      <w:r w:rsidRPr="000D4379">
        <w:rPr>
          <w:rStyle w:val="StyleUnderline"/>
          <w:highlight w:val="cyan"/>
        </w:rPr>
        <w:t>How can indignation be transcended</w:t>
      </w:r>
      <w:r w:rsidRPr="00DB4C92">
        <w:rPr>
          <w:rStyle w:val="StyleUnderline"/>
        </w:rPr>
        <w:t xml:space="preserve"> in a viable and skilful way </w:t>
      </w:r>
      <w:r w:rsidRPr="000D4379">
        <w:rPr>
          <w:rStyle w:val="StyleUnderline"/>
          <w:highlight w:val="cyan"/>
        </w:rPr>
        <w:t>without</w:t>
      </w:r>
      <w:r w:rsidRPr="00DB4C92">
        <w:rPr>
          <w:rStyle w:val="StyleUnderline"/>
        </w:rPr>
        <w:t xml:space="preserve"> denying or </w:t>
      </w:r>
      <w:r w:rsidRPr="000D4379">
        <w:rPr>
          <w:rStyle w:val="StyleUnderline"/>
          <w:highlight w:val="cyan"/>
        </w:rPr>
        <w:t>ignoring it</w:t>
      </w:r>
      <w:r w:rsidRPr="00DB4C92">
        <w:rPr>
          <w:rStyle w:val="StyleUnderline"/>
        </w:rPr>
        <w:t>s power?</w:t>
      </w:r>
      <w:r w:rsidRPr="00DB4C92">
        <w:rPr>
          <w:sz w:val="16"/>
        </w:rPr>
        <w:t xml:space="preserve"> In particular, navigating the difficult spaces of indignation in the context of conflict-ridden communities is a daunting task. </w:t>
      </w:r>
      <w:r w:rsidRPr="00DB4C92">
        <w:rPr>
          <w:rStyle w:val="StyleUnderline"/>
        </w:rPr>
        <w:t xml:space="preserve">However, one comes to a crossroads where the break with past discourses of anger is inevitable. Some of the discourses outlined earlier present alterative routes that certainly undermine oppositions between ‘our’ moral indignation versus ‘their’ unjust acts; such dubious </w:t>
      </w:r>
      <w:r w:rsidRPr="000D4379">
        <w:rPr>
          <w:rStyle w:val="StyleUnderline"/>
          <w:highlight w:val="cyan"/>
        </w:rPr>
        <w:t>categories of</w:t>
      </w:r>
      <w:r w:rsidRPr="00DB4C92">
        <w:rPr>
          <w:rStyle w:val="StyleUnderline"/>
        </w:rPr>
        <w:t xml:space="preserve"> inclusion and </w:t>
      </w:r>
      <w:r w:rsidRPr="000D4379">
        <w:rPr>
          <w:rStyle w:val="StyleUnderline"/>
          <w:highlight w:val="cyan"/>
        </w:rPr>
        <w:t>exclusion</w:t>
      </w:r>
      <w:r w:rsidRPr="00DB4C92">
        <w:rPr>
          <w:rStyle w:val="StyleUnderline"/>
        </w:rPr>
        <w:t xml:space="preserve"> </w:t>
      </w:r>
      <w:r w:rsidRPr="000D4379">
        <w:rPr>
          <w:rStyle w:val="StyleUnderline"/>
          <w:highlight w:val="cyan"/>
        </w:rPr>
        <w:t>become overly simplistic in a world</w:t>
      </w:r>
      <w:r w:rsidRPr="00DB4C92">
        <w:rPr>
          <w:rStyle w:val="StyleUnderline"/>
        </w:rPr>
        <w:t xml:space="preserve"> that is </w:t>
      </w:r>
      <w:r w:rsidRPr="000D4379">
        <w:rPr>
          <w:rStyle w:val="StyleUnderline"/>
          <w:highlight w:val="cyan"/>
        </w:rPr>
        <w:t>increasingly complex</w:t>
      </w:r>
      <w:r w:rsidRPr="00DB4C92">
        <w:rPr>
          <w:sz w:val="16"/>
        </w:rPr>
        <w:t xml:space="preserve">. To illustrate the possibilities that are available in this alternative route of post-indignation (as described also by Thurman earlier in the paper), </w:t>
      </w:r>
      <w:r w:rsidRPr="00DB4C92">
        <w:rPr>
          <w:rStyle w:val="StyleUnderline"/>
        </w:rPr>
        <w:t>we want to highlight a provocative ‘site’ in which a post-indignation politics and pedagogy can be built:</w:t>
      </w:r>
      <w:r w:rsidRPr="00DB4C92">
        <w:rPr>
          <w:sz w:val="16"/>
        </w:rPr>
        <w:t xml:space="preserve"> that is, Gilroy’s notion of conviviality. In this particular site, </w:t>
      </w:r>
      <w:r w:rsidRPr="000D4379">
        <w:rPr>
          <w:rStyle w:val="StyleUnderline"/>
          <w:highlight w:val="cyan"/>
        </w:rPr>
        <w:t>there are</w:t>
      </w:r>
      <w:r w:rsidRPr="00DB4C92">
        <w:rPr>
          <w:rStyle w:val="StyleUnderline"/>
        </w:rPr>
        <w:t xml:space="preserve"> worthwhile </w:t>
      </w:r>
      <w:r w:rsidRPr="000D4379">
        <w:rPr>
          <w:rStyle w:val="StyleUnderline"/>
          <w:highlight w:val="cyan"/>
        </w:rPr>
        <w:t>opportunities for performing</w:t>
      </w:r>
      <w:r w:rsidRPr="00DB4C92">
        <w:rPr>
          <w:rStyle w:val="StyleUnderline"/>
        </w:rPr>
        <w:t xml:space="preserve"> what may be called </w:t>
      </w:r>
      <w:r w:rsidRPr="000D4379">
        <w:rPr>
          <w:rStyle w:val="StyleUnderline"/>
          <w:highlight w:val="cyan"/>
        </w:rPr>
        <w:t>an ethics and politics of small openings</w:t>
      </w:r>
      <w:r w:rsidRPr="00DB4C92">
        <w:rPr>
          <w:rStyle w:val="StyleUnderline"/>
        </w:rPr>
        <w:t xml:space="preserve">; that is, possibilities for </w:t>
      </w:r>
      <w:r w:rsidRPr="000D4379">
        <w:rPr>
          <w:rStyle w:val="StyleUnderline"/>
          <w:highlight w:val="cyan"/>
        </w:rPr>
        <w:t>cultivating</w:t>
      </w:r>
      <w:r w:rsidRPr="00DB4C92">
        <w:rPr>
          <w:rStyle w:val="StyleUnderline"/>
        </w:rPr>
        <w:t xml:space="preserve"> individual and </w:t>
      </w:r>
      <w:r w:rsidRPr="000D4379">
        <w:rPr>
          <w:rStyle w:val="StyleUnderline"/>
          <w:highlight w:val="cyan"/>
        </w:rPr>
        <w:t>collective</w:t>
      </w:r>
      <w:r w:rsidRPr="00DB4C92">
        <w:rPr>
          <w:rStyle w:val="StyleUnderline"/>
        </w:rPr>
        <w:t xml:space="preserve"> political </w:t>
      </w:r>
      <w:r w:rsidRPr="000D4379">
        <w:rPr>
          <w:rStyle w:val="StyleUnderline"/>
          <w:highlight w:val="cyan"/>
        </w:rPr>
        <w:t>consciousness</w:t>
      </w:r>
      <w:r w:rsidRPr="00DB4C92">
        <w:rPr>
          <w:rStyle w:val="StyleUnderline"/>
        </w:rPr>
        <w:t xml:space="preserve"> and criticality </w:t>
      </w:r>
      <w:r w:rsidRPr="000D4379">
        <w:rPr>
          <w:rStyle w:val="StyleUnderline"/>
          <w:highlight w:val="cyan"/>
        </w:rPr>
        <w:t>against fixed</w:t>
      </w:r>
      <w:r w:rsidRPr="00DB4C92">
        <w:rPr>
          <w:rStyle w:val="StyleUnderline"/>
        </w:rPr>
        <w:t xml:space="preserve"> and reified </w:t>
      </w:r>
      <w:r w:rsidRPr="000D4379">
        <w:rPr>
          <w:rStyle w:val="StyleUnderline"/>
          <w:highlight w:val="cyan"/>
        </w:rPr>
        <w:t>categorizations of the past</w:t>
      </w:r>
      <w:r w:rsidRPr="00DB4C92">
        <w:rPr>
          <w:rStyle w:val="StyleUnderline"/>
        </w:rPr>
        <w:t xml:space="preserve">. </w:t>
      </w:r>
      <w:r w:rsidRPr="00DB4C92">
        <w:rPr>
          <w:sz w:val="16"/>
        </w:rPr>
        <w:t>While</w:t>
      </w:r>
      <w:r w:rsidRPr="00DB4C92">
        <w:rPr>
          <w:rStyle w:val="StyleUnderline"/>
        </w:rPr>
        <w:t xml:space="preserve"> our argument questions any politics based on notions of liberation (e.g. from economies of anger) as a source of personal/political transformation, neither should it be interpreted as a utopian politics</w:t>
      </w:r>
      <w:r w:rsidRPr="00DB4C92">
        <w:rPr>
          <w:sz w:val="16"/>
        </w:rPr>
        <w:t xml:space="preserve">. </w:t>
      </w:r>
      <w:r w:rsidRPr="000E632F">
        <w:rPr>
          <w:rStyle w:val="StyleUnderline"/>
        </w:rPr>
        <w:t>Education needs pedagogies that account for</w:t>
      </w:r>
      <w:r w:rsidRPr="00DB4C92">
        <w:rPr>
          <w:rStyle w:val="StyleUnderline"/>
        </w:rPr>
        <w:t xml:space="preserve"> the processes of affective struggles in community building as well as the building of local coalitions based on commonalities, without perpetuating past categories</w:t>
      </w:r>
      <w:r w:rsidRPr="00DB4C92">
        <w:rPr>
          <w:sz w:val="16"/>
        </w:rPr>
        <w:t xml:space="preserve"> (Zembylas, 2007b). In his book Postcolonial Melancholia (published in the UK as After Empire: Melancholia or Convivial Culture?), Gilroy (2004) explores the current theoretical tensions and possibilities around the term ‘multiculturalism’. As a way out of the debilitating effects of multiculturalism and the fixed classifications of race, culture, identity and ethnicity, Gilroy proposes the term conviviality to describe ‘the process of cohabitation and interaction that have made multiculture an ordinary feature of social life in Britain’s urban areas and in postcolonial cities elsewhere’ (2004, p. xv). </w:t>
      </w:r>
      <w:r w:rsidRPr="00DB4C92">
        <w:rPr>
          <w:rStyle w:val="StyleUnderline"/>
        </w:rPr>
        <w:t>Conviviality</w:t>
      </w:r>
      <w:r w:rsidRPr="00DB4C92">
        <w:rPr>
          <w:sz w:val="16"/>
        </w:rPr>
        <w:t xml:space="preserve">, he explains, </w:t>
      </w:r>
      <w:r w:rsidRPr="00DB4C92">
        <w:rPr>
          <w:rStyle w:val="StyleUnderline"/>
        </w:rPr>
        <w:t>is a social pattern in which different groups dwell in close proximity, but where their</w:t>
      </w:r>
      <w:r w:rsidRPr="00DB4C92">
        <w:rPr>
          <w:sz w:val="16"/>
        </w:rPr>
        <w:t xml:space="preserve"> racial, linguistic and religious </w:t>
      </w:r>
      <w:r w:rsidRPr="00DB4C92">
        <w:rPr>
          <w:rStyle w:val="StyleUnderline"/>
        </w:rPr>
        <w:t>particularities do not add up to discontinuities or insurmountable communication problems. Conviviality acknowledges diversity without cementing it</w:t>
      </w:r>
      <w:r w:rsidRPr="00DB4C92">
        <w:rPr>
          <w:sz w:val="16"/>
        </w:rPr>
        <w:t xml:space="preserve">; that is, </w:t>
      </w:r>
      <w:r w:rsidRPr="00DB4C92">
        <w:rPr>
          <w:rStyle w:val="StyleUnderline"/>
        </w:rPr>
        <w:t xml:space="preserve">conflict is not banished, yet conviviality is shown to equip people with means of managing conflict </w:t>
      </w:r>
      <w:r w:rsidRPr="00DB4C92">
        <w:rPr>
          <w:rStyle w:val="StyleUnderline"/>
        </w:rPr>
        <w:lastRenderedPageBreak/>
        <w:t>without becoming fearful and hostile</w:t>
      </w:r>
      <w:r w:rsidRPr="00DB4C92">
        <w:rPr>
          <w:sz w:val="16"/>
        </w:rPr>
        <w:t xml:space="preserve">  e.g. people live on an everyday basis in ways that render race insignificant and inessential. Conviviality, however, does not signify the absence of racism; instead, </w:t>
      </w:r>
      <w:r w:rsidRPr="00DB4C92">
        <w:rPr>
          <w:rStyle w:val="StyleUnderline"/>
        </w:rPr>
        <w:t>it can convey the idea that the means of overcoming racism have evolved. Racism still exists but now it can be analyzed differently</w:t>
      </w:r>
      <w:r w:rsidRPr="00DB4C92">
        <w:rPr>
          <w:sz w:val="16"/>
        </w:rPr>
        <w:t xml:space="preserve">. Building on Frantz Fanon’s (1980) work, Gilroy analyzes ‘race’ as a relationship and racism as a discourse with metaphysical capacities. </w:t>
      </w:r>
      <w:r w:rsidRPr="00DB4C92">
        <w:rPr>
          <w:rStyle w:val="StyleUnderline"/>
        </w:rPr>
        <w:t>So far, racial discourses of the past were dependent upon fixed racial classifications and ordering</w:t>
      </w:r>
      <w:r w:rsidRPr="00DB4C92">
        <w:rPr>
          <w:sz w:val="16"/>
        </w:rPr>
        <w:t xml:space="preserve">. However, </w:t>
      </w:r>
      <w:r w:rsidRPr="00DB4C92">
        <w:rPr>
          <w:rStyle w:val="StyleUnderline"/>
        </w:rPr>
        <w:t>conviviality as an imaginary complicates these classifications, including the structured categories of community, difference, and identity, and requires a critical distance from the usual attachments to such categorizations</w:t>
      </w:r>
      <w:r w:rsidRPr="00DB4C92">
        <w:rPr>
          <w:sz w:val="16"/>
        </w:rPr>
        <w:t xml:space="preserve">. In fact, </w:t>
      </w:r>
      <w:r w:rsidRPr="00DB4C92">
        <w:rPr>
          <w:rStyle w:val="StyleUnderline"/>
        </w:rPr>
        <w:t>to achieve conditions of enabling conviviality, these categorizations must be relinquished and thus accept the risky landscape of movement and becoming. Instead of remaining stuck to the political ontology of race</w:t>
      </w:r>
      <w:r w:rsidRPr="00DB4C92">
        <w:rPr>
          <w:sz w:val="16"/>
        </w:rPr>
        <w:t xml:space="preserve">, notes Gilroy, </w:t>
      </w:r>
      <w:r w:rsidRPr="00DB4C92">
        <w:rPr>
          <w:rStyle w:val="StyleUnderline"/>
        </w:rPr>
        <w:t>convivial cultures discover that the things that divide or unite them are much more profound</w:t>
      </w:r>
      <w:r w:rsidRPr="00DB4C92">
        <w:rPr>
          <w:sz w:val="16"/>
        </w:rPr>
        <w:t xml:space="preserve">: taste, lifestyle, leisure preferences. By making racial differences appear ordinary and banal, Gilroy wants to show that convivial interaction enriches our lives and enhances our solidarities and democracies so that they stop operating in segregated forms. </w:t>
      </w:r>
      <w:r w:rsidRPr="00DB4C92">
        <w:rPr>
          <w:rStyle w:val="StyleUnderline"/>
        </w:rPr>
        <w:t xml:space="preserve">By extending this thought to include a problematization of the economies of indignation, </w:t>
      </w:r>
      <w:r w:rsidRPr="000D4379">
        <w:rPr>
          <w:rStyle w:val="StyleUnderline"/>
          <w:highlight w:val="cyan"/>
        </w:rPr>
        <w:t>conviviality inspires</w:t>
      </w:r>
      <w:r w:rsidRPr="00DB4C92">
        <w:rPr>
          <w:rStyle w:val="StyleUnderline"/>
        </w:rPr>
        <w:t xml:space="preserve"> us to operate in </w:t>
      </w:r>
      <w:r w:rsidRPr="000D4379">
        <w:rPr>
          <w:rStyle w:val="StyleUnderline"/>
          <w:highlight w:val="cyan"/>
        </w:rPr>
        <w:t>post-indignation forms of living</w:t>
      </w:r>
      <w:r w:rsidRPr="000E632F">
        <w:rPr>
          <w:rStyle w:val="StyleUnderline"/>
        </w:rPr>
        <w:t xml:space="preserve"> that</w:t>
      </w:r>
      <w:r w:rsidRPr="00DB4C92">
        <w:rPr>
          <w:sz w:val="16"/>
        </w:rPr>
        <w:t xml:space="preserve">, even if they are not entirely free of anger, </w:t>
      </w:r>
      <w:r w:rsidRPr="00DB4C92">
        <w:rPr>
          <w:rStyle w:val="StyleUnderline"/>
        </w:rPr>
        <w:t xml:space="preserve">might be </w:t>
      </w:r>
      <w:r w:rsidRPr="000D4379">
        <w:rPr>
          <w:rStyle w:val="StyleUnderline"/>
          <w:highlight w:val="cyan"/>
        </w:rPr>
        <w:t>better equipped to deal with</w:t>
      </w:r>
      <w:r w:rsidRPr="00DB4C92">
        <w:rPr>
          <w:rStyle w:val="StyleUnderline"/>
        </w:rPr>
        <w:t xml:space="preserve"> the </w:t>
      </w:r>
      <w:r w:rsidRPr="000D4379">
        <w:rPr>
          <w:rStyle w:val="StyleUnderline"/>
          <w:highlight w:val="cyan"/>
        </w:rPr>
        <w:t>implications of indignation as matters of</w:t>
      </w:r>
      <w:r w:rsidRPr="00DB4C92">
        <w:rPr>
          <w:rStyle w:val="StyleUnderline"/>
        </w:rPr>
        <w:t xml:space="preserve"> ethics and </w:t>
      </w:r>
      <w:r w:rsidRPr="000D4379">
        <w:rPr>
          <w:rStyle w:val="StyleUnderline"/>
          <w:highlight w:val="cyan"/>
        </w:rPr>
        <w:t xml:space="preserve">politics, </w:t>
      </w:r>
      <w:r w:rsidRPr="000D4379">
        <w:rPr>
          <w:rStyle w:val="Emphasis"/>
          <w:highlight w:val="cyan"/>
        </w:rPr>
        <w:t>away from narcissistic accounts grounded on angry claims and denials.</w:t>
      </w:r>
      <w:r w:rsidRPr="00DB4C92">
        <w:rPr>
          <w:sz w:val="16"/>
        </w:rPr>
        <w:t xml:space="preserve"> </w:t>
      </w:r>
      <w:r w:rsidRPr="00DB4C92">
        <w:rPr>
          <w:rStyle w:val="StyleUnderline"/>
        </w:rPr>
        <w:t>Gilroy helps us address the ethics and politics of indignation in conflict-ridden communities, without falling into the traps of remaining attached to an endless economy of anger</w:t>
      </w:r>
      <w:r w:rsidRPr="00DB4C92">
        <w:rPr>
          <w:sz w:val="16"/>
        </w:rPr>
        <w:t xml:space="preserve">. His vision of ‘planetary humanism’ constitutes a powerful critique of dominant categorizations that cannot escape from the past. Arguably, conviviality is insufficient to prevent lapsing back to such categorizations or moving us beyond indignation and bringing an end to racism and nationalism  to return to the earlier examples of Australia and Cyprus. </w:t>
      </w:r>
      <w:r w:rsidRPr="00DB4C92">
        <w:rPr>
          <w:rStyle w:val="StyleUnderline"/>
        </w:rPr>
        <w:t>Conviviality</w:t>
      </w:r>
      <w:r w:rsidRPr="00DB4C92">
        <w:rPr>
          <w:sz w:val="16"/>
        </w:rPr>
        <w:t xml:space="preserve"> as an imaginary for life in Australia and Cyprus </w:t>
      </w:r>
      <w:r w:rsidRPr="00DB4C92">
        <w:rPr>
          <w:rStyle w:val="StyleUnderline"/>
        </w:rPr>
        <w:t>enables an engagement with the question of how to relate to the other while thinking past anger and indignation</w:t>
      </w:r>
      <w:r w:rsidRPr="00DB4C92">
        <w:rPr>
          <w:sz w:val="16"/>
        </w:rPr>
        <w:t xml:space="preserve">. Gilroy suggests that ‘multicultural ethics and </w:t>
      </w:r>
      <w:r w:rsidRPr="00DB4C92">
        <w:rPr>
          <w:rStyle w:val="StyleUnderline"/>
        </w:rPr>
        <w:t>politics could be premised upon an agonistic, planetary humanism capable of comprehending the universality of our elemental vulnerability to the wrongs we visit upon each other’</w:t>
      </w:r>
      <w:r w:rsidRPr="00DB4C92">
        <w:rPr>
          <w:sz w:val="16"/>
        </w:rPr>
        <w:t xml:space="preserve"> (2004, p. 4). This move recognizes the ambivalence of indignation in conflict-ridden communities, that is, the sense of moral indignation for being treated unjustly by the other, but also the feeling of shame at recalling one’s own horrible acts against the other. </w:t>
      </w:r>
      <w:r w:rsidRPr="00DB4C92">
        <w:rPr>
          <w:rStyle w:val="StyleUnderline"/>
        </w:rPr>
        <w:t>Such ethics and politics of conviviality does not work against the ambivalence of anger, but works within it and articulates a critical discourse from which to launch a renewal; that is, a restructuring of affective space in such a way that post-indignation makes possible new affective connections with others</w:t>
      </w:r>
      <w:r w:rsidRPr="00DB4C92">
        <w:rPr>
          <w:sz w:val="16"/>
        </w:rPr>
        <w:t xml:space="preserve">. Re-claiming forgotten connections with others involves acts of compassion, self-criticality and resistance to the status quo. </w:t>
      </w:r>
      <w:r w:rsidRPr="00DB4C92">
        <w:rPr>
          <w:rStyle w:val="StyleUnderline"/>
        </w:rPr>
        <w:t>As each community is trapped in its egotistic mentalities, conviviality interrupts the endless cycle of selfishness and makes visible the suffering of others as well</w:t>
      </w:r>
      <w:r w:rsidRPr="00DB4C92">
        <w:rPr>
          <w:sz w:val="16"/>
        </w:rPr>
        <w:t xml:space="preserve">, just as Butler (2004) argues (see also, Metz, 1972; 1980; 1999). Seneca, Buddhism and Butler provide us conceptual resources for unsettling our attachment to being angry </w:t>
      </w:r>
      <w:r w:rsidRPr="00DB4C92">
        <w:rPr>
          <w:rStyle w:val="StyleUnderline"/>
        </w:rPr>
        <w:t>but we also need other resources that can explicate a positive project on the other side of anger.</w:t>
      </w:r>
      <w:r w:rsidRPr="00DB4C92">
        <w:rPr>
          <w:sz w:val="16"/>
        </w:rPr>
        <w:t xml:space="preserve"> Conviviality, we think, provides a frame for such a project and requires much more theoretical and empirical research. Conclusion </w:t>
      </w:r>
      <w:r w:rsidRPr="00DB4C92">
        <w:rPr>
          <w:rStyle w:val="StyleUnderline"/>
        </w:rPr>
        <w:t>A conceptualization of the pedagogical possibilities that are created in view of the issues analyzed here enables new directions for a radical re-interpretation of indignation. This re-interpretation happens in terms of the affective connections and spaces that are enabled through</w:t>
      </w:r>
      <w:r w:rsidRPr="00DB4C92">
        <w:rPr>
          <w:sz w:val="16"/>
        </w:rPr>
        <w:t xml:space="preserve"> critical tools such as </w:t>
      </w:r>
      <w:r w:rsidRPr="00DB4C92">
        <w:rPr>
          <w:rStyle w:val="StyleUnderline"/>
        </w:rPr>
        <w:t>conviviality. In part, these pedagogical possibilities arise from the ambivalence and open-endedness that accompanies conviviality and its connections to alterative discourses that promote a transcendence of anger. These ideas do not settle the ambivalence of indignation in any comfortable way, and do not seek the settlement of all tensions around an all encompassing perspective. But through a consideration of these ideas, we attempt to revisit some of the affective implications of indignation in conflict-ridden communities. Dominant anger discourses perpetuate the cycle of indignation</w:t>
      </w:r>
      <w:r w:rsidRPr="00DB4C92">
        <w:rPr>
          <w:sz w:val="16"/>
        </w:rPr>
        <w:t xml:space="preserve">; however, some of the classical and contemporary </w:t>
      </w:r>
      <w:r w:rsidRPr="00DB4C92">
        <w:rPr>
          <w:rStyle w:val="StyleUnderline"/>
        </w:rPr>
        <w:t>political thought that we have revisited reframes anger and creates alternative affective landscapes that might be truly transformative</w:t>
      </w:r>
      <w:r w:rsidRPr="00DB4C92">
        <w:rPr>
          <w:sz w:val="16"/>
        </w:rPr>
        <w:t xml:space="preserve">. In this paper </w:t>
      </w:r>
      <w:r w:rsidRPr="000D4379">
        <w:rPr>
          <w:rStyle w:val="Emphasis"/>
          <w:highlight w:val="cyan"/>
        </w:rPr>
        <w:t>we have aimed to unsettle the too-easy acceptance of anger as</w:t>
      </w:r>
      <w:r w:rsidRPr="000E632F">
        <w:rPr>
          <w:rStyle w:val="Emphasis"/>
        </w:rPr>
        <w:t xml:space="preserve"> the </w:t>
      </w:r>
      <w:r w:rsidRPr="000D4379">
        <w:rPr>
          <w:rStyle w:val="Emphasis"/>
          <w:highlight w:val="cyan"/>
        </w:rPr>
        <w:t xml:space="preserve">political </w:t>
      </w:r>
      <w:r w:rsidRPr="000D4379">
        <w:rPr>
          <w:rStyle w:val="Emphasis"/>
          <w:highlight w:val="cyan"/>
        </w:rPr>
        <w:lastRenderedPageBreak/>
        <w:t>emotion</w:t>
      </w:r>
      <w:r w:rsidRPr="00DB4C92">
        <w:rPr>
          <w:sz w:val="16"/>
        </w:rPr>
        <w:t xml:space="preserve">, </w:t>
      </w:r>
      <w:r w:rsidRPr="00DB4C92">
        <w:rPr>
          <w:rStyle w:val="StyleUnderline"/>
        </w:rPr>
        <w:t xml:space="preserve">especially </w:t>
      </w:r>
      <w:r w:rsidRPr="000D4379">
        <w:rPr>
          <w:rStyle w:val="StyleUnderline"/>
          <w:highlight w:val="cyan"/>
        </w:rPr>
        <w:t>in communities in conflict that are saturated with indignation.</w:t>
      </w:r>
      <w:r w:rsidRPr="00DB4C92">
        <w:rPr>
          <w:rStyle w:val="StyleUnderline"/>
        </w:rPr>
        <w:t xml:space="preserve"> Our reading of our own contexts indicates that </w:t>
      </w:r>
      <w:r w:rsidRPr="000E632F">
        <w:rPr>
          <w:rStyle w:val="StyleUnderline"/>
        </w:rPr>
        <w:t>anger is</w:t>
      </w:r>
      <w:r w:rsidRPr="00DB4C92">
        <w:rPr>
          <w:rStyle w:val="StyleUnderline"/>
        </w:rPr>
        <w:t xml:space="preserve"> historically constituted and naturalized which </w:t>
      </w:r>
      <w:r w:rsidRPr="000D4379">
        <w:rPr>
          <w:rStyle w:val="StyleUnderline"/>
          <w:highlight w:val="cyan"/>
        </w:rPr>
        <w:t>often</w:t>
      </w:r>
      <w:r w:rsidRPr="00DB4C92">
        <w:rPr>
          <w:rStyle w:val="StyleUnderline"/>
        </w:rPr>
        <w:t xml:space="preserve"> means that </w:t>
      </w:r>
      <w:r w:rsidRPr="000D4379">
        <w:rPr>
          <w:rStyle w:val="Emphasis"/>
          <w:highlight w:val="cyan"/>
        </w:rPr>
        <w:t>communities are</w:t>
      </w:r>
      <w:r w:rsidRPr="00DB4C92">
        <w:rPr>
          <w:rStyle w:val="Emphasis"/>
        </w:rPr>
        <w:t xml:space="preserve"> quite </w:t>
      </w:r>
      <w:r w:rsidRPr="000D4379">
        <w:rPr>
          <w:rStyle w:val="Emphasis"/>
          <w:highlight w:val="cyan"/>
        </w:rPr>
        <w:t>literally stuck in anger</w:t>
      </w:r>
      <w:r w:rsidRPr="000D4379">
        <w:rPr>
          <w:rStyle w:val="StyleUnderline"/>
          <w:highlight w:val="cyan"/>
        </w:rPr>
        <w:t xml:space="preserve"> through a fusion of reification with re-iteration</w:t>
      </w:r>
      <w:r w:rsidRPr="00DB4C92">
        <w:rPr>
          <w:sz w:val="16"/>
        </w:rPr>
        <w:t xml:space="preserve">. As educators committed to social justice then, </w:t>
      </w:r>
      <w:r w:rsidRPr="00DB4C92">
        <w:rPr>
          <w:rStyle w:val="StyleUnderline"/>
        </w:rPr>
        <w:t>the challenge is working out how we might think past anger in ways that do not fall into</w:t>
      </w:r>
      <w:r w:rsidRPr="00DB4C92">
        <w:rPr>
          <w:sz w:val="16"/>
        </w:rPr>
        <w:t xml:space="preserve"> the two extremes suggested by Thurman: </w:t>
      </w:r>
      <w:r w:rsidRPr="00DB4C92">
        <w:rPr>
          <w:rStyle w:val="StyleUnderline"/>
        </w:rPr>
        <w:t xml:space="preserve">a resignation to anger or a resignation from anger.We think that </w:t>
      </w:r>
      <w:r w:rsidRPr="000D4379">
        <w:rPr>
          <w:rStyle w:val="StyleUnderline"/>
          <w:highlight w:val="cyan"/>
        </w:rPr>
        <w:t>contemporary theories</w:t>
      </w:r>
      <w:r w:rsidRPr="00DB4C92">
        <w:rPr>
          <w:rStyle w:val="StyleUnderline"/>
        </w:rPr>
        <w:t xml:space="preserve"> of critical pedagogy have also been stuck in anger and actually might </w:t>
      </w:r>
      <w:r w:rsidRPr="000D4379">
        <w:rPr>
          <w:rStyle w:val="StyleUnderline"/>
          <w:highlight w:val="cyan"/>
        </w:rPr>
        <w:t>contribute to</w:t>
      </w:r>
      <w:r w:rsidRPr="00DB4C92">
        <w:rPr>
          <w:rStyle w:val="StyleUnderline"/>
        </w:rPr>
        <w:t xml:space="preserve"> the perpetuation of </w:t>
      </w:r>
      <w:r w:rsidRPr="00DB4C92">
        <w:rPr>
          <w:rStyle w:val="Emphasis"/>
        </w:rPr>
        <w:t xml:space="preserve">a cycle of indignation: </w:t>
      </w:r>
      <w:r w:rsidRPr="000D4379">
        <w:rPr>
          <w:rStyle w:val="Emphasis"/>
          <w:highlight w:val="cyan"/>
        </w:rPr>
        <w:t>anger with no end.</w:t>
      </w:r>
      <w:r w:rsidRPr="00DB4C92">
        <w:rPr>
          <w:sz w:val="16"/>
        </w:rPr>
        <w:t xml:space="preserve"> </w:t>
      </w:r>
      <w:r w:rsidRPr="00DB4C92">
        <w:rPr>
          <w:rStyle w:val="StyleUnderline"/>
        </w:rPr>
        <w:t>There are</w:t>
      </w:r>
      <w:r w:rsidRPr="00DB4C92">
        <w:rPr>
          <w:sz w:val="16"/>
        </w:rPr>
        <w:t xml:space="preserve"> examples of </w:t>
      </w:r>
      <w:r w:rsidRPr="000D4379">
        <w:rPr>
          <w:rStyle w:val="StyleUnderline"/>
          <w:highlight w:val="cyan"/>
        </w:rPr>
        <w:t>discourses</w:t>
      </w:r>
      <w:r w:rsidRPr="00DB4C92">
        <w:rPr>
          <w:rStyle w:val="StyleUnderline"/>
        </w:rPr>
        <w:t xml:space="preserve"> that </w:t>
      </w:r>
      <w:r w:rsidRPr="000D4379">
        <w:rPr>
          <w:rStyle w:val="StyleUnderline"/>
          <w:highlight w:val="cyan"/>
        </w:rPr>
        <w:t>provide a middle way</w:t>
      </w:r>
      <w:r w:rsidRPr="00DB4C92">
        <w:rPr>
          <w:sz w:val="16"/>
        </w:rPr>
        <w:t xml:space="preserve"> and in this paper we could only provide sketches of such perspectives. For us, </w:t>
      </w:r>
      <w:r w:rsidRPr="00DB4C92">
        <w:rPr>
          <w:rStyle w:val="StyleUnderline"/>
        </w:rPr>
        <w:t xml:space="preserve">these discourses provide an imaginary for an alternative framing for critical pedagogy, one that focuses on the problem of how we might learn to live together in societies of ever increasing cultural complexity and trauma. </w:t>
      </w:r>
      <w:r w:rsidRPr="00DB4C92">
        <w:rPr>
          <w:rStyle w:val="Emphasis"/>
        </w:rPr>
        <w:t>Taking this problem seriously requires enacting pedagogies of conviviality</w:t>
      </w:r>
      <w:r w:rsidRPr="00DB4C92">
        <w:rPr>
          <w:sz w:val="16"/>
        </w:rPr>
        <w:t>.</w:t>
      </w:r>
    </w:p>
    <w:p w14:paraId="6F0BA575" w14:textId="77777777" w:rsidR="004E161B" w:rsidRDefault="004E161B" w:rsidP="004E161B">
      <w:pPr>
        <w:pStyle w:val="Heading4"/>
        <w:rPr>
          <w:rFonts w:cstheme="minorHAnsi"/>
        </w:rPr>
      </w:pPr>
      <w:r>
        <w:rPr>
          <w:rFonts w:cstheme="minorHAnsi"/>
        </w:rPr>
        <w:t xml:space="preserve">Failure to produce a workable agenda means the ALT accomplishes nothing but violent totalitarianism---embrace pragmatic reform. </w:t>
      </w:r>
    </w:p>
    <w:p w14:paraId="2CD77C55" w14:textId="77777777" w:rsidR="004E161B" w:rsidRDefault="004E161B" w:rsidP="004E161B">
      <w:pPr>
        <w:rPr>
          <w:rFonts w:cstheme="minorHAnsi"/>
        </w:rPr>
      </w:pPr>
      <w:r>
        <w:rPr>
          <w:rFonts w:cstheme="minorHAnsi"/>
        </w:rPr>
        <w:t xml:space="preserve">Celeste M. </w:t>
      </w:r>
      <w:r w:rsidRPr="00374DDE">
        <w:rPr>
          <w:rStyle w:val="Style13ptBold"/>
        </w:rPr>
        <w:t xml:space="preserve">Condit 15. </w:t>
      </w:r>
      <w:r>
        <w:rPr>
          <w:rFonts w:cstheme="minorHAnsi"/>
        </w:rPr>
        <w:t>Communication studies Distinguished Research Professor @ UGA. 01/02/2015. “Multi-Layered Trajectories for Academic Contributions to Social Change.” Quarterly Journal of Speech, vol. 101, no. 1, pp. 258–270.</w:t>
      </w:r>
    </w:p>
    <w:p w14:paraId="61C9820C" w14:textId="77777777" w:rsidR="004E161B" w:rsidRPr="00E103BF" w:rsidRDefault="004E161B" w:rsidP="004E161B">
      <w:pPr>
        <w:rPr>
          <w:rFonts w:cstheme="minorHAnsi"/>
        </w:rPr>
      </w:pPr>
      <w:r w:rsidRPr="00115242">
        <w:rPr>
          <w:rStyle w:val="StyleUnderline"/>
          <w:rFonts w:cstheme="minorHAnsi"/>
        </w:rPr>
        <w:t>The theories of social change that dominated</w:t>
      </w:r>
      <w:r w:rsidRPr="00115242">
        <w:rPr>
          <w:rFonts w:cstheme="minorHAnsi"/>
          <w:sz w:val="16"/>
        </w:rPr>
        <w:t xml:space="preserve"> American </w:t>
      </w:r>
      <w:r w:rsidRPr="00115242">
        <w:rPr>
          <w:rStyle w:val="StyleUnderline"/>
          <w:rFonts w:cstheme="minorHAnsi"/>
        </w:rPr>
        <w:t>Communication Studies</w:t>
      </w:r>
      <w:r w:rsidRPr="00115242">
        <w:rPr>
          <w:rFonts w:cstheme="minorHAnsi"/>
          <w:sz w:val="16"/>
        </w:rPr>
        <w:t xml:space="preserve"> at the close of the twentieth century </w:t>
      </w:r>
      <w:r w:rsidRPr="00115242">
        <w:rPr>
          <w:rStyle w:val="StyleUnderline"/>
          <w:rFonts w:cstheme="minorHAnsi"/>
        </w:rPr>
        <w:t>echoed</w:t>
      </w:r>
      <w:r w:rsidRPr="00115242">
        <w:rPr>
          <w:rFonts w:cstheme="minorHAnsi"/>
          <w:sz w:val="16"/>
        </w:rPr>
        <w:t xml:space="preserve"> those of the </w:t>
      </w:r>
      <w:r w:rsidRPr="00115242">
        <w:rPr>
          <w:rStyle w:val="StyleUnderline"/>
          <w:rFonts w:cstheme="minorHAnsi"/>
        </w:rPr>
        <w:t>Western humanities</w:t>
      </w:r>
      <w:r w:rsidRPr="00115242">
        <w:rPr>
          <w:rFonts w:cstheme="minorHAnsi"/>
          <w:sz w:val="16"/>
        </w:rPr>
        <w:t>. These theories spurred extensive thought about the performances of individual identity and the relationship of identity to mass media and culture, and they probably had some laudable influence on the broader culture. They are, however, inadequate to the evolving contexts I have described</w:t>
      </w:r>
      <w:r w:rsidRPr="00115242">
        <w:rPr>
          <w:rStyle w:val="StyleUnderline"/>
          <w:rFonts w:cstheme="minorHAnsi"/>
        </w:rPr>
        <w:t xml:space="preserve">. </w:t>
      </w:r>
      <w:r w:rsidRPr="00F67D91">
        <w:rPr>
          <w:rStyle w:val="StyleUnderline"/>
          <w:rFonts w:cstheme="minorHAnsi"/>
          <w:highlight w:val="cyan"/>
        </w:rPr>
        <w:t>One can sum up</w:t>
      </w:r>
      <w:r w:rsidRPr="00E103BF">
        <w:rPr>
          <w:rStyle w:val="StyleUnderline"/>
          <w:rFonts w:cstheme="minorHAnsi"/>
        </w:rPr>
        <w:t xml:space="preserve"> the most widely circulating </w:t>
      </w:r>
      <w:r w:rsidRPr="00F67D91">
        <w:rPr>
          <w:rStyle w:val="StyleUnderline"/>
          <w:rFonts w:cstheme="minorHAnsi"/>
          <w:highlight w:val="cyan"/>
        </w:rPr>
        <w:t>theories of social change</w:t>
      </w:r>
      <w:r w:rsidRPr="00115242">
        <w:rPr>
          <w:rFonts w:cstheme="minorHAnsi"/>
          <w:sz w:val="16"/>
        </w:rPr>
        <w:t xml:space="preserve"> among “critical social theorists” of the twentieth century </w:t>
      </w:r>
      <w:r w:rsidRPr="00F67D91">
        <w:rPr>
          <w:rStyle w:val="StyleUnderline"/>
          <w:rFonts w:cstheme="minorHAnsi"/>
          <w:highlight w:val="cyan"/>
        </w:rPr>
        <w:t>in the following</w:t>
      </w:r>
      <w:r w:rsidRPr="00115242">
        <w:rPr>
          <w:rFonts w:cstheme="minorHAnsi"/>
          <w:sz w:val="16"/>
        </w:rPr>
        <w:t xml:space="preserve">, admittedly simplified, </w:t>
      </w:r>
      <w:r w:rsidRPr="00115242">
        <w:rPr>
          <w:rStyle w:val="StyleUnderline"/>
          <w:rFonts w:cstheme="minorHAnsi"/>
        </w:rPr>
        <w:t>statement</w:t>
      </w:r>
      <w:r w:rsidRPr="00F67D91">
        <w:rPr>
          <w:rFonts w:cstheme="minorHAnsi"/>
          <w:sz w:val="16"/>
          <w:highlight w:val="cyan"/>
        </w:rPr>
        <w:t xml:space="preserve">: </w:t>
      </w:r>
      <w:r w:rsidRPr="00F67D91">
        <w:rPr>
          <w:rStyle w:val="StyleUnderline"/>
          <w:rFonts w:cstheme="minorHAnsi"/>
          <w:highlight w:val="cyan"/>
        </w:rPr>
        <w:t>There is an (evil) Totality</w:t>
      </w:r>
      <w:r w:rsidRPr="00E103BF">
        <w:rPr>
          <w:rStyle w:val="StyleUnderline"/>
          <w:rFonts w:cstheme="minorHAnsi"/>
        </w:rPr>
        <w:t xml:space="preserve"> (fill in the blank with one or more</w:t>
      </w:r>
      <w:r w:rsidRPr="00E103BF">
        <w:rPr>
          <w:rFonts w:cstheme="minorHAnsi"/>
          <w:sz w:val="16"/>
        </w:rPr>
        <w:t xml:space="preserve">: </w:t>
      </w:r>
      <w:r w:rsidRPr="00F67D91">
        <w:rPr>
          <w:rStyle w:val="StyleUnderline"/>
          <w:rFonts w:cstheme="minorHAnsi"/>
          <w:highlight w:val="cyan"/>
        </w:rPr>
        <w:t>patriarchy</w:t>
      </w:r>
      <w:r w:rsidRPr="00F67D91">
        <w:rPr>
          <w:rFonts w:cstheme="minorHAnsi"/>
          <w:sz w:val="16"/>
          <w:highlight w:val="cyan"/>
        </w:rPr>
        <w:t xml:space="preserve">, </w:t>
      </w:r>
      <w:r w:rsidRPr="00F67D91">
        <w:rPr>
          <w:rStyle w:val="StyleUnderline"/>
          <w:rFonts w:cstheme="minorHAnsi"/>
          <w:highlight w:val="cyan"/>
        </w:rPr>
        <w:t>whites</w:t>
      </w:r>
      <w:r w:rsidRPr="00F67D91">
        <w:rPr>
          <w:rFonts w:cstheme="minorHAnsi"/>
          <w:sz w:val="16"/>
          <w:highlight w:val="cyan"/>
        </w:rPr>
        <w:t xml:space="preserve">, </w:t>
      </w:r>
      <w:r w:rsidRPr="00F67D91">
        <w:rPr>
          <w:rStyle w:val="StyleUnderline"/>
          <w:rFonts w:cstheme="minorHAnsi"/>
          <w:highlight w:val="cyan"/>
        </w:rPr>
        <w:t>the West, the U.S.</w:t>
      </w:r>
      <w:r w:rsidRPr="00F67D91">
        <w:rPr>
          <w:rFonts w:cstheme="minorHAnsi"/>
          <w:sz w:val="16"/>
          <w:highlight w:val="cyan"/>
        </w:rPr>
        <w:t xml:space="preserve">, </w:t>
      </w:r>
      <w:r w:rsidRPr="00F67D91">
        <w:rPr>
          <w:rStyle w:val="StyleUnderline"/>
          <w:rFonts w:cstheme="minorHAnsi"/>
          <w:highlight w:val="cyan"/>
        </w:rPr>
        <w:t>neo-lib</w:t>
      </w:r>
      <w:r w:rsidRPr="00115242">
        <w:rPr>
          <w:rFonts w:cstheme="minorHAnsi"/>
          <w:sz w:val="16"/>
        </w:rPr>
        <w:t xml:space="preserve">eralism, global </w:t>
      </w:r>
      <w:r w:rsidRPr="00115242">
        <w:rPr>
          <w:rStyle w:val="StyleUnderline"/>
          <w:rFonts w:cstheme="minorHAnsi"/>
        </w:rPr>
        <w:t>capitalism</w:t>
      </w:r>
      <w:r w:rsidRPr="00115242">
        <w:rPr>
          <w:rFonts w:cstheme="minorHAnsi"/>
          <w:sz w:val="16"/>
        </w:rPr>
        <w:t xml:space="preserve">) </w:t>
      </w:r>
      <w:r w:rsidRPr="00F67D91">
        <w:rPr>
          <w:rStyle w:val="StyleUnderline"/>
          <w:rFonts w:cstheme="minorHAnsi"/>
          <w:highlight w:val="cyan"/>
        </w:rPr>
        <w:t>that must be overturned by a Radical Revolution</w:t>
      </w:r>
      <w:r w:rsidRPr="00F67D91">
        <w:rPr>
          <w:rFonts w:cstheme="minorHAnsi"/>
          <w:sz w:val="16"/>
          <w:highlight w:val="cyan"/>
        </w:rPr>
        <w:t xml:space="preserve">. </w:t>
      </w:r>
      <w:r w:rsidRPr="00F67D91">
        <w:rPr>
          <w:rStyle w:val="StyleUnderline"/>
          <w:rFonts w:cstheme="minorHAnsi"/>
          <w:highlight w:val="cyan"/>
        </w:rPr>
        <w:t>We</w:t>
      </w:r>
      <w:r w:rsidRPr="00F67D91">
        <w:rPr>
          <w:rStyle w:val="Emphasis"/>
          <w:rFonts w:cstheme="minorHAnsi"/>
          <w:highlight w:val="cyan"/>
        </w:rPr>
        <w:t xml:space="preserve"> don't know</w:t>
      </w:r>
      <w:r w:rsidRPr="00E103BF">
        <w:rPr>
          <w:rStyle w:val="Emphasis"/>
          <w:rFonts w:cstheme="minorHAnsi"/>
        </w:rPr>
        <w:t xml:space="preserve"> the shape of </w:t>
      </w:r>
      <w:r w:rsidRPr="00F67D91">
        <w:rPr>
          <w:rStyle w:val="Emphasis"/>
          <w:rFonts w:cstheme="minorHAnsi"/>
          <w:highlight w:val="cyan"/>
        </w:rPr>
        <w:t>what will come after</w:t>
      </w:r>
      <w:r w:rsidRPr="00E103BF">
        <w:rPr>
          <w:rStyle w:val="Emphasis"/>
          <w:rFonts w:cstheme="minorHAnsi"/>
        </w:rPr>
        <w:t xml:space="preserve"> the Rev</w:t>
      </w:r>
      <w:r w:rsidRPr="00E103BF">
        <w:rPr>
          <w:rStyle w:val="StyleUnderline"/>
          <w:rFonts w:cstheme="minorHAnsi"/>
        </w:rPr>
        <w:t>olution,</w:t>
      </w:r>
      <w:r w:rsidRPr="00115242">
        <w:rPr>
          <w:rStyle w:val="StyleUnderline"/>
          <w:rFonts w:cstheme="minorHAnsi"/>
        </w:rPr>
        <w:t xml:space="preserve"> </w:t>
      </w:r>
      <w:r w:rsidRPr="00F67D91">
        <w:rPr>
          <w:rStyle w:val="StyleUnderline"/>
          <w:rFonts w:cstheme="minorHAnsi"/>
          <w:highlight w:val="cyan"/>
        </w:rPr>
        <w:t>but</w:t>
      </w:r>
      <w:r w:rsidRPr="00115242">
        <w:rPr>
          <w:rStyle w:val="StyleUnderline"/>
          <w:rFonts w:cstheme="minorHAnsi"/>
        </w:rPr>
        <w:t xml:space="preserve"> The Evil is a construction of the Totality, so </w:t>
      </w:r>
      <w:r w:rsidRPr="00F67D91">
        <w:rPr>
          <w:rStyle w:val="Emphasis"/>
          <w:rFonts w:cstheme="minorHAnsi"/>
          <w:highlight w:val="cyan"/>
        </w:rPr>
        <w:t>anything</w:t>
      </w:r>
      <w:r w:rsidRPr="00115242">
        <w:rPr>
          <w:rStyle w:val="StyleUnderline"/>
          <w:rFonts w:cstheme="minorHAnsi"/>
        </w:rPr>
        <w:t xml:space="preserve"> that comes after </w:t>
      </w:r>
      <w:r w:rsidRPr="00F67D91">
        <w:rPr>
          <w:rStyle w:val="Emphasis"/>
          <w:rFonts w:cstheme="minorHAnsi"/>
          <w:highlight w:val="cyan"/>
        </w:rPr>
        <w:t>will be better</w:t>
      </w:r>
      <w:r w:rsidRPr="00115242">
        <w:rPr>
          <w:rStyle w:val="StyleUnderline"/>
          <w:rFonts w:cstheme="minorHAnsi"/>
        </w:rPr>
        <w:t xml:space="preserve">. </w:t>
      </w:r>
      <w:r w:rsidRPr="00F67D91">
        <w:rPr>
          <w:rStyle w:val="StyleUnderline"/>
          <w:rFonts w:cstheme="minorHAnsi"/>
          <w:highlight w:val="cyan"/>
        </w:rPr>
        <w:t xml:space="preserve">All you need </w:t>
      </w:r>
      <w:r w:rsidRPr="00F67D91">
        <w:rPr>
          <w:rStyle w:val="StyleUnderline"/>
          <w:highlight w:val="cyan"/>
        </w:rPr>
        <w:t>is …</w:t>
      </w:r>
      <w:r w:rsidRPr="00115242">
        <w:rPr>
          <w:rFonts w:cstheme="minorHAnsi"/>
          <w:sz w:val="16"/>
        </w:rPr>
        <w:t xml:space="preserve"> (fill in the </w:t>
      </w:r>
      <w:r w:rsidRPr="00F67D91">
        <w:rPr>
          <w:rStyle w:val="Emphasis"/>
          <w:rFonts w:cstheme="minorHAnsi"/>
          <w:highlight w:val="cyan"/>
        </w:rPr>
        <w:t>blank</w:t>
      </w:r>
      <w:r w:rsidRPr="00E103BF">
        <w:rPr>
          <w:rStyle w:val="StyleUnderline"/>
        </w:rPr>
        <w:t>: Love, Courage, Violence, etc.).</w:t>
      </w:r>
      <w:r w:rsidRPr="00115242">
        <w:rPr>
          <w:rFonts w:cstheme="minorHAnsi"/>
          <w:sz w:val="16"/>
        </w:rPr>
        <w:t xml:space="preserve"> For an example, read Slavoj Žižek's attack on the evil Totality (“capitalism,”5 pp. 41/49), which requires the “excess” of violence named as “courage”6 (pp. 75, 78, 79), via “a leap”7 (p. 81), to eliminate “democracy” for a yet-to-be-imagined “new collectivity” (p. 85).8 </w:t>
      </w:r>
      <w:r w:rsidRPr="00115242">
        <w:rPr>
          <w:rStyle w:val="StyleUnderline"/>
          <w:rFonts w:cstheme="minorHAnsi"/>
        </w:rPr>
        <w:t>The resilience of this social theory identifies it as a rhetorical attractor</w:t>
      </w:r>
      <w:r w:rsidRPr="00115242">
        <w:rPr>
          <w:rFonts w:cstheme="minorHAnsi"/>
          <w:sz w:val="16"/>
        </w:rPr>
        <w:t xml:space="preserve">; </w:t>
      </w:r>
      <w:r w:rsidRPr="00115242">
        <w:rPr>
          <w:rStyle w:val="StyleUnderline"/>
          <w:rFonts w:cstheme="minorHAnsi"/>
        </w:rPr>
        <w:t>a predispositional</w:t>
      </w:r>
      <w:r w:rsidRPr="00115242">
        <w:rPr>
          <w:rFonts w:cstheme="minorHAnsi"/>
          <w:sz w:val="16"/>
        </w:rPr>
        <w:t xml:space="preserve"> </w:t>
      </w:r>
      <w:r w:rsidRPr="00115242">
        <w:rPr>
          <w:rStyle w:val="StyleUnderline"/>
          <w:rFonts w:cstheme="minorHAnsi"/>
        </w:rPr>
        <w:t xml:space="preserve">symbolic set that </w:t>
      </w:r>
      <w:r w:rsidRPr="00115242">
        <w:rPr>
          <w:rStyle w:val="Emphasis"/>
          <w:rFonts w:cstheme="minorHAnsi"/>
        </w:rPr>
        <w:t>readily transmits emotive potency</w:t>
      </w:r>
      <w:r w:rsidRPr="00115242">
        <w:rPr>
          <w:rStyle w:val="StyleUnderline"/>
          <w:rFonts w:cstheme="minorHAnsi"/>
        </w:rPr>
        <w:t>.</w:t>
      </w:r>
      <w:r w:rsidRPr="00115242">
        <w:rPr>
          <w:rFonts w:cstheme="minorHAnsi"/>
          <w:sz w:val="16"/>
        </w:rPr>
        <w:t xml:space="preserve"> To appropriate Kenneth Burke's terms, </w:t>
      </w:r>
      <w:r w:rsidRPr="00115242">
        <w:rPr>
          <w:rStyle w:val="StyleUnderline"/>
          <w:rFonts w:cstheme="minorHAnsi"/>
        </w:rPr>
        <w:t xml:space="preserve">the bio-symbolics of human political relationships readily create a “grammar” and “rhetoric” in the form of a </w:t>
      </w:r>
      <w:r w:rsidRPr="00115242">
        <w:rPr>
          <w:rStyle w:val="Emphasis"/>
          <w:rFonts w:cstheme="minorHAnsi"/>
        </w:rPr>
        <w:t>unified enemy</w:t>
      </w:r>
      <w:r w:rsidRPr="00115242">
        <w:rPr>
          <w:rFonts w:cstheme="minorHAnsi"/>
          <w:sz w:val="16"/>
        </w:rPr>
        <w:t xml:space="preserve"> </w:t>
      </w:r>
      <w:r w:rsidRPr="00115242">
        <w:rPr>
          <w:rStyle w:val="StyleUnderline"/>
          <w:rFonts w:cstheme="minorHAnsi"/>
        </w:rPr>
        <w:t>that can be imagined as defeated in a singular battle, after which</w:t>
      </w:r>
      <w:r w:rsidRPr="00115242">
        <w:rPr>
          <w:rFonts w:cstheme="minorHAnsi"/>
          <w:sz w:val="16"/>
        </w:rPr>
        <w:t xml:space="preserve">, </w:t>
      </w:r>
      <w:r w:rsidRPr="00115242">
        <w:rPr>
          <w:rStyle w:val="StyleUnderline"/>
          <w:rFonts w:cstheme="minorHAnsi"/>
        </w:rPr>
        <w:t>things in “our” tribe may be harmonious</w:t>
      </w:r>
      <w:r w:rsidRPr="00115242">
        <w:rPr>
          <w:rFonts w:cstheme="minorHAnsi"/>
          <w:sz w:val="16"/>
        </w:rPr>
        <w:t xml:space="preserve">. </w:t>
      </w:r>
      <w:r w:rsidRPr="00115242">
        <w:rPr>
          <w:rStyle w:val="StyleUnderline"/>
          <w:rFonts w:cstheme="minorHAnsi"/>
        </w:rPr>
        <w:t>To identify this fantasy theme in</w:t>
      </w:r>
      <w:r w:rsidRPr="00115242">
        <w:rPr>
          <w:rFonts w:cstheme="minorHAnsi"/>
          <w:sz w:val="16"/>
        </w:rPr>
        <w:t xml:space="preserve"> this way is </w:t>
      </w:r>
      <w:r w:rsidRPr="00115242">
        <w:rPr>
          <w:rStyle w:val="StyleUnderline"/>
          <w:rFonts w:cstheme="minorHAnsi"/>
        </w:rPr>
        <w:t xml:space="preserve">to suggest that it </w:t>
      </w:r>
      <w:r w:rsidRPr="00115242">
        <w:rPr>
          <w:rFonts w:cstheme="minorHAnsi"/>
          <w:sz w:val="16"/>
        </w:rPr>
        <w:t xml:space="preserve">may not merely be the product of “Western” or “capitalist” imaginations, but rather that it </w:t>
      </w:r>
      <w:r w:rsidRPr="00115242">
        <w:rPr>
          <w:rStyle w:val="StyleUnderline"/>
          <w:rFonts w:cstheme="minorHAnsi"/>
        </w:rPr>
        <w:t>arises from an intersection of the structural characteristics of language systems and the nature of human biologies</w:t>
      </w:r>
      <w:r w:rsidRPr="00115242">
        <w:rPr>
          <w:rFonts w:cstheme="minorHAnsi"/>
          <w:sz w:val="16"/>
        </w:rPr>
        <w:t xml:space="preserve"> (which readily adopt both tribal social cooperation and inter-tribal competition). Because neither biology nor symbolics are deterministic systems, this fantasy theme is avoidable, even if it is powerfully attractive. Because both biology and symbolics are material, however, specific kinds of work are necessary in order to avoid the lure of that predisposition. This point is crucial, because it invalidates the twentieth century (idealist) approaches to social change, which envisioned a single (violent) leap away from the social as sufficient to create and maintain better worlds. Thus, </w:t>
      </w:r>
      <w:r w:rsidRPr="00115242">
        <w:rPr>
          <w:rStyle w:val="StyleUnderline"/>
          <w:rFonts w:cstheme="minorHAnsi"/>
        </w:rPr>
        <w:t>when Žižek</w:t>
      </w:r>
      <w:r w:rsidRPr="00115242">
        <w:rPr>
          <w:rFonts w:cstheme="minorHAnsi"/>
          <w:sz w:val="16"/>
        </w:rPr>
        <w:t xml:space="preserve"> and others </w:t>
      </w:r>
      <w:r w:rsidRPr="00115242">
        <w:rPr>
          <w:rStyle w:val="StyleUnderline"/>
          <w:rFonts w:cstheme="minorHAnsi"/>
        </w:rPr>
        <w:t xml:space="preserve">urge us </w:t>
      </w:r>
      <w:r w:rsidRPr="00F67D91">
        <w:rPr>
          <w:rStyle w:val="StyleUnderline"/>
          <w:rFonts w:cstheme="minorHAnsi"/>
          <w:highlight w:val="cyan"/>
        </w:rPr>
        <w:t>to</w:t>
      </w:r>
      <w:r w:rsidRPr="00115242">
        <w:rPr>
          <w:rStyle w:val="StyleUnderline"/>
          <w:rFonts w:cstheme="minorHAnsi"/>
        </w:rPr>
        <w:t xml:space="preserve"> “Act”</w:t>
      </w:r>
      <w:r w:rsidRPr="00115242">
        <w:rPr>
          <w:rFonts w:cstheme="minorHAnsi"/>
          <w:sz w:val="16"/>
        </w:rPr>
        <w:t xml:space="preserve"> with violence to </w:t>
      </w:r>
      <w:r w:rsidRPr="00F67D91">
        <w:rPr>
          <w:rStyle w:val="Emphasis"/>
          <w:highlight w:val="cyan"/>
        </w:rPr>
        <w:t>destroy the current</w:t>
      </w:r>
      <w:r w:rsidRPr="00115242">
        <w:rPr>
          <w:rFonts w:cstheme="minorHAnsi"/>
          <w:sz w:val="16"/>
        </w:rPr>
        <w:t xml:space="preserve"> Reality, </w:t>
      </w:r>
      <w:r w:rsidRPr="00F67D91">
        <w:rPr>
          <w:rStyle w:val="Emphasis"/>
          <w:rFonts w:cstheme="minorHAnsi"/>
          <w:highlight w:val="cyan"/>
        </w:rPr>
        <w:t>without</w:t>
      </w:r>
      <w:r w:rsidRPr="00E103BF">
        <w:rPr>
          <w:rStyle w:val="Emphasis"/>
          <w:rFonts w:cstheme="minorHAnsi"/>
        </w:rPr>
        <w:t xml:space="preserve"> a vision of </w:t>
      </w:r>
      <w:r w:rsidRPr="00F67D91">
        <w:rPr>
          <w:rStyle w:val="Emphasis"/>
          <w:rFonts w:cstheme="minorHAnsi"/>
          <w:highlight w:val="cyan"/>
        </w:rPr>
        <w:t>an alt</w:t>
      </w:r>
      <w:r w:rsidRPr="00E103BF">
        <w:rPr>
          <w:rStyle w:val="StyleUnderline"/>
        </w:rPr>
        <w:t>ernative</w:t>
      </w:r>
      <w:r w:rsidRPr="00115242">
        <w:rPr>
          <w:rFonts w:cstheme="minorHAnsi"/>
          <w:sz w:val="16"/>
        </w:rPr>
        <w:t xml:space="preserve">, on the grounds that the links between actions and consequences are never certain, </w:t>
      </w:r>
      <w:r w:rsidRPr="00E103BF">
        <w:rPr>
          <w:rStyle w:val="StyleUnderline"/>
          <w:rFonts w:cstheme="minorHAnsi"/>
        </w:rPr>
        <w:t xml:space="preserve">we can call his appeal both a </w:t>
      </w:r>
      <w:r w:rsidRPr="00E103BF">
        <w:rPr>
          <w:rStyle w:val="Emphasis"/>
          <w:rFonts w:cstheme="minorHAnsi"/>
        </w:rPr>
        <w:t>failure of imagination</w:t>
      </w:r>
      <w:r w:rsidRPr="00E103BF">
        <w:rPr>
          <w:rStyle w:val="StyleUnderline"/>
          <w:rFonts w:cstheme="minorHAnsi"/>
        </w:rPr>
        <w:t xml:space="preserve"> and a </w:t>
      </w:r>
      <w:r w:rsidRPr="00E103BF">
        <w:rPr>
          <w:rStyle w:val="Emphasis"/>
          <w:rFonts w:cstheme="minorHAnsi"/>
        </w:rPr>
        <w:t>failure of reality</w:t>
      </w:r>
      <w:r w:rsidRPr="00E103BF">
        <w:rPr>
          <w:rFonts w:cstheme="minorHAnsi"/>
          <w:sz w:val="16"/>
        </w:rPr>
        <w:t>. As for reality,</w:t>
      </w:r>
      <w:r w:rsidRPr="00115242">
        <w:rPr>
          <w:rFonts w:cstheme="minorHAnsi"/>
          <w:sz w:val="16"/>
        </w:rPr>
        <w:t xml:space="preserve"> </w:t>
      </w:r>
      <w:r w:rsidRPr="00F67D91">
        <w:rPr>
          <w:rStyle w:val="StyleUnderline"/>
          <w:rFonts w:cstheme="minorHAnsi"/>
          <w:highlight w:val="cyan"/>
        </w:rPr>
        <w:t xml:space="preserve">we have </w:t>
      </w:r>
      <w:r w:rsidRPr="00F67D91">
        <w:rPr>
          <w:rStyle w:val="Emphasis"/>
          <w:rFonts w:cstheme="minorHAnsi"/>
          <w:highlight w:val="cyan"/>
        </w:rPr>
        <w:t>dozens of</w:t>
      </w:r>
      <w:r w:rsidRPr="00E103BF">
        <w:rPr>
          <w:rStyle w:val="Emphasis"/>
          <w:rFonts w:cstheme="minorHAnsi"/>
        </w:rPr>
        <w:t xml:space="preserve"> revolutions as </w:t>
      </w:r>
      <w:r w:rsidRPr="00F67D91">
        <w:rPr>
          <w:rStyle w:val="Emphasis"/>
          <w:rFonts w:cstheme="minorHAnsi"/>
          <w:highlight w:val="cyan"/>
        </w:rPr>
        <w:t>models</w:t>
      </w:r>
      <w:r w:rsidRPr="00F67D91">
        <w:rPr>
          <w:rStyle w:val="StyleUnderline"/>
          <w:rFonts w:cstheme="minorHAnsi"/>
          <w:highlight w:val="cyan"/>
        </w:rPr>
        <w:t>, and the historical record indicates</w:t>
      </w:r>
      <w:r w:rsidRPr="00E103BF">
        <w:rPr>
          <w:rStyle w:val="StyleUnderline"/>
          <w:rFonts w:cstheme="minorHAnsi"/>
        </w:rPr>
        <w:t xml:space="preserve"> quite clearly </w:t>
      </w:r>
      <w:r w:rsidRPr="00F67D91">
        <w:rPr>
          <w:rStyle w:val="StyleUnderline"/>
          <w:rFonts w:cstheme="minorHAnsi"/>
          <w:highlight w:val="cyan"/>
        </w:rPr>
        <w:t>that they</w:t>
      </w:r>
      <w:r w:rsidRPr="00E103BF">
        <w:rPr>
          <w:rStyle w:val="StyleUnderline"/>
          <w:rFonts w:cstheme="minorHAnsi"/>
        </w:rPr>
        <w:t xml:space="preserve"> generally </w:t>
      </w:r>
      <w:r w:rsidRPr="00F67D91">
        <w:rPr>
          <w:rStyle w:val="StyleUnderline"/>
          <w:rFonts w:cstheme="minorHAnsi"/>
          <w:highlight w:val="cyan"/>
        </w:rPr>
        <w:t xml:space="preserve">lead </w:t>
      </w:r>
      <w:r w:rsidRPr="00F67D91">
        <w:rPr>
          <w:rStyle w:val="Emphasis"/>
          <w:highlight w:val="cyan"/>
        </w:rPr>
        <w:t>not</w:t>
      </w:r>
      <w:r w:rsidRPr="00F67D91">
        <w:rPr>
          <w:rStyle w:val="StyleUnderline"/>
          <w:rFonts w:cstheme="minorHAnsi"/>
          <w:highlight w:val="cyan"/>
        </w:rPr>
        <w:t xml:space="preserve"> to</w:t>
      </w:r>
      <w:r w:rsidRPr="00E103BF">
        <w:rPr>
          <w:rStyle w:val="StyleUnderline"/>
          <w:rFonts w:cstheme="minorHAnsi"/>
        </w:rPr>
        <w:t xml:space="preserve"> </w:t>
      </w:r>
      <w:r w:rsidRPr="00E103BF">
        <w:rPr>
          <w:rStyle w:val="Emphasis"/>
          <w:rFonts w:cstheme="minorHAnsi"/>
        </w:rPr>
        <w:t xml:space="preserve">harmonious </w:t>
      </w:r>
      <w:r w:rsidRPr="00F67D91">
        <w:rPr>
          <w:rStyle w:val="Emphasis"/>
          <w:rFonts w:cstheme="minorHAnsi"/>
          <w:highlight w:val="cyan"/>
        </w:rPr>
        <w:t>cooperation</w:t>
      </w:r>
      <w:r w:rsidRPr="00115242">
        <w:rPr>
          <w:rFonts w:cstheme="minorHAnsi"/>
          <w:sz w:val="16"/>
        </w:rPr>
        <w:t xml:space="preserve"> (what I call “AnarchoNiceness” to gently mock the romanticism of Hardt and Negri) </w:t>
      </w:r>
      <w:r w:rsidRPr="00F67D91">
        <w:rPr>
          <w:rStyle w:val="StyleUnderline"/>
          <w:rFonts w:cstheme="minorHAnsi"/>
          <w:highlight w:val="cyan"/>
        </w:rPr>
        <w:t>but</w:t>
      </w:r>
      <w:r w:rsidRPr="00115242">
        <w:rPr>
          <w:rStyle w:val="StyleUnderline"/>
          <w:rFonts w:cstheme="minorHAnsi"/>
        </w:rPr>
        <w:t xml:space="preserve"> instead </w:t>
      </w:r>
      <w:r w:rsidRPr="00F67D91">
        <w:rPr>
          <w:rStyle w:val="StyleUnderline"/>
          <w:rFonts w:cstheme="minorHAnsi"/>
          <w:highlight w:val="cyan"/>
        </w:rPr>
        <w:t>to</w:t>
      </w:r>
      <w:r w:rsidRPr="00115242">
        <w:rPr>
          <w:rStyle w:val="StyleUnderline"/>
          <w:rFonts w:cstheme="minorHAnsi"/>
        </w:rPr>
        <w:t xml:space="preserve"> the production of </w:t>
      </w:r>
      <w:r w:rsidRPr="00F67D91">
        <w:rPr>
          <w:rStyle w:val="Emphasis"/>
          <w:rFonts w:cstheme="minorHAnsi"/>
          <w:highlight w:val="cyan"/>
        </w:rPr>
        <w:t>totalitarian states</w:t>
      </w:r>
      <w:r w:rsidRPr="00F67D91">
        <w:rPr>
          <w:rFonts w:cstheme="minorHAnsi"/>
          <w:sz w:val="16"/>
          <w:highlight w:val="cyan"/>
        </w:rPr>
        <w:t xml:space="preserve"> </w:t>
      </w:r>
      <w:r w:rsidRPr="00F67D91">
        <w:rPr>
          <w:rStyle w:val="StyleUnderline"/>
          <w:rFonts w:cstheme="minorHAnsi"/>
          <w:highlight w:val="cyan"/>
        </w:rPr>
        <w:t>and</w:t>
      </w:r>
      <w:r w:rsidRPr="00115242">
        <w:rPr>
          <w:rFonts w:cstheme="minorHAnsi"/>
          <w:sz w:val="16"/>
        </w:rPr>
        <w:t xml:space="preserve">/or </w:t>
      </w:r>
      <w:r w:rsidRPr="00F67D91">
        <w:rPr>
          <w:rStyle w:val="Emphasis"/>
          <w:rFonts w:cstheme="minorHAnsi"/>
          <w:highlight w:val="cyan"/>
        </w:rPr>
        <w:t>violent factional strife</w:t>
      </w:r>
      <w:r w:rsidRPr="00E103BF">
        <w:t>.</w:t>
      </w:r>
      <w:r w:rsidRPr="00115242">
        <w:rPr>
          <w:rFonts w:cstheme="minorHAnsi"/>
          <w:sz w:val="16"/>
        </w:rPr>
        <w:t xml:space="preserve"> A materialist constructivist epistemology accounts for this by predicting that it is not possible for symbol-using animals to exist in a symbolic void. </w:t>
      </w:r>
      <w:r w:rsidRPr="00115242">
        <w:rPr>
          <w:rStyle w:val="StyleUnderline"/>
          <w:rFonts w:cstheme="minorHAnsi"/>
        </w:rPr>
        <w:t xml:space="preserve">All symbolic movement has a trajectory, and </w:t>
      </w:r>
      <w:r w:rsidRPr="00F67D91">
        <w:rPr>
          <w:rStyle w:val="StyleUnderline"/>
          <w:rFonts w:cstheme="minorHAnsi"/>
          <w:highlight w:val="cyan"/>
        </w:rPr>
        <w:t xml:space="preserve">if you have not </w:t>
      </w:r>
      <w:r w:rsidRPr="00F67D91">
        <w:rPr>
          <w:rStyle w:val="Emphasis"/>
          <w:rFonts w:cstheme="minorHAnsi"/>
          <w:highlight w:val="cyan"/>
        </w:rPr>
        <w:lastRenderedPageBreak/>
        <w:t>imagined a</w:t>
      </w:r>
      <w:r w:rsidRPr="00E103BF">
        <w:rPr>
          <w:rStyle w:val="Emphasis"/>
          <w:rFonts w:cstheme="minorHAnsi"/>
        </w:rPr>
        <w:t xml:space="preserve"> potentially </w:t>
      </w:r>
      <w:r w:rsidRPr="00F67D91">
        <w:rPr>
          <w:rStyle w:val="Emphasis"/>
          <w:rFonts w:cstheme="minorHAnsi"/>
          <w:highlight w:val="cyan"/>
        </w:rPr>
        <w:t>realizable alternative</w:t>
      </w:r>
      <w:r w:rsidRPr="00115242">
        <w:rPr>
          <w:rStyle w:val="StyleUnderline"/>
          <w:rFonts w:cstheme="minorHAnsi"/>
        </w:rPr>
        <w:t xml:space="preserve"> for that </w:t>
      </w:r>
      <w:r w:rsidRPr="00F67D91">
        <w:rPr>
          <w:rStyle w:val="Emphasis"/>
          <w:highlight w:val="cyan"/>
        </w:rPr>
        <w:t>trajectory</w:t>
      </w:r>
      <w:r w:rsidRPr="00115242">
        <w:rPr>
          <w:rStyle w:val="StyleUnderline"/>
          <w:rFonts w:cstheme="minorHAnsi"/>
        </w:rPr>
        <w:t xml:space="preserve"> to take, then </w:t>
      </w:r>
      <w:r w:rsidRPr="00E103BF">
        <w:rPr>
          <w:rStyle w:val="StyleUnderline"/>
          <w:rFonts w:cstheme="minorHAnsi"/>
        </w:rPr>
        <w:t xml:space="preserve">what </w:t>
      </w:r>
      <w:r w:rsidRPr="00F67D91">
        <w:rPr>
          <w:rStyle w:val="StyleUnderline"/>
          <w:rFonts w:cstheme="minorHAnsi"/>
          <w:highlight w:val="cyan"/>
        </w:rPr>
        <w:t>people</w:t>
      </w:r>
      <w:r w:rsidRPr="00E103BF">
        <w:rPr>
          <w:rStyle w:val="StyleUnderline"/>
          <w:rFonts w:cstheme="minorHAnsi"/>
        </w:rPr>
        <w:t xml:space="preserve"> will </w:t>
      </w:r>
      <w:r w:rsidRPr="00F67D91">
        <w:rPr>
          <w:rStyle w:val="StyleUnderline"/>
          <w:rFonts w:cstheme="minorHAnsi"/>
          <w:highlight w:val="cyan"/>
        </w:rPr>
        <w:t>leap into</w:t>
      </w:r>
      <w:r w:rsidRPr="00E103BF">
        <w:rPr>
          <w:rStyle w:val="StyleUnderline"/>
          <w:rFonts w:cstheme="minorHAnsi"/>
        </w:rPr>
        <w:t xml:space="preserve"> is biological </w:t>
      </w:r>
      <w:r w:rsidRPr="00F67D91">
        <w:rPr>
          <w:rStyle w:val="StyleUnderline"/>
          <w:rFonts w:cstheme="minorHAnsi"/>
          <w:highlight w:val="cyan"/>
        </w:rPr>
        <w:t>predispositions</w:t>
      </w:r>
      <w:r w:rsidRPr="00115242">
        <w:rPr>
          <w:rFonts w:cstheme="minorHAnsi"/>
          <w:sz w:val="16"/>
        </w:rPr>
        <w:t>—t</w:t>
      </w:r>
      <w:r w:rsidRPr="00115242">
        <w:rPr>
          <w:rStyle w:val="StyleUnderline"/>
          <w:rFonts w:cstheme="minorHAnsi"/>
        </w:rPr>
        <w:t xml:space="preserve">he first iteration </w:t>
      </w:r>
      <w:r w:rsidRPr="00E103BF">
        <w:rPr>
          <w:rStyle w:val="StyleUnderline"/>
          <w:rFonts w:cstheme="minorHAnsi"/>
        </w:rPr>
        <w:t xml:space="preserve">of which is the </w:t>
      </w:r>
      <w:r w:rsidRPr="00F67D91">
        <w:rPr>
          <w:rStyle w:val="StyleUnderline"/>
          <w:rFonts w:cstheme="minorHAnsi"/>
          <w:highlight w:val="cyan"/>
        </w:rPr>
        <w:t xml:space="preserve">rule of the </w:t>
      </w:r>
      <w:r w:rsidRPr="00F67D91">
        <w:rPr>
          <w:rStyle w:val="Emphasis"/>
          <w:highlight w:val="cyan"/>
        </w:rPr>
        <w:t>strongest</w:t>
      </w:r>
      <w:r w:rsidRPr="00115242">
        <w:rPr>
          <w:rFonts w:cstheme="minorHAnsi"/>
          <w:sz w:val="16"/>
        </w:rPr>
        <w:t xml:space="preserve"> primate</w:t>
      </w:r>
      <w:r w:rsidRPr="00E103BF">
        <w:rPr>
          <w:rFonts w:cstheme="minorHAnsi"/>
          <w:sz w:val="16"/>
        </w:rPr>
        <w:t>. Indeed</w:t>
      </w:r>
      <w:r w:rsidRPr="00E103BF">
        <w:rPr>
          <w:rStyle w:val="StyleUnderline"/>
          <w:rFonts w:cstheme="minorHAnsi"/>
        </w:rPr>
        <w:t xml:space="preserve">, </w:t>
      </w:r>
      <w:r w:rsidRPr="00E103BF">
        <w:rPr>
          <w:rStyle w:val="Emphasis"/>
          <w:rFonts w:cstheme="minorHAnsi"/>
        </w:rPr>
        <w:t>this is what experience with revolutions</w:t>
      </w:r>
      <w:r w:rsidRPr="00E103BF">
        <w:rPr>
          <w:rStyle w:val="StyleUnderline"/>
          <w:rFonts w:cstheme="minorHAnsi"/>
        </w:rPr>
        <w:t xml:space="preserve"> has shown to be the most probable outcome of a revolution that is </w:t>
      </w:r>
      <w:r w:rsidRPr="00E103BF">
        <w:rPr>
          <w:rStyle w:val="Emphasis"/>
          <w:rFonts w:cstheme="minorHAnsi"/>
        </w:rPr>
        <w:t>merely against an Evil</w:t>
      </w:r>
      <w:r w:rsidRPr="00E103BF">
        <w:rPr>
          <w:rStyle w:val="StyleUnderline"/>
          <w:rFonts w:cstheme="minorHAnsi"/>
        </w:rPr>
        <w:t>.</w:t>
      </w:r>
      <w:r w:rsidRPr="00E103BF">
        <w:rPr>
          <w:rFonts w:cstheme="minorHAnsi"/>
          <w:sz w:val="16"/>
        </w:rPr>
        <w:t xml:space="preserve"> </w:t>
      </w:r>
      <w:r w:rsidRPr="00E103BF">
        <w:rPr>
          <w:rStyle w:val="StyleUnderline"/>
          <w:rFonts w:cstheme="minorHAnsi"/>
        </w:rPr>
        <w:t>The failure of imagination</w:t>
      </w:r>
      <w:r w:rsidRPr="00E103BF">
        <w:rPr>
          <w:rFonts w:cstheme="minorHAnsi"/>
          <w:sz w:val="16"/>
        </w:rPr>
        <w:t xml:space="preserve"> in such rhetorics thereby </w:t>
      </w:r>
      <w:r w:rsidRPr="00E103BF">
        <w:rPr>
          <w:rStyle w:val="StyleUnderline"/>
          <w:rFonts w:cstheme="minorHAnsi"/>
        </w:rPr>
        <w:t>reveals itself to be critical</w:t>
      </w:r>
      <w:r w:rsidRPr="00E103BF">
        <w:rPr>
          <w:rFonts w:cstheme="minorHAnsi"/>
          <w:sz w:val="16"/>
        </w:rPr>
        <w:t>, so it</w:t>
      </w:r>
      <w:r w:rsidRPr="00115242">
        <w:rPr>
          <w:rFonts w:cstheme="minorHAnsi"/>
          <w:sz w:val="16"/>
        </w:rPr>
        <w:t xml:space="preserve">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E103BF">
        <w:rPr>
          <w:rStyle w:val="StyleUnderline"/>
          <w:rFonts w:cstheme="minorHAnsi"/>
        </w:rPr>
        <w:t xml:space="preserve">The </w:t>
      </w:r>
      <w:r w:rsidRPr="00F67D91">
        <w:rPr>
          <w:rStyle w:val="StyleUnderline"/>
          <w:rFonts w:cstheme="minorHAnsi"/>
          <w:highlight w:val="cyan"/>
        </w:rPr>
        <w:t>hard work to invent better</w:t>
      </w:r>
      <w:r w:rsidRPr="00E103BF">
        <w:rPr>
          <w:rStyle w:val="StyleUnderline"/>
          <w:rFonts w:cstheme="minorHAnsi"/>
        </w:rPr>
        <w:t xml:space="preserve"> alternatives </w:t>
      </w:r>
      <w:r w:rsidRPr="00F67D91">
        <w:rPr>
          <w:rStyle w:val="StyleUnderline"/>
          <w:rFonts w:cstheme="minorHAnsi"/>
          <w:highlight w:val="cyan"/>
        </w:rPr>
        <w:t xml:space="preserve">is not as </w:t>
      </w:r>
      <w:r w:rsidRPr="00F67D91">
        <w:rPr>
          <w:rStyle w:val="Emphasis"/>
          <w:highlight w:val="cyan"/>
        </w:rPr>
        <w:t>dramatic</w:t>
      </w:r>
      <w:r w:rsidRPr="00115242">
        <w:rPr>
          <w:rStyle w:val="StyleUnderline"/>
          <w:rFonts w:cstheme="minorHAnsi"/>
        </w:rPr>
        <w:t>ally enticing as the story of the kill</w:t>
      </w:r>
      <w:r w:rsidRPr="00F67D91">
        <w:rPr>
          <w:rStyle w:val="Emphasis"/>
          <w:highlight w:val="cyan"/>
        </w:rPr>
        <w:t>:</w:t>
      </w:r>
      <w:r w:rsidRPr="00115242">
        <w:rPr>
          <w:rStyle w:val="StyleUnderline"/>
          <w:rFonts w:cstheme="minorHAnsi"/>
        </w:rPr>
        <w:t xml:space="preserve"> </w:t>
      </w:r>
      <w:r w:rsidRPr="00E103BF">
        <w:rPr>
          <w:rStyle w:val="StyleUnderline"/>
          <w:rFonts w:cstheme="minorHAnsi"/>
        </w:rPr>
        <w:t xml:space="preserve">such labor </w:t>
      </w:r>
      <w:r w:rsidRPr="00F67D91">
        <w:rPr>
          <w:rStyle w:val="StyleUnderline"/>
          <w:rFonts w:cstheme="minorHAnsi"/>
          <w:highlight w:val="cyan"/>
        </w:rPr>
        <w:t xml:space="preserve">is </w:t>
      </w:r>
      <w:r w:rsidRPr="00F67D91">
        <w:rPr>
          <w:rStyle w:val="Emphasis"/>
          <w:rFonts w:cstheme="minorHAnsi"/>
          <w:highlight w:val="cyan"/>
        </w:rPr>
        <w:t>piecemeal</w:t>
      </w:r>
      <w:r w:rsidRPr="00E103BF">
        <w:rPr>
          <w:rFonts w:cstheme="minorHAnsi"/>
          <w:sz w:val="16"/>
        </w:rPr>
        <w:t xml:space="preserve">, </w:t>
      </w:r>
      <w:r w:rsidRPr="00E103BF">
        <w:rPr>
          <w:rStyle w:val="Emphasis"/>
          <w:rFonts w:cstheme="minorHAnsi"/>
        </w:rPr>
        <w:t xml:space="preserve">intellectually </w:t>
      </w:r>
      <w:r w:rsidRPr="00F67D91">
        <w:rPr>
          <w:rStyle w:val="Emphasis"/>
          <w:rFonts w:cstheme="minorHAnsi"/>
          <w:highlight w:val="cyan"/>
        </w:rPr>
        <w:t>difficult</w:t>
      </w:r>
      <w:r w:rsidRPr="00115242">
        <w:rPr>
          <w:rFonts w:cstheme="minorHAnsi"/>
          <w:sz w:val="16"/>
        </w:rPr>
        <w:t xml:space="preserve">, </w:t>
      </w:r>
      <w:r w:rsidRPr="00115242">
        <w:rPr>
          <w:rStyle w:val="StyleUnderline"/>
          <w:rFonts w:cstheme="minorHAnsi"/>
        </w:rPr>
        <w:t xml:space="preserve">requires multi-disciplinary understandings, </w:t>
      </w:r>
      <w:r w:rsidRPr="00F67D91">
        <w:rPr>
          <w:rStyle w:val="StyleUnderline"/>
          <w:rFonts w:cstheme="minorHAnsi"/>
          <w:highlight w:val="cyan"/>
        </w:rPr>
        <w:t>and</w:t>
      </w:r>
      <w:r w:rsidRPr="00115242">
        <w:rPr>
          <w:rFonts w:cstheme="minorHAnsi"/>
          <w:sz w:val="16"/>
        </w:rPr>
        <w:t xml:space="preserve"> perhaps </w:t>
      </w:r>
      <w:r w:rsidRPr="00F67D91">
        <w:rPr>
          <w:rStyle w:val="StyleUnderline"/>
          <w:rFonts w:cstheme="minorHAnsi"/>
          <w:highlight w:val="cyan"/>
        </w:rPr>
        <w:t xml:space="preserve">requires </w:t>
      </w:r>
      <w:r w:rsidRPr="00F67D91">
        <w:rPr>
          <w:rStyle w:val="Emphasis"/>
          <w:rFonts w:cstheme="minorHAnsi"/>
          <w:highlight w:val="cyan"/>
        </w:rPr>
        <w:t>more creativity</w:t>
      </w:r>
      <w:r w:rsidRPr="00E103BF">
        <w:rPr>
          <w:rFonts w:cstheme="minorHAnsi"/>
          <w:sz w:val="16"/>
        </w:rPr>
        <w:t xml:space="preserve"> </w:t>
      </w:r>
      <w:r w:rsidRPr="00E103BF">
        <w:rPr>
          <w:rStyle w:val="StyleUnderline"/>
          <w:rFonts w:cstheme="minorHAnsi"/>
        </w:rPr>
        <w:t xml:space="preserve">than the </w:t>
      </w:r>
      <w:r w:rsidRPr="00E103BF">
        <w:rPr>
          <w:rStyle w:val="Emphasis"/>
          <w:rFonts w:cstheme="minorHAnsi"/>
        </w:rPr>
        <w:t>typical academic theorist</w:t>
      </w:r>
      <w:r w:rsidRPr="00E103BF">
        <w:rPr>
          <w:rStyle w:val="StyleUnderline"/>
          <w:rFonts w:cstheme="minorHAnsi"/>
        </w:rPr>
        <w:t xml:space="preserve"> can muster</w:t>
      </w:r>
      <w:r w:rsidRPr="00E103BF">
        <w:rPr>
          <w:rFonts w:cstheme="minorHAnsi"/>
          <w:sz w:val="16"/>
        </w:rPr>
        <w:t xml:space="preserve">. </w:t>
      </w:r>
      <w:r w:rsidRPr="00E103BF">
        <w:rPr>
          <w:rStyle w:val="StyleUnderline"/>
          <w:rFonts w:cstheme="minorHAnsi"/>
        </w:rPr>
        <w:t>In the absence of a viable alternative</w:t>
      </w:r>
      <w:r w:rsidRPr="00E103BF">
        <w:rPr>
          <w:rFonts w:cstheme="minorHAnsi"/>
          <w:sz w:val="16"/>
        </w:rPr>
        <w:t xml:space="preserve">, the </w:t>
      </w:r>
      <w:r w:rsidRPr="00E103BF">
        <w:rPr>
          <w:rStyle w:val="StyleUnderline"/>
          <w:rFonts w:cstheme="minorHAnsi"/>
        </w:rPr>
        <w:t>appeals to Radical Revolution seem to have been</w:t>
      </w:r>
      <w:r w:rsidRPr="00E103BF">
        <w:rPr>
          <w:rFonts w:cstheme="minorHAnsi"/>
          <w:sz w:val="16"/>
        </w:rPr>
        <w:t xml:space="preserve"> </w:t>
      </w:r>
      <w:r w:rsidRPr="00E103BF">
        <w:rPr>
          <w:rStyle w:val="StyleUnderline"/>
          <w:rFonts w:cstheme="minorHAnsi"/>
        </w:rPr>
        <w:t>sustained by the emotional zing of the kill</w:t>
      </w:r>
      <w:r w:rsidRPr="00E103BF">
        <w:rPr>
          <w:rFonts w:cstheme="minorHAnsi"/>
          <w:sz w:val="16"/>
        </w:rPr>
        <w:t xml:space="preserve">, in many cases amped up by the appeal of autonomy and manliness (Žižek uses the former term and deploys the ethos of the latter). But </w:t>
      </w:r>
      <w:r w:rsidRPr="00E103BF">
        <w:rPr>
          <w:rStyle w:val="StyleUnderline"/>
          <w:rFonts w:cstheme="minorHAnsi"/>
        </w:rPr>
        <w:t xml:space="preserve">if one does not provide a </w:t>
      </w:r>
      <w:r w:rsidRPr="00E103BF">
        <w:rPr>
          <w:rStyle w:val="Emphasis"/>
          <w:rFonts w:cstheme="minorHAnsi"/>
        </w:rPr>
        <w:t>viable vision</w:t>
      </w:r>
      <w:r w:rsidRPr="00E103BF">
        <w:rPr>
          <w:rFonts w:cstheme="minorHAnsi"/>
          <w:sz w:val="16"/>
        </w:rPr>
        <w:t xml:space="preserve"> that offers a reasonable chance of leaving most people better off than they are now, </w:t>
      </w:r>
      <w:r w:rsidRPr="00E103BF">
        <w:rPr>
          <w:rStyle w:val="StyleUnderline"/>
          <w:rFonts w:cstheme="minorHAnsi"/>
        </w:rPr>
        <w:t xml:space="preserve">then </w:t>
      </w:r>
      <w:r w:rsidRPr="00E103BF">
        <w:rPr>
          <w:rStyle w:val="Emphasis"/>
          <w:rFonts w:cstheme="minorHAnsi"/>
        </w:rPr>
        <w:t>Fox News has a better offering</w:t>
      </w:r>
      <w:r w:rsidRPr="00E103BF">
        <w:rPr>
          <w:rFonts w:cstheme="minorHAnsi"/>
          <w:sz w:val="16"/>
        </w:rPr>
        <w:t xml:space="preserve"> (you'll be free and you'll get rich!). </w:t>
      </w:r>
      <w:r w:rsidRPr="00E103BF">
        <w:rPr>
          <w:rStyle w:val="StyleUnderline"/>
          <w:rFonts w:cstheme="minorHAnsi"/>
        </w:rPr>
        <w:t>A revolution posited as a void cannot succeed as a horizon of history</w:t>
      </w:r>
      <w:r w:rsidRPr="00E103BF">
        <w:rPr>
          <w:rFonts w:cstheme="minorHAnsi"/>
          <w:sz w:val="16"/>
        </w:rPr>
        <w:t xml:space="preserve">, </w:t>
      </w:r>
      <w:r w:rsidRPr="00E103BF">
        <w:rPr>
          <w:rStyle w:val="StyleUnderline"/>
          <w:rFonts w:cstheme="minorHAnsi"/>
        </w:rPr>
        <w:t>other than as constant local scale violent actions</w:t>
      </w:r>
      <w:r w:rsidRPr="00E103BF">
        <w:rPr>
          <w:rFonts w:cstheme="minorHAnsi"/>
          <w:sz w:val="16"/>
        </w:rPr>
        <w:t>, perhaps connected by shifting networks we call “terrorists.” This analysis of the geo-political situation, of the onto-epistemological character of language, and of the limitations of the dominant horizon of social change</w:t>
      </w:r>
      <w:r w:rsidRPr="00115242">
        <w:rPr>
          <w:rFonts w:cstheme="minorHAnsi"/>
          <w:sz w:val="16"/>
        </w:rPr>
        <w:t xml:space="preserve"> indicates that </w:t>
      </w:r>
      <w:r w:rsidRPr="00F67D91">
        <w:rPr>
          <w:rStyle w:val="StyleUnderline"/>
          <w:rFonts w:cstheme="minorHAnsi"/>
          <w:highlight w:val="cyan"/>
        </w:rPr>
        <w:t xml:space="preserve">the </w:t>
      </w:r>
      <w:r w:rsidRPr="00F67D91">
        <w:rPr>
          <w:rStyle w:val="Emphasis"/>
          <w:rFonts w:cstheme="minorHAnsi"/>
          <w:highlight w:val="cyan"/>
        </w:rPr>
        <w:t>focal project</w:t>
      </w:r>
      <w:r w:rsidRPr="00F67D91">
        <w:rPr>
          <w:rFonts w:cstheme="minorHAnsi"/>
          <w:sz w:val="16"/>
          <w:highlight w:val="cyan"/>
        </w:rPr>
        <w:t xml:space="preserve"> </w:t>
      </w:r>
      <w:r w:rsidRPr="00F67D91">
        <w:rPr>
          <w:rStyle w:val="StyleUnderline"/>
          <w:rFonts w:cstheme="minorHAnsi"/>
          <w:highlight w:val="cyan"/>
        </w:rPr>
        <w:t>for progressive</w:t>
      </w:r>
      <w:r w:rsidRPr="00115242">
        <w:rPr>
          <w:rStyle w:val="StyleUnderline"/>
          <w:rFonts w:cstheme="minorHAnsi"/>
        </w:rPr>
        <w:t xml:space="preserve"> Left </w:t>
      </w:r>
      <w:r w:rsidRPr="00F67D91">
        <w:rPr>
          <w:rStyle w:val="StyleUnderline"/>
          <w:rFonts w:cstheme="minorHAnsi"/>
          <w:highlight w:val="cyan"/>
        </w:rPr>
        <w:t>Academics should</w:t>
      </w:r>
      <w:r w:rsidRPr="00115242">
        <w:rPr>
          <w:rFonts w:cstheme="minorHAnsi"/>
          <w:sz w:val="16"/>
        </w:rPr>
        <w:t xml:space="preserve"> now </w:t>
      </w:r>
      <w:r w:rsidRPr="00F67D91">
        <w:rPr>
          <w:rStyle w:val="StyleUnderline"/>
          <w:rFonts w:cstheme="minorHAnsi"/>
          <w:highlight w:val="cyan"/>
        </w:rPr>
        <w:t xml:space="preserve">include the </w:t>
      </w:r>
      <w:r w:rsidRPr="00F67D91">
        <w:rPr>
          <w:rStyle w:val="Emphasis"/>
          <w:rFonts w:cstheme="minorHAnsi"/>
          <w:highlight w:val="cyan"/>
        </w:rPr>
        <w:t>hard labor</w:t>
      </w:r>
      <w:r w:rsidRPr="00F67D91">
        <w:rPr>
          <w:rFonts w:cstheme="minorHAnsi"/>
          <w:sz w:val="16"/>
          <w:highlight w:val="cyan"/>
        </w:rPr>
        <w:t xml:space="preserve"> </w:t>
      </w:r>
      <w:r w:rsidRPr="00F67D91">
        <w:rPr>
          <w:rStyle w:val="StyleUnderline"/>
          <w:rFonts w:cstheme="minorHAnsi"/>
          <w:highlight w:val="cyan"/>
        </w:rPr>
        <w:t>to produce alternative visions that appear materially feasible</w:t>
      </w:r>
      <w:r w:rsidRPr="00115242">
        <w:rPr>
          <w:rStyle w:val="StyleUnderline"/>
          <w:rFonts w:cstheme="minorHAnsi"/>
          <w:u w:val="none"/>
        </w:rPr>
        <w:t xml:space="preserve">. </w:t>
      </w:r>
    </w:p>
    <w:p w14:paraId="0A8EF6E8" w14:textId="77777777" w:rsidR="004E161B" w:rsidRDefault="004E161B" w:rsidP="004E161B">
      <w:pPr>
        <w:pStyle w:val="Heading4"/>
      </w:pPr>
      <w:r>
        <w:t>The aff’s politics of transition emphasizes the chaotic and the new at the expense of strategies that appear stale and well-trodded, like state-centric advocacy and conservative-feeling institutional engagement --- rejecting all of these as respectability politics or fascist desires for authority ultimates cedes political terrain to libertarian strategies that seek to wither away the state and its protections for the most vulnerable, especially trans people</w:t>
      </w:r>
    </w:p>
    <w:p w14:paraId="29A2CF04" w14:textId="77777777" w:rsidR="004E161B" w:rsidRDefault="004E161B" w:rsidP="004E161B">
      <w:r>
        <w:t xml:space="preserve">Nikita </w:t>
      </w:r>
      <w:r w:rsidRPr="00810D38">
        <w:rPr>
          <w:rStyle w:val="Style13ptBold"/>
        </w:rPr>
        <w:t>Dhawan 15</w:t>
      </w:r>
      <w:r>
        <w:t xml:space="preserve">, University of Innsbruck political science professor, </w:t>
      </w:r>
      <w:r w:rsidRPr="00E142CC">
        <w:t>“Homonationalism and state-phobia: The post-colonial predicament of queering modernities, publication forthcoming, available via Academia.edu, 65</w:t>
      </w:r>
    </w:p>
    <w:p w14:paraId="65EC90C9" w14:textId="77777777" w:rsidR="004E161B" w:rsidRPr="00E142CC" w:rsidRDefault="004E161B" w:rsidP="004E161B"/>
    <w:p w14:paraId="3F7B6209" w14:textId="77777777" w:rsidR="004E161B" w:rsidRPr="002E1265" w:rsidRDefault="004E161B" w:rsidP="004E161B">
      <w:pPr>
        <w:rPr>
          <w:rStyle w:val="Emphasis"/>
        </w:rPr>
      </w:pPr>
      <w:r w:rsidRPr="00E142CC">
        <w:t xml:space="preserve">As Foucault himself warns </w:t>
      </w:r>
      <w:r w:rsidRPr="00F67D91">
        <w:rPr>
          <w:rStyle w:val="Emphasis"/>
          <w:highlight w:val="cyan"/>
        </w:rPr>
        <w:t>state-phobia is deeply inscribed in</w:t>
      </w:r>
      <w:r w:rsidRPr="002E1265">
        <w:rPr>
          <w:rStyle w:val="Emphasis"/>
        </w:rPr>
        <w:t xml:space="preserve"> liberal and </w:t>
      </w:r>
      <w:r w:rsidRPr="00F67D91">
        <w:rPr>
          <w:rStyle w:val="Emphasis"/>
          <w:highlight w:val="cyan"/>
        </w:rPr>
        <w:t>neo-liberal ideas of civil society</w:t>
      </w:r>
      <w:r w:rsidRPr="0049052A">
        <w:rPr>
          <w:rStyle w:val="StyleUnderline"/>
        </w:rPr>
        <w:t xml:space="preserve">. </w:t>
      </w:r>
      <w:r w:rsidRPr="00160ABC">
        <w:rPr>
          <w:rStyle w:val="StyleUnderline"/>
        </w:rPr>
        <w:t>The wickedness of the state is juxtap</w:t>
      </w:r>
      <w:r w:rsidRPr="00160ABC">
        <w:rPr>
          <w:rStyle w:val="Emphasis"/>
        </w:rPr>
        <w:t>osed against the inherent goodness of civil society</w:t>
      </w:r>
      <w:r w:rsidRPr="0049052A">
        <w:rPr>
          <w:rStyle w:val="StyleUnderline"/>
        </w:rPr>
        <w:t xml:space="preserve">, so that </w:t>
      </w:r>
      <w:r w:rsidRPr="00F67D91">
        <w:rPr>
          <w:rStyle w:val="StyleUnderline"/>
          <w:highlight w:val="cyan"/>
        </w:rPr>
        <w:t>the aim is the ‘</w:t>
      </w:r>
      <w:r w:rsidRPr="00F67D91">
        <w:rPr>
          <w:rStyle w:val="Emphasis"/>
          <w:highlight w:val="cyan"/>
        </w:rPr>
        <w:t>whithering away of the state’</w:t>
      </w:r>
      <w:r w:rsidRPr="00E142CC">
        <w:t xml:space="preserve">. </w:t>
      </w:r>
      <w:r w:rsidRPr="002E1265">
        <w:rPr>
          <w:rStyle w:val="StyleUnderline"/>
        </w:rPr>
        <w:t>This anti-state-centric approach to political power locates radical politics in extra-state space of innovation</w:t>
      </w:r>
      <w:r w:rsidRPr="00E142CC">
        <w:t xml:space="preserve">. </w:t>
      </w:r>
      <w:r w:rsidRPr="002E1265">
        <w:rPr>
          <w:rStyle w:val="Emphasis"/>
        </w:rPr>
        <w:t xml:space="preserve">This is why Puar and others </w:t>
      </w:r>
      <w:r w:rsidRPr="00F67D91">
        <w:rPr>
          <w:rStyle w:val="Emphasis"/>
          <w:highlight w:val="cyan"/>
        </w:rPr>
        <w:t>reject pragmatic politics of same-sex marriage or anti-discrimination legislations</w:t>
      </w:r>
      <w:r w:rsidRPr="00E142CC">
        <w:t xml:space="preserve">. In contrast </w:t>
      </w:r>
      <w:r w:rsidRPr="002E1265">
        <w:rPr>
          <w:rStyle w:val="StyleUnderline"/>
        </w:rPr>
        <w:t xml:space="preserve">they support civil society campaigns like pink-watching that increasingly </w:t>
      </w:r>
      <w:r w:rsidRPr="002E1265">
        <w:rPr>
          <w:rStyle w:val="Emphasis"/>
        </w:rPr>
        <w:t>deploy the strategy of surveillance for shaming states into good behavior</w:t>
      </w:r>
      <w:r w:rsidRPr="00E142CC">
        <w:t xml:space="preserve">. </w:t>
      </w:r>
      <w:r w:rsidRPr="002E1265">
        <w:rPr>
          <w:rStyle w:val="StyleUnderline"/>
        </w:rPr>
        <w:t xml:space="preserve">Even as one critiques the harnessing of gender and sexuality by neo-liberal capitalism, </w:t>
      </w:r>
      <w:r w:rsidRPr="00F67D91">
        <w:rPr>
          <w:rStyle w:val="Emphasis"/>
          <w:highlight w:val="cyan"/>
        </w:rPr>
        <w:t xml:space="preserve">the rejection of all feminist- queer politics oriented towards the state as part of a biopolitical agenda is disingenuous </w:t>
      </w:r>
      <w:r w:rsidRPr="00160ABC">
        <w:rPr>
          <w:rStyle w:val="Emphasis"/>
        </w:rPr>
        <w:t>state-phobic rhetoric.</w:t>
      </w:r>
      <w:r w:rsidRPr="002E1265">
        <w:rPr>
          <w:rStyle w:val="Emphasis"/>
        </w:rPr>
        <w:t xml:space="preserve"> </w:t>
      </w:r>
    </w:p>
    <w:p w14:paraId="7B6CC623" w14:textId="77777777" w:rsidR="004E161B" w:rsidRPr="00E44A77" w:rsidRDefault="004E161B" w:rsidP="004E161B">
      <w:pPr>
        <w:rPr>
          <w:rStyle w:val="StyleUnderline"/>
        </w:rPr>
      </w:pPr>
      <w:r w:rsidRPr="00E44A77">
        <w:rPr>
          <w:rStyle w:val="StyleUnderline"/>
        </w:rPr>
        <w:t>Postcolonial-queer-feminists are caught in an ambivalent, double-bind vis-à-vis the state</w:t>
      </w:r>
      <w:r w:rsidRPr="00E142CC">
        <w:t xml:space="preserve">: On the one hand, </w:t>
      </w:r>
      <w:r w:rsidRPr="00F67D91">
        <w:rPr>
          <w:rStyle w:val="StyleUnderline"/>
          <w:highlight w:val="cyan"/>
        </w:rPr>
        <w:t>the state has</w:t>
      </w:r>
      <w:r w:rsidRPr="00E44A77">
        <w:rPr>
          <w:rStyle w:val="StyleUnderline"/>
        </w:rPr>
        <w:t xml:space="preserve"> historically </w:t>
      </w:r>
      <w:r w:rsidRPr="00F67D91">
        <w:rPr>
          <w:rStyle w:val="StyleUnderline"/>
          <w:highlight w:val="cyan"/>
        </w:rPr>
        <w:t xml:space="preserve">been </w:t>
      </w:r>
      <w:r w:rsidRPr="00F67D91">
        <w:rPr>
          <w:rStyle w:val="Emphasis"/>
          <w:highlight w:val="cyan"/>
        </w:rPr>
        <w:t>the source of violence</w:t>
      </w:r>
      <w:r w:rsidRPr="00E44A77">
        <w:rPr>
          <w:rStyle w:val="Emphasis"/>
        </w:rPr>
        <w:t xml:space="preserve"> and repression</w:t>
      </w:r>
      <w:r w:rsidRPr="00E44A77">
        <w:rPr>
          <w:rStyle w:val="StyleUnderline"/>
        </w:rPr>
        <w:t xml:space="preserve"> through the criminalization and pathologization of non-normative sexual practices</w:t>
      </w:r>
      <w:r w:rsidRPr="00E142CC">
        <w:t xml:space="preserve">. And </w:t>
      </w:r>
      <w:r w:rsidRPr="00E44A77">
        <w:rPr>
          <w:rStyle w:val="Emphasis"/>
        </w:rPr>
        <w:t xml:space="preserve">yet, </w:t>
      </w:r>
      <w:r w:rsidRPr="00F67D91">
        <w:rPr>
          <w:rStyle w:val="Emphasis"/>
          <w:highlight w:val="cyan"/>
        </w:rPr>
        <w:t>queer strategies seek to instrumentalize the state to promote sexual justice</w:t>
      </w:r>
      <w:r w:rsidRPr="00E142CC">
        <w:t xml:space="preserve">. </w:t>
      </w:r>
      <w:r w:rsidRPr="00E44A77">
        <w:rPr>
          <w:rStyle w:val="StyleUnderline"/>
        </w:rPr>
        <w:t xml:space="preserve">Even as the state is known to perpetuate </w:t>
      </w:r>
      <w:r w:rsidRPr="00E44A77">
        <w:rPr>
          <w:rStyle w:val="StyleUnderline"/>
        </w:rPr>
        <w:lastRenderedPageBreak/>
        <w:t>heteronormative ideologies, which are founding myths of nations</w:t>
      </w:r>
      <w:r w:rsidRPr="00E44A77">
        <w:t>, the hope is that</w:t>
      </w:r>
      <w:r w:rsidRPr="00E44A77">
        <w:rPr>
          <w:rStyle w:val="StyleUnderline"/>
        </w:rPr>
        <w:t xml:space="preserve"> </w:t>
      </w:r>
      <w:r w:rsidRPr="00F67D91">
        <w:rPr>
          <w:rStyle w:val="Emphasis"/>
          <w:highlight w:val="cyan"/>
        </w:rPr>
        <w:t>the state can function as a site of redress of gender and sexual inequality</w:t>
      </w:r>
      <w:r w:rsidRPr="00E142CC">
        <w:t xml:space="preserve">. </w:t>
      </w:r>
      <w:r w:rsidRPr="00E44A77">
        <w:rPr>
          <w:rStyle w:val="StyleUnderline"/>
        </w:rPr>
        <w:t>Despite the problematic track-record</w:t>
      </w:r>
      <w:r w:rsidRPr="00E142CC">
        <w:t xml:space="preserve"> with regard to sexual politics of all nation-states, whether European or non-European, </w:t>
      </w:r>
      <w:r w:rsidRPr="00F67D91">
        <w:rPr>
          <w:rStyle w:val="StyleUnderline"/>
          <w:highlight w:val="cyan"/>
        </w:rPr>
        <w:t xml:space="preserve">it is </w:t>
      </w:r>
      <w:r w:rsidRPr="00F67D91">
        <w:rPr>
          <w:rStyle w:val="Emphasis"/>
          <w:highlight w:val="cyan"/>
        </w:rPr>
        <w:t>dangerous to disregard the</w:t>
      </w:r>
      <w:r w:rsidRPr="00E44A77">
        <w:rPr>
          <w:rStyle w:val="Emphasis"/>
        </w:rPr>
        <w:t xml:space="preserve"> immense political </w:t>
      </w:r>
      <w:r w:rsidRPr="00F67D91">
        <w:rPr>
          <w:rStyle w:val="Emphasis"/>
          <w:highlight w:val="cyan"/>
        </w:rPr>
        <w:t>implications of state-phobic positions</w:t>
      </w:r>
      <w:r w:rsidRPr="00E44A77">
        <w:rPr>
          <w:rStyle w:val="StyleUnderline"/>
        </w:rPr>
        <w:t xml:space="preserve">, which are increasingly popular in radical discourses in the West. </w:t>
      </w:r>
    </w:p>
    <w:p w14:paraId="16FA28E0" w14:textId="77777777" w:rsidR="004E161B" w:rsidRPr="008C38D2" w:rsidRDefault="004E161B" w:rsidP="004E161B">
      <w:pPr>
        <w:rPr>
          <w:rStyle w:val="Emphasis"/>
        </w:rPr>
      </w:pPr>
      <w:r w:rsidRPr="00F67D91">
        <w:rPr>
          <w:rStyle w:val="StyleUnderline"/>
          <w:highlight w:val="cyan"/>
        </w:rPr>
        <w:t>As</w:t>
      </w:r>
      <w:r w:rsidRPr="008C38D2">
        <w:rPr>
          <w:rStyle w:val="StyleUnderline"/>
        </w:rPr>
        <w:t xml:space="preserve"> the recent </w:t>
      </w:r>
      <w:r w:rsidRPr="00F67D91">
        <w:rPr>
          <w:rStyle w:val="StyleUnderline"/>
          <w:highlight w:val="cyan"/>
        </w:rPr>
        <w:t>re-criminalization of homosexuality in Uganda, India and Nigeria demonstrate</w:t>
      </w:r>
      <w:r w:rsidRPr="008C38D2">
        <w:rPr>
          <w:rStyle w:val="StyleUnderline"/>
        </w:rPr>
        <w:t xml:space="preserve">, </w:t>
      </w:r>
      <w:r w:rsidRPr="00F67D91">
        <w:rPr>
          <w:rStyle w:val="Emphasis"/>
          <w:highlight w:val="cyan"/>
        </w:rPr>
        <w:t>negotiations with state are</w:t>
      </w:r>
      <w:r w:rsidRPr="008C38D2">
        <w:rPr>
          <w:rStyle w:val="Emphasis"/>
        </w:rPr>
        <w:t xml:space="preserve"> indispensable and </w:t>
      </w:r>
      <w:r w:rsidRPr="00F67D91">
        <w:rPr>
          <w:rStyle w:val="Emphasis"/>
          <w:highlight w:val="cyan"/>
        </w:rPr>
        <w:t>imperative for emancipatory queer politics in the global South</w:t>
      </w:r>
      <w:r w:rsidRPr="00E142CC">
        <w:t xml:space="preserve">. </w:t>
      </w:r>
      <w:r w:rsidRPr="008C38D2">
        <w:rPr>
          <w:rStyle w:val="StyleUnderline"/>
        </w:rPr>
        <w:t>This is not a plea for statism; rather, one must be aware of the dangers of the replacement of state with non-state actors as motors of justice</w:t>
      </w:r>
      <w:r w:rsidRPr="00E142CC">
        <w:t xml:space="preserve">. Against this background, </w:t>
      </w:r>
      <w:r w:rsidRPr="008C38D2">
        <w:rPr>
          <w:rStyle w:val="StyleUnderline"/>
        </w:rPr>
        <w:t>the recent anti-statist stance within postcolonial queer scholarship is alarming</w:t>
      </w:r>
      <w:r w:rsidRPr="00E142CC">
        <w:t xml:space="preserve">, as </w:t>
      </w:r>
      <w:r w:rsidRPr="00F67D91">
        <w:rPr>
          <w:rStyle w:val="Emphasis"/>
          <w:highlight w:val="cyan"/>
        </w:rPr>
        <w:t>it ignores the importance of the state for those citizens who do not have access to transnational counterpublic spheres to address their grievances.</w:t>
      </w:r>
      <w:r w:rsidRPr="008C38D2">
        <w:rPr>
          <w:rStyle w:val="Emphasis"/>
        </w:rPr>
        <w:t xml:space="preserve"> </w:t>
      </w:r>
    </w:p>
    <w:p w14:paraId="15FECC1B" w14:textId="77777777" w:rsidR="004E161B" w:rsidRPr="00E142CC" w:rsidRDefault="004E161B" w:rsidP="004E161B">
      <w:r w:rsidRPr="00F67D91">
        <w:rPr>
          <w:rStyle w:val="Emphasis"/>
          <w:highlight w:val="cyan"/>
        </w:rPr>
        <w:t>Decolonization</w:t>
      </w:r>
      <w:r w:rsidRPr="00104A79">
        <w:rPr>
          <w:rStyle w:val="Emphasis"/>
        </w:rPr>
        <w:t xml:space="preserve">, whether </w:t>
      </w:r>
      <w:r w:rsidRPr="00F67D91">
        <w:rPr>
          <w:rStyle w:val="Emphasis"/>
          <w:highlight w:val="cyan"/>
        </w:rPr>
        <w:t>in USA, Israel or India</w:t>
      </w:r>
      <w:r w:rsidRPr="00104A79">
        <w:rPr>
          <w:rStyle w:val="Emphasis"/>
        </w:rPr>
        <w:t xml:space="preserve">, </w:t>
      </w:r>
      <w:r w:rsidRPr="00F67D91">
        <w:rPr>
          <w:rStyle w:val="Emphasis"/>
          <w:highlight w:val="cyan"/>
        </w:rPr>
        <w:t>cannot be achieved</w:t>
      </w:r>
      <w:r w:rsidRPr="00104A79">
        <w:rPr>
          <w:rStyle w:val="Emphasis"/>
        </w:rPr>
        <w:t xml:space="preserve"> merely </w:t>
      </w:r>
      <w:r w:rsidRPr="00F67D91">
        <w:rPr>
          <w:rStyle w:val="Emphasis"/>
          <w:highlight w:val="cyan"/>
        </w:rPr>
        <w:t>through</w:t>
      </w:r>
      <w:r w:rsidRPr="00104A79">
        <w:rPr>
          <w:rStyle w:val="Emphasis"/>
        </w:rPr>
        <w:t xml:space="preserve"> a strategy of </w:t>
      </w:r>
      <w:r w:rsidRPr="00F67D91">
        <w:rPr>
          <w:rStyle w:val="Emphasis"/>
          <w:highlight w:val="cyan"/>
        </w:rPr>
        <w:t>shaming the state</w:t>
      </w:r>
      <w:r w:rsidRPr="00E142CC">
        <w:t xml:space="preserve">. </w:t>
      </w:r>
      <w:r w:rsidRPr="00104A79">
        <w:rPr>
          <w:rStyle w:val="StyleUnderline"/>
        </w:rPr>
        <w:t>Rather in the Gramscian- Spivakian sense</w:t>
      </w:r>
      <w:r w:rsidRPr="00F67D91">
        <w:rPr>
          <w:rStyle w:val="StyleUnderline"/>
          <w:highlight w:val="cyan"/>
        </w:rPr>
        <w:t xml:space="preserve">, it is </w:t>
      </w:r>
      <w:r w:rsidRPr="00F67D91">
        <w:rPr>
          <w:rStyle w:val="Emphasis"/>
          <w:highlight w:val="cyan"/>
        </w:rPr>
        <w:t>imperative to enable vulnerable disenfranchised individuals and groups</w:t>
      </w:r>
      <w:r w:rsidRPr="00F67D91">
        <w:rPr>
          <w:rStyle w:val="StyleUnderline"/>
          <w:highlight w:val="cyan"/>
        </w:rPr>
        <w:t xml:space="preserve"> to </w:t>
      </w:r>
      <w:r w:rsidRPr="00F67D91">
        <w:rPr>
          <w:rStyle w:val="Emphasis"/>
          <w:highlight w:val="cyan"/>
        </w:rPr>
        <w:t>access the state</w:t>
      </w:r>
      <w:r w:rsidRPr="00E142CC">
        <w:t xml:space="preserve"> (Dhawan 2013). Accordingly, </w:t>
      </w:r>
      <w:r w:rsidRPr="006C2622">
        <w:rPr>
          <w:rStyle w:val="StyleUnderline"/>
        </w:rPr>
        <w:t xml:space="preserve">instead of a for or against position vis-à-vis the state, </w:t>
      </w:r>
      <w:r w:rsidRPr="00F67D91">
        <w:rPr>
          <w:rStyle w:val="Emphasis"/>
          <w:highlight w:val="cyan"/>
        </w:rPr>
        <w:t xml:space="preserve">the </w:t>
      </w:r>
      <w:r w:rsidRPr="00890D44">
        <w:rPr>
          <w:rStyle w:val="Emphasis"/>
        </w:rPr>
        <w:t xml:space="preserve">more </w:t>
      </w:r>
      <w:r w:rsidRPr="00F67D91">
        <w:rPr>
          <w:rStyle w:val="Emphasis"/>
          <w:highlight w:val="cyan"/>
        </w:rPr>
        <w:t>challenging question is how to reconfigure the state</w:t>
      </w:r>
      <w:r w:rsidRPr="006C2622">
        <w:rPr>
          <w:rStyle w:val="StyleUnderline"/>
        </w:rPr>
        <w:t>, given that its institutions and policies are the mobile effect of a regime of multiple governmentalities</w:t>
      </w:r>
      <w:r>
        <w:t xml:space="preserve">. Thus </w:t>
      </w:r>
      <w:r w:rsidRPr="006C2622">
        <w:rPr>
          <w:rStyle w:val="Emphasis"/>
        </w:rPr>
        <w:t xml:space="preserve">the </w:t>
      </w:r>
      <w:r w:rsidRPr="00F67D91">
        <w:rPr>
          <w:rStyle w:val="Emphasis"/>
          <w:highlight w:val="cyan"/>
        </w:rPr>
        <w:t>challenge is how to pursue a non-statephobic queer politics that at the same time neither rationalizes the biopolitical state project nor makes the queer bodies governable</w:t>
      </w:r>
      <w:r w:rsidRPr="00E142CC">
        <w:t xml:space="preserve">. In postcolonial contexts, </w:t>
      </w:r>
      <w:r w:rsidRPr="00F67D91">
        <w:rPr>
          <w:rStyle w:val="StyleUnderline"/>
          <w:highlight w:val="cyan"/>
        </w:rPr>
        <w:t>the state is</w:t>
      </w:r>
      <w:r w:rsidRPr="006C2622">
        <w:rPr>
          <w:rStyle w:val="StyleUnderline"/>
        </w:rPr>
        <w:t xml:space="preserve"> like </w:t>
      </w:r>
      <w:r w:rsidRPr="00F67D91">
        <w:rPr>
          <w:rStyle w:val="StyleUnderline"/>
          <w:highlight w:val="cyan"/>
        </w:rPr>
        <w:t>a pharmakon</w:t>
      </w:r>
      <w:r w:rsidRPr="00E142CC">
        <w:t xml:space="preserve">, namely, </w:t>
      </w:r>
      <w:r w:rsidRPr="006C2622">
        <w:rPr>
          <w:rStyle w:val="StyleUnderline"/>
        </w:rPr>
        <w:t xml:space="preserve">both </w:t>
      </w:r>
      <w:r w:rsidRPr="00F67D91">
        <w:rPr>
          <w:rStyle w:val="Emphasis"/>
          <w:highlight w:val="cyan"/>
        </w:rPr>
        <w:t>poison and medicine</w:t>
      </w:r>
      <w:r w:rsidRPr="00E142CC">
        <w:t xml:space="preserve">. </w:t>
      </w:r>
      <w:r w:rsidRPr="00F67D91">
        <w:rPr>
          <w:rStyle w:val="StyleUnderline"/>
          <w:highlight w:val="cyan"/>
        </w:rPr>
        <w:t xml:space="preserve">Postcolonial queer politics must explore strategies of </w:t>
      </w:r>
      <w:r w:rsidRPr="00F67D91">
        <w:rPr>
          <w:rStyle w:val="Emphasis"/>
          <w:highlight w:val="cyan"/>
        </w:rPr>
        <w:t>converting poison into counterpoison</w:t>
      </w:r>
      <w:r w:rsidRPr="00E142CC">
        <w:t xml:space="preserve"> (Spivak 2007: 71). </w:t>
      </w:r>
    </w:p>
    <w:p w14:paraId="6AE8DA28" w14:textId="77777777" w:rsidR="004E161B" w:rsidRPr="00E142CC" w:rsidRDefault="004E161B" w:rsidP="004E161B">
      <w:r w:rsidRPr="00E142CC">
        <w:t xml:space="preserve">Herein the ambivalent function of the state must be addressed. As Pharmakon, </w:t>
      </w:r>
      <w:r w:rsidRPr="0001070B">
        <w:rPr>
          <w:rStyle w:val="StyleUnderline"/>
        </w:rPr>
        <w:t>the inherent condradictions must be engaged with: Violence and justice, ideology and emancipation, law and discipline</w:t>
      </w:r>
      <w:r w:rsidRPr="00E142CC">
        <w:t xml:space="preserve">. </w:t>
      </w:r>
      <w:r w:rsidRPr="0001070B">
        <w:rPr>
          <w:rStyle w:val="StyleUnderline"/>
        </w:rPr>
        <w:t>If</w:t>
      </w:r>
      <w:r w:rsidRPr="00E142CC">
        <w:t xml:space="preserve">, following Foucault, </w:t>
      </w:r>
      <w:r w:rsidRPr="00F67D91">
        <w:rPr>
          <w:rStyle w:val="Emphasis"/>
          <w:highlight w:val="cyan"/>
        </w:rPr>
        <w:t>the state has no stable essence</w:t>
      </w:r>
      <w:r w:rsidRPr="00E142CC">
        <w:t xml:space="preserve">, then </w:t>
      </w:r>
      <w:r w:rsidRPr="0001070B">
        <w:rPr>
          <w:rStyle w:val="StyleUnderline"/>
        </w:rPr>
        <w:t>it is marked by undecidability or doubleness</w:t>
      </w:r>
      <w:r w:rsidRPr="00E142CC">
        <w:t xml:space="preserve">. </w:t>
      </w:r>
      <w:r w:rsidRPr="0001070B">
        <w:rPr>
          <w:rStyle w:val="StyleUnderline"/>
        </w:rPr>
        <w:t xml:space="preserve">The sole focus on the </w:t>
      </w:r>
      <w:r w:rsidRPr="0001070B">
        <w:rPr>
          <w:rStyle w:val="Emphasis"/>
        </w:rPr>
        <w:t>negative aspects</w:t>
      </w:r>
      <w:r w:rsidRPr="0001070B">
        <w:rPr>
          <w:rStyle w:val="StyleUnderline"/>
        </w:rPr>
        <w:t xml:space="preserve"> of the Pharmakon</w:t>
      </w:r>
      <w:r w:rsidRPr="00E142CC">
        <w:t xml:space="preserve">, namely </w:t>
      </w:r>
      <w:r w:rsidRPr="00F67D91">
        <w:rPr>
          <w:rStyle w:val="Emphasis"/>
          <w:highlight w:val="cyan"/>
        </w:rPr>
        <w:t>the destructive and repressive traits</w:t>
      </w:r>
      <w:r w:rsidRPr="00E142CC">
        <w:t xml:space="preserve">, </w:t>
      </w:r>
      <w:r w:rsidRPr="00F67D91">
        <w:rPr>
          <w:rStyle w:val="Emphasis"/>
          <w:highlight w:val="cyan"/>
        </w:rPr>
        <w:t>neutralizes and ignores the enabling and empowering aspects</w:t>
      </w:r>
      <w:r w:rsidRPr="00F67D91">
        <w:rPr>
          <w:highlight w:val="cyan"/>
        </w:rPr>
        <w:t xml:space="preserve">. </w:t>
      </w:r>
      <w:r w:rsidRPr="00F67D91">
        <w:rPr>
          <w:rStyle w:val="Emphasis"/>
          <w:highlight w:val="cyan"/>
        </w:rPr>
        <w:t>Thus postcolonial-queer-feminist politics must transform poison into remedy and formulate critique of the state beyond state-phobia</w:t>
      </w:r>
      <w:r w:rsidRPr="00E142CC">
        <w:t xml:space="preserve">. A challenging task, but anything else would be too risky! </w:t>
      </w:r>
    </w:p>
    <w:p w14:paraId="02063323" w14:textId="77777777" w:rsidR="004E161B" w:rsidRPr="00810D38" w:rsidRDefault="004E161B" w:rsidP="004E161B"/>
    <w:p w14:paraId="42E469E8" w14:textId="77777777" w:rsidR="004E161B" w:rsidRPr="00DC37B0" w:rsidRDefault="004E161B" w:rsidP="004E161B">
      <w:pPr>
        <w:pStyle w:val="Heading4"/>
        <w:rPr>
          <w:rFonts w:cs="Times New Roman"/>
        </w:rPr>
      </w:pPr>
      <w:r w:rsidRPr="00DC37B0">
        <w:rPr>
          <w:rFonts w:cs="Times New Roman"/>
        </w:rPr>
        <w:t xml:space="preserve">The AFF’s a performance of defeatist radicalism. In lieu of strategic focus on gaining political power the AFF devolves into exaggerating the importance of their project that doesn’t do anything. This form of analysis is substitutes analyzing the material world for shoehorning everything into poor ideological explanations. </w:t>
      </w:r>
    </w:p>
    <w:p w14:paraId="4FBFB8DB" w14:textId="77777777" w:rsidR="004E161B" w:rsidRPr="00DC37B0" w:rsidRDefault="004E161B" w:rsidP="004E161B">
      <w:r w:rsidRPr="00DC37B0">
        <w:t xml:space="preserve">Adolph </w:t>
      </w:r>
      <w:r w:rsidRPr="00DC37B0">
        <w:rPr>
          <w:rStyle w:val="Style13ptBold"/>
        </w:rPr>
        <w:t>Reed 01,</w:t>
      </w:r>
      <w:r w:rsidRPr="00DC37B0">
        <w:t xml:space="preserve"> Pennsylvania political science professor, Class Notes: Posing as Politics and Other Thoughts on the American Scene, ix-xi. </w:t>
      </w:r>
    </w:p>
    <w:p w14:paraId="092396A8" w14:textId="77777777" w:rsidR="004E161B" w:rsidRPr="00DC37B0" w:rsidRDefault="004E161B" w:rsidP="004E161B">
      <w:pPr>
        <w:rPr>
          <w:sz w:val="12"/>
        </w:rPr>
      </w:pPr>
      <w:r w:rsidRPr="00DC37B0">
        <w:rPr>
          <w:sz w:val="12"/>
        </w:rPr>
        <w:t xml:space="preserve">One strain of those </w:t>
      </w:r>
      <w:r w:rsidRPr="00DC37B0">
        <w:rPr>
          <w:rStyle w:val="StyleUnderline"/>
        </w:rPr>
        <w:t>activists</w:t>
      </w:r>
      <w:r w:rsidRPr="00DC37B0">
        <w:rPr>
          <w:sz w:val="12"/>
        </w:rPr>
        <w:t xml:space="preserve"> </w:t>
      </w:r>
      <w:r w:rsidRPr="00DC37B0">
        <w:rPr>
          <w:rStyle w:val="StyleUnderline"/>
        </w:rPr>
        <w:t>who</w:t>
      </w:r>
      <w:r w:rsidRPr="00DC37B0">
        <w:rPr>
          <w:sz w:val="12"/>
        </w:rPr>
        <w:t xml:space="preserve"> </w:t>
      </w:r>
      <w:r w:rsidRPr="00DC37B0">
        <w:rPr>
          <w:rStyle w:val="StyleUnderline"/>
        </w:rPr>
        <w:t>found themselves</w:t>
      </w:r>
      <w:r w:rsidRPr="00DC37B0">
        <w:rPr>
          <w:sz w:val="12"/>
        </w:rPr>
        <w:t xml:space="preserve"> </w:t>
      </w:r>
      <w:r w:rsidRPr="00DC37B0">
        <w:rPr>
          <w:rStyle w:val="StyleUnderline"/>
        </w:rPr>
        <w:t>cut off from ready access to any broader audience</w:t>
      </w:r>
      <w:r w:rsidRPr="00DC37B0">
        <w:rPr>
          <w:sz w:val="12"/>
        </w:rPr>
        <w:t xml:space="preserve"> or dialogue </w:t>
      </w:r>
      <w:r w:rsidRPr="00DC37B0">
        <w:rPr>
          <w:rStyle w:val="StyleUnderline"/>
        </w:rPr>
        <w:t>were left talking to no one but one another</w:t>
      </w:r>
      <w:r w:rsidRPr="00DC37B0">
        <w:rPr>
          <w:sz w:val="12"/>
        </w:rPr>
        <w:t xml:space="preserve">. </w:t>
      </w:r>
      <w:r w:rsidRPr="00DC37B0">
        <w:rPr>
          <w:rStyle w:val="StyleUnderline"/>
        </w:rPr>
        <w:t xml:space="preserve">Their isolation was reinforced by a </w:t>
      </w:r>
      <w:r w:rsidRPr="00DC37B0">
        <w:rPr>
          <w:sz w:val="12"/>
        </w:rPr>
        <w:t xml:space="preserve">largely honorable </w:t>
      </w:r>
      <w:r w:rsidRPr="00DC37B0">
        <w:rPr>
          <w:rStyle w:val="StyleUnderline"/>
        </w:rPr>
        <w:t>rejection of pressures to abjure radicalism.</w:t>
      </w:r>
      <w:r w:rsidRPr="00DC37B0">
        <w:rPr>
          <w:sz w:val="12"/>
        </w:rPr>
        <w:t xml:space="preserve"> </w:t>
      </w:r>
      <w:r w:rsidRPr="00DC37B0">
        <w:rPr>
          <w:rStyle w:val="Emphasis"/>
        </w:rPr>
        <w:t>Practical expressions of that rejection, however, were often naively catechistic and misguided strategically.</w:t>
      </w:r>
      <w:r w:rsidRPr="00DC37B0">
        <w:rPr>
          <w:sz w:val="12"/>
        </w:rPr>
        <w:t xml:space="preserve"> </w:t>
      </w:r>
      <w:r w:rsidRPr="00DC37B0">
        <w:rPr>
          <w:rStyle w:val="StyleUnderline"/>
          <w:highlight w:val="cyan"/>
        </w:rPr>
        <w:t>Radicalism’s</w:t>
      </w:r>
      <w:r w:rsidRPr="00DC37B0">
        <w:rPr>
          <w:sz w:val="12"/>
        </w:rPr>
        <w:t xml:space="preserve"> proceeding </w:t>
      </w:r>
      <w:r w:rsidRPr="00DC37B0">
        <w:rPr>
          <w:rStyle w:val="StyleUnderline"/>
          <w:highlight w:val="cyan"/>
        </w:rPr>
        <w:t>marginalization</w:t>
      </w:r>
      <w:r w:rsidRPr="00DC37B0">
        <w:rPr>
          <w:sz w:val="12"/>
        </w:rPr>
        <w:t xml:space="preserve"> </w:t>
      </w:r>
      <w:r w:rsidRPr="00DC37B0">
        <w:rPr>
          <w:rStyle w:val="StyleUnderline"/>
          <w:highlight w:val="cyan"/>
        </w:rPr>
        <w:t>heightened fears that attempts to compensate</w:t>
      </w:r>
      <w:r w:rsidRPr="00DC37B0">
        <w:rPr>
          <w:sz w:val="12"/>
        </w:rPr>
        <w:t xml:space="preserve"> </w:t>
      </w:r>
      <w:r w:rsidRPr="00DC37B0">
        <w:rPr>
          <w:rStyle w:val="StyleUnderline"/>
          <w:highlight w:val="cyan"/>
        </w:rPr>
        <w:t>would</w:t>
      </w:r>
      <w:r w:rsidRPr="00DC37B0">
        <w:rPr>
          <w:sz w:val="12"/>
        </w:rPr>
        <w:t xml:space="preserve"> slide into an opportunistic </w:t>
      </w:r>
      <w:r w:rsidRPr="00DC37B0">
        <w:rPr>
          <w:rStyle w:val="StyleUnderline"/>
          <w:highlight w:val="cyan"/>
        </w:rPr>
        <w:t>betray</w:t>
      </w:r>
      <w:r w:rsidRPr="00DC37B0">
        <w:rPr>
          <w:sz w:val="12"/>
          <w:highlight w:val="cyan"/>
        </w:rPr>
        <w:t>al</w:t>
      </w:r>
      <w:r w:rsidRPr="00DC37B0">
        <w:rPr>
          <w:sz w:val="12"/>
        </w:rPr>
        <w:t xml:space="preserve"> of fundamental </w:t>
      </w:r>
      <w:r w:rsidRPr="00DC37B0">
        <w:rPr>
          <w:rStyle w:val="StyleUnderline"/>
        </w:rPr>
        <w:t xml:space="preserve">radical </w:t>
      </w:r>
      <w:r w:rsidRPr="00DC37B0">
        <w:rPr>
          <w:rStyle w:val="StyleUnderline"/>
          <w:highlight w:val="cyan"/>
        </w:rPr>
        <w:t>commitments</w:t>
      </w:r>
      <w:r w:rsidRPr="00DC37B0">
        <w:rPr>
          <w:rStyle w:val="StyleUnderline"/>
        </w:rPr>
        <w:t>.</w:t>
      </w:r>
      <w:r w:rsidRPr="00DC37B0">
        <w:rPr>
          <w:sz w:val="12"/>
        </w:rPr>
        <w:t xml:space="preserve"> </w:t>
      </w:r>
      <w:r w:rsidRPr="00DC37B0">
        <w:rPr>
          <w:rStyle w:val="StyleUnderline"/>
          <w:highlight w:val="cyan"/>
        </w:rPr>
        <w:t>Those</w:t>
      </w:r>
      <w:r w:rsidRPr="00DC37B0">
        <w:rPr>
          <w:rStyle w:val="StyleUnderline"/>
        </w:rPr>
        <w:t xml:space="preserve"> </w:t>
      </w:r>
      <w:r w:rsidRPr="00DC37B0">
        <w:rPr>
          <w:rStyle w:val="StyleUnderline"/>
          <w:highlight w:val="cyan"/>
        </w:rPr>
        <w:t>fears set in motion</w:t>
      </w:r>
      <w:r w:rsidRPr="00DC37B0">
        <w:rPr>
          <w:rStyle w:val="StyleUnderline"/>
        </w:rPr>
        <w:t xml:space="preserve"> a dynamic</w:t>
      </w:r>
      <w:r w:rsidRPr="00DC37B0">
        <w:rPr>
          <w:sz w:val="12"/>
        </w:rPr>
        <w:t xml:space="preserve"> </w:t>
      </w:r>
      <w:r w:rsidRPr="00DC37B0">
        <w:rPr>
          <w:rStyle w:val="Emphasis"/>
        </w:rPr>
        <w:t xml:space="preserve">of </w:t>
      </w:r>
      <w:r w:rsidRPr="00DC37B0">
        <w:rPr>
          <w:rStyle w:val="Emphasis"/>
          <w:highlight w:val="cyan"/>
        </w:rPr>
        <w:t>intensifying</w:t>
      </w:r>
      <w:r w:rsidRPr="00DC37B0">
        <w:rPr>
          <w:rStyle w:val="Emphasis"/>
        </w:rPr>
        <w:t xml:space="preserve"> </w:t>
      </w:r>
      <w:r w:rsidRPr="00DC37B0">
        <w:rPr>
          <w:rStyle w:val="Emphasis"/>
          <w:highlight w:val="cyan"/>
        </w:rPr>
        <w:t>ideological</w:t>
      </w:r>
      <w:r w:rsidRPr="00DC37B0">
        <w:rPr>
          <w:rStyle w:val="Emphasis"/>
        </w:rPr>
        <w:t xml:space="preserve"> </w:t>
      </w:r>
      <w:r w:rsidRPr="00DC37B0">
        <w:rPr>
          <w:rStyle w:val="Emphasis"/>
          <w:highlight w:val="cyan"/>
        </w:rPr>
        <w:t>vigilance and purification</w:t>
      </w:r>
      <w:r w:rsidRPr="00DC37B0">
        <w:rPr>
          <w:rStyle w:val="Emphasis"/>
        </w:rPr>
        <w:t>.</w:t>
      </w:r>
      <w:r w:rsidRPr="00DC37B0">
        <w:rPr>
          <w:sz w:val="12"/>
        </w:rPr>
        <w:t xml:space="preserve"> As a consequence, </w:t>
      </w:r>
      <w:r w:rsidRPr="00DC37B0">
        <w:rPr>
          <w:rStyle w:val="StyleUnderline"/>
          <w:highlight w:val="cyan"/>
        </w:rPr>
        <w:t>many</w:t>
      </w:r>
      <w:r w:rsidRPr="00DC37B0">
        <w:rPr>
          <w:rStyle w:val="StyleUnderline"/>
        </w:rPr>
        <w:t xml:space="preserve"> who took that </w:t>
      </w:r>
      <w:r w:rsidRPr="00DC37B0">
        <w:rPr>
          <w:rStyle w:val="StyleUnderline"/>
        </w:rPr>
        <w:lastRenderedPageBreak/>
        <w:t>route</w:t>
      </w:r>
      <w:r w:rsidRPr="00DC37B0">
        <w:rPr>
          <w:sz w:val="12"/>
        </w:rPr>
        <w:t xml:space="preserve"> </w:t>
      </w:r>
      <w:r w:rsidRPr="00DC37B0">
        <w:rPr>
          <w:rStyle w:val="StyleUnderline"/>
          <w:highlight w:val="cyan"/>
        </w:rPr>
        <w:t>succumbed</w:t>
      </w:r>
      <w:r w:rsidRPr="00DC37B0">
        <w:rPr>
          <w:rStyle w:val="StyleUnderline"/>
        </w:rPr>
        <w:t xml:space="preserve"> to the temptation </w:t>
      </w:r>
      <w:r w:rsidRPr="00DC37B0">
        <w:rPr>
          <w:rStyle w:val="StyleUnderline"/>
          <w:highlight w:val="cyan"/>
        </w:rPr>
        <w:t>to</w:t>
      </w:r>
      <w:r w:rsidRPr="00DC37B0">
        <w:rPr>
          <w:rStyle w:val="StyleUnderline"/>
        </w:rPr>
        <w:t xml:space="preserve"> retreat</w:t>
      </w:r>
      <w:r w:rsidRPr="00DC37B0">
        <w:rPr>
          <w:sz w:val="12"/>
        </w:rPr>
        <w:t xml:space="preserve"> </w:t>
      </w:r>
      <w:r w:rsidRPr="00DC37B0">
        <w:rPr>
          <w:rStyle w:val="StyleUnderline"/>
        </w:rPr>
        <w:t>into</w:t>
      </w:r>
      <w:r w:rsidRPr="00DC37B0">
        <w:rPr>
          <w:sz w:val="12"/>
        </w:rPr>
        <w:t xml:space="preserve"> </w:t>
      </w:r>
      <w:r w:rsidRPr="00DC37B0">
        <w:rPr>
          <w:rStyle w:val="Emphasis"/>
          <w:highlight w:val="cyan"/>
        </w:rPr>
        <w:t>arcane debates</w:t>
      </w:r>
      <w:r w:rsidRPr="00DC37B0">
        <w:rPr>
          <w:sz w:val="12"/>
        </w:rPr>
        <w:t xml:space="preserve">, </w:t>
      </w:r>
      <w:r w:rsidRPr="00DC37B0">
        <w:rPr>
          <w:rStyle w:val="StyleUnderline"/>
          <w:highlight w:val="cyan"/>
        </w:rPr>
        <w:t>ever further removed from issues</w:t>
      </w:r>
      <w:r w:rsidRPr="00DC37B0">
        <w:rPr>
          <w:rStyle w:val="StyleUnderline"/>
        </w:rPr>
        <w:t xml:space="preserve"> and concerns </w:t>
      </w:r>
      <w:r w:rsidRPr="00DC37B0">
        <w:rPr>
          <w:rStyle w:val="StyleUnderline"/>
          <w:highlight w:val="cyan"/>
        </w:rPr>
        <w:t>that resonate</w:t>
      </w:r>
      <w:r w:rsidRPr="00DC37B0">
        <w:rPr>
          <w:rStyle w:val="StyleUnderline"/>
        </w:rPr>
        <w:t xml:space="preserve"> </w:t>
      </w:r>
      <w:r w:rsidRPr="00DC37B0">
        <w:rPr>
          <w:rStyle w:val="StyleUnderline"/>
          <w:highlight w:val="cyan"/>
        </w:rPr>
        <w:t>with</w:t>
      </w:r>
      <w:r w:rsidRPr="00DC37B0">
        <w:rPr>
          <w:rStyle w:val="StyleUnderline"/>
        </w:rPr>
        <w:t xml:space="preserve"> the lives of </w:t>
      </w:r>
      <w:r w:rsidRPr="00DC37B0">
        <w:rPr>
          <w:rStyle w:val="StyleUnderline"/>
          <w:highlight w:val="cyan"/>
        </w:rPr>
        <w:t>people outside</w:t>
      </w:r>
      <w:r w:rsidRPr="00DC37B0">
        <w:rPr>
          <w:rStyle w:val="StyleUnderline"/>
        </w:rPr>
        <w:t xml:space="preserve"> </w:t>
      </w:r>
      <w:r w:rsidRPr="00DC37B0">
        <w:rPr>
          <w:rStyle w:val="StyleUnderline"/>
          <w:highlight w:val="cyan"/>
        </w:rPr>
        <w:t>the</w:t>
      </w:r>
      <w:r w:rsidRPr="00DC37B0">
        <w:rPr>
          <w:rStyle w:val="StyleUnderline"/>
        </w:rPr>
        <w:t xml:space="preserve"> self-conscious </w:t>
      </w:r>
      <w:r w:rsidRPr="00DC37B0">
        <w:rPr>
          <w:rStyle w:val="StyleUnderline"/>
          <w:highlight w:val="cyan"/>
        </w:rPr>
        <w:t>left</w:t>
      </w:r>
      <w:r w:rsidRPr="00DC37B0">
        <w:rPr>
          <w:rStyle w:val="StyleUnderline"/>
        </w:rPr>
        <w:t xml:space="preserve">. </w:t>
      </w:r>
      <w:r w:rsidRPr="00DC37B0">
        <w:rPr>
          <w:rStyle w:val="StyleUnderline"/>
          <w:highlight w:val="cyan"/>
        </w:rPr>
        <w:t>They produced a</w:t>
      </w:r>
      <w:r w:rsidRPr="00DC37B0">
        <w:rPr>
          <w:rStyle w:val="StyleUnderline"/>
        </w:rPr>
        <w:t xml:space="preserve"> pattern of left </w:t>
      </w:r>
      <w:r w:rsidRPr="00DC37B0">
        <w:rPr>
          <w:rStyle w:val="StyleUnderline"/>
          <w:highlight w:val="cyan"/>
        </w:rPr>
        <w:t>discourse</w:t>
      </w:r>
      <w:r w:rsidRPr="00DC37B0">
        <w:rPr>
          <w:rStyle w:val="StyleUnderline"/>
        </w:rPr>
        <w:t xml:space="preserve"> </w:t>
      </w:r>
      <w:r w:rsidRPr="00DC37B0">
        <w:rPr>
          <w:rStyle w:val="Emphasis"/>
          <w:highlight w:val="cyan"/>
        </w:rPr>
        <w:t>that</w:t>
      </w:r>
      <w:r w:rsidRPr="00DC37B0">
        <w:rPr>
          <w:rStyle w:val="Emphasis"/>
        </w:rPr>
        <w:t xml:space="preserve"> </w:t>
      </w:r>
      <w:r w:rsidRPr="00DC37B0">
        <w:rPr>
          <w:rStyle w:val="Emphasis"/>
          <w:highlight w:val="cyan"/>
        </w:rPr>
        <w:t>centers o</w:t>
      </w:r>
      <w:r w:rsidRPr="00DC37B0">
        <w:rPr>
          <w:rStyle w:val="Emphasis"/>
        </w:rPr>
        <w:t xml:space="preserve">n </w:t>
      </w:r>
      <w:r w:rsidRPr="00DC37B0">
        <w:rPr>
          <w:rStyle w:val="Emphasis"/>
          <w:highlight w:val="cyan"/>
        </w:rPr>
        <w:t>fitting</w:t>
      </w:r>
      <w:r w:rsidRPr="00DC37B0">
        <w:rPr>
          <w:rStyle w:val="Emphasis"/>
        </w:rPr>
        <w:t xml:space="preserve"> aspects of contemporary </w:t>
      </w:r>
      <w:r w:rsidRPr="00DC37B0">
        <w:rPr>
          <w:rStyle w:val="Emphasis"/>
          <w:highlight w:val="cyan"/>
        </w:rPr>
        <w:t>social relations into</w:t>
      </w:r>
      <w:r w:rsidRPr="00DC37B0">
        <w:rPr>
          <w:rStyle w:val="Emphasis"/>
        </w:rPr>
        <w:t xml:space="preserve"> </w:t>
      </w:r>
      <w:r w:rsidRPr="00DC37B0">
        <w:rPr>
          <w:rStyle w:val="Emphasis"/>
          <w:highlight w:val="cyan"/>
        </w:rPr>
        <w:t>one</w:t>
      </w:r>
      <w:r w:rsidRPr="00DC37B0">
        <w:rPr>
          <w:rStyle w:val="Emphasis"/>
        </w:rPr>
        <w:t xml:space="preserve"> or another </w:t>
      </w:r>
      <w:r w:rsidRPr="00DC37B0">
        <w:rPr>
          <w:rStyle w:val="Emphasis"/>
          <w:highlight w:val="cyan"/>
        </w:rPr>
        <w:t>pre-scripted narrative</w:t>
      </w:r>
      <w:r w:rsidRPr="00DC37B0">
        <w:rPr>
          <w:rStyle w:val="Emphasis"/>
        </w:rPr>
        <w:t xml:space="preserve"> of global revolution or noble resistance</w:t>
      </w:r>
      <w:r w:rsidRPr="00DC37B0">
        <w:rPr>
          <w:sz w:val="12"/>
        </w:rPr>
        <w:t xml:space="preserve">. Thus a current of activist radicalism dribbled off into scholastic, albeit bizarrely intense (and often intensely bizarre), debates over what “ stage” of capitalism or imperialism the current moment represented, to what extent which populations in the United States or elsewhere enacted generic assigned to them in a given potted narrative, or which mundane political actions or events indicated impending revolutionary ferment or proper revolutionary consciousness. </w:t>
      </w:r>
      <w:r w:rsidRPr="00DC37B0">
        <w:rPr>
          <w:rStyle w:val="StyleUnderline"/>
          <w:highlight w:val="cyan"/>
        </w:rPr>
        <w:t>The more isolated</w:t>
      </w:r>
      <w:r w:rsidRPr="00DC37B0">
        <w:rPr>
          <w:rStyle w:val="StyleUnderline"/>
        </w:rPr>
        <w:t xml:space="preserve"> this radicalism became, </w:t>
      </w:r>
      <w:r w:rsidRPr="00DC37B0">
        <w:rPr>
          <w:rStyle w:val="StyleUnderline"/>
          <w:highlight w:val="cyan"/>
        </w:rPr>
        <w:t>the more insular and idiosyncratic became its</w:t>
      </w:r>
      <w:r w:rsidRPr="00DC37B0">
        <w:rPr>
          <w:rStyle w:val="StyleUnderline"/>
        </w:rPr>
        <w:t xml:space="preserve"> language and </w:t>
      </w:r>
      <w:r w:rsidRPr="00DC37B0">
        <w:rPr>
          <w:rStyle w:val="StyleUnderline"/>
          <w:highlight w:val="cyan"/>
        </w:rPr>
        <w:t>critiques</w:t>
      </w:r>
      <w:r w:rsidRPr="00DC37B0">
        <w:rPr>
          <w:rStyle w:val="StyleUnderline"/>
        </w:rPr>
        <w:t xml:space="preserve">. The more it was removed from connection to palpable constituencies or membership outside the ranks of the already faithful, </w:t>
      </w:r>
      <w:r w:rsidRPr="00DC37B0">
        <w:rPr>
          <w:rStyle w:val="StyleUnderline"/>
          <w:highlight w:val="cyan"/>
        </w:rPr>
        <w:t>the less constrained it was by pragmatic or strategic thinking</w:t>
      </w:r>
      <w:r w:rsidRPr="00DC37B0">
        <w:rPr>
          <w:sz w:val="12"/>
          <w:highlight w:val="cyan"/>
        </w:rPr>
        <w:t>. T</w:t>
      </w:r>
      <w:r w:rsidRPr="00DC37B0">
        <w:rPr>
          <w:sz w:val="12"/>
        </w:rPr>
        <w:t xml:space="preserve">he more solipsistic it became, the less capable it was of distnguishing matters of principle, strategy and tactics, and the less dependent theoretical arguments were on any test of practical efficacy. </w:t>
      </w:r>
      <w:r w:rsidRPr="00DC37B0">
        <w:rPr>
          <w:rStyle w:val="StyleUnderline"/>
        </w:rPr>
        <w:t xml:space="preserve">And throughout this spiral a flamboyant and self-righteous </w:t>
      </w:r>
      <w:r w:rsidRPr="00DC37B0">
        <w:rPr>
          <w:rStyle w:val="StyleUnderline"/>
          <w:highlight w:val="cyan"/>
        </w:rPr>
        <w:t>rhetoric combined with interpretations of current events</w:t>
      </w:r>
      <w:r w:rsidRPr="00DC37B0">
        <w:rPr>
          <w:rStyle w:val="StyleUnderline"/>
        </w:rPr>
        <w:t xml:space="preserve"> and popular behavior</w:t>
      </w:r>
      <w:r w:rsidRPr="00DC37B0">
        <w:rPr>
          <w:sz w:val="12"/>
        </w:rPr>
        <w:t xml:space="preserve">— </w:t>
      </w:r>
      <w:r w:rsidRPr="00DC37B0">
        <w:rPr>
          <w:rStyle w:val="Emphasis"/>
          <w:highlight w:val="cyan"/>
        </w:rPr>
        <w:t>without regard to</w:t>
      </w:r>
      <w:r w:rsidRPr="00DC37B0">
        <w:rPr>
          <w:rStyle w:val="Emphasis"/>
        </w:rPr>
        <w:t xml:space="preserve"> </w:t>
      </w:r>
      <w:r w:rsidRPr="00DC37B0">
        <w:rPr>
          <w:rStyle w:val="Emphasis"/>
          <w:highlight w:val="cyan"/>
        </w:rPr>
        <w:t>the</w:t>
      </w:r>
      <w:r w:rsidRPr="00DC37B0">
        <w:rPr>
          <w:rStyle w:val="Emphasis"/>
        </w:rPr>
        <w:t xml:space="preserve"> expressed </w:t>
      </w:r>
      <w:r w:rsidRPr="00DC37B0">
        <w:rPr>
          <w:rStyle w:val="Emphasis"/>
          <w:highlight w:val="cyan"/>
        </w:rPr>
        <w:t>understandings and objectives of those who enact such events</w:t>
      </w:r>
      <w:r w:rsidRPr="00DC37B0">
        <w:rPr>
          <w:rStyle w:val="Emphasis"/>
        </w:rPr>
        <w:t xml:space="preserve"> and behaviors— as </w:t>
      </w:r>
      <w:r w:rsidRPr="00DC37B0">
        <w:rPr>
          <w:rStyle w:val="Emphasis"/>
          <w:highlight w:val="cyan"/>
        </w:rPr>
        <w:t>proxy evidence for radicals’ pet theories,</w:t>
      </w:r>
      <w:r w:rsidRPr="00DC37B0">
        <w:rPr>
          <w:rStyle w:val="Emphasis"/>
        </w:rPr>
        <w:t xml:space="preserve"> </w:t>
      </w:r>
      <w:r w:rsidRPr="00DC37B0">
        <w:rPr>
          <w:rStyle w:val="Emphasis"/>
          <w:highlight w:val="cyan"/>
        </w:rPr>
        <w:t>a combination</w:t>
      </w:r>
      <w:r w:rsidRPr="00DC37B0">
        <w:rPr>
          <w:rStyle w:val="Emphasis"/>
        </w:rPr>
        <w:t xml:space="preserve"> </w:t>
      </w:r>
      <w:r w:rsidRPr="00DC37B0">
        <w:rPr>
          <w:rStyle w:val="Emphasis"/>
          <w:highlight w:val="cyan"/>
        </w:rPr>
        <w:t>that</w:t>
      </w:r>
      <w:r w:rsidRPr="00DC37B0">
        <w:rPr>
          <w:rStyle w:val="Emphasis"/>
        </w:rPr>
        <w:t xml:space="preserve"> has </w:t>
      </w:r>
      <w:r w:rsidRPr="00DC37B0">
        <w:rPr>
          <w:rStyle w:val="Emphasis"/>
          <w:highlight w:val="cyan"/>
        </w:rPr>
        <w:t>worked to paper over the reality of marginalization.</w:t>
      </w:r>
      <w:r w:rsidRPr="00DC37B0">
        <w:rPr>
          <w:rStyle w:val="Emphasis"/>
        </w:rPr>
        <w:t xml:space="preserve"> </w:t>
      </w:r>
      <w:r w:rsidRPr="00DC37B0">
        <w:rPr>
          <w:sz w:val="12"/>
        </w:rPr>
        <w:t xml:space="preserve">Characterizing a rent strike, say, or a group of neighbors’ challenge to an eviction as, in effect, a rejection of capitalist imperatives in the provision of housing, or </w:t>
      </w:r>
      <w:r w:rsidRPr="00DC37B0">
        <w:rPr>
          <w:rStyle w:val="StyleUnderline"/>
        </w:rPr>
        <w:t>representing a protest</w:t>
      </w:r>
      <w:r w:rsidRPr="00DC37B0">
        <w:rPr>
          <w:sz w:val="12"/>
        </w:rPr>
        <w:t xml:space="preserve"> against an instance of police brutality </w:t>
      </w:r>
      <w:r w:rsidRPr="00DC37B0">
        <w:rPr>
          <w:rStyle w:val="StyleUnderline"/>
        </w:rPr>
        <w:t>as the equivalent of a demand for self determination</w:t>
      </w:r>
      <w:r w:rsidRPr="00DC37B0">
        <w:rPr>
          <w:sz w:val="12"/>
        </w:rPr>
        <w:t xml:space="preserve"> </w:t>
      </w:r>
      <w:r w:rsidRPr="00DC37B0">
        <w:rPr>
          <w:rStyle w:val="Emphasis"/>
        </w:rPr>
        <w:t>camouflages radicals’ inability to win adherents for their programs</w:t>
      </w:r>
      <w:r w:rsidRPr="00DC37B0">
        <w:rPr>
          <w:sz w:val="12"/>
        </w:rPr>
        <w:t xml:space="preserve">. </w:t>
      </w:r>
      <w:r w:rsidRPr="00DC37B0">
        <w:rPr>
          <w:rStyle w:val="StyleUnderline"/>
        </w:rPr>
        <w:t>Suc</w:t>
      </w:r>
      <w:r w:rsidRPr="00DC37B0">
        <w:rPr>
          <w:rStyle w:val="StyleUnderline"/>
          <w:highlight w:val="cyan"/>
        </w:rPr>
        <w:t>h representations accommodate marginalization through a form of denial</w:t>
      </w:r>
      <w:r w:rsidRPr="00DC37B0">
        <w:rPr>
          <w:sz w:val="12"/>
        </w:rPr>
        <w:t xml:space="preserve">. </w:t>
      </w:r>
      <w:r w:rsidRPr="00DC37B0">
        <w:rPr>
          <w:rStyle w:val="StyleUnderline"/>
          <w:highlight w:val="cyan"/>
        </w:rPr>
        <w:t>Redefining such</w:t>
      </w:r>
      <w:r w:rsidRPr="00DC37B0">
        <w:rPr>
          <w:sz w:val="12"/>
        </w:rPr>
        <w:t xml:space="preserve"> political </w:t>
      </w:r>
      <w:r w:rsidRPr="00DC37B0">
        <w:rPr>
          <w:rStyle w:val="StyleUnderline"/>
          <w:highlight w:val="cyan"/>
        </w:rPr>
        <w:t>expressions</w:t>
      </w:r>
      <w:r w:rsidRPr="00DC37B0">
        <w:rPr>
          <w:sz w:val="12"/>
        </w:rPr>
        <w:t xml:space="preserve"> </w:t>
      </w:r>
      <w:r w:rsidRPr="00DC37B0">
        <w:rPr>
          <w:rStyle w:val="StyleUnderline"/>
          <w:highlight w:val="cyan"/>
        </w:rPr>
        <w:t>as</w:t>
      </w:r>
      <w:r w:rsidRPr="00DC37B0">
        <w:rPr>
          <w:rStyle w:val="StyleUnderline"/>
        </w:rPr>
        <w:t xml:space="preserve"> deeply</w:t>
      </w:r>
      <w:r w:rsidRPr="00DC37B0">
        <w:rPr>
          <w:sz w:val="12"/>
        </w:rPr>
        <w:t xml:space="preserve">, intrinsically, substantively, or implicitly </w:t>
      </w:r>
      <w:r w:rsidRPr="00DC37B0">
        <w:rPr>
          <w:rStyle w:val="StyleUnderline"/>
          <w:highlight w:val="cyan"/>
        </w:rPr>
        <w:t>radical</w:t>
      </w:r>
      <w:r w:rsidRPr="00DC37B0">
        <w:rPr>
          <w:sz w:val="12"/>
          <w:highlight w:val="cyan"/>
        </w:rPr>
        <w:t xml:space="preserve"> </w:t>
      </w:r>
      <w:r w:rsidRPr="00DC37B0">
        <w:rPr>
          <w:rStyle w:val="StyleUnderline"/>
          <w:highlight w:val="cyan"/>
        </w:rPr>
        <w:t>enables a sleight-of-hand</w:t>
      </w:r>
      <w:r w:rsidRPr="00DC37B0">
        <w:rPr>
          <w:rStyle w:val="StyleUnderline"/>
        </w:rPr>
        <w:t xml:space="preserve"> that imputes support for the radicals’ broader programs by association</w:t>
      </w:r>
      <w:r w:rsidRPr="00DC37B0">
        <w:rPr>
          <w:sz w:val="12"/>
        </w:rPr>
        <w:t xml:space="preserve">, </w:t>
      </w:r>
      <w:r w:rsidRPr="00DC37B0">
        <w:rPr>
          <w:rStyle w:val="Emphasis"/>
        </w:rPr>
        <w:t>without the test of persuasion.</w:t>
      </w:r>
      <w:r w:rsidRPr="00DC37B0">
        <w:rPr>
          <w:sz w:val="12"/>
        </w:rPr>
        <w:t xml:space="preserve"> This is what underlies sectarian newspapers’ penchant for running photographs of members displaying signs with radical slogans at union picket lines or other sorts of more broadly based demonstrations and rallies. </w:t>
      </w:r>
      <w:r w:rsidRPr="00DC37B0">
        <w:rPr>
          <w:rStyle w:val="StyleUnderline"/>
        </w:rPr>
        <w:t xml:space="preserve">Moreover, because </w:t>
      </w:r>
      <w:r w:rsidRPr="00DC37B0">
        <w:rPr>
          <w:rStyle w:val="StyleUnderline"/>
          <w:highlight w:val="cyan"/>
        </w:rPr>
        <w:t>this politics is propelled by illusion and</w:t>
      </w:r>
      <w:r w:rsidRPr="00DC37B0">
        <w:rPr>
          <w:rStyle w:val="StyleUnderline"/>
        </w:rPr>
        <w:t xml:space="preserve"> a Humpty Dumpty-like use of language,</w:t>
      </w:r>
      <w:r w:rsidRPr="00DC37B0">
        <w:rPr>
          <w:sz w:val="12"/>
        </w:rPr>
        <w:t xml:space="preserve"> it </w:t>
      </w:r>
      <w:r w:rsidRPr="00DC37B0">
        <w:rPr>
          <w:rStyle w:val="Emphasis"/>
        </w:rPr>
        <w:t xml:space="preserve">can </w:t>
      </w:r>
      <w:r w:rsidRPr="00DC37B0">
        <w:rPr>
          <w:rStyle w:val="Emphasis"/>
          <w:highlight w:val="cyan"/>
        </w:rPr>
        <w:t>wildly inflate the meaning of the most modest</w:t>
      </w:r>
      <w:r w:rsidRPr="00DC37B0">
        <w:rPr>
          <w:rStyle w:val="Emphasis"/>
        </w:rPr>
        <w:t xml:space="preserve"> or conventional </w:t>
      </w:r>
      <w:r w:rsidRPr="00DC37B0">
        <w:rPr>
          <w:rStyle w:val="Emphasis"/>
          <w:highlight w:val="cyan"/>
        </w:rPr>
        <w:t>actions</w:t>
      </w:r>
      <w:r w:rsidRPr="00DC37B0">
        <w:rPr>
          <w:rStyle w:val="Emphasis"/>
        </w:rPr>
        <w:t xml:space="preserve"> or events without reservation</w:t>
      </w:r>
      <w:r w:rsidRPr="00DC37B0">
        <w:rPr>
          <w:sz w:val="12"/>
        </w:rPr>
        <w:t xml:space="preserve">. </w:t>
      </w:r>
      <w:r w:rsidRPr="00DC37B0">
        <w:rPr>
          <w:rStyle w:val="StyleUnderline"/>
        </w:rPr>
        <w:t>It also has built-in mechanisms for avoiding critical self-reflection on practice and acknowledgement of failure</w:t>
      </w:r>
      <w:r w:rsidRPr="00DC37B0">
        <w:rPr>
          <w:sz w:val="12"/>
        </w:rPr>
        <w:t xml:space="preserve">. I recall from my graduate school years a particularly outrageous illustration of the lengths to which this kind of reasoning can go to invert reality. In the immediate aftermath of Pinochet’s brutal coup against Salvador Allende’s government in Chile, a colleague of mine pronounced the coup “progressive” because it had taught the Chilean left the futility of the electoral option. To the objections that the left was being liquidated even as he spoke, he responded that it was possible to “kill the individuals but not the tendency.” Substituting fanciful taxonomy for strategic analysis and assessment (for example, portraying the Million Man March as a general strike) also made it possible to tag along with whatever motion appears to have some visibility or popular support. </w:t>
      </w:r>
      <w:r w:rsidRPr="00DC37B0">
        <w:rPr>
          <w:rStyle w:val="StyleUnderline"/>
        </w:rPr>
        <w:t xml:space="preserve">Worse, precisely </w:t>
      </w:r>
      <w:r w:rsidRPr="00DC37B0">
        <w:rPr>
          <w:rStyle w:val="StyleUnderline"/>
          <w:highlight w:val="cyan"/>
        </w:rPr>
        <w:t>because its</w:t>
      </w:r>
      <w:r w:rsidRPr="00DC37B0">
        <w:rPr>
          <w:rStyle w:val="StyleUnderline"/>
        </w:rPr>
        <w:t xml:space="preserve"> operative </w:t>
      </w:r>
      <w:r w:rsidRPr="00DC37B0">
        <w:rPr>
          <w:rStyle w:val="StyleUnderline"/>
          <w:highlight w:val="cyan"/>
        </w:rPr>
        <w:t>logic</w:t>
      </w:r>
      <w:r w:rsidRPr="00DC37B0">
        <w:rPr>
          <w:rStyle w:val="StyleUnderline"/>
        </w:rPr>
        <w:t xml:space="preserve"> </w:t>
      </w:r>
      <w:r w:rsidRPr="00DC37B0">
        <w:rPr>
          <w:rStyle w:val="StyleUnderline"/>
          <w:highlight w:val="cyan"/>
        </w:rPr>
        <w:t>(“ has a similar effect as = might as well be = is”</w:t>
      </w:r>
      <w:r w:rsidRPr="00DC37B0">
        <w:rPr>
          <w:rStyle w:val="StyleUnderline"/>
        </w:rPr>
        <w:t xml:space="preserve"> ) </w:t>
      </w:r>
      <w:r w:rsidRPr="00DC37B0">
        <w:rPr>
          <w:rStyle w:val="StyleUnderline"/>
          <w:highlight w:val="cyan"/>
        </w:rPr>
        <w:t>generates protean capacities for projecting its illusions onto the behavior of others,</w:t>
      </w:r>
      <w:r w:rsidRPr="00DC37B0">
        <w:rPr>
          <w:rStyle w:val="StyleUnderline"/>
        </w:rPr>
        <w:t xml:space="preserve"> </w:t>
      </w:r>
      <w:r w:rsidRPr="00DC37B0">
        <w:rPr>
          <w:rStyle w:val="StyleUnderline"/>
          <w:highlight w:val="cyan"/>
        </w:rPr>
        <w:t>this politics can rationalize quite disreputable and opportunistic associations</w:t>
      </w:r>
      <w:r w:rsidRPr="00DC37B0">
        <w:rPr>
          <w:rStyle w:val="StyleUnderline"/>
        </w:rPr>
        <w:t>, simply by defining them formalistically as something loftier</w:t>
      </w:r>
      <w:r w:rsidRPr="00DC37B0">
        <w:rPr>
          <w:sz w:val="12"/>
        </w:rPr>
        <w:t xml:space="preserve">. </w:t>
      </w:r>
      <w:r w:rsidRPr="00DC37B0">
        <w:rPr>
          <w:rStyle w:val="Emphasis"/>
          <w:highlight w:val="cyan"/>
        </w:rPr>
        <w:t>After all, anything can mean anything if you get to stipulate the conditions of meaning without constraint by the mundane facts of an external world, such as the perceptions and objectives of others</w:t>
      </w:r>
      <w:r w:rsidRPr="00DC37B0">
        <w:rPr>
          <w:sz w:val="12"/>
          <w:highlight w:val="cyan"/>
        </w:rPr>
        <w:t>.</w:t>
      </w:r>
      <w:r w:rsidRPr="00DC37B0">
        <w:rPr>
          <w:sz w:val="12"/>
        </w:rPr>
        <w:t xml:space="preserve"> In recent years one of the clearest instances of this tendency on the national stage has been so many leftists’ persistence in tailing after Jesse Jackson’s political charade and minimizing or justifying his dubious, often obviously and crudely self-serving, programmatic twists and turns. For many this commitment has extended even to accepting the preposterous formula that defines the character of media and official attention to Jackson’s person— the rhetoric, resonant with the presumptions of an absolutist Sovereign, centered on whether he has been treated with “ respect” — as identical with recognition of progressive interests. In some cases, to be sure, this will to believe stems from political romanticism and naivete, racial patriotism or guilty racial liberalism. In many others, however, it rests on doomed hope that association with Jackson will confer popular legitimacy or otherwise provide access to a popular constituency. That association and the desperate hope undergirding it are poignant evidence of the legacy of defeat.</w:t>
      </w:r>
    </w:p>
    <w:p w14:paraId="3557707E" w14:textId="77777777" w:rsidR="004E161B" w:rsidRPr="00296B61" w:rsidRDefault="004E161B" w:rsidP="004E161B">
      <w:pPr>
        <w:pStyle w:val="Heading4"/>
      </w:pPr>
      <w:r w:rsidRPr="00296B61">
        <w:t xml:space="preserve">Undoing squo power relations requires analyzing and attacking power structures through </w:t>
      </w:r>
      <w:r>
        <w:t>pragmatic</w:t>
      </w:r>
      <w:r w:rsidRPr="00296B61">
        <w:t xml:space="preserve"> struggle</w:t>
      </w:r>
      <w:r>
        <w:t>---</w:t>
      </w:r>
      <w:r w:rsidRPr="00296B61">
        <w:t xml:space="preserve">normative appeals alone are ineffective. </w:t>
      </w:r>
    </w:p>
    <w:p w14:paraId="768353DB" w14:textId="77777777" w:rsidR="004E161B" w:rsidRPr="003A56BD" w:rsidRDefault="004E161B" w:rsidP="004E161B">
      <w:r w:rsidRPr="003A56BD">
        <w:t xml:space="preserve">Naomi </w:t>
      </w:r>
      <w:r w:rsidRPr="007C5A68">
        <w:rPr>
          <w:rStyle w:val="Style13ptBold"/>
        </w:rPr>
        <w:t>Zack 17</w:t>
      </w:r>
      <w:r w:rsidRPr="003A56BD">
        <w:t>. Professor of philosophy at the University of Oregon. 02/2017. “Ideal, Nonideal, and Empirical Theories of Social Justice: The Need for Applicative Justice in Addressing Injustice.” The Oxford Handbook of Philosophy and Race, Oxford University Press.</w:t>
      </w:r>
    </w:p>
    <w:p w14:paraId="273500B5" w14:textId="77777777" w:rsidR="004E161B" w:rsidRDefault="004E161B" w:rsidP="004E161B">
      <w:pPr>
        <w:rPr>
          <w:sz w:val="16"/>
        </w:rPr>
      </w:pPr>
      <w:r w:rsidRPr="003A56BD">
        <w:rPr>
          <w:rStyle w:val="Emphasis"/>
        </w:rPr>
        <w:t>Ideals</w:t>
      </w:r>
      <w:r w:rsidRPr="003A56BD">
        <w:rPr>
          <w:sz w:val="16"/>
        </w:rPr>
        <w:t xml:space="preserve"> </w:t>
      </w:r>
      <w:r w:rsidRPr="003A56BD">
        <w:rPr>
          <w:rStyle w:val="StyleUnderline"/>
        </w:rPr>
        <w:t xml:space="preserve">of justice may do </w:t>
      </w:r>
      <w:r w:rsidRPr="003A56BD">
        <w:rPr>
          <w:rStyle w:val="Emphasis"/>
        </w:rPr>
        <w:t>little toward the correction of injustice in real life</w:t>
      </w:r>
      <w:r w:rsidRPr="003A56BD">
        <w:rPr>
          <w:sz w:val="16"/>
        </w:rPr>
        <w:t xml:space="preserve">. The influence of John </w:t>
      </w:r>
      <w:r w:rsidRPr="003A56BD">
        <w:rPr>
          <w:rStyle w:val="StyleUnderline"/>
        </w:rPr>
        <w:t>Rawls</w:t>
      </w:r>
      <w:r w:rsidRPr="003A56BD">
        <w:rPr>
          <w:sz w:val="16"/>
        </w:rPr>
        <w:t xml:space="preserve">’s A Theory of Justice </w:t>
      </w:r>
      <w:r w:rsidRPr="003A56BD">
        <w:rPr>
          <w:rStyle w:val="StyleUnderline"/>
        </w:rPr>
        <w:t>has led some philosophers of race to focus on “nonideal theory” as a way to bring conditions in unjust societies closer to conditions of justice described by ideal theory</w:t>
      </w:r>
      <w:r w:rsidRPr="003A56BD">
        <w:rPr>
          <w:sz w:val="16"/>
        </w:rPr>
        <w:t xml:space="preserve">. </w:t>
      </w:r>
      <w:r w:rsidRPr="003A56BD">
        <w:rPr>
          <w:rStyle w:val="StyleUnderline"/>
        </w:rPr>
        <w:t xml:space="preserve">However, </w:t>
      </w:r>
      <w:r w:rsidRPr="00AC6768">
        <w:rPr>
          <w:rStyle w:val="StyleUnderline"/>
          <w:highlight w:val="cyan"/>
        </w:rPr>
        <w:t>a</w:t>
      </w:r>
      <w:r w:rsidRPr="003A56BD">
        <w:rPr>
          <w:rStyle w:val="StyleUnderline"/>
        </w:rPr>
        <w:t xml:space="preserve"> </w:t>
      </w:r>
      <w:r w:rsidRPr="003A56BD">
        <w:rPr>
          <w:rStyle w:val="Emphasis"/>
        </w:rPr>
        <w:t xml:space="preserve">more </w:t>
      </w:r>
      <w:r w:rsidRPr="00AC6768">
        <w:rPr>
          <w:rStyle w:val="Emphasis"/>
          <w:highlight w:val="cyan"/>
        </w:rPr>
        <w:t>direct approach to injustice</w:t>
      </w:r>
      <w:r w:rsidRPr="00AC6768">
        <w:rPr>
          <w:sz w:val="16"/>
          <w:highlight w:val="cyan"/>
        </w:rPr>
        <w:t xml:space="preserve"> </w:t>
      </w:r>
      <w:r w:rsidRPr="00AC6768">
        <w:rPr>
          <w:rStyle w:val="StyleUnderline"/>
          <w:highlight w:val="cyan"/>
        </w:rPr>
        <w:t xml:space="preserve">may be needed to </w:t>
      </w:r>
      <w:r w:rsidRPr="00AC6768">
        <w:rPr>
          <w:rStyle w:val="Emphasis"/>
          <w:highlight w:val="cyan"/>
        </w:rPr>
        <w:t>address unfair</w:t>
      </w:r>
      <w:r w:rsidRPr="003A56BD">
        <w:rPr>
          <w:rStyle w:val="Emphasis"/>
        </w:rPr>
        <w:t xml:space="preserve"> public </w:t>
      </w:r>
      <w:r w:rsidRPr="00AC6768">
        <w:rPr>
          <w:rStyle w:val="Emphasis"/>
          <w:highlight w:val="cyan"/>
        </w:rPr>
        <w:t>policy</w:t>
      </w:r>
      <w:r w:rsidRPr="00AC6768">
        <w:rPr>
          <w:sz w:val="16"/>
          <w:highlight w:val="cyan"/>
        </w:rPr>
        <w:t xml:space="preserve"> </w:t>
      </w:r>
      <w:r w:rsidRPr="00AC6768">
        <w:rPr>
          <w:rStyle w:val="StyleUnderline"/>
          <w:highlight w:val="cyan"/>
        </w:rPr>
        <w:t>and</w:t>
      </w:r>
      <w:r w:rsidRPr="003A56BD">
        <w:rPr>
          <w:sz w:val="16"/>
        </w:rPr>
        <w:t xml:space="preserve"> </w:t>
      </w:r>
      <w:r w:rsidRPr="003A56BD">
        <w:rPr>
          <w:rStyle w:val="Emphasis"/>
        </w:rPr>
        <w:t xml:space="preserve">existing </w:t>
      </w:r>
      <w:r w:rsidRPr="00AC6768">
        <w:rPr>
          <w:rStyle w:val="Emphasis"/>
          <w:highlight w:val="cyan"/>
        </w:rPr>
        <w:t>conditions for minorities in racist societies</w:t>
      </w:r>
      <w:r w:rsidRPr="003A56BD">
        <w:rPr>
          <w:sz w:val="16"/>
        </w:rPr>
        <w:t xml:space="preserve">. Applicative justice describes the applications of principles of justice that are now “good enough” for whites to nonwhites (based on prior comparisons of how whites and nonwhites are treated). Social information just dribbles in, bit by bit, and we simply get used to it. A single story about a person really hits home at once, but the grinding injustices of daily life are endured. It is easy to ignore them and we do. Judith Shklar, The Faces of Injustice (Shklar 1990, 110) IDEAL theory about justice extends from Plato’s Republic to John Rawls’s A Theory of Justice, including many careers devoted to analyses and criticism about such texts in political philosophy. Rawls offers a picture of the basic institutional structures of a just society, on the premise that in order to correct injustice, we must first know what justice is. According to Rawls, while “partial compliance theory” studies the principles that govern how we are to deal with injustice, full compliance theory, or ideal theory, studies the institutional principles of justice in a stable society where citizens obey the law. Rawls began A Theory of Justice with the claim: “The reason for beginning with ideal theory is that it provides, I believe, the only basis for the systematic grasp of these more pressing problems” (Rawls 1971, 8). Rawls’s </w:t>
      </w:r>
      <w:r w:rsidRPr="003A56BD">
        <w:rPr>
          <w:rStyle w:val="StyleUnderline"/>
        </w:rPr>
        <w:t xml:space="preserve">ideal theory is too abstract to correct injustice or provide justice for victims of injustice in reality, because it is based on a </w:t>
      </w:r>
      <w:r w:rsidRPr="003A56BD">
        <w:rPr>
          <w:rStyle w:val="Emphasis"/>
        </w:rPr>
        <w:t>thought experiment</w:t>
      </w:r>
      <w:r w:rsidRPr="003A56BD">
        <w:rPr>
          <w:sz w:val="16"/>
        </w:rPr>
        <w:t xml:space="preserve"> </w:t>
      </w:r>
      <w:r w:rsidRPr="003A56BD">
        <w:rPr>
          <w:rStyle w:val="StyleUnderline"/>
        </w:rPr>
        <w:t xml:space="preserve">and the </w:t>
      </w:r>
      <w:r w:rsidRPr="003A56BD">
        <w:rPr>
          <w:rStyle w:val="Emphasis"/>
        </w:rPr>
        <w:t>assumption of a “well-ordered” society</w:t>
      </w:r>
      <w:r w:rsidRPr="003A56BD">
        <w:rPr>
          <w:sz w:val="16"/>
        </w:rPr>
        <w:t xml:space="preserve"> </w:t>
      </w:r>
      <w:r w:rsidRPr="003A56BD">
        <w:rPr>
          <w:rStyle w:val="StyleUnderline"/>
        </w:rPr>
        <w:t>in which there already is compliance with law</w:t>
      </w:r>
      <w:r w:rsidRPr="003A56BD">
        <w:rPr>
          <w:sz w:val="16"/>
        </w:rPr>
        <w:t xml:space="preserve"> (Zack 2016, 1–64). </w:t>
      </w:r>
      <w:r w:rsidRPr="00AC6768">
        <w:rPr>
          <w:rStyle w:val="StyleUnderline"/>
          <w:highlight w:val="cyan"/>
        </w:rPr>
        <w:t>What people care about</w:t>
      </w:r>
      <w:r w:rsidRPr="003A56BD">
        <w:rPr>
          <w:rStyle w:val="StyleUnderline"/>
        </w:rPr>
        <w:t xml:space="preserve"> in reality concerning justice </w:t>
      </w:r>
      <w:r w:rsidRPr="00AC6768">
        <w:rPr>
          <w:rStyle w:val="StyleUnderline"/>
          <w:highlight w:val="cyan"/>
        </w:rPr>
        <w:t xml:space="preserve">is </w:t>
      </w:r>
      <w:r w:rsidRPr="00AC6768">
        <w:rPr>
          <w:rStyle w:val="Emphasis"/>
          <w:highlight w:val="cyan"/>
        </w:rPr>
        <w:t>not</w:t>
      </w:r>
      <w:r w:rsidRPr="003A56BD">
        <w:rPr>
          <w:rStyle w:val="Emphasis"/>
        </w:rPr>
        <w:t xml:space="preserve"> what </w:t>
      </w:r>
      <w:r w:rsidRPr="00AC6768">
        <w:rPr>
          <w:rStyle w:val="Emphasis"/>
          <w:highlight w:val="cyan"/>
        </w:rPr>
        <w:t>ideal justice</w:t>
      </w:r>
      <w:r w:rsidRPr="003A56BD">
        <w:rPr>
          <w:rStyle w:val="Emphasis"/>
        </w:rPr>
        <w:t xml:space="preserve"> is or would be</w:t>
      </w:r>
      <w:r w:rsidRPr="003A56BD">
        <w:rPr>
          <w:sz w:val="16"/>
        </w:rPr>
        <w:t xml:space="preserve">, </w:t>
      </w:r>
      <w:r w:rsidRPr="00AC6768">
        <w:rPr>
          <w:rStyle w:val="StyleUnderline"/>
          <w:highlight w:val="cyan"/>
        </w:rPr>
        <w:t xml:space="preserve">but how </w:t>
      </w:r>
      <w:r w:rsidRPr="00AC6768">
        <w:rPr>
          <w:rStyle w:val="Emphasis"/>
          <w:highlight w:val="cyan"/>
        </w:rPr>
        <w:t>immediate injustice</w:t>
      </w:r>
      <w:r w:rsidRPr="003A56BD">
        <w:rPr>
          <w:rStyle w:val="Emphasis"/>
        </w:rPr>
        <w:t xml:space="preserve"> can be corrected</w:t>
      </w:r>
      <w:r w:rsidRPr="003A56BD">
        <w:rPr>
          <w:sz w:val="16"/>
        </w:rPr>
        <w:t xml:space="preserve">. </w:t>
      </w:r>
      <w:r w:rsidRPr="003A56BD">
        <w:rPr>
          <w:rStyle w:val="StyleUnderline"/>
        </w:rPr>
        <w:t xml:space="preserve">Injustice is always </w:t>
      </w:r>
      <w:r w:rsidRPr="003A56BD">
        <w:rPr>
          <w:rStyle w:val="Emphasis"/>
        </w:rPr>
        <w:t xml:space="preserve">specific </w:t>
      </w:r>
      <w:r w:rsidRPr="00AC6768">
        <w:rPr>
          <w:rStyle w:val="Emphasis"/>
          <w:highlight w:val="cyan"/>
        </w:rPr>
        <w:t>in concrete events</w:t>
      </w:r>
      <w:r w:rsidRPr="003A56BD">
        <w:rPr>
          <w:sz w:val="16"/>
        </w:rPr>
        <w:t xml:space="preserve"> </w:t>
      </w:r>
      <w:r w:rsidRPr="003A56BD">
        <w:rPr>
          <w:rStyle w:val="StyleUnderline"/>
        </w:rPr>
        <w:t xml:space="preserve">that are recognizable as </w:t>
      </w:r>
      <w:r w:rsidRPr="003A56BD">
        <w:rPr>
          <w:rStyle w:val="Emphasis"/>
        </w:rPr>
        <w:t>certain types</w:t>
      </w:r>
      <w:r w:rsidRPr="003A56BD">
        <w:rPr>
          <w:sz w:val="16"/>
        </w:rPr>
        <w:t xml:space="preserve">, </w:t>
      </w:r>
      <w:r w:rsidRPr="003A56BD">
        <w:rPr>
          <w:rStyle w:val="StyleUnderline"/>
        </w:rPr>
        <w:t xml:space="preserve">for example, theft, murder, or police racial profiling. Injustice </w:t>
      </w:r>
      <w:r w:rsidRPr="00AC6768">
        <w:rPr>
          <w:rStyle w:val="StyleUnderline"/>
          <w:highlight w:val="cyan"/>
        </w:rPr>
        <w:t>can be corrected</w:t>
      </w:r>
      <w:r w:rsidRPr="003A56BD">
        <w:rPr>
          <w:rStyle w:val="StyleUnderline"/>
        </w:rPr>
        <w:t xml:space="preserve"> by </w:t>
      </w:r>
      <w:r w:rsidRPr="003A56BD">
        <w:rPr>
          <w:rStyle w:val="Emphasis"/>
        </w:rPr>
        <w:t>punishing those responsible</w:t>
      </w:r>
      <w:r w:rsidRPr="003A56BD">
        <w:rPr>
          <w:sz w:val="16"/>
        </w:rPr>
        <w:t xml:space="preserve"> for it </w:t>
      </w:r>
      <w:r w:rsidRPr="003A56BD">
        <w:rPr>
          <w:rStyle w:val="StyleUnderline"/>
        </w:rPr>
        <w:t xml:space="preserve">in specific cases and </w:t>
      </w:r>
      <w:r w:rsidRPr="003A56BD">
        <w:rPr>
          <w:rStyle w:val="Emphasis"/>
        </w:rPr>
        <w:t>instituting social changes that prevent or reduce future occurrences of the same type</w:t>
      </w:r>
      <w:r w:rsidRPr="003A56BD">
        <w:rPr>
          <w:sz w:val="16"/>
        </w:rPr>
        <w:t xml:space="preserve">. Rawlsian </w:t>
      </w:r>
      <w:r w:rsidRPr="003A56BD">
        <w:rPr>
          <w:rStyle w:val="StyleUnderline"/>
        </w:rPr>
        <w:t>nonideal theories of justice</w:t>
      </w:r>
      <w:r w:rsidRPr="003A56BD">
        <w:rPr>
          <w:sz w:val="16"/>
        </w:rPr>
        <w:t xml:space="preserve">, constructed for societies where people do not comply with just laws, </w:t>
      </w:r>
      <w:r w:rsidRPr="003A56BD">
        <w:rPr>
          <w:rStyle w:val="StyleUnderline"/>
        </w:rPr>
        <w:t>rely on ideal theory as a standard for just institutional structures</w:t>
      </w:r>
      <w:r w:rsidRPr="003A56BD">
        <w:rPr>
          <w:sz w:val="16"/>
        </w:rPr>
        <w:t xml:space="preserve">. The main question driving nonideal theory is how to construct a model or picture of justice that will result in the future correction or avoidance of present injustices. John Simmons quotes John Rawls from Law of Peoples, on this matter. </w:t>
      </w:r>
      <w:r w:rsidRPr="003A56BD">
        <w:rPr>
          <w:rStyle w:val="StyleUnderline"/>
        </w:rPr>
        <w:t>Nonideal theory asks how this long-term goal might be achieved, or worked toward, usually in gradual steps</w:t>
      </w:r>
      <w:r w:rsidRPr="003A56BD">
        <w:rPr>
          <w:sz w:val="16"/>
        </w:rPr>
        <w:t xml:space="preserve">. It looks for courses of action that are morally permissible and politically possible as well as likely to be effective [LOP p. 89]. (Simmons 2010, 7) </w:t>
      </w:r>
      <w:r w:rsidRPr="003A56BD">
        <w:rPr>
          <w:rStyle w:val="StyleUnderline"/>
        </w:rPr>
        <w:t xml:space="preserve">However, injured or indignant parties </w:t>
      </w:r>
      <w:r w:rsidRPr="003A56BD">
        <w:rPr>
          <w:rStyle w:val="Emphasis"/>
        </w:rPr>
        <w:t>may not care about the long-term goal of justice</w:t>
      </w:r>
      <w:r w:rsidRPr="003A56BD">
        <w:rPr>
          <w:sz w:val="16"/>
        </w:rPr>
        <w:t xml:space="preserve"> </w:t>
      </w:r>
      <w:r w:rsidRPr="003A56BD">
        <w:rPr>
          <w:rStyle w:val="StyleUnderline"/>
        </w:rPr>
        <w:t>that could lead to balance or compensation for their situations</w:t>
      </w:r>
      <w:r w:rsidRPr="003A56BD">
        <w:rPr>
          <w:sz w:val="16"/>
        </w:rPr>
        <w:t xml:space="preserve">. Not only are what P. F. Strawson (1962) called “reactive attitudes,” such as moral indignation, blame, and a desire for deserved punishment, strong in their focus on injustice, but </w:t>
      </w:r>
      <w:r w:rsidRPr="003A56BD">
        <w:rPr>
          <w:rStyle w:val="StyleUnderline"/>
        </w:rPr>
        <w:t xml:space="preserve">the </w:t>
      </w:r>
      <w:r w:rsidRPr="003A56BD">
        <w:rPr>
          <w:rStyle w:val="Emphasis"/>
        </w:rPr>
        <w:t>best theory of justice in the world</w:t>
      </w:r>
      <w:r w:rsidRPr="003A56BD">
        <w:rPr>
          <w:sz w:val="16"/>
        </w:rPr>
        <w:t xml:space="preserve"> </w:t>
      </w:r>
      <w:r w:rsidRPr="003A56BD">
        <w:rPr>
          <w:rStyle w:val="StyleUnderline"/>
        </w:rPr>
        <w:t xml:space="preserve">does not tell us what to do about the injustices we are faced with </w:t>
      </w:r>
      <w:r w:rsidRPr="00AC6768">
        <w:rPr>
          <w:rStyle w:val="StyleUnderline"/>
          <w:highlight w:val="cyan"/>
        </w:rPr>
        <w:t xml:space="preserve">in the </w:t>
      </w:r>
      <w:r w:rsidRPr="00AC6768">
        <w:rPr>
          <w:rStyle w:val="Emphasis"/>
          <w:highlight w:val="cyan"/>
        </w:rPr>
        <w:t>here and now</w:t>
      </w:r>
      <w:r w:rsidRPr="003A56BD">
        <w:rPr>
          <w:sz w:val="16"/>
        </w:rPr>
        <w:t xml:space="preserve">, </w:t>
      </w:r>
      <w:r w:rsidRPr="003A56BD">
        <w:rPr>
          <w:rStyle w:val="StyleUnderline"/>
        </w:rPr>
        <w:t xml:space="preserve">especially “the </w:t>
      </w:r>
      <w:r w:rsidRPr="003A56BD">
        <w:rPr>
          <w:rStyle w:val="Emphasis"/>
        </w:rPr>
        <w:t>more pressing problems” of race-related injustices</w:t>
      </w:r>
      <w:r w:rsidRPr="003A56BD">
        <w:rPr>
          <w:sz w:val="16"/>
        </w:rPr>
        <w:t xml:space="preserve">. </w:t>
      </w:r>
      <w:r w:rsidRPr="003A56BD">
        <w:rPr>
          <w:rStyle w:val="StyleUnderline"/>
        </w:rPr>
        <w:t xml:space="preserve">Such questions cannot be answered with reference to ideal theory or some application of ideal or nonideal theory to their concrete situations, because the a priori nature of both of these </w:t>
      </w:r>
      <w:r w:rsidRPr="003A56BD">
        <w:rPr>
          <w:rStyle w:val="Emphasis"/>
        </w:rPr>
        <w:t>does not provide a fit with specific contingencies</w:t>
      </w:r>
      <w:r w:rsidRPr="003A56BD">
        <w:rPr>
          <w:sz w:val="16"/>
        </w:rPr>
        <w:t>—</w:t>
      </w:r>
      <w:r w:rsidRPr="003A56BD">
        <w:rPr>
          <w:rStyle w:val="StyleUnderline"/>
        </w:rPr>
        <w:t xml:space="preserve">ideal and nonideal theories do not generate </w:t>
      </w:r>
      <w:r w:rsidRPr="003A56BD">
        <w:rPr>
          <w:rStyle w:val="Emphasis"/>
        </w:rPr>
        <w:t>practical bridge principles</w:t>
      </w:r>
      <w:r w:rsidRPr="003A56BD">
        <w:rPr>
          <w:sz w:val="16"/>
        </w:rPr>
        <w:t xml:space="preserve">. </w:t>
      </w:r>
      <w:r w:rsidRPr="003A56BD">
        <w:rPr>
          <w:rStyle w:val="StyleUnderline"/>
        </w:rPr>
        <w:t xml:space="preserve">As theories, they posit </w:t>
      </w:r>
      <w:r w:rsidRPr="003A56BD">
        <w:rPr>
          <w:rStyle w:val="Emphasis"/>
        </w:rPr>
        <w:t>ideal entities</w:t>
      </w:r>
      <w:r w:rsidRPr="003A56BD">
        <w:rPr>
          <w:sz w:val="16"/>
        </w:rPr>
        <w:t xml:space="preserve">, </w:t>
      </w:r>
      <w:r w:rsidRPr="003A56BD">
        <w:rPr>
          <w:rStyle w:val="StyleUnderline"/>
        </w:rPr>
        <w:t>but without</w:t>
      </w:r>
      <w:r w:rsidRPr="003A56BD">
        <w:rPr>
          <w:sz w:val="16"/>
        </w:rPr>
        <w:t xml:space="preserve"> the apparatus of scientific theories which provides </w:t>
      </w:r>
      <w:r w:rsidRPr="003A56BD">
        <w:rPr>
          <w:rStyle w:val="StyleUnderline"/>
        </w:rPr>
        <w:t xml:space="preserve">connections to </w:t>
      </w:r>
      <w:r w:rsidRPr="003A56BD">
        <w:rPr>
          <w:rStyle w:val="Emphasis"/>
        </w:rPr>
        <w:t>observable entities or events</w:t>
      </w:r>
      <w:r w:rsidRPr="003A56BD">
        <w:rPr>
          <w:sz w:val="16"/>
        </w:rPr>
        <w:t xml:space="preserve">. (Moulines 1985). </w:t>
      </w:r>
      <w:r w:rsidRPr="003A56BD">
        <w:rPr>
          <w:rStyle w:val="StyleUnderline"/>
        </w:rPr>
        <w:t xml:space="preserve">The correction of injustice or injustice theory requires a philosophical foundation for itself. </w:t>
      </w:r>
      <w:r w:rsidRPr="00AC6768">
        <w:rPr>
          <w:rStyle w:val="StyleUnderline"/>
          <w:highlight w:val="cyan"/>
        </w:rPr>
        <w:t>Models of justice</w:t>
      </w:r>
      <w:r w:rsidRPr="003A56BD">
        <w:rPr>
          <w:rStyle w:val="StyleUnderline"/>
        </w:rPr>
        <w:t xml:space="preserve"> have often been </w:t>
      </w:r>
      <w:r w:rsidRPr="003A56BD">
        <w:rPr>
          <w:rStyle w:val="Emphasis"/>
        </w:rPr>
        <w:t>naïvely utopian</w:t>
      </w:r>
      <w:r w:rsidRPr="003A56BD">
        <w:rPr>
          <w:sz w:val="16"/>
        </w:rPr>
        <w:t xml:space="preserve"> throughout the history of philosophy, </w:t>
      </w:r>
      <w:r w:rsidRPr="003A56BD">
        <w:rPr>
          <w:rStyle w:val="StyleUnderline"/>
        </w:rPr>
        <w:t xml:space="preserve">because they are based on an </w:t>
      </w:r>
      <w:r w:rsidRPr="00AC6768">
        <w:rPr>
          <w:rStyle w:val="StyleUnderline"/>
          <w:highlight w:val="cyan"/>
        </w:rPr>
        <w:t>assum</w:t>
      </w:r>
      <w:r w:rsidRPr="003A56BD">
        <w:rPr>
          <w:rStyle w:val="StyleUnderline"/>
        </w:rPr>
        <w:t>ption of</w:t>
      </w:r>
      <w:r w:rsidRPr="003A56BD">
        <w:rPr>
          <w:sz w:val="16"/>
        </w:rPr>
        <w:t xml:space="preserve"> automatic total </w:t>
      </w:r>
      <w:r w:rsidRPr="003A56BD">
        <w:rPr>
          <w:rStyle w:val="StyleUnderline"/>
        </w:rPr>
        <w:t xml:space="preserve">compliance, as though the </w:t>
      </w:r>
      <w:r w:rsidRPr="003A56BD">
        <w:rPr>
          <w:rStyle w:val="Emphasis"/>
        </w:rPr>
        <w:t xml:space="preserve">right </w:t>
      </w:r>
      <w:r w:rsidRPr="00AC6768">
        <w:rPr>
          <w:rStyle w:val="Emphasis"/>
          <w:highlight w:val="cyan"/>
        </w:rPr>
        <w:t>words</w:t>
      </w:r>
      <w:r w:rsidRPr="003A56BD">
        <w:rPr>
          <w:rStyle w:val="Emphasis"/>
        </w:rPr>
        <w:t xml:space="preserve"> or pictures </w:t>
      </w:r>
      <w:r w:rsidRPr="00AC6768">
        <w:rPr>
          <w:rStyle w:val="Emphasis"/>
          <w:highlight w:val="cyan"/>
        </w:rPr>
        <w:t>by themselves</w:t>
      </w:r>
      <w:r w:rsidRPr="00AC6768">
        <w:rPr>
          <w:sz w:val="16"/>
          <w:highlight w:val="cyan"/>
        </w:rPr>
        <w:t xml:space="preserve"> </w:t>
      </w:r>
      <w:r w:rsidRPr="00AC6768">
        <w:rPr>
          <w:rStyle w:val="StyleUnderline"/>
          <w:highlight w:val="cyan"/>
        </w:rPr>
        <w:t>have</w:t>
      </w:r>
      <w:r w:rsidRPr="003A56BD">
        <w:rPr>
          <w:rStyle w:val="StyleUnderline"/>
        </w:rPr>
        <w:t xml:space="preserve"> the </w:t>
      </w:r>
      <w:r w:rsidRPr="00AC6768">
        <w:rPr>
          <w:rStyle w:val="StyleUnderline"/>
          <w:highlight w:val="cyan"/>
        </w:rPr>
        <w:t xml:space="preserve">power to </w:t>
      </w:r>
      <w:r w:rsidRPr="00AC6768">
        <w:rPr>
          <w:rStyle w:val="Emphasis"/>
          <w:highlight w:val="cyan"/>
        </w:rPr>
        <w:t>transform reality</w:t>
      </w:r>
      <w:r w:rsidRPr="00AC6768">
        <w:rPr>
          <w:rStyle w:val="StyleUnderline"/>
          <w:highlight w:val="cyan"/>
        </w:rPr>
        <w:t>,</w:t>
      </w:r>
      <w:r w:rsidRPr="00AC6768">
        <w:rPr>
          <w:sz w:val="16"/>
          <w:highlight w:val="cyan"/>
        </w:rPr>
        <w:t xml:space="preserve"> </w:t>
      </w:r>
      <w:r w:rsidRPr="00AC6768">
        <w:rPr>
          <w:rStyle w:val="StyleUnderline"/>
          <w:highlight w:val="cyan"/>
        </w:rPr>
        <w:t>or as though agreement with</w:t>
      </w:r>
      <w:r w:rsidRPr="003A56BD">
        <w:rPr>
          <w:rStyle w:val="StyleUnderline"/>
        </w:rPr>
        <w:t xml:space="preserve"> those right </w:t>
      </w:r>
      <w:r w:rsidRPr="00AC6768">
        <w:rPr>
          <w:rStyle w:val="StyleUnderline"/>
          <w:highlight w:val="cyan"/>
        </w:rPr>
        <w:t>words</w:t>
      </w:r>
      <w:r w:rsidRPr="003A56BD">
        <w:rPr>
          <w:rStyle w:val="StyleUnderline"/>
        </w:rPr>
        <w:t xml:space="preserve"> or pictures </w:t>
      </w:r>
      <w:r w:rsidRPr="00AC6768">
        <w:rPr>
          <w:rStyle w:val="StyleUnderline"/>
          <w:highlight w:val="cyan"/>
        </w:rPr>
        <w:t xml:space="preserve">will </w:t>
      </w:r>
      <w:r w:rsidRPr="00AC6768">
        <w:rPr>
          <w:rStyle w:val="Emphasis"/>
          <w:highlight w:val="cyan"/>
        </w:rPr>
        <w:t>automatically result in action</w:t>
      </w:r>
      <w:r w:rsidRPr="003A56BD">
        <w:rPr>
          <w:rStyle w:val="Emphasis"/>
        </w:rPr>
        <w:t xml:space="preserve"> that will automatically make the world instantiate those words or pictures</w:t>
      </w:r>
      <w:r w:rsidRPr="003A56BD">
        <w:rPr>
          <w:sz w:val="16"/>
        </w:rPr>
        <w:t xml:space="preserve">. </w:t>
      </w:r>
      <w:r w:rsidRPr="003A56BD">
        <w:rPr>
          <w:rStyle w:val="StyleUnderline"/>
        </w:rPr>
        <w:t xml:space="preserve">When they are not </w:t>
      </w:r>
      <w:r w:rsidRPr="00AC6768">
        <w:rPr>
          <w:rStyle w:val="Emphasis"/>
          <w:highlight w:val="cyan"/>
        </w:rPr>
        <w:t>fantastically and ineffectively utopian</w:t>
      </w:r>
      <w:r w:rsidRPr="003A56BD">
        <w:rPr>
          <w:rStyle w:val="StyleUnderline"/>
        </w:rPr>
        <w:t xml:space="preserve"> in this way</w:t>
      </w:r>
      <w:r w:rsidRPr="003A56BD">
        <w:rPr>
          <w:sz w:val="16"/>
        </w:rPr>
        <w:t xml:space="preserve">, </w:t>
      </w:r>
      <w:r w:rsidRPr="003A56BD">
        <w:rPr>
          <w:rStyle w:val="StyleUnderline"/>
        </w:rPr>
        <w:t>such models have been used to justify the already-existing dominance of some groups over others</w:t>
      </w:r>
      <w:r w:rsidRPr="003A56BD">
        <w:rPr>
          <w:sz w:val="16"/>
        </w:rPr>
        <w:t xml:space="preserve">. (A prime example is John Locke’s Second Treatise of Government, written decades before 1688 Glorious Revolution, to express the interests of the new rising class of landed gentry, which were eventually fulfilled by a Protestant king on the throne and a strong representative parliament after that revolution [Laslett 1988].) Models of justice have legitimately served to inspire law in modern societies with government constitutions and national and local law. But, sometimes, as in US founding documents, although universal and absolute justice is proclaimed, subsequent events make it clear that this language was intended to legitimize just treatment for members of selected groups only, that is, white male property owners, at first. As a result of just law and its selective application, over time, there comes to be justice for an expanding group, but still not everyone in society. However, what is written, together with descriptions of real justice for some, can be a powerful lever for obtaining justice for at least some of the excluded. To understand how that works, it is necessary to develop an approach to justice that begins with injustice, in real situations where there is already some degree of justice in a larger whole. </w:t>
      </w:r>
      <w:r w:rsidRPr="003A56BD">
        <w:rPr>
          <w:rStyle w:val="StyleUnderline"/>
        </w:rPr>
        <w:t xml:space="preserve">The extension of existing practices of justice to members of new groups is </w:t>
      </w:r>
      <w:r w:rsidRPr="003A56BD">
        <w:rPr>
          <w:rStyle w:val="Emphasis"/>
        </w:rPr>
        <w:t>applicative justice</w:t>
      </w:r>
      <w:r w:rsidRPr="003A56BD">
        <w:rPr>
          <w:sz w:val="16"/>
        </w:rPr>
        <w:t xml:space="preserve">, a concept with substantial historical and intellectual precedent, although not by that name. In what follows, more will be said about the idea of applicative justice and then its history will be considered. Voting rights and housing rights are examples of candidates for applicative justice in our time. Finally, content in the form of narrative may be motivational for social change. The Idea of Applicative Justice Applicative justice is an approach to justice with the goal of making the unjust treatment of some comparable to those who already receive just treatment. </w:t>
      </w:r>
      <w:r w:rsidRPr="00AC6768">
        <w:rPr>
          <w:rStyle w:val="StyleUnderline"/>
          <w:highlight w:val="cyan"/>
        </w:rPr>
        <w:t xml:space="preserve">Applicative justice takes a </w:t>
      </w:r>
      <w:r w:rsidRPr="00AC6768">
        <w:rPr>
          <w:rStyle w:val="Emphasis"/>
          <w:highlight w:val="cyan"/>
        </w:rPr>
        <w:t>comparative</w:t>
      </w:r>
      <w:r w:rsidRPr="003A56BD">
        <w:rPr>
          <w:rStyle w:val="Emphasis"/>
        </w:rPr>
        <w:t xml:space="preserve"> approach</w:t>
      </w:r>
      <w:r w:rsidRPr="003A56BD">
        <w:rPr>
          <w:rStyle w:val="StyleUnderline"/>
        </w:rPr>
        <w:t>,</w:t>
      </w:r>
      <w:r w:rsidRPr="003A56BD">
        <w:rPr>
          <w:sz w:val="16"/>
        </w:rPr>
        <w:t xml:space="preserve"> for example, </w:t>
      </w:r>
      <w:r w:rsidRPr="003A56BD">
        <w:rPr>
          <w:rStyle w:val="StyleUnderline"/>
        </w:rPr>
        <w:t xml:space="preserve">comparing how young </w:t>
      </w:r>
      <w:r w:rsidRPr="003A56BD">
        <w:rPr>
          <w:rStyle w:val="Emphasis"/>
        </w:rPr>
        <w:t>black</w:t>
      </w:r>
      <w:r w:rsidRPr="003A56BD">
        <w:rPr>
          <w:rStyle w:val="StyleUnderline"/>
        </w:rPr>
        <w:t xml:space="preserve"> males are treated by police officers in contemporary US society, to how young </w:t>
      </w:r>
      <w:r w:rsidRPr="003A56BD">
        <w:rPr>
          <w:rStyle w:val="Emphasis"/>
        </w:rPr>
        <w:t>white</w:t>
      </w:r>
      <w:r w:rsidRPr="003A56BD">
        <w:rPr>
          <w:rStyle w:val="StyleUnderline"/>
        </w:rPr>
        <w:t xml:space="preserve"> males are treated</w:t>
      </w:r>
      <w:r w:rsidRPr="003A56BD">
        <w:rPr>
          <w:sz w:val="16"/>
        </w:rPr>
        <w:t xml:space="preserve"> (Jones 2013; Zack 2013, 2015). </w:t>
      </w:r>
      <w:r w:rsidRPr="003A56BD">
        <w:rPr>
          <w:rStyle w:val="StyleUnderline"/>
        </w:rPr>
        <w:t xml:space="preserve">Applicative justice rests on a </w:t>
      </w:r>
      <w:r w:rsidRPr="00AC6768">
        <w:rPr>
          <w:rStyle w:val="Emphasis"/>
          <w:highlight w:val="cyan"/>
        </w:rPr>
        <w:t>pragmatic approach</w:t>
      </w:r>
      <w:r w:rsidRPr="003A56BD">
        <w:rPr>
          <w:rStyle w:val="Emphasis"/>
        </w:rPr>
        <w:t xml:space="preserve"> to social ills</w:t>
      </w:r>
      <w:r w:rsidRPr="003A56BD">
        <w:rPr>
          <w:sz w:val="16"/>
        </w:rPr>
        <w:t xml:space="preserve">, </w:t>
      </w:r>
      <w:r w:rsidRPr="003A56BD">
        <w:rPr>
          <w:rStyle w:val="StyleUnderline"/>
        </w:rPr>
        <w:t>which includes the premise</w:t>
      </w:r>
      <w:r w:rsidRPr="003A56BD">
        <w:rPr>
          <w:sz w:val="16"/>
        </w:rPr>
        <w:t xml:space="preserve">, based on Arthur Bentley’s 1908 insights in The Process of Government, </w:t>
      </w:r>
      <w:r w:rsidRPr="003A56BD">
        <w:rPr>
          <w:rStyle w:val="StyleUnderline"/>
        </w:rPr>
        <w:t>that government is much more than the apparatus of state and written laws and court decisions</w:t>
      </w:r>
      <w:r w:rsidRPr="003A56BD">
        <w:rPr>
          <w:sz w:val="16"/>
        </w:rPr>
        <w:t xml:space="preserve">. </w:t>
      </w:r>
      <w:r w:rsidRPr="00AC6768">
        <w:rPr>
          <w:rStyle w:val="StyleUnderline"/>
          <w:highlight w:val="cyan"/>
        </w:rPr>
        <w:t>Government is an</w:t>
      </w:r>
      <w:r w:rsidRPr="003A56BD">
        <w:rPr>
          <w:rStyle w:val="StyleUnderline"/>
        </w:rPr>
        <w:t xml:space="preserve"> extended, dynamic process, an </w:t>
      </w:r>
      <w:r w:rsidRPr="00AC6768">
        <w:rPr>
          <w:rStyle w:val="StyleUnderline"/>
          <w:highlight w:val="cyan"/>
        </w:rPr>
        <w:t xml:space="preserve">ongoing </w:t>
      </w:r>
      <w:r w:rsidRPr="00AC6768">
        <w:rPr>
          <w:rStyle w:val="Emphasis"/>
          <w:highlight w:val="cyan"/>
        </w:rPr>
        <w:t>contention among interest groups</w:t>
      </w:r>
      <w:r w:rsidRPr="003A56BD">
        <w:rPr>
          <w:rStyle w:val="Emphasis"/>
        </w:rPr>
        <w:t xml:space="preserve"> in society</w:t>
      </w:r>
      <w:r w:rsidRPr="003A56BD">
        <w:rPr>
          <w:sz w:val="16"/>
        </w:rPr>
        <w:t xml:space="preserve">. This full-bodied, empirical and pragmatic view of government process entails, for example, that we consider as parts of the same political mix/phenomenon/raw material all of the foregoing: the Fourth and Fourteenth Amendments, the 1960s Civil Rights Legislation, doctrines of probable cause, the disproportionate incarceration of African Americans, racial profiling, and police homicide with impunity. Thus, </w:t>
      </w:r>
      <w:r w:rsidRPr="003A56BD">
        <w:rPr>
          <w:rStyle w:val="StyleUnderline"/>
        </w:rPr>
        <w:t>Rawls’s insistence that “the rights secured by justice are not subject to political bargaining</w:t>
      </w:r>
      <w:r w:rsidRPr="003A56BD">
        <w:rPr>
          <w:sz w:val="16"/>
        </w:rPr>
        <w:t xml:space="preserve"> or to the calculus of social interests” (Rawls 1971, 4), </w:t>
      </w:r>
      <w:r w:rsidRPr="003A56BD">
        <w:rPr>
          <w:rStyle w:val="StyleUnderline"/>
        </w:rPr>
        <w:t xml:space="preserve">should be understood as “the rights secured by justice </w:t>
      </w:r>
      <w:r w:rsidRPr="003A56BD">
        <w:rPr>
          <w:rStyle w:val="Emphasis"/>
        </w:rPr>
        <w:t>should</w:t>
      </w:r>
      <w:r w:rsidRPr="003A56BD">
        <w:rPr>
          <w:rStyle w:val="StyleUnderline"/>
        </w:rPr>
        <w:t xml:space="preserve"> not be subject to political bargaining</w:t>
      </w:r>
      <w:r w:rsidRPr="003A56BD">
        <w:rPr>
          <w:sz w:val="16"/>
        </w:rPr>
        <w:t xml:space="preserve"> or to the calculus of social interests.” </w:t>
      </w:r>
      <w:r w:rsidRPr="003A56BD">
        <w:rPr>
          <w:rStyle w:val="StyleUnderline"/>
        </w:rPr>
        <w:t>In</w:t>
      </w:r>
      <w:r w:rsidRPr="003A56BD">
        <w:rPr>
          <w:sz w:val="16"/>
        </w:rPr>
        <w:t xml:space="preserve"> </w:t>
      </w:r>
      <w:r w:rsidRPr="003A56BD">
        <w:rPr>
          <w:rStyle w:val="Emphasis"/>
        </w:rPr>
        <w:t>reality</w:t>
      </w:r>
      <w:r w:rsidRPr="003A56BD">
        <w:rPr>
          <w:sz w:val="16"/>
        </w:rPr>
        <w:t>, “</w:t>
      </w:r>
      <w:r w:rsidRPr="003A56BD">
        <w:rPr>
          <w:rStyle w:val="StyleUnderline"/>
        </w:rPr>
        <w:t xml:space="preserve">the </w:t>
      </w:r>
      <w:r w:rsidRPr="00AC6768">
        <w:rPr>
          <w:rStyle w:val="StyleUnderline"/>
          <w:highlight w:val="cyan"/>
        </w:rPr>
        <w:t xml:space="preserve">rights secured by justice” are </w:t>
      </w:r>
      <w:r w:rsidRPr="00AC6768">
        <w:rPr>
          <w:rStyle w:val="Emphasis"/>
          <w:highlight w:val="cyan"/>
        </w:rPr>
        <w:t>constantly subject to political bargaining</w:t>
      </w:r>
      <w:r w:rsidRPr="00AC6768">
        <w:rPr>
          <w:sz w:val="16"/>
          <w:highlight w:val="cyan"/>
        </w:rPr>
        <w:t xml:space="preserve"> </w:t>
      </w:r>
      <w:r w:rsidRPr="00AC6768">
        <w:rPr>
          <w:rStyle w:val="StyleUnderline"/>
          <w:highlight w:val="cyan"/>
        </w:rPr>
        <w:t>and the</w:t>
      </w:r>
      <w:r w:rsidRPr="003A56BD">
        <w:rPr>
          <w:rStyle w:val="StyleUnderline"/>
        </w:rPr>
        <w:t xml:space="preserve"> </w:t>
      </w:r>
      <w:r w:rsidRPr="003A56BD">
        <w:rPr>
          <w:rStyle w:val="Emphasis"/>
        </w:rPr>
        <w:t xml:space="preserve">living </w:t>
      </w:r>
      <w:r w:rsidRPr="00AC6768">
        <w:rPr>
          <w:rStyle w:val="Emphasis"/>
          <w:highlight w:val="cyan"/>
        </w:rPr>
        <w:t>calculus of social interests</w:t>
      </w:r>
      <w:r w:rsidRPr="003A56BD">
        <w:rPr>
          <w:sz w:val="16"/>
        </w:rPr>
        <w:t xml:space="preserve">. </w:t>
      </w:r>
      <w:r w:rsidRPr="003A56BD">
        <w:rPr>
          <w:rStyle w:val="StyleUnderline"/>
        </w:rPr>
        <w:t xml:space="preserve">One consequence of this empirical perspective is that </w:t>
      </w:r>
      <w:r w:rsidRPr="003A56BD">
        <w:rPr>
          <w:rStyle w:val="Emphasis"/>
        </w:rPr>
        <w:t xml:space="preserve">moral </w:t>
      </w:r>
      <w:r w:rsidRPr="00AC6768">
        <w:rPr>
          <w:rStyle w:val="Emphasis"/>
          <w:highlight w:val="cyan"/>
        </w:rPr>
        <w:t>outrage</w:t>
      </w:r>
      <w:r w:rsidRPr="00AC6768">
        <w:rPr>
          <w:rStyle w:val="StyleUnderline"/>
          <w:highlight w:val="cyan"/>
        </w:rPr>
        <w:t xml:space="preserve">, </w:t>
      </w:r>
      <w:r w:rsidRPr="00AC6768">
        <w:rPr>
          <w:rStyle w:val="Emphasis"/>
          <w:highlight w:val="cyan"/>
        </w:rPr>
        <w:t>critiques of white supremacy</w:t>
      </w:r>
      <w:r w:rsidRPr="00AC6768">
        <w:rPr>
          <w:rStyle w:val="StyleUnderline"/>
          <w:highlight w:val="cyan"/>
        </w:rPr>
        <w:t xml:space="preserve">, or </w:t>
      </w:r>
      <w:r w:rsidRPr="00AC6768">
        <w:rPr>
          <w:rStyle w:val="Emphasis"/>
          <w:highlight w:val="cyan"/>
        </w:rPr>
        <w:t>analyses of white privilege</w:t>
      </w:r>
      <w:r w:rsidRPr="003A56BD">
        <w:rPr>
          <w:rStyle w:val="StyleUnderline"/>
        </w:rPr>
        <w:t xml:space="preserve">, along with other forms of </w:t>
      </w:r>
      <w:r w:rsidRPr="003A56BD">
        <w:rPr>
          <w:rStyle w:val="Emphasis"/>
        </w:rPr>
        <w:t>blame</w:t>
      </w:r>
      <w:r w:rsidRPr="003A56BD">
        <w:rPr>
          <w:rStyle w:val="StyleUnderline"/>
        </w:rPr>
        <w:t xml:space="preserve">, </w:t>
      </w:r>
      <w:r w:rsidRPr="00AC6768">
        <w:rPr>
          <w:rStyle w:val="Emphasis"/>
          <w:sz w:val="28"/>
          <w:highlight w:val="cyan"/>
        </w:rPr>
        <w:t>cannot</w:t>
      </w:r>
      <w:r w:rsidRPr="003A56BD">
        <w:rPr>
          <w:rStyle w:val="Emphasis"/>
          <w:sz w:val="28"/>
        </w:rPr>
        <w:t xml:space="preserve"> be assumed to have the power to </w:t>
      </w:r>
      <w:r w:rsidRPr="00AC6768">
        <w:rPr>
          <w:rStyle w:val="Emphasis"/>
          <w:sz w:val="28"/>
          <w:highlight w:val="cyan"/>
        </w:rPr>
        <w:t>change anything, by themselves</w:t>
      </w:r>
      <w:r w:rsidRPr="003A56BD">
        <w:rPr>
          <w:sz w:val="16"/>
        </w:rPr>
        <w:t xml:space="preserve">. </w:t>
      </w:r>
      <w:r w:rsidRPr="00AC6768">
        <w:rPr>
          <w:rStyle w:val="StyleUnderline"/>
          <w:highlight w:val="cyan"/>
        </w:rPr>
        <w:t>By contrast</w:t>
      </w:r>
      <w:r w:rsidRPr="003A56BD">
        <w:rPr>
          <w:rStyle w:val="StyleUnderline"/>
        </w:rPr>
        <w:t xml:space="preserve">, changing relationships between police officers and their local communities, or </w:t>
      </w:r>
      <w:r w:rsidRPr="00AC6768">
        <w:rPr>
          <w:rStyle w:val="StyleUnderline"/>
          <w:highlight w:val="cyan"/>
        </w:rPr>
        <w:t xml:space="preserve">changing the </w:t>
      </w:r>
      <w:r w:rsidRPr="00AC6768">
        <w:rPr>
          <w:rStyle w:val="Emphasis"/>
          <w:highlight w:val="cyan"/>
        </w:rPr>
        <w:t>rules</w:t>
      </w:r>
      <w:r w:rsidRPr="003A56BD">
        <w:rPr>
          <w:rStyle w:val="Emphasis"/>
        </w:rPr>
        <w:t xml:space="preserve"> of engagement</w:t>
      </w:r>
      <w:r w:rsidRPr="003A56BD">
        <w:rPr>
          <w:sz w:val="16"/>
        </w:rPr>
        <w:t xml:space="preserve"> when police stop or attempt to stop suspects, </w:t>
      </w:r>
      <w:r w:rsidRPr="00AC6768">
        <w:rPr>
          <w:rStyle w:val="Emphasis"/>
          <w:highlight w:val="cyan"/>
        </w:rPr>
        <w:t>might</w:t>
      </w:r>
      <w:r w:rsidRPr="003A56BD">
        <w:rPr>
          <w:sz w:val="16"/>
        </w:rPr>
        <w:t xml:space="preserve"> on this view </w:t>
      </w:r>
      <w:r w:rsidRPr="00AC6768">
        <w:rPr>
          <w:rStyle w:val="StyleUnderline"/>
          <w:highlight w:val="cyan"/>
        </w:rPr>
        <w:t>have</w:t>
      </w:r>
      <w:r w:rsidRPr="003A56BD">
        <w:rPr>
          <w:rStyle w:val="StyleUnderline"/>
        </w:rPr>
        <w:t xml:space="preserve"> some </w:t>
      </w:r>
      <w:r w:rsidRPr="00AC6768">
        <w:rPr>
          <w:rStyle w:val="Emphasis"/>
          <w:highlight w:val="cyan"/>
        </w:rPr>
        <w:t>causal power</w:t>
      </w:r>
      <w:r w:rsidRPr="003A56BD">
        <w:rPr>
          <w:sz w:val="16"/>
        </w:rPr>
        <w:t xml:space="preserve"> (Ayres and Markovits 2014). </w:t>
      </w:r>
      <w:r w:rsidRPr="003A56BD">
        <w:rPr>
          <w:rStyle w:val="StyleUnderline"/>
        </w:rPr>
        <w:t xml:space="preserve">It is important to realize that such changes in practice would not be specific applications of a theory of justice, but ways of changing social reality into a different political mix. </w:t>
      </w:r>
      <w:r w:rsidRPr="003A56BD">
        <w:rPr>
          <w:sz w:val="16"/>
        </w:rPr>
        <w:t xml:space="preserve">However, a better theory of justice, even a more racially egalitarian one and even a theory of applicative justice that was widely accepted, would still be no more than a change in what Bentley calls “political content.” Any theory of justice or any set of just laws is compatible with widespread racially unequal and unjust practice. And the converse also holds. </w:t>
      </w:r>
      <w:r w:rsidRPr="003A56BD">
        <w:rPr>
          <w:rStyle w:val="StyleUnderline"/>
        </w:rPr>
        <w:t>Unjust laws or laws with gaps</w:t>
      </w:r>
      <w:r w:rsidRPr="003A56BD">
        <w:rPr>
          <w:sz w:val="16"/>
        </w:rPr>
        <w:t xml:space="preserve"> for unjust practice </w:t>
      </w:r>
      <w:r w:rsidRPr="003A56BD">
        <w:rPr>
          <w:rStyle w:val="StyleUnderline"/>
        </w:rPr>
        <w:t>are</w:t>
      </w:r>
      <w:r w:rsidRPr="003A56BD">
        <w:rPr>
          <w:sz w:val="16"/>
        </w:rPr>
        <w:t xml:space="preserve"> </w:t>
      </w:r>
      <w:r w:rsidRPr="003A56BD">
        <w:rPr>
          <w:rStyle w:val="Emphasis"/>
        </w:rPr>
        <w:t>compatible with just practice</w:t>
      </w:r>
      <w:r w:rsidRPr="003A56BD">
        <w:rPr>
          <w:sz w:val="16"/>
        </w:rPr>
        <w:t xml:space="preserve">. </w:t>
      </w:r>
      <w:r w:rsidRPr="003A56BD">
        <w:rPr>
          <w:rStyle w:val="StyleUnderline"/>
        </w:rPr>
        <w:t xml:space="preserve">Thus, applicative justice is </w:t>
      </w:r>
      <w:r w:rsidRPr="003A56BD">
        <w:rPr>
          <w:rStyle w:val="Emphasis"/>
        </w:rPr>
        <w:t>pragmatic</w:t>
      </w:r>
      <w:r w:rsidRPr="003A56BD">
        <w:rPr>
          <w:sz w:val="16"/>
        </w:rPr>
        <w:t xml:space="preserve"> </w:t>
      </w:r>
      <w:r w:rsidRPr="003A56BD">
        <w:rPr>
          <w:rStyle w:val="StyleUnderline"/>
        </w:rPr>
        <w:t xml:space="preserve">in taking the </w:t>
      </w:r>
      <w:r w:rsidRPr="003A56BD">
        <w:rPr>
          <w:rStyle w:val="Emphasis"/>
        </w:rPr>
        <w:t>whole political mix</w:t>
      </w:r>
      <w:r w:rsidRPr="003A56BD">
        <w:rPr>
          <w:sz w:val="16"/>
        </w:rPr>
        <w:t xml:space="preserve">/ phenomenon/raw material </w:t>
      </w:r>
      <w:r w:rsidRPr="003A56BD">
        <w:rPr>
          <w:rStyle w:val="StyleUnderline"/>
        </w:rPr>
        <w:t>as its subject for a specific injustice</w:t>
      </w:r>
      <w:r w:rsidRPr="003A56BD">
        <w:rPr>
          <w:sz w:val="16"/>
        </w:rPr>
        <w:t xml:space="preserve">. Unlike ideal or nonideal justice theory, </w:t>
      </w:r>
      <w:r w:rsidRPr="003A56BD">
        <w:rPr>
          <w:rStyle w:val="StyleUnderline"/>
        </w:rPr>
        <w:t xml:space="preserve">the applicative justice approach brooks </w:t>
      </w:r>
      <w:r w:rsidRPr="003A56BD">
        <w:rPr>
          <w:rStyle w:val="Emphasis"/>
        </w:rPr>
        <w:t>little faith</w:t>
      </w:r>
      <w:r w:rsidRPr="003A56BD">
        <w:rPr>
          <w:sz w:val="16"/>
        </w:rPr>
        <w:t xml:space="preserve"> </w:t>
      </w:r>
      <w:r w:rsidRPr="003A56BD">
        <w:rPr>
          <w:rStyle w:val="StyleUnderline"/>
        </w:rPr>
        <w:t xml:space="preserve">that </w:t>
      </w:r>
      <w:r w:rsidRPr="003A56BD">
        <w:rPr>
          <w:rStyle w:val="Emphasis"/>
        </w:rPr>
        <w:t>reality can be changed by a special conceptual space or mode of critical moral discourse</w:t>
      </w:r>
      <w:r w:rsidRPr="003A56BD">
        <w:rPr>
          <w:sz w:val="16"/>
        </w:rPr>
        <w:t xml:space="preserve"> </w:t>
      </w:r>
      <w:r w:rsidRPr="003A56BD">
        <w:rPr>
          <w:rStyle w:val="StyleUnderline"/>
        </w:rPr>
        <w:t xml:space="preserve">that is undertaken apart from reality. </w:t>
      </w:r>
      <w:r w:rsidRPr="00AC6768">
        <w:rPr>
          <w:rStyle w:val="StyleUnderline"/>
          <w:highlight w:val="cyan"/>
        </w:rPr>
        <w:t xml:space="preserve">Reality </w:t>
      </w:r>
      <w:r w:rsidRPr="00AC6768">
        <w:rPr>
          <w:rStyle w:val="Emphasis"/>
          <w:highlight w:val="cyan"/>
        </w:rPr>
        <w:t>cannot be changed by normative pronouncements</w:t>
      </w:r>
      <w:r w:rsidRPr="003A56BD">
        <w:rPr>
          <w:rStyle w:val="Emphasis"/>
        </w:rPr>
        <w:t>, by or on behalf of the oppressed</w:t>
      </w:r>
      <w:r w:rsidRPr="003A56BD">
        <w:rPr>
          <w:sz w:val="16"/>
        </w:rPr>
        <w:t xml:space="preserve">, </w:t>
      </w:r>
      <w:r w:rsidRPr="00AC6768">
        <w:rPr>
          <w:rStyle w:val="StyleUnderline"/>
          <w:highlight w:val="cyan"/>
        </w:rPr>
        <w:t xml:space="preserve">but </w:t>
      </w:r>
      <w:r w:rsidRPr="00AC6768">
        <w:rPr>
          <w:rStyle w:val="Emphasis"/>
          <w:sz w:val="28"/>
          <w:highlight w:val="cyan"/>
        </w:rPr>
        <w:t>only by shifts in</w:t>
      </w:r>
      <w:r w:rsidRPr="003A56BD">
        <w:rPr>
          <w:rStyle w:val="Emphasis"/>
          <w:sz w:val="28"/>
        </w:rPr>
        <w:t xml:space="preserve"> existing </w:t>
      </w:r>
      <w:r w:rsidRPr="00AC6768">
        <w:rPr>
          <w:rStyle w:val="Emphasis"/>
          <w:sz w:val="28"/>
          <w:highlight w:val="cyan"/>
        </w:rPr>
        <w:t>interests of groups of real people</w:t>
      </w:r>
      <w:r w:rsidRPr="003A56BD">
        <w:rPr>
          <w:sz w:val="16"/>
        </w:rPr>
        <w:t xml:space="preserve">. </w:t>
      </w:r>
      <w:r w:rsidRPr="00AC6768">
        <w:rPr>
          <w:rStyle w:val="StyleUnderline"/>
          <w:highlight w:val="cyan"/>
        </w:rPr>
        <w:t xml:space="preserve">To base </w:t>
      </w:r>
      <w:r w:rsidRPr="00AC6768">
        <w:rPr>
          <w:rStyle w:val="Emphasis"/>
          <w:sz w:val="28"/>
          <w:highlight w:val="cyan"/>
        </w:rPr>
        <w:t>hopes for change on normative content alone may</w:t>
      </w:r>
      <w:r w:rsidRPr="003A56BD">
        <w:rPr>
          <w:sz w:val="16"/>
        </w:rPr>
        <w:t xml:space="preserve"> </w:t>
      </w:r>
      <w:r w:rsidRPr="003A56BD">
        <w:rPr>
          <w:strike/>
          <w:sz w:val="16"/>
        </w:rPr>
        <w:t>paralyze</w:t>
      </w:r>
      <w:r w:rsidRPr="003A56BD">
        <w:rPr>
          <w:sz w:val="16"/>
        </w:rPr>
        <w:t xml:space="preserve"> </w:t>
      </w:r>
      <w:r w:rsidRPr="00AC6768">
        <w:rPr>
          <w:rStyle w:val="Emphasis"/>
          <w:sz w:val="28"/>
          <w:highlight w:val="cyan"/>
        </w:rPr>
        <w:t>[eliminate]</w:t>
      </w:r>
      <w:r w:rsidRPr="003A56BD">
        <w:rPr>
          <w:rStyle w:val="Emphasis"/>
          <w:sz w:val="28"/>
        </w:rPr>
        <w:t xml:space="preserve"> the </w:t>
      </w:r>
      <w:r w:rsidRPr="00AC6768">
        <w:rPr>
          <w:rStyle w:val="Emphasis"/>
          <w:sz w:val="28"/>
          <w:highlight w:val="cyan"/>
        </w:rPr>
        <w:t>means for taking action that could result in change</w:t>
      </w:r>
      <w:r w:rsidRPr="003A56BD">
        <w:rPr>
          <w:sz w:val="16"/>
        </w:rPr>
        <w:t xml:space="preserve">, </w:t>
      </w:r>
      <w:r w:rsidRPr="003A56BD">
        <w:rPr>
          <w:rStyle w:val="StyleUnderline"/>
        </w:rPr>
        <w:t xml:space="preserve">because such content proceeds as though matters of justice were </w:t>
      </w:r>
      <w:r w:rsidRPr="003A56BD">
        <w:rPr>
          <w:rStyle w:val="Emphasis"/>
          <w:sz w:val="28"/>
        </w:rPr>
        <w:t>only matters of argument</w:t>
      </w:r>
      <w:r w:rsidRPr="003A56BD">
        <w:rPr>
          <w:sz w:val="16"/>
        </w:rPr>
        <w:t xml:space="preserve">. </w:t>
      </w:r>
      <w:r w:rsidRPr="003A56BD">
        <w:rPr>
          <w:rStyle w:val="StyleUnderline"/>
        </w:rPr>
        <w:t>Those who have opposed social racial justice have understood this well enough, because instead of mainly arguing against new just law</w:t>
      </w:r>
      <w:r w:rsidRPr="003A56BD">
        <w:rPr>
          <w:sz w:val="16"/>
        </w:rPr>
        <w:t xml:space="preserve"> over the twentieth century, </w:t>
      </w:r>
      <w:r w:rsidRPr="003A56BD">
        <w:rPr>
          <w:rStyle w:val="StyleUnderline"/>
        </w:rPr>
        <w:t xml:space="preserve">they have taken action to block progress. </w:t>
      </w:r>
      <w:r w:rsidRPr="003A56BD">
        <w:rPr>
          <w:sz w:val="16"/>
        </w:rPr>
        <w:t xml:space="preserve">Race and Justice Consideration of race and injustice together, within political philosophy, focuses on the need for specific groups to not be treated unjustly. For a group to be treated justly, a large number of its members need to be treated justly. But for a group to be treated unjustly, it is sufficient if a smaller number or lower proportion than required to meet the standard of just treatment be treated unjustly. One reason for this asymmetry is that just treatment is easily normalized within communities, whereas unjust treatment of only a few is disruptive and considered abnormal among other members of the group to which victims belong (although not necessarily by members of groups who are generally treated justly). The unjust treatment of a small number ripples from their friends and relations to other members of the same group, who realize that they are subject to similar unjust treatment from their membership in that group alone. More broadly, if the group treated justly and the group treated unjustly belong to the same larger collective, such as whites and blacks in the United States, then the unjust treatment of even a very small number of that total collective of residents or citizens should be disruptive to the whole collective, given promulgated principles of “justice for all.” But that does not always happen, at least not in ways that result in real change. Apathy and self-absorption of those not treated unjustly is part of the reason, although another significant part is that the group treated justly already knows that the national collective rhetoric of justice is intended to apply primarily to them. It is that kind of disparate treatment, which does not disrupt everyone, even though it should, which calls for a theory of applicative justice, on the abstract level where people call for justice. But applicative justice is not only an abstract theory. Applicative justice requires comparisons of group treatment. If minorities are treated unjustly, a description of that injustice does not require an ideal or nonideal theory or model of justice, but simply a comparison with how the majority is treated. (The term “minorities” refers to those disadvantaged or oppressed, because sometimes minorities are greater in number than “majorities,” e.g., blacks under apartheid in South Africa, American slaves in some Southern states, or black Americans in some twenty-first-century cities.) The principles and mechanics of justice that work well enough for most white Americans need to be applied to nonwhite Americans. For rhetorical purposes, it might be evocative to talk about black lives or black rights, but strictly speaking the subject is a racial framework that is color-blind in an important part of law—constitutional amendments and federal legislation—but not in reality. This gap between written law and social reality can be viewed as hypocrisy, racial bias, or white supremacy, only if one assumes that written law is an accurate description of, or blueprint for, social reality. But a perspective that takes in the whole process of government reveals that the gap and what is permissible within it, are parts of the same whole process. </w:t>
      </w:r>
      <w:r w:rsidRPr="003A56BD">
        <w:rPr>
          <w:rStyle w:val="StyleUnderline"/>
        </w:rPr>
        <w:t xml:space="preserve">The contrast between </w:t>
      </w:r>
      <w:r w:rsidRPr="003A56BD">
        <w:rPr>
          <w:rStyle w:val="Emphasis"/>
        </w:rPr>
        <w:t>blueprints</w:t>
      </w:r>
      <w:r w:rsidRPr="003A56BD">
        <w:rPr>
          <w:rStyle w:val="StyleUnderline"/>
        </w:rPr>
        <w:t xml:space="preserve"> and </w:t>
      </w:r>
      <w:r w:rsidRPr="003A56BD">
        <w:rPr>
          <w:rStyle w:val="Emphasis"/>
        </w:rPr>
        <w:t>maps</w:t>
      </w:r>
      <w:r w:rsidRPr="003A56BD">
        <w:rPr>
          <w:rStyle w:val="StyleUnderline"/>
        </w:rPr>
        <w:t xml:space="preserve"> is important to consider</w:t>
      </w:r>
      <w:r w:rsidRPr="003A56BD">
        <w:rPr>
          <w:sz w:val="16"/>
        </w:rPr>
        <w:t xml:space="preserve">. </w:t>
      </w:r>
      <w:r w:rsidRPr="00AC6768">
        <w:rPr>
          <w:rStyle w:val="StyleUnderline"/>
          <w:highlight w:val="cyan"/>
        </w:rPr>
        <w:t>Political philosophers</w:t>
      </w:r>
      <w:r w:rsidRPr="003A56BD">
        <w:rPr>
          <w:rStyle w:val="StyleUnderline"/>
        </w:rPr>
        <w:t xml:space="preserve"> often proceed as though their writings about justice are blueprints, when </w:t>
      </w:r>
      <w:r w:rsidRPr="003A56BD">
        <w:rPr>
          <w:rStyle w:val="Emphasis"/>
        </w:rPr>
        <w:t xml:space="preserve">they </w:t>
      </w:r>
      <w:r w:rsidRPr="00AC6768">
        <w:rPr>
          <w:rStyle w:val="Emphasis"/>
          <w:highlight w:val="cyan"/>
        </w:rPr>
        <w:t>should</w:t>
      </w:r>
      <w:r w:rsidRPr="003A56BD">
        <w:rPr>
          <w:rStyle w:val="Emphasis"/>
        </w:rPr>
        <w:t xml:space="preserve"> instead begin by </w:t>
      </w:r>
      <w:r w:rsidRPr="00AC6768">
        <w:rPr>
          <w:rStyle w:val="Emphasis"/>
          <w:highlight w:val="cyan"/>
        </w:rPr>
        <w:t>construct</w:t>
      </w:r>
      <w:r w:rsidRPr="003A56BD">
        <w:rPr>
          <w:rStyle w:val="Emphasis"/>
        </w:rPr>
        <w:t xml:space="preserve">ing </w:t>
      </w:r>
      <w:r w:rsidRPr="00AC6768">
        <w:rPr>
          <w:rStyle w:val="Emphasis"/>
          <w:highlight w:val="cyan"/>
        </w:rPr>
        <w:t>maps</w:t>
      </w:r>
      <w:r w:rsidRPr="003A56BD">
        <w:rPr>
          <w:rStyle w:val="StyleUnderline"/>
        </w:rPr>
        <w:t xml:space="preserve">. Present </w:t>
      </w:r>
      <w:r w:rsidRPr="00AC6768">
        <w:rPr>
          <w:rStyle w:val="Emphasis"/>
          <w:highlight w:val="cyan"/>
        </w:rPr>
        <w:t>politics</w:t>
      </w:r>
      <w:r w:rsidRPr="00AC6768">
        <w:rPr>
          <w:rStyle w:val="StyleUnderline"/>
          <w:highlight w:val="cyan"/>
        </w:rPr>
        <w:t xml:space="preserve"> or a</w:t>
      </w:r>
      <w:r w:rsidRPr="003A56BD">
        <w:rPr>
          <w:rStyle w:val="StyleUnderline"/>
        </w:rPr>
        <w:t xml:space="preserve"> </w:t>
      </w:r>
      <w:r w:rsidRPr="003A56BD">
        <w:rPr>
          <w:rStyle w:val="Emphasis"/>
        </w:rPr>
        <w:t xml:space="preserve">political </w:t>
      </w:r>
      <w:r w:rsidRPr="00AC6768">
        <w:rPr>
          <w:rStyle w:val="Emphasis"/>
          <w:highlight w:val="cyan"/>
        </w:rPr>
        <w:t>party</w:t>
      </w:r>
      <w:r w:rsidRPr="00AC6768">
        <w:rPr>
          <w:sz w:val="16"/>
          <w:highlight w:val="cyan"/>
        </w:rPr>
        <w:t xml:space="preserve"> </w:t>
      </w:r>
      <w:r w:rsidRPr="00AC6768">
        <w:rPr>
          <w:rStyle w:val="StyleUnderline"/>
          <w:highlight w:val="cyan"/>
        </w:rPr>
        <w:t>in power may</w:t>
      </w:r>
      <w:r w:rsidRPr="003A56BD">
        <w:rPr>
          <w:rStyle w:val="StyleUnderline"/>
        </w:rPr>
        <w:t xml:space="preserve"> present obstacles and </w:t>
      </w:r>
      <w:r w:rsidRPr="00AC6768">
        <w:rPr>
          <w:rStyle w:val="StyleUnderline"/>
          <w:highlight w:val="cyan"/>
        </w:rPr>
        <w:t>challenge</w:t>
      </w:r>
      <w:r w:rsidRPr="003A56BD">
        <w:rPr>
          <w:rStyle w:val="StyleUnderline"/>
        </w:rPr>
        <w:t xml:space="preserve">s to applicative </w:t>
      </w:r>
      <w:r w:rsidRPr="00AC6768">
        <w:rPr>
          <w:rStyle w:val="StyleUnderline"/>
          <w:highlight w:val="cyan"/>
        </w:rPr>
        <w:t>justice</w:t>
      </w:r>
      <w:r w:rsidRPr="003A56BD">
        <w:rPr>
          <w:rStyle w:val="StyleUnderline"/>
        </w:rPr>
        <w:t xml:space="preserve"> in any specific case</w:t>
      </w:r>
      <w:r w:rsidRPr="003A56BD">
        <w:rPr>
          <w:sz w:val="16"/>
        </w:rPr>
        <w:t xml:space="preserve">. </w:t>
      </w:r>
      <w:r w:rsidRPr="00AC6768">
        <w:rPr>
          <w:rStyle w:val="StyleUnderline"/>
          <w:highlight w:val="cyan"/>
        </w:rPr>
        <w:t>Those who aim for</w:t>
      </w:r>
      <w:r w:rsidRPr="003A56BD">
        <w:rPr>
          <w:rStyle w:val="StyleUnderline"/>
        </w:rPr>
        <w:t xml:space="preserve"> applicative </w:t>
      </w:r>
      <w:r w:rsidRPr="00AC6768">
        <w:rPr>
          <w:rStyle w:val="StyleUnderline"/>
          <w:highlight w:val="cyan"/>
        </w:rPr>
        <w:t xml:space="preserve">justice must </w:t>
      </w:r>
      <w:r w:rsidRPr="00AC6768">
        <w:rPr>
          <w:rStyle w:val="Emphasis"/>
          <w:highlight w:val="cyan"/>
        </w:rPr>
        <w:t>struggle against such obstacles</w:t>
      </w:r>
      <w:r w:rsidRPr="003A56BD">
        <w:rPr>
          <w:rStyle w:val="Emphasis"/>
        </w:rPr>
        <w:t xml:space="preserve"> and challenges</w:t>
      </w:r>
      <w:r w:rsidRPr="003A56BD">
        <w:rPr>
          <w:sz w:val="16"/>
        </w:rPr>
        <w:t xml:space="preserve">, </w:t>
      </w:r>
      <w:r w:rsidRPr="003A56BD">
        <w:rPr>
          <w:rStyle w:val="StyleUnderline"/>
        </w:rPr>
        <w:t>as well as the ignorance, prejudice, and ill will of large parts of voting publics under democratic government, and in addition, media misrepresentations, business interests in a status quo, and lack of understanding of oppression by those who are treated unjustly</w:t>
      </w:r>
      <w:r w:rsidRPr="003A56BD">
        <w:rPr>
          <w:sz w:val="16"/>
        </w:rPr>
        <w:t xml:space="preserve">. For example, the injustice in the disproportionately large number of African Americans in the US criminal justice system has been supported by law-and-order politics, the War on Drugs, belief in racial gender myths (e.g., the larger-than-life black rapist), explicit racism, media sensationalism of crime committed by black men, profits made by for-profit prison corporations, and embrace of self-destructive subcultures by some black men who become incarcerated. At the same time, as an efficient cause or precipitating factor, ongoing racial profiling by police helps feed the system with new suspects, about 90 percent of whom plead guilty in preference to the risks and costs of a trial (Kerby 2013; Rakoff et al. 2014). Intergenerational poverty, unemployment, and undereducation contain people within this system, and the high rates of nonwhites in the prison population are used as official justification for racial profiling (Zack 2015, chap 2). Thus, </w:t>
      </w:r>
      <w:r w:rsidRPr="003A56BD">
        <w:rPr>
          <w:rStyle w:val="StyleUnderline"/>
        </w:rPr>
        <w:t xml:space="preserve">the complexity of causes and background factors associated with the disproportionate number of African American male prison inmates can be understood through a </w:t>
      </w:r>
      <w:r w:rsidRPr="003A56BD">
        <w:rPr>
          <w:rStyle w:val="Emphasis"/>
        </w:rPr>
        <w:t>number of approaches</w:t>
      </w:r>
      <w:r w:rsidRPr="003A56BD">
        <w:rPr>
          <w:sz w:val="16"/>
        </w:rPr>
        <w:t xml:space="preserve">. </w:t>
      </w:r>
      <w:r w:rsidRPr="003A56BD">
        <w:rPr>
          <w:rStyle w:val="StyleUnderline"/>
        </w:rPr>
        <w:t>The</w:t>
      </w:r>
      <w:r w:rsidRPr="003A56BD">
        <w:rPr>
          <w:sz w:val="16"/>
        </w:rPr>
        <w:t xml:space="preserve"> </w:t>
      </w:r>
      <w:r w:rsidRPr="003A56BD">
        <w:rPr>
          <w:rStyle w:val="Emphasis"/>
        </w:rPr>
        <w:t>normative approach of applicative justice</w:t>
      </w:r>
      <w:r w:rsidRPr="003A56BD">
        <w:rPr>
          <w:sz w:val="16"/>
        </w:rPr>
        <w:t xml:space="preserve"> </w:t>
      </w:r>
      <w:r w:rsidRPr="003A56BD">
        <w:rPr>
          <w:rStyle w:val="StyleUnderline"/>
        </w:rPr>
        <w:t xml:space="preserve">would be to address those causes or factors, </w:t>
      </w:r>
      <w:r w:rsidRPr="003A56BD">
        <w:rPr>
          <w:rStyle w:val="Emphasis"/>
        </w:rPr>
        <w:t xml:space="preserve">distinctly and individually, </w:t>
      </w:r>
      <w:r w:rsidRPr="00AC6768">
        <w:rPr>
          <w:rStyle w:val="Emphasis"/>
          <w:highlight w:val="cyan"/>
        </w:rPr>
        <w:t>through specific changes in concrete practice, as well as changes in law</w:t>
      </w:r>
      <w:r w:rsidRPr="003A56BD">
        <w:rPr>
          <w:rStyle w:val="Emphasis"/>
        </w:rPr>
        <w:t>, as relevant</w:t>
      </w:r>
      <w:r w:rsidRPr="003A56BD">
        <w:rPr>
          <w:sz w:val="16"/>
        </w:rPr>
        <w:t>.</w:t>
      </w:r>
      <w:bookmarkStart w:id="4" w:name="BlockBM725"/>
    </w:p>
    <w:p w14:paraId="3768D4E1" w14:textId="77777777" w:rsidR="004E161B" w:rsidRDefault="004E161B" w:rsidP="004E161B">
      <w:pPr>
        <w:pStyle w:val="Heading4"/>
      </w:pPr>
      <w:r>
        <w:t xml:space="preserve">Investigating </w:t>
      </w:r>
      <w:r w:rsidRPr="0007526C">
        <w:rPr>
          <w:u w:val="single"/>
        </w:rPr>
        <w:t>legal intervention</w:t>
      </w:r>
      <w:r>
        <w:t xml:space="preserve"> into sectors of the economy </w:t>
      </w:r>
      <w:r w:rsidRPr="0007526C">
        <w:rPr>
          <w:u w:val="single"/>
        </w:rPr>
        <w:t>opens the toolbox</w:t>
      </w:r>
      <w:r>
        <w:t xml:space="preserve"> for reconfiguring the </w:t>
      </w:r>
      <w:r w:rsidRPr="0007526C">
        <w:rPr>
          <w:u w:val="single"/>
        </w:rPr>
        <w:t>broader</w:t>
      </w:r>
      <w:r>
        <w:t xml:space="preserve"> economic system.</w:t>
      </w:r>
    </w:p>
    <w:p w14:paraId="4BBB8D43" w14:textId="77777777" w:rsidR="004E161B" w:rsidRDefault="004E161B" w:rsidP="004E161B">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75270ECA" w14:textId="77777777" w:rsidR="004E161B" w:rsidRPr="009925B8" w:rsidRDefault="004E161B" w:rsidP="004E161B">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07526C">
        <w:rPr>
          <w:rStyle w:val="StyleUnderline"/>
          <w:highlight w:val="cyan"/>
        </w:rPr>
        <w:t>lawyers</w:t>
      </w:r>
      <w:r w:rsidRPr="009925B8">
        <w:rPr>
          <w:rStyle w:val="StyleUnderline"/>
        </w:rPr>
        <w:t xml:space="preserve"> are </w:t>
      </w:r>
      <w:r w:rsidRPr="0007526C">
        <w:rPr>
          <w:rStyle w:val="StyleUnderline"/>
          <w:highlight w:val="cyan"/>
        </w:rPr>
        <w:t>needed</w:t>
      </w:r>
      <w:r w:rsidRPr="009925B8">
        <w:rPr>
          <w:sz w:val="16"/>
        </w:rPr>
        <w:t xml:space="preserve">, </w:t>
      </w:r>
      <w:r w:rsidRPr="009925B8">
        <w:rPr>
          <w:rStyle w:val="Emphasis"/>
        </w:rPr>
        <w:t>en masse</w:t>
      </w:r>
      <w:r w:rsidRPr="009925B8">
        <w:rPr>
          <w:rStyle w:val="StyleUnderline"/>
        </w:rPr>
        <w:t xml:space="preserve">, </w:t>
      </w:r>
      <w:r w:rsidRPr="0007526C">
        <w:rPr>
          <w:rStyle w:val="StyleUnderline"/>
          <w:highlight w:val="cyan"/>
        </w:rPr>
        <w:t>to aid in</w:t>
      </w:r>
      <w:r w:rsidRPr="009925B8">
        <w:rPr>
          <w:rStyle w:val="StyleUnderline"/>
        </w:rPr>
        <w:t xml:space="preserve"> an</w:t>
      </w:r>
      <w:r w:rsidRPr="009925B8">
        <w:rPr>
          <w:sz w:val="16"/>
        </w:rPr>
        <w:t xml:space="preserve"> </w:t>
      </w:r>
      <w:r w:rsidRPr="0007526C">
        <w:rPr>
          <w:rStyle w:val="Emphasis"/>
          <w:sz w:val="24"/>
          <w:szCs w:val="24"/>
          <w:highlight w:val="cyan"/>
        </w:rPr>
        <w:t>epic reinvention of</w:t>
      </w:r>
      <w:r w:rsidRPr="009925B8">
        <w:rPr>
          <w:rStyle w:val="Emphasis"/>
          <w:sz w:val="24"/>
          <w:szCs w:val="24"/>
        </w:rPr>
        <w:t xml:space="preserve"> our </w:t>
      </w:r>
      <w:r w:rsidRPr="0007526C">
        <w:rPr>
          <w:rStyle w:val="Emphasis"/>
          <w:sz w:val="24"/>
          <w:szCs w:val="24"/>
          <w:highlight w:val="cyan"/>
        </w:rPr>
        <w:t>economic system</w:t>
      </w:r>
      <w:r w:rsidRPr="009925B8">
        <w:rPr>
          <w:sz w:val="16"/>
        </w:rPr>
        <w:t>." -- Janelle Orsi 1</w:t>
      </w:r>
    </w:p>
    <w:p w14:paraId="766F5836" w14:textId="77777777" w:rsidR="004E161B" w:rsidRPr="00D87C6D" w:rsidRDefault="004E161B" w:rsidP="004E161B">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28980123" w14:textId="77777777" w:rsidR="004E161B" w:rsidRPr="001826BB" w:rsidRDefault="004E161B" w:rsidP="004E161B">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07526C">
        <w:rPr>
          <w:rStyle w:val="StyleUnderline"/>
          <w:highlight w:val="cyan"/>
        </w:rPr>
        <w:t>movement's</w:t>
      </w:r>
      <w:r w:rsidRPr="001826BB">
        <w:rPr>
          <w:sz w:val="16"/>
        </w:rPr>
        <w:t xml:space="preserve"> ultimate </w:t>
      </w:r>
      <w:r w:rsidRPr="0007526C">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07526C">
        <w:rPr>
          <w:rStyle w:val="Emphasis"/>
          <w:highlight w:val="cyan"/>
        </w:rPr>
        <w:t>link</w:t>
      </w:r>
      <w:r w:rsidRPr="001826BB">
        <w:rPr>
          <w:sz w:val="16"/>
        </w:rPr>
        <w:t xml:space="preserve"> these solidarity economy </w:t>
      </w:r>
      <w:r w:rsidRPr="0007526C">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07526C">
        <w:rPr>
          <w:rStyle w:val="Emphasis"/>
          <w:highlight w:val="cyan"/>
        </w:rPr>
        <w:t>mutual support</w:t>
      </w:r>
      <w:r w:rsidRPr="001826BB">
        <w:rPr>
          <w:sz w:val="16"/>
        </w:rPr>
        <w:t xml:space="preserve">, </w:t>
      </w:r>
      <w:r w:rsidRPr="001826BB">
        <w:rPr>
          <w:rStyle w:val="StyleUnderline"/>
        </w:rPr>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C90D49">
        <w:rPr>
          <w:rStyle w:val="StyleUnderline"/>
          <w:highlight w:val="cyan"/>
        </w:rPr>
        <w:t>principles</w:t>
      </w:r>
      <w:r w:rsidRPr="001826BB">
        <w:rPr>
          <w:rStyle w:val="StyleUnderline"/>
        </w:rPr>
        <w:t xml:space="preserve"> are </w:t>
      </w:r>
      <w:r w:rsidRPr="00C90D49">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C90D49">
        <w:rPr>
          <w:rStyle w:val="Emphasis"/>
          <w:highlight w:val="cyan"/>
        </w:rPr>
        <w:t>supply chains</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C90D49">
        <w:rPr>
          <w:rStyle w:val="StyleUnderline"/>
          <w:highlight w:val="cyan"/>
        </w:rPr>
        <w:t>current legal regime</w:t>
      </w:r>
      <w:r w:rsidRPr="001826BB">
        <w:rPr>
          <w:rStyle w:val="StyleUnderline"/>
        </w:rPr>
        <w:t xml:space="preserve"> is</w:t>
      </w:r>
      <w:r w:rsidRPr="001826BB">
        <w:rPr>
          <w:sz w:val="16"/>
        </w:rPr>
        <w:t xml:space="preserve"> </w:t>
      </w:r>
      <w:r w:rsidRPr="00C90D49">
        <w:rPr>
          <w:rStyle w:val="Emphasis"/>
          <w:highlight w:val="cyan"/>
        </w:rPr>
        <w:t>ill suited</w:t>
      </w:r>
      <w:r w:rsidRPr="00C90D49">
        <w:rPr>
          <w:sz w:val="16"/>
          <w:highlight w:val="cyan"/>
        </w:rPr>
        <w:t xml:space="preserve"> </w:t>
      </w:r>
      <w:r w:rsidRPr="00C90D49">
        <w:rPr>
          <w:rStyle w:val="StyleUnderline"/>
          <w:highlight w:val="cyan"/>
        </w:rPr>
        <w:t>for</w:t>
      </w:r>
      <w:r w:rsidRPr="001826BB">
        <w:rPr>
          <w:sz w:val="16"/>
        </w:rPr>
        <w:t xml:space="preserve"> these </w:t>
      </w:r>
      <w:r w:rsidRPr="00C90D49">
        <w:rPr>
          <w:rStyle w:val="StyleUnderline"/>
          <w:highlight w:val="cyan"/>
        </w:rPr>
        <w:t>new</w:t>
      </w:r>
      <w:r w:rsidRPr="001826BB">
        <w:rPr>
          <w:rStyle w:val="StyleUnderline"/>
        </w:rPr>
        <w:t xml:space="preserve"> types of </w:t>
      </w:r>
      <w:r w:rsidRPr="00C90D49">
        <w:rPr>
          <w:rStyle w:val="StyleUnderline"/>
          <w:highlight w:val="cyan"/>
        </w:rPr>
        <w:t>enterprise</w:t>
      </w:r>
      <w:r w:rsidRPr="001826BB">
        <w:rPr>
          <w:sz w:val="16"/>
        </w:rPr>
        <w:t xml:space="preserve">. So,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6A705662" w14:textId="77777777" w:rsidR="004E161B" w:rsidRPr="001826BB" w:rsidRDefault="004E161B" w:rsidP="004E161B">
      <w:pPr>
        <w:rPr>
          <w:sz w:val="16"/>
          <w:szCs w:val="16"/>
        </w:rPr>
      </w:pPr>
      <w:r w:rsidRPr="001826BB">
        <w:rPr>
          <w:sz w:val="16"/>
          <w:szCs w:val="16"/>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72AED00E" w14:textId="77777777" w:rsidR="004E161B" w:rsidRPr="001826BB" w:rsidRDefault="004E161B" w:rsidP="004E161B">
      <w:pPr>
        <w:rPr>
          <w:sz w:val="16"/>
          <w:szCs w:val="16"/>
        </w:rPr>
      </w:pPr>
      <w:r w:rsidRPr="001826BB">
        <w:rPr>
          <w:sz w:val="16"/>
          <w:szCs w:val="16"/>
        </w:rPr>
        <w:t>I. What is Solidarity Economy?</w:t>
      </w:r>
    </w:p>
    <w:p w14:paraId="37709CDA" w14:textId="77777777" w:rsidR="004E161B" w:rsidRPr="001826BB" w:rsidRDefault="004E161B" w:rsidP="004E161B">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open source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r w:rsidRPr="001826BB">
        <w:rPr>
          <w:rStyle w:val="StyleUnderline"/>
        </w:rPr>
        <w:t>refers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763E2318" w14:textId="77777777" w:rsidR="004E161B" w:rsidRPr="001826BB" w:rsidRDefault="004E161B" w:rsidP="004E161B">
      <w:pPr>
        <w:rPr>
          <w:sz w:val="16"/>
        </w:rPr>
      </w:pPr>
      <w:r w:rsidRPr="001826BB">
        <w:rPr>
          <w:sz w:val="16"/>
        </w:rPr>
        <w:t xml:space="preserve">Solidarity economy is not a static concept or blueprint for a new economy. It is </w:t>
      </w:r>
      <w:r w:rsidRPr="00C90D49">
        <w:rPr>
          <w:rStyle w:val="StyleUnderline"/>
          <w:highlight w:val="cyan"/>
        </w:rPr>
        <w:t>an</w:t>
      </w:r>
      <w:r w:rsidRPr="00C90D49">
        <w:rPr>
          <w:sz w:val="16"/>
          <w:highlight w:val="cyan"/>
        </w:rPr>
        <w:t xml:space="preserve"> </w:t>
      </w:r>
      <w:r w:rsidRPr="00C90D49">
        <w:rPr>
          <w:rStyle w:val="Emphasis"/>
          <w:highlight w:val="cyan"/>
        </w:rPr>
        <w:t>ever-evolving movement</w:t>
      </w:r>
      <w:r w:rsidRPr="001826BB">
        <w:rPr>
          <w:sz w:val="16"/>
        </w:rPr>
        <w:t xml:space="preserve"> </w:t>
      </w:r>
      <w:r w:rsidRPr="001826BB">
        <w:rPr>
          <w:rStyle w:val="StyleUnderline"/>
        </w:rPr>
        <w:t xml:space="preserve">that </w:t>
      </w:r>
      <w:r w:rsidRPr="00C90D49">
        <w:rPr>
          <w:rStyle w:val="StyleUnderline"/>
          <w:highlight w:val="cyan"/>
        </w:rPr>
        <w:t>grows from</w:t>
      </w:r>
      <w:r w:rsidRPr="00C90D49">
        <w:rPr>
          <w:sz w:val="16"/>
          <w:highlight w:val="cyan"/>
        </w:rPr>
        <w:t xml:space="preserve"> </w:t>
      </w:r>
      <w:r w:rsidRPr="00C90D49">
        <w:rPr>
          <w:rStyle w:val="Emphasis"/>
          <w:highlight w:val="cyan"/>
        </w:rPr>
        <w:t>existing</w:t>
      </w:r>
      <w:r w:rsidRPr="001826BB">
        <w:rPr>
          <w:sz w:val="16"/>
        </w:rPr>
        <w:t xml:space="preserve"> </w:t>
      </w:r>
      <w:r w:rsidRPr="001826BB">
        <w:rPr>
          <w:rStyle w:val="StyleUnderline"/>
        </w:rPr>
        <w:t>and</w:t>
      </w:r>
      <w:r w:rsidRPr="001826BB">
        <w:rPr>
          <w:sz w:val="16"/>
        </w:rPr>
        <w:t xml:space="preserve"> </w:t>
      </w:r>
      <w:r w:rsidRPr="001826BB">
        <w:rPr>
          <w:rStyle w:val="Emphasis"/>
        </w:rPr>
        <w:t>emergent</w:t>
      </w:r>
      <w:r w:rsidRPr="001826BB">
        <w:rPr>
          <w:sz w:val="16"/>
        </w:rPr>
        <w:t xml:space="preserve"> </w:t>
      </w:r>
      <w:r w:rsidRPr="00C90D49">
        <w:rPr>
          <w:rStyle w:val="StyleUnderline"/>
          <w:highlight w:val="cyan"/>
        </w:rPr>
        <w:t>practices</w:t>
      </w:r>
      <w:r w:rsidRPr="001826BB">
        <w:rPr>
          <w:sz w:val="16"/>
        </w:rPr>
        <w:t xml:space="preserve">, </w:t>
      </w:r>
      <w:r w:rsidRPr="001826BB">
        <w:rPr>
          <w:rStyle w:val="StyleUnderline"/>
        </w:rPr>
        <w:t>guided by the</w:t>
      </w:r>
      <w:r w:rsidRPr="001826BB">
        <w:rPr>
          <w:sz w:val="16"/>
        </w:rPr>
        <w:t xml:space="preserve"> </w:t>
      </w:r>
      <w:r w:rsidRPr="001826BB">
        <w:rPr>
          <w:rStyle w:val="Emphasis"/>
        </w:rPr>
        <w:t>theoretical principles</w:t>
      </w:r>
      <w:r w:rsidRPr="001826BB">
        <w:rPr>
          <w:sz w:val="16"/>
        </w:rPr>
        <w:t xml:space="preserve">. 12 In other words,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C90D49">
        <w:rPr>
          <w:rStyle w:val="Emphasis"/>
          <w:highlight w:val="cyan"/>
        </w:rPr>
        <w:t>iterative evolution</w:t>
      </w:r>
      <w:r w:rsidRPr="001826BB">
        <w:rPr>
          <w:sz w:val="16"/>
        </w:rPr>
        <w:t xml:space="preserve"> of SE </w:t>
      </w:r>
      <w:r w:rsidRPr="00C90D49">
        <w:rPr>
          <w:rStyle w:val="StyleUnderline"/>
          <w:highlight w:val="cyan"/>
        </w:rPr>
        <w:t>allows for new</w:t>
      </w:r>
      <w:r w:rsidRPr="00C90D49">
        <w:rPr>
          <w:rStyle w:val="StyleUnderline"/>
        </w:rPr>
        <w:t xml:space="preserve"> forms of</w:t>
      </w:r>
      <w:r w:rsidRPr="001826BB">
        <w:rPr>
          <w:rStyle w:val="StyleUnderline"/>
        </w:rPr>
        <w:t xml:space="preserve"> organization and </w:t>
      </w:r>
      <w:r w:rsidRPr="00C90D49">
        <w:rPr>
          <w:rStyle w:val="StyleUnderline"/>
          <w:highlight w:val="cyan"/>
        </w:rPr>
        <w:t>experiments</w:t>
      </w:r>
      <w:r w:rsidRPr="001826BB">
        <w:rPr>
          <w:rStyle w:val="StyleUnderline"/>
        </w:rPr>
        <w:t xml:space="preserve"> of exchange </w:t>
      </w:r>
      <w:r w:rsidRPr="00C90D49">
        <w:rPr>
          <w:rStyle w:val="StyleUnderline"/>
          <w:highlight w:val="cyan"/>
        </w:rPr>
        <w:t>that</w:t>
      </w:r>
      <w:r w:rsidRPr="00C90D49">
        <w:rPr>
          <w:sz w:val="16"/>
          <w:highlight w:val="cyan"/>
        </w:rPr>
        <w:t xml:space="preserve"> </w:t>
      </w:r>
      <w:r w:rsidRPr="00C90D49">
        <w:rPr>
          <w:rStyle w:val="Emphasis"/>
          <w:highlight w:val="cyan"/>
        </w:rPr>
        <w:t>best serve</w:t>
      </w:r>
      <w:r w:rsidRPr="001826BB">
        <w:rPr>
          <w:sz w:val="16"/>
        </w:rPr>
        <w:t xml:space="preserve"> the </w:t>
      </w:r>
      <w:r w:rsidRPr="00C90D49">
        <w:rPr>
          <w:rStyle w:val="StyleUnderline"/>
          <w:highlight w:val="cyan"/>
        </w:rPr>
        <w:t>material needs of</w:t>
      </w:r>
      <w:r w:rsidRPr="001826BB">
        <w:rPr>
          <w:rStyle w:val="StyleUnderline"/>
        </w:rPr>
        <w:t xml:space="preserve"> its </w:t>
      </w:r>
      <w:r w:rsidRPr="00C90D49">
        <w:rPr>
          <w:rStyle w:val="StyleUnderline"/>
          <w:highlight w:val="cyan"/>
        </w:rPr>
        <w:t>practitioners</w:t>
      </w:r>
      <w:r w:rsidRPr="001826BB">
        <w:rPr>
          <w:sz w:val="16"/>
        </w:rPr>
        <w:t xml:space="preserve">. 14 Solidarity economy broadly defines the economy as all of the ways in which people, communities, and organizations meet their material needs. 15 Therefore, solidarity </w:t>
      </w:r>
      <w:r w:rsidRPr="00C90D49">
        <w:rPr>
          <w:rStyle w:val="StyleUnderline"/>
        </w:rPr>
        <w:t>economy</w:t>
      </w:r>
      <w:r w:rsidRPr="001826BB">
        <w:rPr>
          <w:sz w:val="16"/>
        </w:rPr>
        <w:t xml:space="preserve"> can be </w:t>
      </w:r>
      <w:r w:rsidRPr="00C90D49">
        <w:rPr>
          <w:rStyle w:val="StyleUnderline"/>
          <w:highlight w:val="cyan"/>
        </w:rPr>
        <w:t>thought of as "a</w:t>
      </w:r>
      <w:r w:rsidRPr="00C90D49">
        <w:rPr>
          <w:sz w:val="16"/>
          <w:highlight w:val="cyan"/>
        </w:rPr>
        <w:t xml:space="preserve"> </w:t>
      </w:r>
      <w:r w:rsidRPr="00C90D49">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C90D49">
        <w:rPr>
          <w:rStyle w:val="StyleUnderline"/>
          <w:highlight w:val="cyan"/>
        </w:rPr>
        <w:t>in which</w:t>
      </w:r>
      <w:r w:rsidRPr="001826BB">
        <w:rPr>
          <w:rStyle w:val="StyleUnderline"/>
        </w:rPr>
        <w:t xml:space="preserve"> organizations, communities, and</w:t>
      </w:r>
      <w:r w:rsidRPr="001826BB">
        <w:rPr>
          <w:sz w:val="16"/>
        </w:rPr>
        <w:t xml:space="preserve"> social </w:t>
      </w:r>
      <w:r w:rsidRPr="00C90D49">
        <w:rPr>
          <w:rStyle w:val="StyleUnderline"/>
          <w:highlight w:val="cyan"/>
        </w:rPr>
        <w:t>movements work to</w:t>
      </w:r>
      <w:r w:rsidRPr="00C90D49">
        <w:rPr>
          <w:sz w:val="16"/>
          <w:highlight w:val="cyan"/>
        </w:rPr>
        <w:t xml:space="preserve"> </w:t>
      </w:r>
      <w:r w:rsidRPr="00C90D49">
        <w:rPr>
          <w:rStyle w:val="Emphasis"/>
          <w:highlight w:val="cyan"/>
        </w:rPr>
        <w:t>identify</w:t>
      </w:r>
      <w:r w:rsidRPr="00C90D49">
        <w:rPr>
          <w:sz w:val="16"/>
          <w:highlight w:val="cyan"/>
        </w:rPr>
        <w:t xml:space="preserve">, </w:t>
      </w:r>
      <w:r w:rsidRPr="00C90D49">
        <w:rPr>
          <w:rStyle w:val="Emphasis"/>
          <w:highlight w:val="cyan"/>
        </w:rPr>
        <w:t>strengthen</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create</w:t>
      </w:r>
      <w:r w:rsidRPr="001826BB">
        <w:rPr>
          <w:sz w:val="16"/>
        </w:rPr>
        <w:t xml:space="preserve"> democratic and </w:t>
      </w:r>
      <w:r w:rsidRPr="00C90D49">
        <w:rPr>
          <w:rStyle w:val="StyleUnderline"/>
          <w:highlight w:val="cyan"/>
        </w:rPr>
        <w:t>liberatory means of meeting</w:t>
      </w:r>
      <w:r w:rsidRPr="001826BB">
        <w:rPr>
          <w:rStyle w:val="StyleUnderline"/>
        </w:rPr>
        <w:t xml:space="preserve"> their </w:t>
      </w:r>
      <w:r w:rsidRPr="00C90D49">
        <w:rPr>
          <w:rStyle w:val="StyleUnderline"/>
          <w:highlight w:val="cyan"/>
        </w:rPr>
        <w:t>needs</w:t>
      </w:r>
      <w:r w:rsidRPr="001826BB">
        <w:rPr>
          <w:sz w:val="16"/>
        </w:rPr>
        <w:t>." 16 Figure 1 illustrates some of the current kinds of initiatives that make up the solidarity economy. 17</w:t>
      </w:r>
    </w:p>
    <w:p w14:paraId="48D54FFF" w14:textId="77777777" w:rsidR="004E161B" w:rsidRPr="001826BB" w:rsidRDefault="004E161B" w:rsidP="004E161B">
      <w:pPr>
        <w:rPr>
          <w:sz w:val="16"/>
        </w:rPr>
      </w:pPr>
      <w:r w:rsidRPr="001826BB">
        <w:rPr>
          <w:sz w:val="16"/>
        </w:rPr>
        <w:t>[*28]  Figure 1. Ethan Miller, Defining Solidarity Economy: Key Concepts and Issues.</w:t>
      </w:r>
    </w:p>
    <w:p w14:paraId="3A6AC247" w14:textId="77777777" w:rsidR="004E161B" w:rsidRPr="001826BB" w:rsidRDefault="004E161B" w:rsidP="004E161B">
      <w:pPr>
        <w:rPr>
          <w:sz w:val="16"/>
        </w:rPr>
      </w:pPr>
      <w:r w:rsidRPr="001826BB">
        <w:rPr>
          <w:sz w:val="16"/>
        </w:rPr>
        <w:t>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a number of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2CABF310" w14:textId="77777777" w:rsidR="004E161B" w:rsidRPr="001826BB" w:rsidRDefault="004E161B" w:rsidP="004E161B">
      <w:pPr>
        <w:rPr>
          <w:sz w:val="16"/>
        </w:rPr>
      </w:pPr>
      <w:r w:rsidRPr="001826BB">
        <w:rPr>
          <w:sz w:val="16"/>
        </w:rPr>
        <w:t xml:space="preserve">Moreover, </w:t>
      </w:r>
      <w:r w:rsidRPr="001826BB">
        <w:rPr>
          <w:rStyle w:val="StyleUnderline"/>
        </w:rPr>
        <w:t>the</w:t>
      </w:r>
      <w:r w:rsidRPr="001826BB">
        <w:rPr>
          <w:sz w:val="16"/>
        </w:rPr>
        <w:t xml:space="preserve"> solidarity </w:t>
      </w:r>
      <w:r w:rsidRPr="00C90D49">
        <w:rPr>
          <w:rStyle w:val="StyleUnderline"/>
          <w:highlight w:val="cyan"/>
        </w:rPr>
        <w:t>economy movement is</w:t>
      </w:r>
      <w:r w:rsidRPr="001826BB">
        <w:rPr>
          <w:sz w:val="16"/>
        </w:rPr>
        <w:t xml:space="preserve"> in many ways </w:t>
      </w:r>
      <w:r w:rsidRPr="00C90D49">
        <w:rPr>
          <w:rStyle w:val="StyleUnderline"/>
          <w:highlight w:val="cyan"/>
        </w:rPr>
        <w:t>a</w:t>
      </w:r>
      <w:r w:rsidRPr="00C90D49">
        <w:rPr>
          <w:sz w:val="16"/>
          <w:highlight w:val="cyan"/>
        </w:rPr>
        <w:t xml:space="preserve"> </w:t>
      </w:r>
      <w:r w:rsidRPr="00C90D49">
        <w:rPr>
          <w:rStyle w:val="Emphasis"/>
          <w:sz w:val="24"/>
          <w:szCs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C90D49">
        <w:rPr>
          <w:rStyle w:val="StyleUnderline"/>
          <w:highlight w:val="cyan"/>
        </w:rPr>
        <w:t>the</w:t>
      </w:r>
      <w:r w:rsidRPr="00C90D49">
        <w:rPr>
          <w:sz w:val="16"/>
          <w:highlight w:val="cyan"/>
        </w:rPr>
        <w:t xml:space="preserve"> </w:t>
      </w:r>
      <w:r w:rsidRPr="00C90D49">
        <w:rPr>
          <w:rStyle w:val="Emphasis"/>
          <w:highlight w:val="cyan"/>
        </w:rPr>
        <w:t>Movement for Black Lives</w:t>
      </w:r>
      <w:r w:rsidRPr="001826BB">
        <w:rPr>
          <w:sz w:val="16"/>
        </w:rPr>
        <w:t xml:space="preserve"> Policy Platform </w:t>
      </w:r>
      <w:r w:rsidRPr="00C90D49">
        <w:rPr>
          <w:rStyle w:val="StyleUnderline"/>
          <w:highlight w:val="cyan"/>
        </w:rPr>
        <w:t>advocates for</w:t>
      </w:r>
      <w:r w:rsidRPr="001826BB">
        <w:rPr>
          <w:rStyle w:val="StyleUnderline"/>
        </w:rPr>
        <w:t xml:space="preserve"> the</w:t>
      </w:r>
      <w:r w:rsidRPr="001826BB">
        <w:rPr>
          <w:sz w:val="16"/>
        </w:rPr>
        <w:t xml:space="preserve"> </w:t>
      </w:r>
      <w:r w:rsidRPr="00C90D49">
        <w:rPr>
          <w:rStyle w:val="Emphasis"/>
          <w:highlight w:val="cyan"/>
        </w:rPr>
        <w:t>support</w:t>
      </w:r>
      <w:r w:rsidRPr="00C90D49">
        <w:rPr>
          <w:sz w:val="16"/>
          <w:highlight w:val="cyan"/>
        </w:rPr>
        <w:t xml:space="preserve"> </w:t>
      </w:r>
      <w:r w:rsidRPr="00C90D49">
        <w:rPr>
          <w:rStyle w:val="StyleUnderline"/>
          <w:highlight w:val="cyan"/>
        </w:rPr>
        <w:t>of</w:t>
      </w:r>
      <w:r w:rsidRPr="001826BB">
        <w:rPr>
          <w:rStyle w:val="StyleUnderline"/>
        </w:rPr>
        <w:t xml:space="preserve"> cooperative development and </w:t>
      </w:r>
      <w:r w:rsidRPr="00C90D49">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a </w:t>
      </w:r>
      <w:r w:rsidRPr="001826BB">
        <w:rPr>
          <w:rStyle w:val="StyleUnderline"/>
        </w:rPr>
        <w:t>number of</w:t>
      </w:r>
      <w:r w:rsidRPr="001826BB">
        <w:rPr>
          <w:sz w:val="16"/>
        </w:rPr>
        <w:t xml:space="preserve"> solidarity-economy </w:t>
      </w:r>
      <w:r w:rsidRPr="00C90D49">
        <w:rPr>
          <w:rStyle w:val="StyleUnderline"/>
          <w:highlight w:val="cyan"/>
        </w:rPr>
        <w:t>initiatives</w:t>
      </w:r>
      <w:r w:rsidRPr="001826BB">
        <w:rPr>
          <w:rStyle w:val="StyleUnderline"/>
        </w:rPr>
        <w:t xml:space="preserve"> have </w:t>
      </w:r>
      <w:r w:rsidRPr="00C90D49">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C90D49">
        <w:rPr>
          <w:rStyle w:val="Emphasis"/>
          <w:highlight w:val="cyan"/>
        </w:rPr>
        <w:t>B</w:t>
      </w:r>
      <w:r w:rsidRPr="001826BB">
        <w:rPr>
          <w:sz w:val="16"/>
        </w:rPr>
        <w:t xml:space="preserve">lack </w:t>
      </w:r>
      <w:r w:rsidRPr="00C90D49">
        <w:rPr>
          <w:rStyle w:val="Emphasis"/>
          <w:highlight w:val="cyan"/>
        </w:rPr>
        <w:t>L</w:t>
      </w:r>
      <w:r w:rsidRPr="001826BB">
        <w:rPr>
          <w:sz w:val="16"/>
        </w:rPr>
        <w:t xml:space="preserve">ives </w:t>
      </w:r>
      <w:r w:rsidRPr="00C90D49">
        <w:rPr>
          <w:rStyle w:val="Emphasis"/>
          <w:highlight w:val="cyan"/>
        </w:rPr>
        <w:t>M</w:t>
      </w:r>
      <w:r w:rsidRPr="001826BB">
        <w:rPr>
          <w:sz w:val="16"/>
        </w:rPr>
        <w:t xml:space="preserve">atter movement. 25 The </w:t>
      </w:r>
      <w:r w:rsidRPr="00C90D49">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C90D49">
        <w:rPr>
          <w:rStyle w:val="StyleUnderline"/>
          <w:highlight w:val="cyan"/>
        </w:rPr>
        <w:t>push</w:t>
      </w:r>
      <w:r w:rsidRPr="001826BB">
        <w:rPr>
          <w:rStyle w:val="StyleUnderline"/>
        </w:rPr>
        <w:t xml:space="preserve">ing </w:t>
      </w:r>
      <w:r w:rsidRPr="00C90D49">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C90D49">
        <w:rPr>
          <w:rStyle w:val="Emphasis"/>
          <w:highlight w:val="cyan"/>
        </w:rPr>
        <w:t>public banks</w:t>
      </w:r>
      <w:r w:rsidRPr="001826BB">
        <w:rPr>
          <w:sz w:val="16"/>
        </w:rPr>
        <w:t xml:space="preserve"> in the wake of the Standing Rock protests. 26 </w:t>
      </w:r>
      <w:r w:rsidRPr="00C90D49">
        <w:rPr>
          <w:rStyle w:val="StyleUnderline"/>
          <w:highlight w:val="cyan"/>
        </w:rPr>
        <w:t>Immigrant</w:t>
      </w:r>
      <w:r w:rsidRPr="001826BB">
        <w:rPr>
          <w:rStyle w:val="StyleUnderline"/>
        </w:rPr>
        <w:t xml:space="preserve">-rights </w:t>
      </w:r>
      <w:r w:rsidRPr="00C90D49">
        <w:rPr>
          <w:rStyle w:val="StyleUnderline"/>
          <w:highlight w:val="cyan"/>
        </w:rPr>
        <w:t>advocates</w:t>
      </w:r>
      <w:r w:rsidRPr="001826BB">
        <w:rPr>
          <w:sz w:val="16"/>
        </w:rPr>
        <w:t xml:space="preserve"> are </w:t>
      </w:r>
      <w:r w:rsidRPr="00C90D49">
        <w:rPr>
          <w:rStyle w:val="Emphasis"/>
          <w:highlight w:val="cyan"/>
        </w:rPr>
        <w:t>incubating</w:t>
      </w:r>
      <w:r w:rsidRPr="00C90D49">
        <w:rPr>
          <w:sz w:val="16"/>
          <w:highlight w:val="cyan"/>
        </w:rPr>
        <w:t xml:space="preserve"> </w:t>
      </w:r>
      <w:r w:rsidRPr="00C90D49">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5B987B69" w14:textId="77777777" w:rsidR="004E161B" w:rsidRPr="001826BB" w:rsidRDefault="004E161B" w:rsidP="004E161B">
      <w:pPr>
        <w:rPr>
          <w:sz w:val="16"/>
        </w:rPr>
      </w:pPr>
      <w:r w:rsidRPr="001826BB">
        <w:rPr>
          <w:sz w:val="16"/>
        </w:rPr>
        <w:t>II. Transactional Lawyering in the Solidarity Economy Movement</w:t>
      </w:r>
    </w:p>
    <w:p w14:paraId="03C359BE" w14:textId="77777777" w:rsidR="004E161B" w:rsidRPr="0007526C" w:rsidRDefault="004E161B" w:rsidP="004E161B">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78568564" w14:textId="77777777" w:rsidR="004E161B" w:rsidRPr="0007526C" w:rsidRDefault="004E161B" w:rsidP="004E161B">
      <w:pPr>
        <w:rPr>
          <w:sz w:val="12"/>
          <w:szCs w:val="12"/>
        </w:rPr>
      </w:pPr>
      <w:r w:rsidRPr="0007526C">
        <w:rPr>
          <w:sz w:val="12"/>
          <w:szCs w:val="12"/>
        </w:rPr>
        <w:t>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2A485673" w14:textId="77777777" w:rsidR="004E161B" w:rsidRPr="0007526C" w:rsidRDefault="004E161B" w:rsidP="004E161B">
      <w:pPr>
        <w:rPr>
          <w:sz w:val="12"/>
          <w:szCs w:val="12"/>
        </w:rPr>
      </w:pPr>
      <w:r w:rsidRPr="0007526C">
        <w:rPr>
          <w:sz w:val="12"/>
          <w:szCs w:val="12"/>
        </w:rPr>
        <w:t>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particular business, a worker cooperative, would require a deeper analysis of entity formation and applicable regulations to help meet the client's goals. 30 Cooperative law varies greatly from state to state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inpart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language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34293CD7" w14:textId="77777777" w:rsidR="004E161B" w:rsidRPr="0007526C" w:rsidRDefault="004E161B" w:rsidP="004E161B">
      <w:pPr>
        <w:rPr>
          <w:sz w:val="12"/>
          <w:szCs w:val="12"/>
        </w:rPr>
      </w:pPr>
      <w:r w:rsidRPr="0007526C">
        <w:rPr>
          <w:sz w:val="12"/>
          <w:szCs w:val="12"/>
        </w:rPr>
        <w:t>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Otherwise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2D0FCD63" w14:textId="77777777" w:rsidR="004E161B" w:rsidRPr="0007526C" w:rsidRDefault="004E161B" w:rsidP="004E161B">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52471B2B" w14:textId="77777777" w:rsidR="004E161B" w:rsidRPr="0007526C" w:rsidRDefault="004E161B" w:rsidP="004E161B">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0CEA100C" w14:textId="77777777" w:rsidR="004E161B" w:rsidRPr="0007526C" w:rsidRDefault="004E161B" w:rsidP="004E161B">
      <w:pPr>
        <w:rPr>
          <w:sz w:val="12"/>
          <w:szCs w:val="12"/>
        </w:rPr>
      </w:pPr>
      <w:r w:rsidRPr="0007526C">
        <w:rPr>
          <w:sz w:val="12"/>
          <w:szCs w:val="12"/>
        </w:rPr>
        <w:t>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particular model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0A766485" w14:textId="77777777" w:rsidR="004E161B" w:rsidRPr="0007526C" w:rsidRDefault="004E161B" w:rsidP="004E161B">
      <w:pPr>
        <w:rPr>
          <w:sz w:val="12"/>
          <w:szCs w:val="12"/>
        </w:rPr>
      </w:pPr>
      <w:r w:rsidRPr="0007526C">
        <w:rPr>
          <w:sz w:val="12"/>
          <w:szCs w:val="12"/>
        </w:rPr>
        <w:t>While SELC is often cited as "the" solidarity economy legal service organization," 60 a number of legal service organizations specialize in SE lawyering. A few are worth mentioning in an attempt to build awareness for law students and interested lawyers. Baltimore Activating Solidarity Economies, for example, has provided support to a number of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a number of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a number of SE campaigns. 65 Finally, organizations like the Working World and the ICA Group have lawyers on staff that regularly engage SE legal practice. 66</w:t>
      </w:r>
    </w:p>
    <w:p w14:paraId="7AFAF2B8" w14:textId="77777777" w:rsidR="004E161B" w:rsidRPr="0007526C" w:rsidRDefault="004E161B" w:rsidP="004E161B">
      <w:pPr>
        <w:rPr>
          <w:sz w:val="12"/>
          <w:szCs w:val="12"/>
        </w:rPr>
      </w:pPr>
      <w:r w:rsidRPr="0007526C">
        <w:rPr>
          <w:sz w:val="12"/>
          <w:szCs w:val="12"/>
        </w:rPr>
        <w:t>Similarly, a number of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a number of law firms engaged in SE practice including the Tuttle Law Group, 75 Dorsey &amp; Whitney LLP, 76 Gilmore Khandhar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083E63B9" w14:textId="77777777" w:rsidR="004E161B" w:rsidRPr="0007526C" w:rsidRDefault="004E161B" w:rsidP="004E161B">
      <w:pPr>
        <w:rPr>
          <w:sz w:val="12"/>
          <w:szCs w:val="12"/>
        </w:rPr>
      </w:pPr>
      <w:r w:rsidRPr="0007526C">
        <w:rPr>
          <w:sz w:val="12"/>
          <w:szCs w:val="12"/>
        </w:rPr>
        <w:t>III. SE Lawyers are Reimagining the Law</w:t>
      </w:r>
    </w:p>
    <w:p w14:paraId="5C8472D1" w14:textId="77777777" w:rsidR="004E161B" w:rsidRPr="001826BB" w:rsidRDefault="004E161B" w:rsidP="004E161B">
      <w:pPr>
        <w:rPr>
          <w:sz w:val="16"/>
        </w:rPr>
      </w:pPr>
      <w:r w:rsidRPr="001826BB">
        <w:rPr>
          <w:sz w:val="16"/>
        </w:rPr>
        <w:t xml:space="preserve">Law reform is a particular point of intervention in which lawyers can add value to the SE movement. In examining the fullness of the solidarity economy movement, </w:t>
      </w:r>
      <w:r w:rsidRPr="00C90D49">
        <w:rPr>
          <w:rStyle w:val="StyleUnderline"/>
          <w:highlight w:val="cyan"/>
        </w:rPr>
        <w:t>there are</w:t>
      </w:r>
      <w:r w:rsidRPr="00C90D49">
        <w:rPr>
          <w:sz w:val="16"/>
          <w:highlight w:val="cyan"/>
        </w:rPr>
        <w:t xml:space="preserve"> </w:t>
      </w:r>
      <w:r w:rsidRPr="00C90D49">
        <w:rPr>
          <w:rStyle w:val="Emphasis"/>
          <w:highlight w:val="cyan"/>
        </w:rPr>
        <w:t>complex</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innovative</w:t>
      </w:r>
      <w:r w:rsidRPr="00C90D49">
        <w:rPr>
          <w:sz w:val="16"/>
          <w:highlight w:val="cyan"/>
        </w:rPr>
        <w:t xml:space="preserve"> </w:t>
      </w:r>
      <w:r w:rsidRPr="00C90D49">
        <w:rPr>
          <w:rStyle w:val="StyleUnderline"/>
          <w:highlight w:val="cyan"/>
        </w:rPr>
        <w:t>initiatives</w:t>
      </w:r>
      <w:r w:rsidRPr="001826BB">
        <w:rPr>
          <w:rStyle w:val="StyleUnderline"/>
        </w:rPr>
        <w:t xml:space="preserve"> that </w:t>
      </w:r>
      <w:r w:rsidRPr="00C90D49">
        <w:rPr>
          <w:rStyle w:val="StyleUnderline"/>
          <w:highlight w:val="cyan"/>
        </w:rPr>
        <w:t>require</w:t>
      </w:r>
      <w:r w:rsidRPr="001826BB">
        <w:rPr>
          <w:sz w:val="16"/>
        </w:rPr>
        <w:t xml:space="preserve"> the </w:t>
      </w:r>
      <w:r w:rsidRPr="00C90D49">
        <w:rPr>
          <w:rStyle w:val="StyleUnderline"/>
          <w:highlight w:val="cyan"/>
        </w:rPr>
        <w:t>exploration of</w:t>
      </w:r>
      <w:r w:rsidRPr="00C90D49">
        <w:rPr>
          <w:sz w:val="16"/>
          <w:highlight w:val="cyan"/>
        </w:rPr>
        <w:t xml:space="preserve"> "</w:t>
      </w:r>
      <w:r w:rsidRPr="00C90D49">
        <w:rPr>
          <w:rStyle w:val="Emphasis"/>
          <w:highlight w:val="cyan"/>
        </w:rPr>
        <w:t>gray areas</w:t>
      </w:r>
      <w:r w:rsidRPr="00C90D49">
        <w:rPr>
          <w:sz w:val="16"/>
          <w:highlight w:val="cyan"/>
        </w:rPr>
        <w:t xml:space="preserve">" </w:t>
      </w:r>
      <w:r w:rsidRPr="00C90D49">
        <w:rPr>
          <w:rStyle w:val="StyleUnderline"/>
          <w:highlight w:val="cyan"/>
        </w:rPr>
        <w:t>of</w:t>
      </w:r>
      <w:r w:rsidRPr="001826BB">
        <w:rPr>
          <w:rStyle w:val="StyleUnderline"/>
        </w:rPr>
        <w:t xml:space="preserve"> the </w:t>
      </w:r>
      <w:r w:rsidRPr="00C90D49">
        <w:rPr>
          <w:rStyle w:val="StyleUnderline"/>
          <w:highlight w:val="cyan"/>
        </w:rPr>
        <w:t>law</w:t>
      </w:r>
      <w:r w:rsidRPr="001826BB">
        <w:rPr>
          <w:sz w:val="16"/>
        </w:rPr>
        <w:t xml:space="preserve">, law reform projects, </w:t>
      </w:r>
      <w:r w:rsidRPr="00C90D49">
        <w:rPr>
          <w:rStyle w:val="StyleUnderline"/>
          <w:highlight w:val="cyan"/>
        </w:rPr>
        <w:t>and</w:t>
      </w:r>
      <w:r w:rsidRPr="001826BB">
        <w:rPr>
          <w:sz w:val="16"/>
        </w:rPr>
        <w:t xml:space="preserve"> the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1826BB">
        <w:rPr>
          <w:rStyle w:val="StyleUnderline"/>
        </w:rPr>
        <w:t xml:space="preserve"> transactional </w:t>
      </w:r>
      <w:r w:rsidRPr="00C90D49">
        <w:rPr>
          <w:rStyle w:val="StyleUnderline"/>
          <w:highlight w:val="cyan"/>
        </w:rPr>
        <w:t>practice</w:t>
      </w:r>
      <w:r w:rsidRPr="001826BB">
        <w:rPr>
          <w:sz w:val="16"/>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C90D49">
        <w:rPr>
          <w:rStyle w:val="StyleUnderline"/>
          <w:highlight w:val="cyan"/>
        </w:rPr>
        <w:t>laws</w:t>
      </w:r>
      <w:r w:rsidRPr="001826BB">
        <w:rPr>
          <w:sz w:val="16"/>
        </w:rPr>
        <w:t xml:space="preserve"> often </w:t>
      </w:r>
      <w:r w:rsidRPr="00C90D49">
        <w:rPr>
          <w:rStyle w:val="StyleUnderline"/>
          <w:highlight w:val="cyan"/>
        </w:rPr>
        <w:t>fail to account for</w:t>
      </w:r>
      <w:r w:rsidRPr="001826BB">
        <w:rPr>
          <w:rStyle w:val="StyleUnderline"/>
        </w:rPr>
        <w:t xml:space="preserve"> the</w:t>
      </w:r>
      <w:r w:rsidRPr="001826BB">
        <w:rPr>
          <w:sz w:val="16"/>
        </w:rPr>
        <w:t xml:space="preserve"> </w:t>
      </w:r>
      <w:r w:rsidRPr="00C90D49">
        <w:rPr>
          <w:rStyle w:val="Emphasis"/>
          <w:highlight w:val="cyan"/>
        </w:rPr>
        <w:t>diverse economic</w:t>
      </w:r>
      <w:r w:rsidRPr="001826BB">
        <w:rPr>
          <w:rStyle w:val="Emphasis"/>
        </w:rPr>
        <w:t xml:space="preserve"> arrangement</w:t>
      </w:r>
      <w:r w:rsidRPr="00C90D49">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6035A81F" w14:textId="77777777" w:rsidR="004E161B" w:rsidRPr="001826BB" w:rsidRDefault="004E161B" w:rsidP="004E161B">
      <w:pPr>
        <w:rPr>
          <w:sz w:val="16"/>
        </w:rPr>
      </w:pPr>
      <w:r w:rsidRPr="001826BB">
        <w:rPr>
          <w:sz w:val="16"/>
        </w:rPr>
        <w:t xml:space="preserve">In the course of their work, </w:t>
      </w:r>
      <w:r w:rsidRPr="00C90D49">
        <w:rPr>
          <w:rStyle w:val="StyleUnderline"/>
          <w:highlight w:val="cyan"/>
        </w:rPr>
        <w:t>lawyers</w:t>
      </w:r>
      <w:r w:rsidRPr="001826BB">
        <w:rPr>
          <w:rStyle w:val="StyleUnderline"/>
        </w:rPr>
        <w:t xml:space="preserve"> are well </w:t>
      </w:r>
      <w:r w:rsidRPr="00C90D49">
        <w:rPr>
          <w:rStyle w:val="StyleUnderline"/>
          <w:highlight w:val="cyan"/>
        </w:rPr>
        <w:t>positioned to</w:t>
      </w:r>
      <w:r w:rsidRPr="00C90D49">
        <w:rPr>
          <w:sz w:val="16"/>
          <w:highlight w:val="cyan"/>
        </w:rPr>
        <w:t xml:space="preserve"> </w:t>
      </w:r>
      <w:r w:rsidRPr="00C90D49">
        <w:rPr>
          <w:rStyle w:val="Emphasis"/>
          <w:highlight w:val="cyan"/>
        </w:rPr>
        <w:t>identify</w:t>
      </w:r>
      <w:r w:rsidRPr="001826BB">
        <w:rPr>
          <w:sz w:val="16"/>
        </w:rPr>
        <w:t xml:space="preserve"> the </w:t>
      </w:r>
      <w:r w:rsidRPr="00C90D49">
        <w:rPr>
          <w:rStyle w:val="StyleUnderline"/>
          <w:highlight w:val="cyan"/>
        </w:rPr>
        <w:t>insufficiencies</w:t>
      </w:r>
      <w:r w:rsidRPr="001826BB">
        <w:rPr>
          <w:rStyle w:val="StyleUnderline"/>
        </w:rPr>
        <w:t xml:space="preserve"> of the law to address the needs of</w:t>
      </w:r>
      <w:r w:rsidRPr="001826BB">
        <w:rPr>
          <w:sz w:val="16"/>
        </w:rPr>
        <w:t xml:space="preserve"> SE </w:t>
      </w:r>
      <w:r w:rsidRPr="001826BB">
        <w:rPr>
          <w:rStyle w:val="StyleUnderline"/>
        </w:rPr>
        <w:t>clients</w:t>
      </w:r>
      <w:r w:rsidRPr="001826BB">
        <w:rPr>
          <w:sz w:val="16"/>
        </w:rPr>
        <w:t xml:space="preserve">. </w:t>
      </w:r>
      <w:r w:rsidRPr="00C90D49">
        <w:rPr>
          <w:rStyle w:val="StyleUnderline"/>
          <w:highlight w:val="cyan"/>
        </w:rPr>
        <w:t>In</w:t>
      </w:r>
      <w:r w:rsidRPr="00C90D49">
        <w:rPr>
          <w:sz w:val="16"/>
          <w:highlight w:val="cyan"/>
        </w:rPr>
        <w:t xml:space="preserve"> </w:t>
      </w:r>
      <w:r w:rsidRPr="00C90D49">
        <w:rPr>
          <w:rStyle w:val="Emphasis"/>
          <w:highlight w:val="cyan"/>
        </w:rPr>
        <w:t>understanding</w:t>
      </w:r>
      <w:r w:rsidRPr="001826BB">
        <w:rPr>
          <w:rStyle w:val="Emphasis"/>
        </w:rPr>
        <w:t xml:space="preserve"> the </w:t>
      </w:r>
      <w:r w:rsidRPr="00C90D49">
        <w:rPr>
          <w:rStyle w:val="Emphasis"/>
          <w:highlight w:val="cyan"/>
        </w:rPr>
        <w:t>confines</w:t>
      </w:r>
      <w:r w:rsidRPr="00C90D49">
        <w:rPr>
          <w:sz w:val="16"/>
          <w:highlight w:val="cyan"/>
        </w:rPr>
        <w:t xml:space="preserve"> </w:t>
      </w:r>
      <w:r w:rsidRPr="00C90D49">
        <w:rPr>
          <w:rStyle w:val="StyleUnderline"/>
          <w:highlight w:val="cyan"/>
        </w:rPr>
        <w:t>of</w:t>
      </w:r>
      <w:r w:rsidRPr="001826BB">
        <w:rPr>
          <w:rStyle w:val="StyleUnderline"/>
        </w:rPr>
        <w:t xml:space="preserve"> the</w:t>
      </w:r>
      <w:r w:rsidRPr="001826BB">
        <w:rPr>
          <w:sz w:val="16"/>
        </w:rPr>
        <w:t xml:space="preserve"> legal </w:t>
      </w:r>
      <w:r w:rsidRPr="00C90D49">
        <w:rPr>
          <w:rStyle w:val="StyleUnderline"/>
          <w:highlight w:val="cyan"/>
        </w:rPr>
        <w:t>framework, lawyers</w:t>
      </w:r>
      <w:r w:rsidRPr="001826BB">
        <w:rPr>
          <w:sz w:val="16"/>
        </w:rPr>
        <w:t xml:space="preserve"> can </w:t>
      </w:r>
      <w:r w:rsidRPr="00C90D49">
        <w:rPr>
          <w:rStyle w:val="Emphasis"/>
          <w:highlight w:val="cyan"/>
        </w:rPr>
        <w:t>propose</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participate</w:t>
      </w:r>
      <w:r w:rsidRPr="00C90D49">
        <w:rPr>
          <w:sz w:val="16"/>
          <w:highlight w:val="cyan"/>
        </w:rPr>
        <w:t xml:space="preserve"> </w:t>
      </w:r>
      <w:r w:rsidRPr="00C90D49">
        <w:rPr>
          <w:rStyle w:val="StyleUnderline"/>
          <w:highlight w:val="cyan"/>
        </w:rPr>
        <w:t>in</w:t>
      </w:r>
      <w:r w:rsidRPr="001826BB">
        <w:rPr>
          <w:sz w:val="16"/>
        </w:rPr>
        <w:t xml:space="preserve"> law reform </w:t>
      </w:r>
      <w:r w:rsidRPr="00C90D49">
        <w:rPr>
          <w:rStyle w:val="StyleUnderline"/>
          <w:highlight w:val="cyan"/>
        </w:rPr>
        <w:t>campaigns that</w:t>
      </w:r>
      <w:r w:rsidRPr="001826BB">
        <w:rPr>
          <w:sz w:val="16"/>
        </w:rPr>
        <w:t xml:space="preserve"> </w:t>
      </w:r>
      <w:r w:rsidRPr="001826BB">
        <w:rPr>
          <w:rStyle w:val="Emphasis"/>
        </w:rPr>
        <w:t xml:space="preserve">better </w:t>
      </w:r>
      <w:r w:rsidRPr="00C90D49">
        <w:rPr>
          <w:rStyle w:val="Emphasis"/>
          <w:highlight w:val="cyan"/>
        </w:rPr>
        <w:t>accommodate</w:t>
      </w:r>
      <w:r w:rsidRPr="001826BB">
        <w:rPr>
          <w:sz w:val="16"/>
        </w:rPr>
        <w:t xml:space="preserve"> the </w:t>
      </w:r>
      <w:r w:rsidRPr="00C90D49">
        <w:rPr>
          <w:rStyle w:val="StyleUnderline"/>
          <w:highlight w:val="cyan"/>
        </w:rPr>
        <w:t>innovation</w:t>
      </w:r>
      <w:r w:rsidRPr="001826BB">
        <w:rPr>
          <w:rStyle w:val="StyleUnderline"/>
        </w:rPr>
        <w:t xml:space="preserve"> of the</w:t>
      </w:r>
      <w:r w:rsidRPr="001826BB">
        <w:rPr>
          <w:sz w:val="16"/>
        </w:rPr>
        <w:t xml:space="preserve"> SE </w:t>
      </w:r>
      <w:r w:rsidRPr="001826BB">
        <w:rPr>
          <w:rStyle w:val="StyleUnderline"/>
        </w:rPr>
        <w:t>movement</w:t>
      </w:r>
      <w:r w:rsidRPr="001826BB">
        <w:rPr>
          <w:sz w:val="16"/>
        </w:rPr>
        <w:t>. For example, SELC has been instrumental in a number of policy reform campaigns in California, 84 most recently helping to secure the California Worker Cooperative Act. 85 The statute provides important visibility to California worker cooperatives, and also provides some clarification on the employee classification of worker-owners. 86 The law also confers additional benefits on worker cooperative businesses, including important securities exemptions and limiting the power of "community investors". 87</w:t>
      </w:r>
    </w:p>
    <w:p w14:paraId="057F9232" w14:textId="77777777" w:rsidR="004E161B" w:rsidRPr="00975399" w:rsidRDefault="004E161B" w:rsidP="004E161B">
      <w:pPr>
        <w:rPr>
          <w:sz w:val="16"/>
        </w:rPr>
      </w:pPr>
      <w:r w:rsidRPr="00975399">
        <w:rPr>
          <w:sz w:val="16"/>
        </w:rPr>
        <w:t xml:space="preserve">Often law reform efforts are guided by SE organizational coalitions. </w:t>
      </w:r>
      <w:r w:rsidRPr="00975399">
        <w:rPr>
          <w:rStyle w:val="StyleUnderline"/>
        </w:rPr>
        <w:t>Lawyers</w:t>
      </w:r>
      <w:r w:rsidRPr="00975399">
        <w:rPr>
          <w:sz w:val="16"/>
        </w:rPr>
        <w:t xml:space="preserve"> can </w:t>
      </w:r>
      <w:r w:rsidRPr="00975399">
        <w:rPr>
          <w:rStyle w:val="StyleUnderline"/>
        </w:rPr>
        <w:t>play an</w:t>
      </w:r>
      <w:r w:rsidRPr="00975399">
        <w:rPr>
          <w:sz w:val="16"/>
        </w:rPr>
        <w:t xml:space="preserve"> </w:t>
      </w:r>
      <w:r w:rsidRPr="00975399">
        <w:rPr>
          <w:rStyle w:val="Emphasis"/>
        </w:rPr>
        <w:t>important role</w:t>
      </w:r>
      <w:r w:rsidRPr="00975399">
        <w:rPr>
          <w:sz w:val="16"/>
        </w:rPr>
        <w:t xml:space="preserve"> </w:t>
      </w:r>
      <w:r w:rsidRPr="00975399">
        <w:rPr>
          <w:rStyle w:val="StyleUnderline"/>
        </w:rPr>
        <w:t>within</w:t>
      </w:r>
      <w:r w:rsidRPr="00975399">
        <w:rPr>
          <w:sz w:val="16"/>
        </w:rPr>
        <w:t xml:space="preserve"> these </w:t>
      </w:r>
      <w:r w:rsidRPr="00975399">
        <w:rPr>
          <w:rStyle w:val="StyleUnderline"/>
        </w:rPr>
        <w:t>coalitions</w:t>
      </w:r>
      <w:r w:rsidRPr="00975399">
        <w:rPr>
          <w:sz w:val="16"/>
        </w:rPr>
        <w:t>. Specifically:</w:t>
      </w:r>
    </w:p>
    <w:p w14:paraId="0A182EFB" w14:textId="77777777" w:rsidR="004E161B" w:rsidRPr="00975399" w:rsidRDefault="004E161B" w:rsidP="004E161B">
      <w:pPr>
        <w:rPr>
          <w:sz w:val="16"/>
        </w:rPr>
      </w:pPr>
      <w:r w:rsidRPr="00975399">
        <w:rPr>
          <w:sz w:val="16"/>
        </w:rPr>
        <w:t xml:space="preserve">[*36] 1. SE </w:t>
      </w:r>
      <w:r w:rsidRPr="00AB7B2C">
        <w:rPr>
          <w:rStyle w:val="StyleUnderline"/>
        </w:rPr>
        <w:t>lawyers</w:t>
      </w:r>
      <w:r w:rsidRPr="00975399">
        <w:rPr>
          <w:sz w:val="16"/>
        </w:rPr>
        <w:t xml:space="preserve"> can </w:t>
      </w:r>
      <w:r w:rsidRPr="00C90D49">
        <w:rPr>
          <w:rStyle w:val="StyleUnderline"/>
          <w:highlight w:val="cyan"/>
        </w:rPr>
        <w:t>serve as</w:t>
      </w:r>
      <w:r w:rsidRPr="00C90D49">
        <w:rPr>
          <w:sz w:val="16"/>
          <w:highlight w:val="cyan"/>
        </w:rPr>
        <w:t xml:space="preserve"> </w:t>
      </w:r>
      <w:r w:rsidRPr="00C90D49">
        <w:rPr>
          <w:rStyle w:val="Emphasis"/>
          <w:highlight w:val="cyan"/>
        </w:rPr>
        <w:t>legal translators</w:t>
      </w:r>
      <w:r w:rsidRPr="00975399">
        <w:rPr>
          <w:sz w:val="16"/>
        </w:rPr>
        <w:t xml:space="preserve"> </w:t>
      </w:r>
      <w:r w:rsidRPr="00AB7B2C">
        <w:rPr>
          <w:rStyle w:val="StyleUnderline"/>
        </w:rPr>
        <w:t>of the status quo and produce</w:t>
      </w:r>
      <w:r w:rsidRPr="00975399">
        <w:rPr>
          <w:sz w:val="16"/>
        </w:rPr>
        <w:t xml:space="preserve"> popular </w:t>
      </w:r>
      <w:r w:rsidRPr="00AB7B2C">
        <w:rPr>
          <w:rStyle w:val="Emphasis"/>
        </w:rPr>
        <w:t>education</w:t>
      </w:r>
      <w:r w:rsidRPr="00975399">
        <w:rPr>
          <w:sz w:val="16"/>
        </w:rPr>
        <w:t xml:space="preserve"> </w:t>
      </w:r>
      <w:r w:rsidRPr="00AB7B2C">
        <w:rPr>
          <w:rStyle w:val="StyleUnderline"/>
        </w:rPr>
        <w:t>resources on the current state of the law</w:t>
      </w:r>
      <w:r w:rsidRPr="00975399">
        <w:rPr>
          <w:sz w:val="16"/>
        </w:rPr>
        <w:t>. 88</w:t>
      </w:r>
    </w:p>
    <w:p w14:paraId="5CCF0A1B" w14:textId="77777777" w:rsidR="004E161B" w:rsidRPr="00975399" w:rsidRDefault="004E161B" w:rsidP="004E161B">
      <w:pPr>
        <w:rPr>
          <w:sz w:val="16"/>
        </w:rPr>
      </w:pPr>
      <w:r w:rsidRPr="00975399">
        <w:rPr>
          <w:sz w:val="16"/>
        </w:rPr>
        <w:t xml:space="preserve">2. SE </w:t>
      </w:r>
      <w:r w:rsidRPr="00AB7B2C">
        <w:rPr>
          <w:rStyle w:val="StyleUnderline"/>
        </w:rPr>
        <w:t>lawyers</w:t>
      </w:r>
      <w:r w:rsidRPr="00975399">
        <w:rPr>
          <w:sz w:val="16"/>
        </w:rPr>
        <w:t xml:space="preserve"> can </w:t>
      </w:r>
      <w:r w:rsidRPr="00C90D49">
        <w:rPr>
          <w:rStyle w:val="StyleUnderline"/>
          <w:highlight w:val="cyan"/>
        </w:rPr>
        <w:t>identify</w:t>
      </w:r>
      <w:r w:rsidRPr="00975399">
        <w:rPr>
          <w:sz w:val="16"/>
        </w:rPr>
        <w:t xml:space="preserve"> which </w:t>
      </w:r>
      <w:r w:rsidRPr="00AB7B2C">
        <w:rPr>
          <w:rStyle w:val="StyleUnderline"/>
        </w:rPr>
        <w:t>aspects of the law are</w:t>
      </w:r>
      <w:r w:rsidRPr="00975399">
        <w:rPr>
          <w:sz w:val="16"/>
        </w:rPr>
        <w:t xml:space="preserve"> </w:t>
      </w:r>
      <w:r w:rsidRPr="00C90D49">
        <w:rPr>
          <w:rStyle w:val="Emphasis"/>
          <w:highlight w:val="cyan"/>
        </w:rPr>
        <w:t>barriers for</w:t>
      </w:r>
      <w:r w:rsidRPr="00975399">
        <w:rPr>
          <w:sz w:val="16"/>
        </w:rPr>
        <w:t xml:space="preserve"> the </w:t>
      </w:r>
      <w:r w:rsidRPr="00AB7B2C">
        <w:rPr>
          <w:rStyle w:val="Emphasis"/>
        </w:rPr>
        <w:t xml:space="preserve">long-term </w:t>
      </w:r>
      <w:r w:rsidRPr="00C90D49">
        <w:rPr>
          <w:rStyle w:val="Emphasis"/>
          <w:highlight w:val="cyan"/>
        </w:rPr>
        <w:t>success</w:t>
      </w:r>
      <w:r w:rsidRPr="00975399">
        <w:rPr>
          <w:sz w:val="16"/>
        </w:rPr>
        <w:t xml:space="preserve"> </w:t>
      </w:r>
      <w:r w:rsidRPr="00AB7B2C">
        <w:rPr>
          <w:rStyle w:val="StyleUnderline"/>
        </w:rPr>
        <w:t>of the</w:t>
      </w:r>
      <w:r w:rsidRPr="00975399">
        <w:rPr>
          <w:sz w:val="16"/>
        </w:rPr>
        <w:t xml:space="preserve"> SE </w:t>
      </w:r>
      <w:r w:rsidRPr="00AB7B2C">
        <w:rPr>
          <w:rStyle w:val="StyleUnderline"/>
        </w:rPr>
        <w:t>movement</w:t>
      </w:r>
      <w:r w:rsidRPr="00975399">
        <w:rPr>
          <w:sz w:val="16"/>
        </w:rPr>
        <w:t>.</w:t>
      </w:r>
    </w:p>
    <w:p w14:paraId="0DC38D1F" w14:textId="77777777" w:rsidR="004E161B" w:rsidRPr="00975399" w:rsidRDefault="004E161B" w:rsidP="004E161B">
      <w:pPr>
        <w:rPr>
          <w:sz w:val="16"/>
        </w:rPr>
      </w:pPr>
      <w:r w:rsidRPr="00975399">
        <w:rPr>
          <w:sz w:val="16"/>
        </w:rPr>
        <w:lastRenderedPageBreak/>
        <w:t xml:space="preserve">3. SE </w:t>
      </w:r>
      <w:r w:rsidRPr="00AB7B2C">
        <w:rPr>
          <w:rStyle w:val="StyleUnderline"/>
        </w:rPr>
        <w:t>lawyers</w:t>
      </w:r>
      <w:r w:rsidRPr="00975399">
        <w:rPr>
          <w:sz w:val="16"/>
        </w:rPr>
        <w:t xml:space="preserve"> can </w:t>
      </w:r>
      <w:r w:rsidRPr="00C90D49">
        <w:rPr>
          <w:rStyle w:val="StyleUnderline"/>
          <w:highlight w:val="cyan"/>
        </w:rPr>
        <w:t>draw</w:t>
      </w:r>
      <w:r w:rsidRPr="00AB7B2C">
        <w:rPr>
          <w:rStyle w:val="StyleUnderline"/>
        </w:rPr>
        <w:t xml:space="preserve"> up</w:t>
      </w:r>
      <w:r w:rsidRPr="00C90D49">
        <w:rPr>
          <w:rStyle w:val="StyleUnderline"/>
          <w:highlight w:val="cyan"/>
        </w:rPr>
        <w:t>on</w:t>
      </w:r>
      <w:r w:rsidRPr="00AB7B2C">
        <w:rPr>
          <w:rStyle w:val="StyleUnderline"/>
        </w:rPr>
        <w:t xml:space="preserve"> their</w:t>
      </w:r>
      <w:r w:rsidRPr="00975399">
        <w:rPr>
          <w:sz w:val="16"/>
        </w:rPr>
        <w:t xml:space="preserve"> </w:t>
      </w:r>
      <w:r w:rsidRPr="00C90D49">
        <w:rPr>
          <w:rStyle w:val="Emphasis"/>
          <w:highlight w:val="cyan"/>
        </w:rPr>
        <w:t>experiences in practice</w:t>
      </w:r>
      <w:r w:rsidRPr="00975399">
        <w:rPr>
          <w:sz w:val="16"/>
        </w:rPr>
        <w:t xml:space="preserve"> </w:t>
      </w:r>
      <w:r w:rsidRPr="00AB7B2C">
        <w:rPr>
          <w:rStyle w:val="StyleUnderline"/>
        </w:rPr>
        <w:t>to craft legislation that's</w:t>
      </w:r>
      <w:r w:rsidRPr="00975399">
        <w:rPr>
          <w:sz w:val="16"/>
        </w:rPr>
        <w:t xml:space="preserve"> </w:t>
      </w:r>
      <w:r w:rsidRPr="00AB7B2C">
        <w:rPr>
          <w:rStyle w:val="Emphasis"/>
        </w:rPr>
        <w:t>responsive</w:t>
      </w:r>
      <w:r w:rsidRPr="00975399">
        <w:rPr>
          <w:sz w:val="16"/>
        </w:rPr>
        <w:t xml:space="preserve"> </w:t>
      </w:r>
      <w:r w:rsidRPr="00AB7B2C">
        <w:rPr>
          <w:rStyle w:val="StyleUnderline"/>
        </w:rPr>
        <w:t>to the</w:t>
      </w:r>
      <w:r w:rsidRPr="00975399">
        <w:rPr>
          <w:sz w:val="16"/>
        </w:rPr>
        <w:t xml:space="preserve"> wider SE </w:t>
      </w:r>
      <w:r w:rsidRPr="00AB7B2C">
        <w:rPr>
          <w:rStyle w:val="StyleUnderline"/>
        </w:rPr>
        <w:t>movement</w:t>
      </w:r>
      <w:r w:rsidRPr="00975399">
        <w:rPr>
          <w:sz w:val="16"/>
        </w:rPr>
        <w:t>.</w:t>
      </w:r>
    </w:p>
    <w:p w14:paraId="2209938A" w14:textId="77777777" w:rsidR="004E161B" w:rsidRPr="00975399" w:rsidRDefault="004E161B" w:rsidP="004E161B">
      <w:pPr>
        <w:rPr>
          <w:sz w:val="16"/>
        </w:rPr>
      </w:pPr>
      <w:r w:rsidRPr="00975399">
        <w:rPr>
          <w:sz w:val="16"/>
        </w:rPr>
        <w:t>4. SE lawyers can work with government staffers to draft legislation.</w:t>
      </w:r>
    </w:p>
    <w:p w14:paraId="646DCE3A" w14:textId="77777777" w:rsidR="004E161B" w:rsidRPr="00975399" w:rsidRDefault="004E161B" w:rsidP="004E161B">
      <w:pPr>
        <w:rPr>
          <w:sz w:val="16"/>
        </w:rPr>
      </w:pPr>
      <w:r w:rsidRPr="00975399">
        <w:rPr>
          <w:sz w:val="16"/>
        </w:rPr>
        <w:t xml:space="preserve">5. SE </w:t>
      </w:r>
      <w:r w:rsidRPr="00AB7B2C">
        <w:rPr>
          <w:rStyle w:val="StyleUnderline"/>
        </w:rPr>
        <w:t>lawyers</w:t>
      </w:r>
      <w:r w:rsidRPr="00975399">
        <w:rPr>
          <w:sz w:val="16"/>
        </w:rPr>
        <w:t xml:space="preserve"> can </w:t>
      </w:r>
      <w:r w:rsidRPr="00C90D49">
        <w:rPr>
          <w:rStyle w:val="StyleUnderline"/>
          <w:highlight w:val="cyan"/>
        </w:rPr>
        <w:t>provide</w:t>
      </w:r>
      <w:r w:rsidRPr="00975399">
        <w:rPr>
          <w:sz w:val="16"/>
        </w:rPr>
        <w:t xml:space="preserve"> </w:t>
      </w:r>
      <w:r w:rsidRPr="00AB7B2C">
        <w:rPr>
          <w:rStyle w:val="Emphasis"/>
        </w:rPr>
        <w:t>legal alerts</w:t>
      </w:r>
      <w:r w:rsidRPr="00975399">
        <w:rPr>
          <w:sz w:val="16"/>
        </w:rPr>
        <w:t xml:space="preserve"> </w:t>
      </w:r>
      <w:r w:rsidRPr="00AB7B2C">
        <w:rPr>
          <w:rStyle w:val="StyleUnderline"/>
        </w:rPr>
        <w:t>and</w:t>
      </w:r>
      <w:r w:rsidRPr="00975399">
        <w:rPr>
          <w:sz w:val="16"/>
        </w:rPr>
        <w:t xml:space="preserve"> continuing </w:t>
      </w:r>
      <w:r w:rsidRPr="00C90D49">
        <w:rPr>
          <w:rStyle w:val="Emphasis"/>
          <w:highlight w:val="cyan"/>
        </w:rPr>
        <w:t>legal education</w:t>
      </w:r>
      <w:r w:rsidRPr="00AB7B2C">
        <w:rPr>
          <w:rStyle w:val="Emphasis"/>
        </w:rPr>
        <w:t xml:space="preserve"> programs</w:t>
      </w:r>
      <w:r w:rsidRPr="00975399">
        <w:rPr>
          <w:sz w:val="16"/>
        </w:rPr>
        <w:t xml:space="preserve"> </w:t>
      </w:r>
      <w:r w:rsidRPr="00AB7B2C">
        <w:rPr>
          <w:rStyle w:val="StyleUnderline"/>
        </w:rPr>
        <w:t>to educate lawyers on updates to the law</w:t>
      </w:r>
      <w:r w:rsidRPr="00975399">
        <w:rPr>
          <w:sz w:val="16"/>
        </w:rPr>
        <w:t>.</w:t>
      </w:r>
    </w:p>
    <w:p w14:paraId="638D70A4" w14:textId="77777777" w:rsidR="004E161B" w:rsidRPr="00975399" w:rsidRDefault="004E161B" w:rsidP="004E161B">
      <w:pPr>
        <w:rPr>
          <w:sz w:val="16"/>
        </w:rPr>
      </w:pPr>
      <w:r w:rsidRPr="00975399">
        <w:rPr>
          <w:sz w:val="16"/>
        </w:rPr>
        <w:t xml:space="preserve">In each of these roles, </w:t>
      </w:r>
      <w:r w:rsidRPr="00AB7B2C">
        <w:rPr>
          <w:rStyle w:val="StyleUnderline"/>
        </w:rPr>
        <w:t>lawyers</w:t>
      </w:r>
      <w:r w:rsidRPr="00975399">
        <w:rPr>
          <w:sz w:val="16"/>
        </w:rPr>
        <w:t xml:space="preserve"> can </w:t>
      </w:r>
      <w:r w:rsidRPr="00C90D49">
        <w:rPr>
          <w:rStyle w:val="Emphasis"/>
          <w:highlight w:val="cyan"/>
        </w:rPr>
        <w:t>add value and support</w:t>
      </w:r>
      <w:r w:rsidRPr="00C90D49">
        <w:rPr>
          <w:sz w:val="16"/>
          <w:highlight w:val="cyan"/>
        </w:rPr>
        <w:t xml:space="preserve"> </w:t>
      </w:r>
      <w:r w:rsidRPr="00C90D49">
        <w:rPr>
          <w:rStyle w:val="StyleUnderline"/>
          <w:highlight w:val="cyan"/>
        </w:rPr>
        <w:t>to the</w:t>
      </w:r>
      <w:r w:rsidRPr="00AB7B2C">
        <w:rPr>
          <w:rStyle w:val="StyleUnderline"/>
        </w:rPr>
        <w:t xml:space="preserve"> larger</w:t>
      </w:r>
      <w:r w:rsidRPr="00975399">
        <w:rPr>
          <w:sz w:val="16"/>
        </w:rPr>
        <w:t xml:space="preserve"> SE </w:t>
      </w:r>
      <w:r w:rsidRPr="00C90D49">
        <w:rPr>
          <w:rStyle w:val="StyleUnderline"/>
          <w:highlight w:val="cyan"/>
        </w:rPr>
        <w:t>movement</w:t>
      </w:r>
      <w:r w:rsidRPr="00975399">
        <w:rPr>
          <w:sz w:val="16"/>
        </w:rPr>
        <w:t>. While SE lawyers are currently doing this work, many more are needed to support local and state law reform efforts.</w:t>
      </w:r>
    </w:p>
    <w:p w14:paraId="44274128" w14:textId="77777777" w:rsidR="004E161B" w:rsidRPr="00975399" w:rsidRDefault="004E161B" w:rsidP="004E161B">
      <w:pPr>
        <w:rPr>
          <w:sz w:val="16"/>
        </w:rPr>
      </w:pPr>
      <w:r w:rsidRPr="00975399">
        <w:rPr>
          <w:sz w:val="16"/>
        </w:rPr>
        <w:t xml:space="preserve">Beyond law reform, </w:t>
      </w:r>
      <w:r w:rsidRPr="00C90D49">
        <w:rPr>
          <w:rStyle w:val="StyleUnderline"/>
          <w:highlight w:val="cyan"/>
        </w:rPr>
        <w:t>lawyers are</w:t>
      </w:r>
      <w:r w:rsidRPr="00975399">
        <w:rPr>
          <w:sz w:val="16"/>
        </w:rPr>
        <w:t xml:space="preserve"> also, more daringly, </w:t>
      </w:r>
      <w:r w:rsidRPr="00C90D49">
        <w:rPr>
          <w:rStyle w:val="Emphasis"/>
          <w:sz w:val="24"/>
          <w:szCs w:val="24"/>
          <w:highlight w:val="cyan"/>
        </w:rPr>
        <w:t>radically reimagining</w:t>
      </w:r>
      <w:r w:rsidRPr="00AB7B2C">
        <w:rPr>
          <w:rStyle w:val="Emphasis"/>
          <w:sz w:val="24"/>
          <w:szCs w:val="24"/>
        </w:rPr>
        <w:t xml:space="preserve"> the </w:t>
      </w:r>
      <w:r w:rsidRPr="00C90D49">
        <w:rPr>
          <w:rStyle w:val="Emphasis"/>
          <w:sz w:val="24"/>
          <w:szCs w:val="24"/>
          <w:highlight w:val="cyan"/>
        </w:rPr>
        <w:t>laws of economic activity</w:t>
      </w:r>
      <w:r w:rsidRPr="00975399">
        <w:rPr>
          <w:sz w:val="16"/>
        </w:rPr>
        <w:t xml:space="preserve">. "Radical transactionalism" is </w:t>
      </w:r>
      <w:r w:rsidRPr="00AB7B2C">
        <w:rPr>
          <w:rStyle w:val="StyleUnderline"/>
        </w:rPr>
        <w:t>the</w:t>
      </w:r>
      <w:r w:rsidRPr="00975399">
        <w:rPr>
          <w:sz w:val="16"/>
        </w:rPr>
        <w:t xml:space="preserv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975399">
        <w:rPr>
          <w:sz w:val="16"/>
        </w:rPr>
        <w:t xml:space="preserve"> transactional </w:t>
      </w:r>
      <w:r w:rsidRPr="00C90D49">
        <w:rPr>
          <w:rStyle w:val="StyleUnderline"/>
          <w:highlight w:val="cyan"/>
        </w:rPr>
        <w:t>legal techniques</w:t>
      </w:r>
      <w:r w:rsidRPr="00AB7B2C">
        <w:rPr>
          <w:rStyle w:val="StyleUnderline"/>
        </w:rPr>
        <w:t xml:space="preserve"> and practices to</w:t>
      </w:r>
      <w:r w:rsidRPr="00975399">
        <w:rPr>
          <w:sz w:val="16"/>
        </w:rPr>
        <w:t xml:space="preserve"> reimagine and </w:t>
      </w:r>
      <w:r w:rsidRPr="00C90D49">
        <w:rPr>
          <w:rStyle w:val="Emphasis"/>
          <w:highlight w:val="cyan"/>
        </w:rPr>
        <w:t>reconfigure</w:t>
      </w:r>
      <w:r w:rsidRPr="00975399">
        <w:rPr>
          <w:sz w:val="16"/>
        </w:rPr>
        <w:t xml:space="preserve"> the </w:t>
      </w:r>
      <w:r w:rsidRPr="00AB7B2C">
        <w:rPr>
          <w:rStyle w:val="StyleUnderline"/>
        </w:rPr>
        <w:t xml:space="preserve">legal </w:t>
      </w:r>
      <w:r w:rsidRPr="00C90D49">
        <w:rPr>
          <w:rStyle w:val="StyleUnderline"/>
          <w:highlight w:val="cyan"/>
        </w:rPr>
        <w:t>building blocks of the economy</w:t>
      </w:r>
      <w:r w:rsidRPr="00AB7B2C">
        <w:rPr>
          <w:rStyle w:val="StyleUnderline"/>
        </w:rPr>
        <w:t xml:space="preserve"> based upon</w:t>
      </w:r>
      <w:r w:rsidRPr="00975399">
        <w:rPr>
          <w:sz w:val="16"/>
        </w:rPr>
        <w:t xml:space="preserve"> </w:t>
      </w:r>
      <w:r w:rsidRPr="00AB7B2C">
        <w:rPr>
          <w:rStyle w:val="Emphasis"/>
        </w:rPr>
        <w:t>social</w:t>
      </w:r>
      <w:r w:rsidRPr="00975399">
        <w:rPr>
          <w:sz w:val="16"/>
        </w:rPr>
        <w:t xml:space="preserve"> </w:t>
      </w:r>
      <w:r w:rsidRPr="00AB7B2C">
        <w:rPr>
          <w:rStyle w:val="StyleUnderline"/>
        </w:rPr>
        <w:t>and</w:t>
      </w:r>
      <w:r w:rsidRPr="00975399">
        <w:rPr>
          <w:sz w:val="16"/>
        </w:rPr>
        <w:t xml:space="preserve"> </w:t>
      </w:r>
      <w:r w:rsidRPr="00AB7B2C">
        <w:rPr>
          <w:rStyle w:val="Emphasis"/>
        </w:rPr>
        <w:t>ecological</w:t>
      </w:r>
      <w:r w:rsidRPr="00975399">
        <w:rPr>
          <w:sz w:val="16"/>
        </w:rPr>
        <w:t xml:space="preserve"> </w:t>
      </w:r>
      <w:r w:rsidRPr="00AB7B2C">
        <w:rPr>
          <w:rStyle w:val="StyleUnderline"/>
        </w:rPr>
        <w:t>values</w:t>
      </w:r>
      <w:r w:rsidRPr="00975399">
        <w:rPr>
          <w:sz w:val="16"/>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975399">
        <w:rPr>
          <w:rStyle w:val="StyleUnderline"/>
        </w:rPr>
        <w:t>Imagine if</w:t>
      </w:r>
      <w:r w:rsidRPr="00975399">
        <w:rPr>
          <w:sz w:val="16"/>
        </w:rPr>
        <w:t xml:space="preserve"> a group of 1000 SE </w:t>
      </w:r>
      <w:r w:rsidRPr="003E43C8">
        <w:rPr>
          <w:rStyle w:val="StyleUnderline"/>
          <w:highlight w:val="cyan"/>
        </w:rPr>
        <w:t>lawyers</w:t>
      </w:r>
      <w:r w:rsidRPr="00975399">
        <w:rPr>
          <w:sz w:val="16"/>
        </w:rPr>
        <w:t xml:space="preserve">, based in communities, </w:t>
      </w:r>
      <w:r w:rsidRPr="00975399">
        <w:rPr>
          <w:rStyle w:val="Emphasis"/>
        </w:rPr>
        <w:t>actively</w:t>
      </w:r>
      <w:r w:rsidRPr="00975399">
        <w:rPr>
          <w:sz w:val="16"/>
        </w:rPr>
        <w:t xml:space="preserve"> </w:t>
      </w:r>
      <w:r w:rsidRPr="00975399">
        <w:rPr>
          <w:rStyle w:val="StyleUnderline"/>
        </w:rPr>
        <w:t>and</w:t>
      </w:r>
      <w:r w:rsidRPr="00975399">
        <w:rPr>
          <w:sz w:val="16"/>
        </w:rPr>
        <w:t xml:space="preserve"> </w:t>
      </w:r>
      <w:r w:rsidRPr="00975399">
        <w:rPr>
          <w:rStyle w:val="Emphasis"/>
        </w:rPr>
        <w:t>collectively</w:t>
      </w:r>
      <w:r w:rsidRPr="00975399">
        <w:rPr>
          <w:sz w:val="16"/>
        </w:rPr>
        <w:t xml:space="preserve"> </w:t>
      </w:r>
      <w:r w:rsidRPr="00975399">
        <w:rPr>
          <w:rStyle w:val="StyleUnderline"/>
        </w:rPr>
        <w:t xml:space="preserve">began to </w:t>
      </w:r>
      <w:r w:rsidRPr="001826BB">
        <w:rPr>
          <w:rStyle w:val="StyleUnderline"/>
          <w:highlight w:val="cyan"/>
        </w:rPr>
        <w:t>reimagine</w:t>
      </w:r>
      <w:r w:rsidRPr="00975399">
        <w:rPr>
          <w:rStyle w:val="StyleUnderline"/>
        </w:rPr>
        <w:t xml:space="preserve"> the</w:t>
      </w:r>
      <w:r w:rsidRPr="00975399">
        <w:rPr>
          <w:sz w:val="16"/>
        </w:rPr>
        <w:t xml:space="preserve"> "</w:t>
      </w:r>
      <w:r w:rsidRPr="001826BB">
        <w:rPr>
          <w:rStyle w:val="Emphasis"/>
          <w:highlight w:val="cyan"/>
        </w:rPr>
        <w:t>rules of our economic road</w:t>
      </w:r>
      <w:r w:rsidRPr="00975399">
        <w:rPr>
          <w:sz w:val="16"/>
        </w:rPr>
        <w:t xml:space="preserve">." What would it look like </w:t>
      </w:r>
      <w:r w:rsidRPr="003E43C8">
        <w:rPr>
          <w:rStyle w:val="StyleUnderline"/>
          <w:highlight w:val="cyan"/>
        </w:rPr>
        <w:t>to</w:t>
      </w:r>
      <w:r w:rsidRPr="003E43C8">
        <w:rPr>
          <w:sz w:val="16"/>
          <w:highlight w:val="cyan"/>
        </w:rPr>
        <w:t xml:space="preserve"> </w:t>
      </w:r>
      <w:r w:rsidRPr="003E43C8">
        <w:rPr>
          <w:rStyle w:val="Emphasis"/>
          <w:highlight w:val="cyan"/>
        </w:rPr>
        <w:t>infuse</w:t>
      </w:r>
      <w:r w:rsidRPr="00975399">
        <w:rPr>
          <w:sz w:val="16"/>
        </w:rPr>
        <w:t xml:space="preserve"> </w:t>
      </w:r>
      <w:r w:rsidRPr="00975399">
        <w:rPr>
          <w:rStyle w:val="StyleUnderline"/>
        </w:rPr>
        <w:t xml:space="preserve">the </w:t>
      </w:r>
      <w:r w:rsidRPr="003E43C8">
        <w:rPr>
          <w:rStyle w:val="StyleUnderline"/>
          <w:highlight w:val="cyan"/>
        </w:rPr>
        <w:t>principles of</w:t>
      </w:r>
      <w:r w:rsidRPr="00975399">
        <w:rPr>
          <w:sz w:val="16"/>
        </w:rPr>
        <w:t xml:space="preserve"> equity, </w:t>
      </w:r>
      <w:r w:rsidRPr="003E43C8">
        <w:rPr>
          <w:rStyle w:val="Emphasis"/>
        </w:rPr>
        <w:t>sustainability</w:t>
      </w:r>
      <w:r w:rsidRPr="00975399">
        <w:rPr>
          <w:sz w:val="16"/>
        </w:rPr>
        <w:t xml:space="preserve">, </w:t>
      </w:r>
      <w:r w:rsidRPr="003E43C8">
        <w:rPr>
          <w:rStyle w:val="Emphasis"/>
          <w:highlight w:val="cyan"/>
        </w:rPr>
        <w:t>solidarity</w:t>
      </w:r>
      <w:r w:rsidRPr="00975399">
        <w:rPr>
          <w:sz w:val="16"/>
        </w:rPr>
        <w:t xml:space="preserve">, </w:t>
      </w:r>
      <w:r w:rsidRPr="00975399">
        <w:rPr>
          <w:rStyle w:val="StyleUnderline"/>
        </w:rPr>
        <w:t>and</w:t>
      </w:r>
      <w:r w:rsidRPr="00975399">
        <w:rPr>
          <w:sz w:val="16"/>
        </w:rPr>
        <w:t xml:space="preserve"> </w:t>
      </w:r>
      <w:r w:rsidRPr="00975399">
        <w:rPr>
          <w:rStyle w:val="Emphasis"/>
        </w:rPr>
        <w:t>participatory democracy</w:t>
      </w:r>
      <w:r w:rsidRPr="00975399">
        <w:rPr>
          <w:sz w:val="16"/>
        </w:rPr>
        <w:t xml:space="preserve"> </w:t>
      </w:r>
      <w:r w:rsidRPr="00975399">
        <w:rPr>
          <w:rStyle w:val="StyleUnderline"/>
        </w:rPr>
        <w:t>into</w:t>
      </w:r>
      <w:r w:rsidRPr="00975399">
        <w:rPr>
          <w:sz w:val="16"/>
        </w:rPr>
        <w:t xml:space="preserve"> contract law, employment law, property law, and </w:t>
      </w:r>
      <w:r w:rsidRPr="00975399">
        <w:rPr>
          <w:rStyle w:val="StyleUnderline"/>
        </w:rPr>
        <w:t>the laws of</w:t>
      </w:r>
      <w:r w:rsidRPr="00975399">
        <w:rPr>
          <w:sz w:val="16"/>
        </w:rPr>
        <w:t xml:space="preserve"> </w:t>
      </w:r>
      <w:r w:rsidRPr="00975399">
        <w:rPr>
          <w:rStyle w:val="Emphasis"/>
        </w:rPr>
        <w:t>business organizations</w:t>
      </w:r>
      <w:r w:rsidRPr="00975399">
        <w:rPr>
          <w:sz w:val="16"/>
        </w:rPr>
        <w:t xml:space="preserve">? The </w:t>
      </w:r>
      <w:r w:rsidRPr="003E43C8">
        <w:rPr>
          <w:rStyle w:val="StyleUnderline"/>
          <w:highlight w:val="cyan"/>
        </w:rPr>
        <w:t>result</w:t>
      </w:r>
      <w:r w:rsidRPr="00975399">
        <w:rPr>
          <w:rStyle w:val="StyleUnderline"/>
        </w:rPr>
        <w:t xml:space="preserve"> would be </w:t>
      </w:r>
      <w:r w:rsidRPr="003E43C8">
        <w:rPr>
          <w:rStyle w:val="StyleUnderline"/>
          <w:highlight w:val="cyan"/>
        </w:rPr>
        <w:t>nothing less than</w:t>
      </w:r>
      <w:r w:rsidRPr="00975399">
        <w:rPr>
          <w:rStyle w:val="StyleUnderline"/>
        </w:rPr>
        <w:t xml:space="preserve"> a</w:t>
      </w:r>
      <w:r w:rsidRPr="00975399">
        <w:rPr>
          <w:sz w:val="16"/>
        </w:rPr>
        <w:t xml:space="preserve"> </w:t>
      </w:r>
      <w:r w:rsidRPr="003E43C8">
        <w:rPr>
          <w:rStyle w:val="Emphasis"/>
          <w:highlight w:val="cyan"/>
        </w:rPr>
        <w:t>transformation</w:t>
      </w:r>
      <w:r w:rsidRPr="003E43C8">
        <w:rPr>
          <w:sz w:val="16"/>
          <w:highlight w:val="cyan"/>
        </w:rPr>
        <w:t xml:space="preserve"> </w:t>
      </w:r>
      <w:r w:rsidRPr="003E43C8">
        <w:rPr>
          <w:rStyle w:val="StyleUnderline"/>
          <w:highlight w:val="cyan"/>
        </w:rPr>
        <w:t>of the current</w:t>
      </w:r>
      <w:r w:rsidRPr="00975399">
        <w:rPr>
          <w:rStyle w:val="StyleUnderline"/>
        </w:rPr>
        <w:t xml:space="preserve"> social </w:t>
      </w:r>
      <w:r w:rsidRPr="003E43C8">
        <w:rPr>
          <w:rStyle w:val="StyleUnderline"/>
          <w:highlight w:val="cyan"/>
        </w:rPr>
        <w:t>economic system</w:t>
      </w: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30FB85DB" w14:textId="77777777" w:rsidR="004E161B" w:rsidRPr="00975399" w:rsidRDefault="004E161B" w:rsidP="004E161B">
      <w:pPr>
        <w:rPr>
          <w:sz w:val="16"/>
        </w:rPr>
      </w:pPr>
      <w:r w:rsidRPr="00975399">
        <w:rPr>
          <w:sz w:val="16"/>
        </w:rPr>
        <w:t xml:space="preserve">[*37] The difference between law reform and radical transactionalism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transactionalism as applied to SE lawyering, begins with the principles and values of solidarity economy theory. From there </w:t>
      </w:r>
      <w:r w:rsidRPr="00975399">
        <w:rPr>
          <w:rStyle w:val="StyleUnderline"/>
        </w:rPr>
        <w:t xml:space="preserve">the </w:t>
      </w:r>
      <w:r w:rsidRPr="003E43C8">
        <w:rPr>
          <w:rStyle w:val="StyleUnderline"/>
          <w:highlight w:val="cyan"/>
        </w:rPr>
        <w:t>lawyer</w:t>
      </w:r>
      <w:r w:rsidRPr="003E43C8">
        <w:rPr>
          <w:sz w:val="16"/>
          <w:highlight w:val="cyan"/>
        </w:rPr>
        <w:t xml:space="preserve"> </w:t>
      </w:r>
      <w:r w:rsidRPr="003E43C8">
        <w:rPr>
          <w:rStyle w:val="Emphasis"/>
          <w:highlight w:val="cyan"/>
        </w:rPr>
        <w:t>deconstructs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re-envisions</w:t>
      </w:r>
      <w:r w:rsidRPr="00975399">
        <w:rPr>
          <w:sz w:val="16"/>
        </w:rPr>
        <w:t xml:space="preserve"> the </w:t>
      </w:r>
      <w:r w:rsidRPr="00975399">
        <w:rPr>
          <w:rStyle w:val="StyleUnderline"/>
        </w:rPr>
        <w:t xml:space="preserve">legal building blocks of </w:t>
      </w:r>
      <w:r w:rsidRPr="003E43C8">
        <w:rPr>
          <w:rStyle w:val="StyleUnderline"/>
          <w:highlight w:val="cyan"/>
        </w:rPr>
        <w:t>economic activity</w:t>
      </w:r>
      <w:r w:rsidRPr="00975399">
        <w:rPr>
          <w:sz w:val="16"/>
        </w:rPr>
        <w:t xml:space="preserve">. This kind of political project and radical reimagining, again, </w:t>
      </w:r>
      <w:r w:rsidRPr="00975399">
        <w:rPr>
          <w:rStyle w:val="StyleUnderline"/>
        </w:rPr>
        <w:t>speaks to the</w:t>
      </w:r>
      <w:r w:rsidRPr="00975399">
        <w:rPr>
          <w:sz w:val="16"/>
        </w:rPr>
        <w:t xml:space="preserve"> </w:t>
      </w:r>
      <w:r w:rsidRPr="003E43C8">
        <w:rPr>
          <w:rStyle w:val="Emphasis"/>
        </w:rPr>
        <w:t>creative capacity</w:t>
      </w:r>
      <w:r w:rsidRPr="00975399">
        <w:rPr>
          <w:rStyle w:val="Emphasis"/>
        </w:rPr>
        <w:t xml:space="preserve"> necessary</w:t>
      </w:r>
      <w:r w:rsidRPr="00975399">
        <w:rPr>
          <w:sz w:val="16"/>
        </w:rPr>
        <w:t xml:space="preserve"> </w:t>
      </w:r>
      <w:r w:rsidRPr="00975399">
        <w:rPr>
          <w:rStyle w:val="StyleUnderline"/>
        </w:rPr>
        <w:t>for effective solidarity economy lawyering</w:t>
      </w:r>
      <w:r w:rsidRPr="00975399">
        <w:rPr>
          <w:sz w:val="16"/>
        </w:rPr>
        <w:t>.</w:t>
      </w:r>
    </w:p>
    <w:p w14:paraId="3C4AF2BB" w14:textId="77777777" w:rsidR="004E161B" w:rsidRPr="00975399" w:rsidRDefault="004E161B" w:rsidP="004E161B">
      <w:pPr>
        <w:rPr>
          <w:sz w:val="16"/>
        </w:rPr>
      </w:pPr>
      <w:r w:rsidRPr="00975399">
        <w:rPr>
          <w:sz w:val="16"/>
        </w:rPr>
        <w:t>IV. SE Lawyers are Positioned to Scale the Solidarity Economy</w:t>
      </w:r>
    </w:p>
    <w:p w14:paraId="224ED769" w14:textId="77777777" w:rsidR="004E161B" w:rsidRPr="00EA0784" w:rsidRDefault="004E161B" w:rsidP="004E161B">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E43C8">
        <w:rPr>
          <w:rStyle w:val="StyleUnderline"/>
          <w:highlight w:val="cyan"/>
        </w:rPr>
        <w:t>As local communities</w:t>
      </w:r>
      <w:r w:rsidRPr="00EA0784">
        <w:rPr>
          <w:rStyle w:val="StyleUnderline"/>
        </w:rPr>
        <w:t xml:space="preserve"> continue to </w:t>
      </w:r>
      <w:r w:rsidRPr="003E43C8">
        <w:rPr>
          <w:rStyle w:val="StyleUnderline"/>
          <w:highlight w:val="cyan"/>
        </w:rPr>
        <w:t>innovate</w:t>
      </w:r>
      <w:r w:rsidRPr="00EA0784">
        <w:rPr>
          <w:sz w:val="16"/>
        </w:rPr>
        <w:t xml:space="preserve"> diverse SE </w:t>
      </w:r>
      <w:r w:rsidRPr="00EA0784">
        <w:rPr>
          <w:rStyle w:val="StyleUnderline"/>
        </w:rPr>
        <w:t xml:space="preserve">initiatives, </w:t>
      </w:r>
      <w:r w:rsidRPr="003E43C8">
        <w:rPr>
          <w:rStyle w:val="StyleUnderline"/>
          <w:highlight w:val="cyan"/>
        </w:rPr>
        <w:t>the</w:t>
      </w:r>
      <w:r w:rsidRPr="003E43C8">
        <w:rPr>
          <w:sz w:val="16"/>
          <w:highlight w:val="cyan"/>
        </w:rPr>
        <w:t xml:space="preserve"> </w:t>
      </w:r>
      <w:r w:rsidRPr="003E43C8">
        <w:rPr>
          <w:rStyle w:val="Emphasis"/>
          <w:highlight w:val="cyan"/>
        </w:rPr>
        <w:t>larger</w:t>
      </w:r>
      <w:r w:rsidRPr="00EA0784">
        <w:rPr>
          <w:sz w:val="16"/>
        </w:rPr>
        <w:t xml:space="preserve"> part of SE </w:t>
      </w:r>
      <w:r w:rsidRPr="003E43C8">
        <w:rPr>
          <w:rStyle w:val="Emphasis"/>
          <w:highlight w:val="cyan"/>
        </w:rPr>
        <w:t>theory</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practice</w:t>
      </w:r>
      <w:r w:rsidRPr="003E43C8">
        <w:rPr>
          <w:sz w:val="16"/>
          <w:highlight w:val="cyan"/>
        </w:rPr>
        <w:t xml:space="preserve"> </w:t>
      </w:r>
      <w:r w:rsidRPr="003E43C8">
        <w:rPr>
          <w:rStyle w:val="StyleUnderline"/>
          <w:highlight w:val="cyan"/>
        </w:rPr>
        <w:t>is linking</w:t>
      </w:r>
      <w:r w:rsidRPr="00EA0784">
        <w:rPr>
          <w:rStyle w:val="StyleUnderline"/>
        </w:rPr>
        <w:t xml:space="preserve"> these</w:t>
      </w:r>
      <w:r w:rsidRPr="00EA0784">
        <w:rPr>
          <w:sz w:val="16"/>
        </w:rPr>
        <w:t xml:space="preserve"> </w:t>
      </w:r>
      <w:r w:rsidRPr="003E43C8">
        <w:rPr>
          <w:rStyle w:val="Emphasis"/>
          <w:highlight w:val="cyan"/>
        </w:rPr>
        <w:t>various grass-root org</w:t>
      </w:r>
      <w:r w:rsidRPr="00EA0784">
        <w:rPr>
          <w:rStyle w:val="Emphasis"/>
        </w:rPr>
        <w:t>anization</w:t>
      </w:r>
      <w:r w:rsidRPr="003E43C8">
        <w:rPr>
          <w:rStyle w:val="Emphasis"/>
          <w:highlight w:val="cyan"/>
        </w:rPr>
        <w:t>s</w:t>
      </w:r>
      <w:r w:rsidRPr="003E43C8">
        <w:rPr>
          <w:sz w:val="16"/>
          <w:highlight w:val="cyan"/>
        </w:rPr>
        <w:t xml:space="preserve"> </w:t>
      </w:r>
      <w:r w:rsidRPr="003E43C8">
        <w:rPr>
          <w:rStyle w:val="StyleUnderline"/>
          <w:highlight w:val="cyan"/>
        </w:rPr>
        <w:t>in</w:t>
      </w:r>
      <w:r w:rsidRPr="00EA0784">
        <w:rPr>
          <w:sz w:val="16"/>
        </w:rPr>
        <w:t xml:space="preserve"> international </w:t>
      </w:r>
      <w:r w:rsidRPr="003E43C8">
        <w:rPr>
          <w:rStyle w:val="StyleUnderline"/>
          <w:highlight w:val="cyan"/>
        </w:rPr>
        <w:t>networks of exchange</w:t>
      </w:r>
      <w:r w:rsidRPr="00EA0784">
        <w:rPr>
          <w:rStyle w:val="StyleUnderline"/>
        </w:rPr>
        <w:t xml:space="preserve"> to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E43C8">
        <w:rPr>
          <w:rStyle w:val="StyleUnderline"/>
          <w:highlight w:val="cyan"/>
        </w:rPr>
        <w:t>a</w:t>
      </w:r>
      <w:r w:rsidRPr="003E43C8">
        <w:rPr>
          <w:sz w:val="16"/>
          <w:highlight w:val="cyan"/>
        </w:rPr>
        <w:t xml:space="preserve"> "</w:t>
      </w:r>
      <w:r w:rsidRPr="003E43C8">
        <w:rPr>
          <w:rStyle w:val="Emphasis"/>
          <w:sz w:val="24"/>
          <w:szCs w:val="24"/>
          <w:highlight w:val="cyan"/>
        </w:rPr>
        <w:t>pluralistic conglomeration of</w:t>
      </w:r>
      <w:r w:rsidRPr="00EA0784">
        <w:rPr>
          <w:sz w:val="16"/>
        </w:rPr>
        <w:t xml:space="preserve"> worldwide </w:t>
      </w:r>
      <w:r w:rsidRPr="003E43C8">
        <w:rPr>
          <w:rStyle w:val="Emphasis"/>
          <w:sz w:val="24"/>
          <w:szCs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E43C8">
        <w:rPr>
          <w:rStyle w:val="StyleUnderline"/>
          <w:highlight w:val="cyan"/>
        </w:rPr>
        <w:t>Scaling-up</w:t>
      </w:r>
      <w:r w:rsidRPr="00EA0784">
        <w:rPr>
          <w:sz w:val="16"/>
        </w:rPr>
        <w:t xml:space="preserve">" the solidarity economy </w:t>
      </w:r>
      <w:r w:rsidRPr="003E43C8">
        <w:rPr>
          <w:rStyle w:val="StyleUnderline"/>
          <w:highlight w:val="cyan"/>
        </w:rPr>
        <w:t>includes</w:t>
      </w:r>
      <w:r w:rsidRPr="00EA0784">
        <w:rPr>
          <w:rStyle w:val="StyleUnderline"/>
        </w:rPr>
        <w:t xml:space="preserve"> the</w:t>
      </w:r>
      <w:r w:rsidRPr="00EA0784">
        <w:rPr>
          <w:sz w:val="16"/>
        </w:rPr>
        <w:t xml:space="preserve"> </w:t>
      </w:r>
      <w:r w:rsidRPr="003E43C8">
        <w:rPr>
          <w:rStyle w:val="Emphasis"/>
          <w:highlight w:val="cyan"/>
        </w:rPr>
        <w:t>structuring</w:t>
      </w:r>
      <w:r w:rsidRPr="00EA0784">
        <w:rPr>
          <w:sz w:val="16"/>
        </w:rPr>
        <w:t xml:space="preserve"> </w:t>
      </w:r>
      <w:r w:rsidRPr="00EA0784">
        <w:rPr>
          <w:rStyle w:val="StyleUnderline"/>
        </w:rPr>
        <w:t xml:space="preserve">of </w:t>
      </w:r>
      <w:r w:rsidRPr="003E43C8">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E43C8">
        <w:rPr>
          <w:rStyle w:val="StyleUnderline"/>
          <w:highlight w:val="cyan"/>
        </w:rPr>
        <w:t>services</w:t>
      </w:r>
      <w:r w:rsidRPr="00EA0784">
        <w:rPr>
          <w:sz w:val="16"/>
        </w:rPr>
        <w:t xml:space="preserve"> between SE enterprises, but also </w:t>
      </w:r>
      <w:r w:rsidRPr="003E43C8">
        <w:rPr>
          <w:rStyle w:val="StyleUnderline"/>
          <w:highlight w:val="cyan"/>
        </w:rPr>
        <w:t>extends to</w:t>
      </w:r>
      <w:r w:rsidRPr="00EA0784">
        <w:rPr>
          <w:sz w:val="16"/>
        </w:rPr>
        <w:t xml:space="preserve"> activities of mutual aid and support like collective skill-sharing and workshops, </w:t>
      </w:r>
      <w:r w:rsidRPr="003E43C8">
        <w:rPr>
          <w:rStyle w:val="Emphasis"/>
          <w:sz w:val="24"/>
          <w:szCs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45AAAB10" w14:textId="77777777" w:rsidR="004E161B" w:rsidRPr="00EE1FE9" w:rsidRDefault="004E161B" w:rsidP="004E161B">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a number of SE enterprises in their specific locales. As a result, SE </w:t>
      </w:r>
      <w:r w:rsidRPr="003E43C8">
        <w:rPr>
          <w:rStyle w:val="StyleUnderline"/>
          <w:highlight w:val="cyan"/>
        </w:rPr>
        <w:t>lawyers</w:t>
      </w:r>
      <w:r w:rsidRPr="00EE1FE9">
        <w:rPr>
          <w:rStyle w:val="StyleUnderline"/>
        </w:rPr>
        <w:t xml:space="preserve"> can be</w:t>
      </w:r>
      <w:r w:rsidRPr="00EE1FE9">
        <w:rPr>
          <w:sz w:val="16"/>
        </w:rPr>
        <w:t xml:space="preserve"> </w:t>
      </w:r>
      <w:r w:rsidRPr="003E43C8">
        <w:rPr>
          <w:rStyle w:val="Emphasis"/>
          <w:highlight w:val="cyan"/>
        </w:rPr>
        <w:t>instrumental</w:t>
      </w:r>
      <w:r w:rsidRPr="003E43C8">
        <w:rPr>
          <w:sz w:val="16"/>
          <w:highlight w:val="cyan"/>
        </w:rPr>
        <w:t xml:space="preserve"> </w:t>
      </w:r>
      <w:r w:rsidRPr="003E43C8">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E43C8">
        <w:rPr>
          <w:rStyle w:val="Emphasis"/>
          <w:highlight w:val="cyan"/>
        </w:rPr>
        <w:t>needs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w:t>
      </w:r>
      <w:r w:rsidRPr="00EE1FE9">
        <w:rPr>
          <w:sz w:val="16"/>
        </w:rPr>
        <w:lastRenderedPageBreak/>
        <w:t>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3F716F70" w14:textId="77777777" w:rsidR="004E161B" w:rsidRPr="00EE1FE9" w:rsidRDefault="004E161B" w:rsidP="004E161B">
      <w:pPr>
        <w:rPr>
          <w:sz w:val="16"/>
        </w:rPr>
      </w:pPr>
      <w:r w:rsidRPr="00EE1FE9">
        <w:rPr>
          <w:sz w:val="16"/>
        </w:rPr>
        <w:t>CONCLUSION</w:t>
      </w:r>
    </w:p>
    <w:p w14:paraId="7DCCE15E" w14:textId="77777777" w:rsidR="004E161B" w:rsidRPr="0007526C" w:rsidRDefault="004E161B" w:rsidP="004E161B">
      <w:pPr>
        <w:rPr>
          <w:sz w:val="16"/>
        </w:rPr>
      </w:pPr>
      <w:r w:rsidRPr="0007526C">
        <w:rPr>
          <w:sz w:val="16"/>
        </w:rPr>
        <w:t xml:space="preserve">In conclusion, </w:t>
      </w:r>
      <w:r w:rsidRPr="0007526C">
        <w:rPr>
          <w:rStyle w:val="StyleUnderline"/>
        </w:rPr>
        <w:t xml:space="preserve">solidarity-economy </w:t>
      </w:r>
      <w:r w:rsidRPr="003E43C8">
        <w:rPr>
          <w:rStyle w:val="StyleUnderline"/>
          <w:highlight w:val="cyan"/>
        </w:rPr>
        <w:t>lawyering is an</w:t>
      </w:r>
      <w:r w:rsidRPr="003E43C8">
        <w:rPr>
          <w:sz w:val="16"/>
          <w:highlight w:val="cyan"/>
        </w:rPr>
        <w:t xml:space="preserve"> </w:t>
      </w:r>
      <w:r w:rsidRPr="003E43C8">
        <w:rPr>
          <w:rStyle w:val="Emphasis"/>
          <w:highlight w:val="cyan"/>
        </w:rPr>
        <w:t>emerging practice</w:t>
      </w:r>
      <w:r w:rsidRPr="0007526C">
        <w:rPr>
          <w:sz w:val="16"/>
        </w:rPr>
        <w:t xml:space="preserve"> </w:t>
      </w:r>
      <w:r w:rsidRPr="0007526C">
        <w:rPr>
          <w:rStyle w:val="StyleUnderline"/>
        </w:rPr>
        <w:t>for</w:t>
      </w:r>
      <w:r w:rsidRPr="0007526C">
        <w:rPr>
          <w:sz w:val="16"/>
        </w:rPr>
        <w:t xml:space="preserve"> transactional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E43C8">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07526C">
        <w:rPr>
          <w:rStyle w:val="StyleUnderline"/>
        </w:rPr>
        <w:t>lawyering, they</w:t>
      </w:r>
      <w:r w:rsidRPr="0007526C">
        <w:rPr>
          <w:sz w:val="16"/>
        </w:rPr>
        <w:t xml:space="preserve"> will </w:t>
      </w:r>
      <w:r w:rsidRPr="003E43C8">
        <w:rPr>
          <w:rStyle w:val="StyleUnderline"/>
          <w:highlight w:val="cyan"/>
        </w:rPr>
        <w:t>need to</w:t>
      </w:r>
      <w:r w:rsidRPr="0007526C">
        <w:rPr>
          <w:sz w:val="16"/>
        </w:rPr>
        <w:t xml:space="preserve"> use new creative approaches and </w:t>
      </w:r>
      <w:r w:rsidRPr="003E43C8">
        <w:rPr>
          <w:rStyle w:val="Emphasis"/>
          <w:sz w:val="24"/>
          <w:szCs w:val="24"/>
          <w:highlight w:val="cyan"/>
        </w:rPr>
        <w:t>utilize every tool</w:t>
      </w:r>
      <w:r w:rsidRPr="0007526C">
        <w:rPr>
          <w:sz w:val="16"/>
        </w:rPr>
        <w:t xml:space="preserve"> </w:t>
      </w:r>
      <w:r w:rsidRPr="0007526C">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E43C8">
        <w:rPr>
          <w:rStyle w:val="StyleUnderline"/>
          <w:highlight w:val="cyan"/>
        </w:rPr>
        <w:t>need</w:t>
      </w:r>
      <w:r w:rsidRPr="0007526C">
        <w:rPr>
          <w:rStyle w:val="StyleUnderline"/>
        </w:rPr>
        <w:t xml:space="preserve"> to have a</w:t>
      </w:r>
      <w:r w:rsidRPr="0007526C">
        <w:rPr>
          <w:sz w:val="16"/>
        </w:rPr>
        <w:t xml:space="preserve"> </w:t>
      </w:r>
      <w:r w:rsidRPr="003E43C8">
        <w:rPr>
          <w:rStyle w:val="Emphasis"/>
          <w:highlight w:val="cyan"/>
        </w:rPr>
        <w:t>broad knowledge</w:t>
      </w:r>
      <w:r w:rsidRPr="0007526C">
        <w:rPr>
          <w:sz w:val="16"/>
        </w:rPr>
        <w:t xml:space="preserve"> business law concepts, </w:t>
      </w:r>
      <w:r w:rsidRPr="003E43C8">
        <w:rPr>
          <w:rStyle w:val="StyleUnderline"/>
          <w:highlight w:val="cyan"/>
        </w:rPr>
        <w:t>including</w:t>
      </w:r>
      <w:r w:rsidRPr="0007526C">
        <w:rPr>
          <w:rStyle w:val="StyleUnderline"/>
        </w:rPr>
        <w:t xml:space="preserve"> the full range of</w:t>
      </w:r>
      <w:r w:rsidRPr="0007526C">
        <w:rPr>
          <w:sz w:val="16"/>
        </w:rPr>
        <w:t xml:space="preserve"> </w:t>
      </w:r>
      <w:r w:rsidRPr="0007526C">
        <w:rPr>
          <w:rStyle w:val="Emphasis"/>
        </w:rPr>
        <w:t>leg</w:t>
      </w:r>
      <w:r w:rsidRPr="003E43C8">
        <w:rPr>
          <w:rStyle w:val="Emphasis"/>
          <w:highlight w:val="cyan"/>
        </w:rPr>
        <w:t>al entities</w:t>
      </w:r>
      <w:r w:rsidRPr="003E43C8">
        <w:rPr>
          <w:sz w:val="16"/>
          <w:highlight w:val="cyan"/>
        </w:rPr>
        <w:t xml:space="preserve">, </w:t>
      </w:r>
      <w:r w:rsidRPr="003E43C8">
        <w:rPr>
          <w:rStyle w:val="Emphasis"/>
          <w:highlight w:val="cyan"/>
        </w:rPr>
        <w:t>commercial law</w:t>
      </w:r>
      <w:r w:rsidRPr="0007526C">
        <w:rPr>
          <w:sz w:val="16"/>
        </w:rPr>
        <w:t xml:space="preserve">, tax, employment law, </w:t>
      </w:r>
      <w:r w:rsidRPr="003E43C8">
        <w:rPr>
          <w:rStyle w:val="Emphasis"/>
          <w:highlight w:val="cyan"/>
        </w:rPr>
        <w:t>i</w:t>
      </w:r>
      <w:r w:rsidRPr="0007526C">
        <w:rPr>
          <w:sz w:val="16"/>
        </w:rPr>
        <w:t xml:space="preserve">ntellectual </w:t>
      </w:r>
      <w:r w:rsidRPr="003E43C8">
        <w:rPr>
          <w:rStyle w:val="Emphasis"/>
          <w:highlight w:val="cyan"/>
        </w:rPr>
        <w:t>p</w:t>
      </w:r>
      <w:r w:rsidRPr="0007526C">
        <w:rPr>
          <w:sz w:val="16"/>
        </w:rPr>
        <w:t xml:space="preserve">roperty </w:t>
      </w:r>
      <w:r w:rsidRPr="003E43C8">
        <w:rPr>
          <w:rStyle w:val="Emphasis"/>
          <w:highlight w:val="cyan"/>
        </w:rPr>
        <w:t>law</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3E43C8">
        <w:rPr>
          <w:rStyle w:val="StyleUnderline"/>
          <w:highlight w:val="cyan"/>
        </w:rPr>
        <w:t>embrace</w:t>
      </w:r>
      <w:r w:rsidRPr="0007526C">
        <w:rPr>
          <w:rStyle w:val="StyleUnderline"/>
        </w:rPr>
        <w:t xml:space="preserve"> the</w:t>
      </w:r>
      <w:r w:rsidRPr="0007526C">
        <w:rPr>
          <w:sz w:val="16"/>
        </w:rPr>
        <w:t xml:space="preserve"> </w:t>
      </w:r>
      <w:r w:rsidRPr="003E43C8">
        <w:rPr>
          <w:rStyle w:val="Emphasis"/>
          <w:highlight w:val="cyan"/>
        </w:rPr>
        <w:t>imaginations</w:t>
      </w:r>
      <w:r w:rsidRPr="0007526C">
        <w:rPr>
          <w:sz w:val="16"/>
        </w:rPr>
        <w:t xml:space="preserve"> </w:t>
      </w:r>
      <w:r w:rsidRPr="0007526C">
        <w:rPr>
          <w:rStyle w:val="StyleUnderline"/>
        </w:rPr>
        <w:t>and</w:t>
      </w:r>
      <w:r w:rsidRPr="0007526C">
        <w:rPr>
          <w:sz w:val="16"/>
        </w:rPr>
        <w:t xml:space="preserve"> </w:t>
      </w:r>
      <w:r w:rsidRPr="0007526C">
        <w:rPr>
          <w:rStyle w:val="Emphasis"/>
        </w:rPr>
        <w:t>experimentations</w:t>
      </w:r>
      <w:r w:rsidRPr="0007526C">
        <w:rPr>
          <w:sz w:val="16"/>
        </w:rPr>
        <w:t xml:space="preserve"> </w:t>
      </w:r>
      <w:r w:rsidRPr="003E43C8">
        <w:rPr>
          <w:rStyle w:val="StyleUnderline"/>
          <w:highlight w:val="cyan"/>
        </w:rPr>
        <w:t>of</w:t>
      </w:r>
      <w:r w:rsidRPr="0007526C">
        <w:rPr>
          <w:sz w:val="16"/>
        </w:rPr>
        <w:t xml:space="preserve"> SE </w:t>
      </w:r>
      <w:r w:rsidRPr="003E43C8">
        <w:rPr>
          <w:rStyle w:val="StyleUnderline"/>
          <w:highlight w:val="cyan"/>
        </w:rPr>
        <w:t>clients, and put</w:t>
      </w:r>
      <w:r w:rsidRPr="0007526C">
        <w:rPr>
          <w:rStyle w:val="StyleUnderline"/>
        </w:rPr>
        <w:t xml:space="preserve"> the </w:t>
      </w:r>
      <w:r w:rsidRPr="003E43C8">
        <w:rPr>
          <w:rStyle w:val="StyleUnderline"/>
          <w:highlight w:val="cyan"/>
        </w:rPr>
        <w:t>law</w:t>
      </w:r>
      <w:r w:rsidRPr="003E43C8">
        <w:rPr>
          <w:sz w:val="16"/>
          <w:highlight w:val="cyan"/>
        </w:rPr>
        <w:t xml:space="preserve"> </w:t>
      </w:r>
      <w:r w:rsidRPr="003E43C8">
        <w:rPr>
          <w:rStyle w:val="Emphasis"/>
          <w:highlight w:val="cyan"/>
        </w:rPr>
        <w:t>in service</w:t>
      </w:r>
      <w:r w:rsidRPr="003E43C8">
        <w:rPr>
          <w:sz w:val="16"/>
          <w:highlight w:val="cyan"/>
        </w:rPr>
        <w:t xml:space="preserve"> </w:t>
      </w:r>
      <w:r w:rsidRPr="003E43C8">
        <w:rPr>
          <w:rStyle w:val="StyleUnderline"/>
          <w:highlight w:val="cyan"/>
        </w:rPr>
        <w:t>of</w:t>
      </w:r>
      <w:r w:rsidRPr="0007526C">
        <w:rPr>
          <w:sz w:val="16"/>
        </w:rPr>
        <w:t xml:space="preserve"> their </w:t>
      </w:r>
      <w:r w:rsidRPr="003E43C8">
        <w:rPr>
          <w:rStyle w:val="StyleUnderline"/>
          <w:highlight w:val="cyan"/>
        </w:rPr>
        <w:t>clients' visions</w:t>
      </w:r>
      <w:r w:rsidRPr="0007526C">
        <w:rPr>
          <w:sz w:val="16"/>
        </w:rPr>
        <w:t>. This requires creative capacity and the willingness to explore and advise SE clients on "gray areas" of the law. Navigating this kind of practice also necessitates a meaningful understanding of the client's context and goals.</w:t>
      </w:r>
    </w:p>
    <w:p w14:paraId="37EED081" w14:textId="77777777" w:rsidR="004E161B" w:rsidRPr="00CA3F0A" w:rsidRDefault="004E161B" w:rsidP="004E161B"/>
    <w:p w14:paraId="5FC1BA5B" w14:textId="77777777" w:rsidR="004E161B" w:rsidRPr="008B7FDC" w:rsidRDefault="004E161B" w:rsidP="004E161B">
      <w:pPr>
        <w:rPr>
          <w:sz w:val="16"/>
        </w:rPr>
      </w:pPr>
    </w:p>
    <w:p w14:paraId="26171891" w14:textId="77777777" w:rsidR="004E161B" w:rsidRPr="00EF2E57" w:rsidRDefault="004E161B" w:rsidP="004E161B">
      <w:pPr>
        <w:pStyle w:val="Heading4"/>
        <w:rPr>
          <w:rFonts w:cs="Times New Roman"/>
        </w:rPr>
      </w:pPr>
      <w:r w:rsidRPr="00EF2E57">
        <w:rPr>
          <w:rFonts w:cs="Times New Roman"/>
        </w:rPr>
        <w:t xml:space="preserve">Particular endorsements of state action </w:t>
      </w:r>
      <w:r w:rsidRPr="00EF2E57">
        <w:rPr>
          <w:rFonts w:cs="Times New Roman"/>
          <w:u w:val="single"/>
        </w:rPr>
        <w:t>don’t reify power</w:t>
      </w:r>
      <w:r w:rsidRPr="00EF2E57">
        <w:rPr>
          <w:rFonts w:cs="Times New Roman"/>
        </w:rPr>
        <w:t xml:space="preserve"> – they should be judged on their </w:t>
      </w:r>
      <w:r w:rsidRPr="00EF2E57">
        <w:rPr>
          <w:rFonts w:cs="Times New Roman"/>
          <w:u w:val="single"/>
        </w:rPr>
        <w:t>contingent</w:t>
      </w:r>
      <w:r w:rsidRPr="00EF2E57">
        <w:rPr>
          <w:rFonts w:cs="Times New Roman"/>
        </w:rPr>
        <w:t xml:space="preserve"> effectiveness</w:t>
      </w:r>
    </w:p>
    <w:p w14:paraId="5F162E8B" w14:textId="77777777" w:rsidR="004E161B" w:rsidRPr="00EF2E57" w:rsidRDefault="004E161B" w:rsidP="004E161B">
      <w:r w:rsidRPr="00757444">
        <w:rPr>
          <w:rStyle w:val="Style13ptBold"/>
        </w:rPr>
        <w:t>Choat 16</w:t>
      </w:r>
      <w:r w:rsidRPr="00EF2E57">
        <w:t xml:space="preserve"> - PhD in Political Science at Queen Mary University of London, member of the Political Studies Association, Senior Lecturer in the School of Economics, Politics, and History</w:t>
      </w:r>
    </w:p>
    <w:p w14:paraId="7104695A" w14:textId="77777777" w:rsidR="004E161B" w:rsidRPr="00EF2E57" w:rsidRDefault="004E161B" w:rsidP="004E161B">
      <w:pPr>
        <w:rPr>
          <w:b/>
          <w:bCs/>
        </w:rPr>
      </w:pPr>
      <w:r w:rsidRPr="00EF2E57">
        <w:t>(Simon Choat, “Marxism and anarchism in an age of neoliberal crisis,” 2/15/16, http://eprints.kingston.ac.uk/32233/1/Choat-S-3223-AAM.pdf)</w:t>
      </w:r>
    </w:p>
    <w:p w14:paraId="514AA040" w14:textId="77777777" w:rsidR="004E161B" w:rsidRPr="00EF2E57" w:rsidRDefault="004E161B" w:rsidP="004E161B">
      <w:pPr>
        <w:rPr>
          <w:sz w:val="16"/>
        </w:rPr>
      </w:pPr>
      <w:r w:rsidRPr="00EF2E57">
        <w:rPr>
          <w:sz w:val="16"/>
        </w:rPr>
        <w:t xml:space="preserve">Notwithstanding this strategic plurality within Marxism, it is anyway questionable whether a particular form of organisation can be defined as intrinsically progressive. Given that both the US army and its enemies such as al-Qaeda, for example, are increasingly adopting polycentric, networked forms (albeit in combination with traditional vertical hierarchies), it is clear that such forms do not always produce a radical politics. Ultimately, </w:t>
      </w:r>
      <w:r w:rsidRPr="00EF2E57">
        <w:rPr>
          <w:b/>
          <w:highlight w:val="cyan"/>
          <w:u w:val="single"/>
        </w:rPr>
        <w:t>what</w:t>
      </w:r>
      <w:r w:rsidRPr="00EF2E57">
        <w:rPr>
          <w:b/>
          <w:u w:val="single"/>
        </w:rPr>
        <w:t xml:space="preserve"> really </w:t>
      </w:r>
      <w:r w:rsidRPr="00EF2E57">
        <w:rPr>
          <w:b/>
          <w:highlight w:val="cyan"/>
          <w:u w:val="single"/>
        </w:rPr>
        <w:t>distinguishes emancipatory from reactionary groups are</w:t>
      </w:r>
      <w:r w:rsidRPr="00EF2E57">
        <w:rPr>
          <w:b/>
          <w:u w:val="single"/>
        </w:rPr>
        <w:t xml:space="preserve"> </w:t>
      </w:r>
      <w:r w:rsidRPr="00EF2E57">
        <w:rPr>
          <w:b/>
          <w:iCs/>
          <w:highlight w:val="cyan"/>
          <w:u w:val="single"/>
          <w:bdr w:val="single" w:sz="8" w:space="0" w:color="auto"/>
        </w:rPr>
        <w:t>not</w:t>
      </w:r>
      <w:r w:rsidRPr="00EF2E57">
        <w:rPr>
          <w:b/>
          <w:iCs/>
          <w:u w:val="single"/>
          <w:bdr w:val="single" w:sz="8" w:space="0" w:color="auto"/>
        </w:rPr>
        <w:t xml:space="preserve"> their </w:t>
      </w:r>
      <w:r w:rsidRPr="00EF2E57">
        <w:rPr>
          <w:b/>
          <w:iCs/>
          <w:highlight w:val="cyan"/>
          <w:u w:val="single"/>
          <w:bdr w:val="single" w:sz="8" w:space="0" w:color="auto"/>
        </w:rPr>
        <w:t>strategies</w:t>
      </w:r>
      <w:r w:rsidRPr="00EF2E57">
        <w:rPr>
          <w:b/>
          <w:iCs/>
          <w:u w:val="single"/>
          <w:bdr w:val="single" w:sz="8" w:space="0" w:color="auto"/>
        </w:rPr>
        <w:t xml:space="preserve"> or organisational arrangements</w:t>
      </w:r>
      <w:r w:rsidRPr="00EF2E57">
        <w:rPr>
          <w:b/>
          <w:u w:val="single"/>
        </w:rPr>
        <w:t xml:space="preserve"> </w:t>
      </w:r>
      <w:r w:rsidRPr="00EF2E57">
        <w:rPr>
          <w:b/>
          <w:highlight w:val="cyan"/>
          <w:u w:val="single"/>
        </w:rPr>
        <w:t>but</w:t>
      </w:r>
      <w:r w:rsidRPr="00EF2E57">
        <w:rPr>
          <w:b/>
          <w:u w:val="single"/>
        </w:rPr>
        <w:t xml:space="preserve"> the </w:t>
      </w:r>
      <w:r w:rsidRPr="00EF2E57">
        <w:rPr>
          <w:b/>
          <w:iCs/>
          <w:highlight w:val="cyan"/>
          <w:u w:val="single"/>
          <w:bdr w:val="single" w:sz="8" w:space="0" w:color="auto"/>
        </w:rPr>
        <w:t>goals that they pursue</w:t>
      </w:r>
      <w:r w:rsidRPr="00EF2E57">
        <w:rPr>
          <w:b/>
          <w:iCs/>
          <w:u w:val="single"/>
          <w:bdr w:val="single" w:sz="8" w:space="0" w:color="auto"/>
        </w:rPr>
        <w:t xml:space="preserve"> </w:t>
      </w:r>
      <w:r w:rsidRPr="00EF2E57">
        <w:rPr>
          <w:sz w:val="16"/>
        </w:rPr>
        <w:t xml:space="preserve">(Hardt and Negri 2006: 54-62, 93, 218). </w:t>
      </w:r>
      <w:r w:rsidRPr="00EF2E57">
        <w:rPr>
          <w:b/>
          <w:u w:val="single"/>
        </w:rPr>
        <w:t xml:space="preserve">The risk of anarchism’s </w:t>
      </w:r>
      <w:r w:rsidRPr="00EF2E57">
        <w:rPr>
          <w:b/>
          <w:highlight w:val="cyan"/>
          <w:u w:val="single"/>
        </w:rPr>
        <w:t>preoccupation with prefigurative politics</w:t>
      </w:r>
      <w:r w:rsidRPr="00EF2E57">
        <w:rPr>
          <w:b/>
          <w:u w:val="single"/>
        </w:rPr>
        <w:t xml:space="preserve"> is that is </w:t>
      </w:r>
      <w:r w:rsidRPr="00EF2E57">
        <w:rPr>
          <w:strike/>
          <w:sz w:val="14"/>
        </w:rPr>
        <w:t>fetishises</w:t>
      </w:r>
      <w:r w:rsidRPr="00EF2E57">
        <w:rPr>
          <w:b/>
          <w:sz w:val="14"/>
          <w:u w:val="single"/>
        </w:rPr>
        <w:t xml:space="preserve"> </w:t>
      </w:r>
      <w:r w:rsidRPr="00EF2E57">
        <w:rPr>
          <w:b/>
          <w:iCs/>
          <w:u w:val="single"/>
          <w:bdr w:val="single" w:sz="8" w:space="0" w:color="auto"/>
        </w:rPr>
        <w:t>[</w:t>
      </w:r>
      <w:r w:rsidRPr="00EF2E57">
        <w:rPr>
          <w:b/>
          <w:iCs/>
          <w:highlight w:val="cyan"/>
          <w:u w:val="single"/>
          <w:bdr w:val="single" w:sz="8" w:space="0" w:color="auto"/>
        </w:rPr>
        <w:t>prioritizes</w:t>
      </w:r>
      <w:r w:rsidRPr="00EF2E57">
        <w:rPr>
          <w:b/>
          <w:iCs/>
          <w:u w:val="single"/>
          <w:bdr w:val="single" w:sz="8" w:space="0" w:color="auto"/>
        </w:rPr>
        <w:t>]</w:t>
      </w:r>
      <w:r w:rsidRPr="00EF2E57">
        <w:rPr>
          <w:b/>
          <w:iCs/>
          <w:highlight w:val="cyan"/>
          <w:u w:val="single"/>
          <w:bdr w:val="single" w:sz="8" w:space="0" w:color="auto"/>
        </w:rPr>
        <w:t>tactical purity at the expense of political analysis and aims</w:t>
      </w:r>
      <w:r w:rsidRPr="00EF2E57">
        <w:rPr>
          <w:b/>
          <w:u w:val="single"/>
        </w:rPr>
        <w:t>.</w:t>
      </w:r>
      <w:r w:rsidRPr="00EF2E57">
        <w:rPr>
          <w:sz w:val="16"/>
        </w:rPr>
        <w:t xml:space="preserve"> Above all, </w:t>
      </w:r>
      <w:r w:rsidRPr="00EF2E57">
        <w:rPr>
          <w:b/>
          <w:u w:val="single"/>
        </w:rPr>
        <w:t xml:space="preserve">the anarchist critique </w:t>
      </w:r>
      <w:r w:rsidRPr="00EF2E57">
        <w:rPr>
          <w:sz w:val="16"/>
        </w:rPr>
        <w:t>of Marxist strategies</w:t>
      </w:r>
      <w:r w:rsidRPr="00EF2E57">
        <w:rPr>
          <w:b/>
          <w:u w:val="single"/>
        </w:rPr>
        <w:t xml:space="preserve"> is premised on an </w:t>
      </w:r>
      <w:r w:rsidRPr="00EF2E57">
        <w:rPr>
          <w:b/>
          <w:iCs/>
          <w:u w:val="single"/>
          <w:bdr w:val="single" w:sz="8" w:space="0" w:color="auto"/>
        </w:rPr>
        <w:t>overly simplistic</w:t>
      </w:r>
      <w:r w:rsidRPr="00EF2E57">
        <w:rPr>
          <w:b/>
          <w:u w:val="single"/>
        </w:rPr>
        <w:t xml:space="preserve"> understanding of the relationship between theory and practice</w:t>
      </w:r>
      <w:r w:rsidRPr="00EF2E57">
        <w:rPr>
          <w:sz w:val="16"/>
        </w:rPr>
        <w:t xml:space="preserve">. Anarchists have attempted to attribute Marxism’s supposed antidemocratic tactics to its theoretical claims, but there can never be any straightforward connection between theoretical arguments and organisational or strategic practices. The links between theory and practice are complex and subtle and it is dangerous to read back from the practical failures of a movement in order to criticise a set of concepts and theories. </w:t>
      </w:r>
      <w:r w:rsidRPr="00EF2E57">
        <w:rPr>
          <w:b/>
          <w:u w:val="single"/>
        </w:rPr>
        <w:t xml:space="preserve">To claim, for example, that Stalinism can be explained by mistakes in Marx’s methodology, or even that the former throws doubt on the latter, is to risk the </w:t>
      </w:r>
      <w:r w:rsidRPr="00EF2E57">
        <w:rPr>
          <w:b/>
          <w:iCs/>
          <w:u w:val="single"/>
          <w:bdr w:val="single" w:sz="8" w:space="0" w:color="auto"/>
        </w:rPr>
        <w:t>idealist</w:t>
      </w:r>
      <w:r w:rsidRPr="00EF2E57">
        <w:rPr>
          <w:b/>
          <w:u w:val="single"/>
        </w:rPr>
        <w:t xml:space="preserve"> and ultimately </w:t>
      </w:r>
      <w:r w:rsidRPr="00EF2E57">
        <w:rPr>
          <w:b/>
          <w:iCs/>
          <w:u w:val="single"/>
          <w:bdr w:val="single" w:sz="8" w:space="0" w:color="auto"/>
        </w:rPr>
        <w:t>untenable argument</w:t>
      </w:r>
      <w:r w:rsidRPr="00EF2E57">
        <w:rPr>
          <w:sz w:val="16"/>
        </w:rPr>
        <w:t xml:space="preserve"> </w:t>
      </w:r>
      <w:r w:rsidRPr="00EF2E57">
        <w:rPr>
          <w:b/>
          <w:u w:val="single"/>
        </w:rPr>
        <w:t>that political or economic failures are produced by incorrect or adequate theory</w:t>
      </w:r>
      <w:r w:rsidRPr="00EF2E57">
        <w:rPr>
          <w:sz w:val="16"/>
        </w:rPr>
        <w:t xml:space="preserve">. </w:t>
      </w:r>
      <w:r w:rsidRPr="00EF2E57">
        <w:rPr>
          <w:b/>
          <w:highlight w:val="cyan"/>
          <w:u w:val="single"/>
        </w:rPr>
        <w:t>Historical events can never</w:t>
      </w:r>
      <w:r w:rsidRPr="00EF2E57">
        <w:rPr>
          <w:b/>
          <w:u w:val="single"/>
        </w:rPr>
        <w:t xml:space="preserve"> simply </w:t>
      </w:r>
      <w:r w:rsidRPr="00EF2E57">
        <w:rPr>
          <w:b/>
          <w:highlight w:val="cyan"/>
          <w:u w:val="single"/>
        </w:rPr>
        <w:t>disprove or discredit any ideological position</w:t>
      </w:r>
      <w:r w:rsidRPr="00EF2E57">
        <w:rPr>
          <w:b/>
          <w:u w:val="single"/>
        </w:rPr>
        <w:t xml:space="preserve">, </w:t>
      </w:r>
      <w:r w:rsidRPr="00EF2E57">
        <w:rPr>
          <w:b/>
          <w:highlight w:val="cyan"/>
          <w:u w:val="single"/>
        </w:rPr>
        <w:t>because ideas are always developed and applied within a variety of social and historical contexts</w:t>
      </w:r>
      <w:r w:rsidRPr="00EF2E57">
        <w:rPr>
          <w:sz w:val="16"/>
        </w:rPr>
        <w:t xml:space="preserve">. </w:t>
      </w:r>
      <w:r w:rsidRPr="00EF2E57">
        <w:rPr>
          <w:b/>
          <w:highlight w:val="cyan"/>
          <w:u w:val="single"/>
        </w:rPr>
        <w:t>The gulag</w:t>
      </w:r>
      <w:r w:rsidRPr="00EF2E57">
        <w:rPr>
          <w:b/>
          <w:u w:val="single"/>
        </w:rPr>
        <w:t xml:space="preserve"> does not </w:t>
      </w:r>
      <w:r w:rsidRPr="00EF2E57">
        <w:rPr>
          <w:b/>
          <w:highlight w:val="cyan"/>
          <w:u w:val="single"/>
        </w:rPr>
        <w:t>result from</w:t>
      </w:r>
      <w:r w:rsidRPr="00EF2E57">
        <w:rPr>
          <w:b/>
          <w:u w:val="single"/>
        </w:rPr>
        <w:t xml:space="preserve"> something that Marx wrote, </w:t>
      </w:r>
      <w:r w:rsidRPr="00EF2E57">
        <w:rPr>
          <w:b/>
          <w:u w:val="single"/>
        </w:rPr>
        <w:lastRenderedPageBreak/>
        <w:t xml:space="preserve">but from </w:t>
      </w:r>
      <w:r w:rsidRPr="00EF2E57">
        <w:rPr>
          <w:b/>
          <w:highlight w:val="cyan"/>
          <w:u w:val="single"/>
        </w:rPr>
        <w:t xml:space="preserve">a </w:t>
      </w:r>
      <w:r w:rsidRPr="00EF2E57">
        <w:rPr>
          <w:b/>
          <w:iCs/>
          <w:highlight w:val="cyan"/>
          <w:u w:val="single"/>
          <w:bdr w:val="single" w:sz="8" w:space="0" w:color="auto"/>
        </w:rPr>
        <w:t>complex web of material causes</w:t>
      </w:r>
      <w:r w:rsidRPr="00EF2E57">
        <w:rPr>
          <w:sz w:val="16"/>
        </w:rPr>
        <w:t xml:space="preserve">. </w:t>
      </w:r>
      <w:r w:rsidRPr="00EF2E57">
        <w:rPr>
          <w:b/>
          <w:u w:val="single"/>
        </w:rPr>
        <w:t xml:space="preserve">Anarchists in particular should be especially wary of attempting to discredit Marxism in this way, because practical experiments in anarchism have so </w:t>
      </w:r>
      <w:r w:rsidRPr="00EF2E57">
        <w:rPr>
          <w:b/>
          <w:iCs/>
          <w:u w:val="single"/>
          <w:bdr w:val="single" w:sz="8" w:space="0" w:color="auto"/>
        </w:rPr>
        <w:t>seldom been successful</w:t>
      </w:r>
      <w:r w:rsidRPr="00EF2E57">
        <w:rPr>
          <w:sz w:val="16"/>
        </w:rPr>
        <w:t xml:space="preserve">: if we are to judge an ideology or movement by its operation ‘in practice’, then anarchism does not fare much better than Marxism (Choat 2013: 337-8). It may be that Leninist tactics have not achieved a classless and stateless society, but so far neither have anarchist tactics: </w:t>
      </w:r>
      <w:r w:rsidRPr="00EF2E57">
        <w:rPr>
          <w:b/>
          <w:highlight w:val="cyan"/>
          <w:u w:val="single"/>
        </w:rPr>
        <w:t>anarchists may have cleaner hands</w:t>
      </w:r>
      <w:r w:rsidRPr="00EF2E57">
        <w:rPr>
          <w:b/>
          <w:u w:val="single"/>
        </w:rPr>
        <w:t xml:space="preserve"> </w:t>
      </w:r>
      <w:r w:rsidRPr="00EF2E57">
        <w:rPr>
          <w:sz w:val="16"/>
        </w:rPr>
        <w:t>than Marxists,</w:t>
      </w:r>
      <w:r w:rsidRPr="00EF2E57">
        <w:rPr>
          <w:b/>
          <w:u w:val="single"/>
        </w:rPr>
        <w:t xml:space="preserve"> </w:t>
      </w:r>
      <w:r w:rsidRPr="00EF2E57">
        <w:rPr>
          <w:b/>
          <w:highlight w:val="cyan"/>
          <w:u w:val="single"/>
        </w:rPr>
        <w:t>but</w:t>
      </w:r>
      <w:r w:rsidRPr="00EF2E57">
        <w:rPr>
          <w:b/>
          <w:u w:val="single"/>
        </w:rPr>
        <w:t xml:space="preserve"> that is </w:t>
      </w:r>
      <w:r w:rsidRPr="00EF2E57">
        <w:rPr>
          <w:b/>
          <w:highlight w:val="cyan"/>
          <w:u w:val="single"/>
        </w:rPr>
        <w:t>only because</w:t>
      </w:r>
      <w:r w:rsidRPr="00EF2E57">
        <w:rPr>
          <w:b/>
          <w:u w:val="single"/>
        </w:rPr>
        <w:t xml:space="preserve"> </w:t>
      </w:r>
      <w:r w:rsidRPr="00EF2E57">
        <w:rPr>
          <w:b/>
          <w:iCs/>
          <w:highlight w:val="cyan"/>
          <w:u w:val="single"/>
          <w:bdr w:val="single" w:sz="8" w:space="0" w:color="auto"/>
        </w:rPr>
        <w:t>anarchists</w:t>
      </w:r>
      <w:r w:rsidRPr="00EF2E57">
        <w:rPr>
          <w:b/>
          <w:iCs/>
          <w:u w:val="single"/>
          <w:bdr w:val="single" w:sz="8" w:space="0" w:color="auto"/>
        </w:rPr>
        <w:t xml:space="preserve"> have </w:t>
      </w:r>
      <w:r w:rsidRPr="00EF2E57">
        <w:rPr>
          <w:b/>
          <w:iCs/>
          <w:highlight w:val="cyan"/>
          <w:u w:val="single"/>
          <w:bdr w:val="single" w:sz="8" w:space="0" w:color="auto"/>
        </w:rPr>
        <w:t>had their hands on so little</w:t>
      </w:r>
      <w:r w:rsidRPr="00EF2E57">
        <w:rPr>
          <w:sz w:val="16"/>
        </w:rPr>
        <w:t xml:space="preserve">. The anarchist critique of Marxist organisational forms is unconvincing, then, because it does not acknowledge the diversity of Marxist approaches and it tends towards a theoreticism that sees a linear, causal, and continuous line from theory to practice. Nonetheless, there are significant differences of strategy between anarchism and Marxism: it is just that these are less to do with organisation as such, and are much more broadly to do with differing attitudes toward politics and the state. Although some (though by no means all) anarchists have supported formal political organisations, with rules, membership criteria, and even internal discipline (Schmidt and van der Walt 2009: 247-263), </w:t>
      </w:r>
      <w:r w:rsidRPr="00EF2E57">
        <w:rPr>
          <w:b/>
          <w:highlight w:val="cyan"/>
          <w:u w:val="single"/>
        </w:rPr>
        <w:t>they</w:t>
      </w:r>
      <w:r w:rsidRPr="00EF2E57">
        <w:rPr>
          <w:b/>
          <w:u w:val="single"/>
        </w:rPr>
        <w:t xml:space="preserve"> have traditionally </w:t>
      </w:r>
      <w:r w:rsidRPr="00EF2E57">
        <w:rPr>
          <w:b/>
          <w:highlight w:val="cyan"/>
          <w:u w:val="single"/>
        </w:rPr>
        <w:t>rejected any engagement with the state</w:t>
      </w:r>
      <w:r w:rsidRPr="00EF2E57">
        <w:rPr>
          <w:sz w:val="16"/>
        </w:rPr>
        <w:t xml:space="preserve"> – </w:t>
      </w:r>
      <w:r w:rsidRPr="00EF2E57">
        <w:rPr>
          <w:b/>
          <w:u w:val="single"/>
        </w:rPr>
        <w:t>whether it be voting</w:t>
      </w:r>
      <w:r w:rsidRPr="00EF2E57">
        <w:rPr>
          <w:sz w:val="16"/>
        </w:rPr>
        <w:t xml:space="preserve">, </w:t>
      </w:r>
      <w:r w:rsidRPr="00EF2E57">
        <w:rPr>
          <w:b/>
          <w:u w:val="single"/>
        </w:rPr>
        <w:t>demanding legal rights or protections</w:t>
      </w:r>
      <w:r w:rsidRPr="00EF2E57">
        <w:rPr>
          <w:sz w:val="16"/>
        </w:rPr>
        <w:t xml:space="preserve">, forming political parties, </w:t>
      </w:r>
      <w:r w:rsidRPr="00EF2E57">
        <w:rPr>
          <w:b/>
          <w:u w:val="single"/>
        </w:rPr>
        <w:t>or attempting the revolutionary seizure of government</w:t>
      </w:r>
      <w:r w:rsidRPr="00EF2E57">
        <w:rPr>
          <w:sz w:val="16"/>
        </w:rPr>
        <w:t xml:space="preserve"> – </w:t>
      </w:r>
      <w:r w:rsidRPr="00EF2E57">
        <w:rPr>
          <w:b/>
          <w:highlight w:val="cyan"/>
          <w:u w:val="single"/>
        </w:rPr>
        <w:t>on the basis</w:t>
      </w:r>
      <w:r w:rsidRPr="00EF2E57">
        <w:rPr>
          <w:b/>
          <w:u w:val="single"/>
        </w:rPr>
        <w:t xml:space="preserve"> that such </w:t>
      </w:r>
      <w:r w:rsidRPr="00EF2E57">
        <w:rPr>
          <w:b/>
          <w:highlight w:val="cyan"/>
          <w:u w:val="single"/>
        </w:rPr>
        <w:t>engagement can only end up replicating the oppressive hierarchies</w:t>
      </w:r>
      <w:r w:rsidRPr="00EF2E57">
        <w:rPr>
          <w:b/>
          <w:u w:val="single"/>
        </w:rPr>
        <w:t xml:space="preserve"> that </w:t>
      </w:r>
      <w:r w:rsidRPr="00EF2E57">
        <w:rPr>
          <w:b/>
          <w:highlight w:val="cyan"/>
          <w:u w:val="single"/>
        </w:rPr>
        <w:t>they are fighting</w:t>
      </w:r>
      <w:r w:rsidRPr="00EF2E57">
        <w:rPr>
          <w:sz w:val="16"/>
        </w:rPr>
        <w:t xml:space="preserve">: either it will lead to new forms of dictatorship and bureaucracy (such as developed in the Soviet Union); </w:t>
      </w:r>
      <w:r w:rsidRPr="00EF2E57">
        <w:rPr>
          <w:b/>
          <w:u w:val="single"/>
        </w:rPr>
        <w:t>or it will lead to parliamentary reformism</w:t>
      </w:r>
      <w:r w:rsidRPr="00EF2E57">
        <w:rPr>
          <w:sz w:val="16"/>
        </w:rPr>
        <w:t xml:space="preserve"> and hence merely reinforce existing structures and relations of power. </w:t>
      </w:r>
      <w:r w:rsidRPr="00EF2E57">
        <w:rPr>
          <w:b/>
          <w:u w:val="single"/>
        </w:rPr>
        <w:t>If Marxists support</w:t>
      </w:r>
      <w:r w:rsidRPr="00EF2E57">
        <w:rPr>
          <w:sz w:val="16"/>
        </w:rPr>
        <w:t xml:space="preserve"> (</w:t>
      </w:r>
      <w:r w:rsidRPr="00EF2E57">
        <w:rPr>
          <w:b/>
          <w:u w:val="single"/>
        </w:rPr>
        <w:t>qualified</w:t>
      </w:r>
      <w:r w:rsidRPr="00EF2E57">
        <w:rPr>
          <w:sz w:val="16"/>
        </w:rPr>
        <w:t xml:space="preserve">) </w:t>
      </w:r>
      <w:r w:rsidRPr="00EF2E57">
        <w:rPr>
          <w:b/>
          <w:u w:val="single"/>
        </w:rPr>
        <w:t xml:space="preserve">engagement with the state and even the formation of political parties, however, it is </w:t>
      </w:r>
      <w:r w:rsidRPr="00EF2E57">
        <w:rPr>
          <w:b/>
          <w:iCs/>
          <w:u w:val="single"/>
          <w:bdr w:val="single" w:sz="8" w:space="0" w:color="auto"/>
        </w:rPr>
        <w:t>not because they think that centralised hierarchies are desirable or inevitable</w:t>
      </w:r>
      <w:r w:rsidRPr="00EF2E57">
        <w:rPr>
          <w:b/>
          <w:u w:val="single"/>
        </w:rPr>
        <w:t xml:space="preserve">, but because they </w:t>
      </w:r>
      <w:r w:rsidRPr="00EF2E57">
        <w:rPr>
          <w:b/>
          <w:iCs/>
          <w:u w:val="single"/>
          <w:bdr w:val="single" w:sz="8" w:space="0" w:color="auto"/>
        </w:rPr>
        <w:t>begin from a different understanding of politics</w:t>
      </w:r>
      <w:r w:rsidRPr="00EF2E57">
        <w:rPr>
          <w:sz w:val="16"/>
        </w:rPr>
        <w:t xml:space="preserve">. They argue that </w:t>
      </w:r>
      <w:r w:rsidRPr="00EF2E57">
        <w:rPr>
          <w:b/>
          <w:u w:val="single"/>
        </w:rPr>
        <w:t xml:space="preserve">the anarchist </w:t>
      </w:r>
      <w:r w:rsidRPr="00EF2E57">
        <w:rPr>
          <w:b/>
          <w:highlight w:val="cyan"/>
          <w:u w:val="single"/>
        </w:rPr>
        <w:t>abstention from state politics</w:t>
      </w:r>
      <w:r w:rsidRPr="00EF2E57">
        <w:rPr>
          <w:b/>
          <w:u w:val="single"/>
        </w:rPr>
        <w:t xml:space="preserve"> </w:t>
      </w:r>
      <w:r w:rsidRPr="00EF2E57">
        <w:rPr>
          <w:b/>
          <w:iCs/>
          <w:highlight w:val="cyan"/>
          <w:u w:val="single"/>
          <w:bdr w:val="single" w:sz="8" w:space="0" w:color="auto"/>
        </w:rPr>
        <w:t>denies us the most effective means of political action</w:t>
      </w:r>
      <w:r w:rsidRPr="00EF2E57">
        <w:rPr>
          <w:sz w:val="16"/>
        </w:rPr>
        <w:t xml:space="preserve">: </w:t>
      </w:r>
      <w:r w:rsidRPr="00EF2E57">
        <w:rPr>
          <w:b/>
          <w:highlight w:val="cyan"/>
          <w:u w:val="single"/>
        </w:rPr>
        <w:t>we</w:t>
      </w:r>
      <w:r w:rsidRPr="00EF2E57">
        <w:rPr>
          <w:b/>
          <w:u w:val="single"/>
        </w:rPr>
        <w:t xml:space="preserve"> </w:t>
      </w:r>
      <w:r w:rsidRPr="00EF2E57">
        <w:rPr>
          <w:b/>
          <w:iCs/>
          <w:highlight w:val="cyan"/>
          <w:u w:val="single"/>
          <w:bdr w:val="single" w:sz="8" w:space="0" w:color="auto"/>
        </w:rPr>
        <w:t>disempower ourselves</w:t>
      </w:r>
      <w:r w:rsidRPr="00EF2E57">
        <w:rPr>
          <w:b/>
          <w:u w:val="single"/>
        </w:rPr>
        <w:t xml:space="preserve"> </w:t>
      </w:r>
      <w:r w:rsidRPr="00EF2E57">
        <w:rPr>
          <w:rStyle w:val="Emphasis"/>
          <w:highlight w:val="cyan"/>
        </w:rPr>
        <w:t>rather than the state</w:t>
      </w:r>
      <w:r w:rsidRPr="00EF2E57">
        <w:rPr>
          <w:b/>
          <w:u w:val="single"/>
        </w:rPr>
        <w:t xml:space="preserve"> </w:t>
      </w:r>
      <w:r w:rsidRPr="00EF2E57">
        <w:rPr>
          <w:b/>
          <w:highlight w:val="cyan"/>
          <w:u w:val="single"/>
        </w:rPr>
        <w:t>when we refuse to engage with it</w:t>
      </w:r>
      <w:r w:rsidRPr="00EF2E57">
        <w:rPr>
          <w:sz w:val="16"/>
        </w:rPr>
        <w:t xml:space="preserve">. </w:t>
      </w:r>
      <w:r w:rsidRPr="00EF2E57">
        <w:rPr>
          <w:b/>
          <w:iCs/>
          <w:highlight w:val="cyan"/>
          <w:u w:val="single"/>
          <w:bdr w:val="single" w:sz="8" w:space="0" w:color="auto"/>
        </w:rPr>
        <w:t>Making demands on the state does not necessarily entail an endorsement of the state</w:t>
      </w:r>
      <w:r w:rsidRPr="00EF2E57">
        <w:rPr>
          <w:b/>
          <w:u w:val="single"/>
        </w:rPr>
        <w:t xml:space="preserve">, </w:t>
      </w:r>
      <w:r w:rsidRPr="00EF2E57">
        <w:rPr>
          <w:b/>
          <w:highlight w:val="cyan"/>
          <w:u w:val="single"/>
        </w:rPr>
        <w:t>any more than the demands that are made by employees during a strike are an endorsement of the employer</w:t>
      </w:r>
      <w:r w:rsidRPr="00EF2E57">
        <w:rPr>
          <w:b/>
          <w:u w:val="single"/>
        </w:rPr>
        <w:t xml:space="preserve"> or of the system of wage-labour</w:t>
      </w:r>
      <w:r w:rsidRPr="00EF2E57">
        <w:rPr>
          <w:sz w:val="16"/>
        </w:rPr>
        <w:t xml:space="preserve"> (Marx 1988). </w:t>
      </w:r>
      <w:r w:rsidRPr="00EF2E57">
        <w:rPr>
          <w:b/>
          <w:u w:val="single"/>
        </w:rPr>
        <w:t xml:space="preserve">Anarchists themselves have at least implicitly recognised the </w:t>
      </w:r>
      <w:r w:rsidRPr="00EF2E57">
        <w:rPr>
          <w:b/>
          <w:iCs/>
          <w:u w:val="single"/>
          <w:bdr w:val="single" w:sz="8" w:space="0" w:color="auto"/>
        </w:rPr>
        <w:t>efficacy of political engagement</w:t>
      </w:r>
      <w:r w:rsidRPr="00EF2E57">
        <w:rPr>
          <w:b/>
          <w:u w:val="single"/>
        </w:rPr>
        <w:t xml:space="preserve"> by occasionally supporting the policies of certain governments and even participating in elections</w:t>
      </w:r>
      <w:r w:rsidRPr="00EF2E57">
        <w:rPr>
          <w:sz w:val="16"/>
        </w:rPr>
        <w:t xml:space="preserve"> (Engels 1988; Franks 2012: 216). More than this, </w:t>
      </w:r>
      <w:r w:rsidRPr="00EF2E57">
        <w:rPr>
          <w:b/>
          <w:iCs/>
          <w:highlight w:val="cyan"/>
          <w:u w:val="single"/>
          <w:bdr w:val="single" w:sz="8" w:space="0" w:color="auto"/>
        </w:rPr>
        <w:t>abstention from state politics is not a genuine option</w:t>
      </w:r>
      <w:r w:rsidRPr="00EF2E57">
        <w:rPr>
          <w:sz w:val="16"/>
        </w:rPr>
        <w:t xml:space="preserve">: </w:t>
      </w:r>
      <w:r w:rsidRPr="00EF2E57">
        <w:rPr>
          <w:b/>
          <w:u w:val="single"/>
        </w:rPr>
        <w:t xml:space="preserve">whether we like it or not, </w:t>
      </w:r>
      <w:r w:rsidRPr="00EF2E57">
        <w:rPr>
          <w:b/>
          <w:highlight w:val="cyan"/>
          <w:u w:val="single"/>
        </w:rPr>
        <w:t xml:space="preserve">we are all </w:t>
      </w:r>
      <w:r w:rsidRPr="00EF2E57">
        <w:rPr>
          <w:rStyle w:val="Emphasis"/>
          <w:highlight w:val="cyan"/>
        </w:rPr>
        <w:t>already involved in state politics</w:t>
      </w:r>
      <w:r w:rsidRPr="00EF2E57">
        <w:rPr>
          <w:b/>
          <w:u w:val="single"/>
        </w:rPr>
        <w:t xml:space="preserve">, </w:t>
      </w:r>
      <w:r w:rsidRPr="00EF2E57">
        <w:rPr>
          <w:rStyle w:val="Emphasis"/>
          <w:highlight w:val="cyan"/>
        </w:rPr>
        <w:t>because we are all always already submitted to state power</w:t>
      </w:r>
      <w:r w:rsidRPr="00EF2E57">
        <w:rPr>
          <w:b/>
          <w:u w:val="single"/>
        </w:rPr>
        <w:t>, control, and oppression</w:t>
      </w:r>
      <w:r w:rsidRPr="00EF2E57">
        <w:rPr>
          <w:sz w:val="16"/>
        </w:rPr>
        <w:t xml:space="preserve">. </w:t>
      </w:r>
      <w:r w:rsidRPr="00EF2E57">
        <w:rPr>
          <w:b/>
          <w:u w:val="single"/>
        </w:rPr>
        <w:t xml:space="preserve">Anarchists are concerned that participation in conventional politics will lead to parliamentary reformism. But this concern is itself ultimately premised on a tacit acceptance of the liberal-parliamentary understanding of politics: </w:t>
      </w:r>
      <w:r w:rsidRPr="00EF2E57">
        <w:rPr>
          <w:b/>
          <w:highlight w:val="cyan"/>
          <w:u w:val="single"/>
        </w:rPr>
        <w:t>to claim that we can safely repudiate state politics</w:t>
      </w:r>
      <w:r w:rsidRPr="00EF2E57">
        <w:rPr>
          <w:b/>
          <w:u w:val="single"/>
        </w:rPr>
        <w:t xml:space="preserve"> simply </w:t>
      </w:r>
      <w:r w:rsidRPr="00EF2E57">
        <w:rPr>
          <w:b/>
          <w:highlight w:val="cyan"/>
          <w:u w:val="single"/>
        </w:rPr>
        <w:t>by</w:t>
      </w:r>
      <w:r w:rsidRPr="00EF2E57">
        <w:rPr>
          <w:b/>
          <w:u w:val="single"/>
        </w:rPr>
        <w:t xml:space="preserve"> </w:t>
      </w:r>
      <w:r w:rsidRPr="00EF2E57">
        <w:rPr>
          <w:b/>
          <w:highlight w:val="cyan"/>
          <w:u w:val="single"/>
        </w:rPr>
        <w:t>refusing</w:t>
      </w:r>
      <w:r w:rsidRPr="00EF2E57">
        <w:rPr>
          <w:b/>
          <w:u w:val="single"/>
        </w:rPr>
        <w:t xml:space="preserve"> ever to enter a polling booth </w:t>
      </w:r>
      <w:r w:rsidRPr="00EF2E57">
        <w:rPr>
          <w:b/>
          <w:highlight w:val="cyan"/>
          <w:u w:val="single"/>
        </w:rPr>
        <w:t>is to</w:t>
      </w:r>
      <w:r w:rsidRPr="00EF2E57">
        <w:rPr>
          <w:b/>
          <w:u w:val="single"/>
        </w:rPr>
        <w:t xml:space="preserve"> </w:t>
      </w:r>
      <w:r w:rsidRPr="00EF2E57">
        <w:rPr>
          <w:b/>
          <w:iCs/>
          <w:highlight w:val="cyan"/>
          <w:u w:val="single"/>
          <w:bdr w:val="single" w:sz="8" w:space="0" w:color="auto"/>
        </w:rPr>
        <w:t>assume</w:t>
      </w:r>
      <w:r w:rsidRPr="00EF2E57">
        <w:rPr>
          <w:b/>
          <w:iCs/>
          <w:u w:val="single"/>
          <w:bdr w:val="single" w:sz="8" w:space="0" w:color="auto"/>
        </w:rPr>
        <w:t xml:space="preserve"> that ‘</w:t>
      </w:r>
      <w:r w:rsidRPr="00EF2E57">
        <w:rPr>
          <w:b/>
          <w:iCs/>
          <w:highlight w:val="cyan"/>
          <w:u w:val="single"/>
          <w:bdr w:val="single" w:sz="8" w:space="0" w:color="auto"/>
        </w:rPr>
        <w:t>the state’</w:t>
      </w:r>
      <w:r w:rsidRPr="00EF2E57">
        <w:rPr>
          <w:b/>
          <w:iCs/>
          <w:u w:val="single"/>
          <w:bdr w:val="single" w:sz="8" w:space="0" w:color="auto"/>
        </w:rPr>
        <w:t xml:space="preserve"> </w:t>
      </w:r>
      <w:r w:rsidRPr="00EF2E57">
        <w:rPr>
          <w:b/>
          <w:iCs/>
          <w:highlight w:val="cyan"/>
          <w:u w:val="single"/>
          <w:bdr w:val="single" w:sz="8" w:space="0" w:color="auto"/>
        </w:rPr>
        <w:t>stops at the door of Parliament</w:t>
      </w:r>
      <w:r w:rsidRPr="00EF2E57">
        <w:rPr>
          <w:sz w:val="16"/>
        </w:rPr>
        <w:t xml:space="preserve">. Marxists, in contrast, have argued that the state apparatus includes educational institutions, the media, churches, the family, and so on (e.g. Althusser 1971): </w:t>
      </w:r>
      <w:r w:rsidRPr="00EF2E57">
        <w:rPr>
          <w:b/>
          <w:u w:val="single"/>
        </w:rPr>
        <w:t>simply in going about our daily lives we are all therefore implicated in state politics</w:t>
      </w:r>
      <w:r w:rsidRPr="00EF2E57">
        <w:rPr>
          <w:sz w:val="16"/>
        </w:rPr>
        <w:t xml:space="preserve">. </w:t>
      </w:r>
      <w:r w:rsidRPr="00EF2E57">
        <w:rPr>
          <w:b/>
          <w:u w:val="single"/>
        </w:rPr>
        <w:t xml:space="preserve">Given our necessary involvement within politics, </w:t>
      </w:r>
      <w:r w:rsidRPr="00EF2E57">
        <w:rPr>
          <w:b/>
          <w:iCs/>
          <w:highlight w:val="cyan"/>
          <w:u w:val="single"/>
          <w:bdr w:val="single" w:sz="8" w:space="0" w:color="auto"/>
        </w:rPr>
        <w:t>the question is not whether we engage with it</w:t>
      </w:r>
      <w:r w:rsidRPr="00EF2E57">
        <w:rPr>
          <w:b/>
          <w:iCs/>
          <w:u w:val="single"/>
          <w:bdr w:val="single" w:sz="8" w:space="0" w:color="auto"/>
        </w:rPr>
        <w:t xml:space="preserve">, </w:t>
      </w:r>
      <w:r w:rsidRPr="00EF2E57">
        <w:rPr>
          <w:b/>
          <w:iCs/>
          <w:highlight w:val="cyan"/>
          <w:u w:val="single"/>
          <w:bdr w:val="single" w:sz="8" w:space="0" w:color="auto"/>
        </w:rPr>
        <w:t>but how we do</w:t>
      </w:r>
      <w:r w:rsidRPr="00EF2E57">
        <w:rPr>
          <w:b/>
          <w:iCs/>
          <w:u w:val="single"/>
          <w:bdr w:val="single" w:sz="8" w:space="0" w:color="auto"/>
        </w:rPr>
        <w:t xml:space="preserve"> so</w:t>
      </w:r>
      <w:r w:rsidRPr="00EF2E57">
        <w:rPr>
          <w:sz w:val="16"/>
        </w:rPr>
        <w:t xml:space="preserve">; even libertarian Marxists like Holloway argue that </w:t>
      </w:r>
      <w:r w:rsidRPr="00EF2E57">
        <w:rPr>
          <w:b/>
          <w:u w:val="single"/>
        </w:rPr>
        <w:t>engagement with the state is inevitable</w:t>
      </w:r>
      <w:r w:rsidRPr="00EF2E57">
        <w:rPr>
          <w:sz w:val="16"/>
        </w:rPr>
        <w:t xml:space="preserve"> (Holloway 2005: 40</w:t>
      </w:r>
      <w:r w:rsidRPr="00EF2E57">
        <w:rPr>
          <w:b/>
          <w:u w:val="single"/>
        </w:rPr>
        <w:t xml:space="preserve">). In contrast, the </w:t>
      </w:r>
      <w:r w:rsidRPr="00EF2E57">
        <w:rPr>
          <w:sz w:val="16"/>
        </w:rPr>
        <w:t>anarchist recommendation of disengagement from the state risks a politics of withdrawal and isolation. There are two related reasons why under our current conditions in particular the Marxist willingness to engage in state politics is preferable to an anarchist position. The first is the dominance of neoliberalism today. Given the strength of neoliberalism since the crisis that it created, there is a strong case for a certain pragmatism in our response</w:t>
      </w:r>
      <w:r w:rsidRPr="00EF2E57">
        <w:rPr>
          <w:b/>
          <w:u w:val="single"/>
        </w:rPr>
        <w:t xml:space="preserve">. A danger of the </w:t>
      </w:r>
      <w:r w:rsidRPr="00EF2E57">
        <w:rPr>
          <w:b/>
          <w:highlight w:val="cyan"/>
          <w:u w:val="single"/>
        </w:rPr>
        <w:t>prefigurative politics</w:t>
      </w:r>
      <w:r w:rsidRPr="00EF2E57">
        <w:rPr>
          <w:b/>
          <w:u w:val="single"/>
        </w:rPr>
        <w:t xml:space="preserve"> favoured by anarchists is that it </w:t>
      </w:r>
      <w:r w:rsidRPr="00EF2E57">
        <w:rPr>
          <w:b/>
          <w:iCs/>
          <w:highlight w:val="cyan"/>
          <w:u w:val="single"/>
          <w:bdr w:val="single" w:sz="8" w:space="0" w:color="auto"/>
        </w:rPr>
        <w:t>dogmatically dictates an a priori exclusion of certain forms of political action</w:t>
      </w:r>
      <w:r w:rsidRPr="00EF2E57">
        <w:rPr>
          <w:sz w:val="16"/>
        </w:rPr>
        <w:t xml:space="preserve">. For Marxists, </w:t>
      </w:r>
      <w:r w:rsidRPr="00EF2E57">
        <w:rPr>
          <w:b/>
          <w:u w:val="single"/>
        </w:rPr>
        <w:t xml:space="preserve">on the other hand, </w:t>
      </w:r>
      <w:r w:rsidRPr="00EF2E57">
        <w:rPr>
          <w:b/>
          <w:highlight w:val="cyan"/>
          <w:u w:val="single"/>
        </w:rPr>
        <w:t>political strategies must be decided</w:t>
      </w:r>
      <w:r w:rsidRPr="00EF2E57">
        <w:rPr>
          <w:b/>
          <w:u w:val="single"/>
        </w:rPr>
        <w:t xml:space="preserve"> </w:t>
      </w:r>
      <w:r w:rsidRPr="00EF2E57">
        <w:rPr>
          <w:b/>
          <w:iCs/>
          <w:highlight w:val="cyan"/>
          <w:u w:val="single"/>
          <w:bdr w:val="single" w:sz="8" w:space="0" w:color="auto"/>
        </w:rPr>
        <w:t>according to particular conditions</w:t>
      </w:r>
      <w:r w:rsidRPr="00EF2E57">
        <w:rPr>
          <w:b/>
          <w:u w:val="single"/>
        </w:rPr>
        <w:t xml:space="preserve"> </w:t>
      </w:r>
      <w:r w:rsidRPr="00EF2E57">
        <w:rPr>
          <w:b/>
          <w:highlight w:val="cyan"/>
          <w:u w:val="single"/>
        </w:rPr>
        <w:t>and within a certain context</w:t>
      </w:r>
      <w:r w:rsidRPr="00EF2E57">
        <w:rPr>
          <w:b/>
          <w:u w:val="single"/>
        </w:rPr>
        <w:t xml:space="preserve">. In a context in which private companies are increasingly undertaking tasks previously performed by the state, </w:t>
      </w:r>
      <w:r w:rsidRPr="00EF2E57">
        <w:rPr>
          <w:b/>
          <w:iCs/>
          <w:highlight w:val="cyan"/>
          <w:u w:val="single"/>
          <w:bdr w:val="single" w:sz="8" w:space="0" w:color="auto"/>
        </w:rPr>
        <w:t>the active defence of state services and institutions can be viewed as a radical position</w:t>
      </w:r>
      <w:r w:rsidRPr="00EF2E57">
        <w:rPr>
          <w:b/>
          <w:u w:val="single"/>
        </w:rPr>
        <w:t xml:space="preserve"> to adopt</w:t>
      </w:r>
      <w:r w:rsidRPr="00EF2E57">
        <w:rPr>
          <w:sz w:val="16"/>
        </w:rPr>
        <w:t xml:space="preserve">: </w:t>
      </w:r>
      <w:r w:rsidRPr="00EF2E57">
        <w:rPr>
          <w:b/>
          <w:u w:val="single"/>
        </w:rPr>
        <w:t xml:space="preserve">defending welfare </w:t>
      </w:r>
      <w:r w:rsidRPr="00EF2E57">
        <w:rPr>
          <w:b/>
          <w:u w:val="single"/>
        </w:rPr>
        <w:lastRenderedPageBreak/>
        <w:t xml:space="preserve">provision, public pensions, universal healthcare, and free higher education should be seen </w:t>
      </w:r>
      <w:r w:rsidRPr="00EF2E57">
        <w:rPr>
          <w:b/>
          <w:iCs/>
          <w:u w:val="single"/>
          <w:bdr w:val="single" w:sz="8" w:space="0" w:color="auto"/>
        </w:rPr>
        <w:t>not as a reformist compromise</w:t>
      </w:r>
      <w:r w:rsidRPr="00EF2E57">
        <w:rPr>
          <w:sz w:val="16"/>
        </w:rPr>
        <w:t xml:space="preserve"> </w:t>
      </w:r>
      <w:r w:rsidRPr="00EF2E57">
        <w:rPr>
          <w:b/>
          <w:u w:val="single"/>
        </w:rPr>
        <w:t xml:space="preserve">with the existing order but as </w:t>
      </w:r>
      <w:r w:rsidRPr="00EF2E57">
        <w:rPr>
          <w:b/>
          <w:iCs/>
          <w:u w:val="single"/>
          <w:bdr w:val="single" w:sz="8" w:space="0" w:color="auto"/>
        </w:rPr>
        <w:t>safeguarding the gains of class struggle</w:t>
      </w:r>
      <w:r w:rsidRPr="00EF2E57">
        <w:rPr>
          <w:b/>
          <w:u w:val="single"/>
        </w:rPr>
        <w:t xml:space="preserve"> against capitalist processes of accumulation by dispossession. This leads to the second reason for doubting the refusal of state politics as a viable tactic under current conditions, which concerns the specific role of the state under neoliberalism</w:t>
      </w:r>
      <w:r w:rsidRPr="00EF2E57">
        <w:rPr>
          <w:sz w:val="16"/>
        </w:rPr>
        <w:t xml:space="preserve">. </w:t>
      </w:r>
      <w:r w:rsidRPr="00EF2E57">
        <w:rPr>
          <w:b/>
          <w:u w:val="single"/>
        </w:rPr>
        <w:t>The anti-state politics of anarchism may have made sense during eras in which the state could plausibly be presented as the main threat to freedom and equality: during the period of nation-building and imperialistic expansion in the mid- to late-19th century</w:t>
      </w:r>
      <w:r w:rsidRPr="00EF2E57">
        <w:rPr>
          <w:sz w:val="16"/>
        </w:rPr>
        <w:t xml:space="preserve">, of the rise of fascism in the early-20th century, or even of the development of welfare capitalism after WWII. </w:t>
      </w:r>
      <w:r w:rsidRPr="00EF2E57">
        <w:rPr>
          <w:b/>
          <w:u w:val="single"/>
        </w:rPr>
        <w:t>But it has far less purchase in an era in which neoliberalism</w:t>
      </w:r>
      <w:r w:rsidRPr="00EF2E57">
        <w:rPr>
          <w:sz w:val="16"/>
        </w:rPr>
        <w:t xml:space="preserve">, as both the official ideology and a form of everyday common sense, </w:t>
      </w:r>
      <w:r w:rsidRPr="00EF2E57">
        <w:rPr>
          <w:b/>
          <w:u w:val="single"/>
        </w:rPr>
        <w:t>is anti-statist.</w:t>
      </w:r>
      <w:r w:rsidRPr="00EF2E57">
        <w:rPr>
          <w:sz w:val="16"/>
        </w:rPr>
        <w:t xml:space="preserve"> Put simply, </w:t>
      </w:r>
      <w:r w:rsidRPr="00EF2E57">
        <w:rPr>
          <w:b/>
          <w:iCs/>
          <w:highlight w:val="cyan"/>
          <w:u w:val="single"/>
          <w:bdr w:val="single" w:sz="8" w:space="0" w:color="auto"/>
        </w:rPr>
        <w:t>the attack on state power too easily echoes the rhetoric of neoliberalism itself</w:t>
      </w:r>
      <w:r w:rsidRPr="00EF2E57">
        <w:rPr>
          <w:sz w:val="16"/>
        </w:rPr>
        <w:t xml:space="preserve"> (Taylor 2013: 735). </w:t>
      </w:r>
      <w:r w:rsidRPr="00EF2E57">
        <w:rPr>
          <w:b/>
          <w:highlight w:val="cyan"/>
          <w:u w:val="single"/>
        </w:rPr>
        <w:t>When government actors themselves are explicitly endorsing the retreat</w:t>
      </w:r>
      <w:r w:rsidRPr="00EF2E57">
        <w:rPr>
          <w:b/>
          <w:u w:val="single"/>
        </w:rPr>
        <w:t xml:space="preserve"> of the state</w:t>
      </w:r>
      <w:r w:rsidRPr="00EF2E57">
        <w:rPr>
          <w:sz w:val="16"/>
        </w:rPr>
        <w:t xml:space="preserve">, </w:t>
      </w:r>
      <w:r w:rsidRPr="00EF2E57">
        <w:rPr>
          <w:b/>
          <w:u w:val="single"/>
        </w:rPr>
        <w:t xml:space="preserve">then </w:t>
      </w:r>
      <w:r w:rsidRPr="00EF2E57">
        <w:rPr>
          <w:b/>
          <w:highlight w:val="cyan"/>
          <w:u w:val="single"/>
        </w:rPr>
        <w:t>anarchist attacks on state power have</w:t>
      </w:r>
      <w:r w:rsidRPr="00EF2E57">
        <w:rPr>
          <w:sz w:val="16"/>
          <w:highlight w:val="cyan"/>
        </w:rPr>
        <w:t xml:space="preserve"> </w:t>
      </w:r>
      <w:r w:rsidRPr="00EF2E57">
        <w:rPr>
          <w:b/>
          <w:iCs/>
          <w:highlight w:val="cyan"/>
          <w:u w:val="single"/>
          <w:bdr w:val="single" w:sz="8" w:space="0" w:color="auto"/>
        </w:rPr>
        <w:t>limited efficacy</w:t>
      </w:r>
      <w:r w:rsidRPr="00EF2E57">
        <w:rPr>
          <w:sz w:val="16"/>
        </w:rPr>
        <w:t xml:space="preserve"> </w:t>
      </w:r>
      <w:r w:rsidRPr="00EF2E57">
        <w:rPr>
          <w:b/>
          <w:u w:val="single"/>
        </w:rPr>
        <w:t xml:space="preserve">either </w:t>
      </w:r>
      <w:r w:rsidRPr="00EF2E57">
        <w:rPr>
          <w:b/>
          <w:highlight w:val="cyan"/>
          <w:u w:val="single"/>
        </w:rPr>
        <w:t xml:space="preserve">as a </w:t>
      </w:r>
      <w:r w:rsidRPr="00EF2E57">
        <w:rPr>
          <w:b/>
          <w:iCs/>
          <w:highlight w:val="cyan"/>
          <w:u w:val="single"/>
          <w:bdr w:val="single" w:sz="8" w:space="0" w:color="auto"/>
        </w:rPr>
        <w:t>tactical call to arms</w:t>
      </w:r>
      <w:r w:rsidRPr="00EF2E57">
        <w:rPr>
          <w:b/>
          <w:u w:val="single"/>
        </w:rPr>
        <w:t xml:space="preserve"> or as a convincing analysis of our present conjuncture</w:t>
      </w:r>
      <w:r w:rsidRPr="00EF2E57">
        <w:rPr>
          <w:sz w:val="16"/>
        </w:rPr>
        <w:t>. In practice, of course, it is true that neoliberalism has not dissolved state power. But nor has the relation between state and capital remained the same under neoliberalism, such that our analyses, strategies, or rhetoric need not alter. The nature of this relationship between state and capital will be examined in the next section.</w:t>
      </w:r>
    </w:p>
    <w:p w14:paraId="36F28926" w14:textId="77777777" w:rsidR="004E161B" w:rsidRDefault="004E161B" w:rsidP="004E161B"/>
    <w:p w14:paraId="11843EBD" w14:textId="77777777" w:rsidR="004E161B" w:rsidRDefault="004E161B" w:rsidP="004E161B">
      <w:pPr>
        <w:pStyle w:val="Heading4"/>
      </w:pPr>
      <w:r>
        <w:t xml:space="preserve">You should assume the Aff does very little unless they have a way to relate and utilize elite politics—empirics are Neg and topical proposals can bridge this gap. </w:t>
      </w:r>
    </w:p>
    <w:p w14:paraId="19679A86" w14:textId="77777777" w:rsidR="004E161B" w:rsidRPr="002A2E98" w:rsidRDefault="004E161B" w:rsidP="004E161B">
      <w:r w:rsidRPr="00281CB5">
        <w:rPr>
          <w:rStyle w:val="Style13ptBold"/>
        </w:rPr>
        <w:t>Han</w:t>
      </w:r>
      <w:r w:rsidRPr="008A4734">
        <w:t xml:space="preserve"> and Barnett-Loro </w:t>
      </w:r>
      <w:r w:rsidRPr="00281CB5">
        <w:rPr>
          <w:rStyle w:val="Style13ptBold"/>
        </w:rPr>
        <w:t>18</w:t>
      </w:r>
      <w:r w:rsidRPr="008A4734">
        <w:t xml:space="preserve"> [Hahrie Han, Department of Political Science, University of California, Santa Barbara. Carina Barnett-Loro, Climate Advocacy Lab, San Francisco. To Support a Stronger Climate Movement, Focus Research on Building Collective Power. December 19, 2018. https://www.frontiersin.org/articles/10.3389/fcomm.2018.00055/full</w:t>
      </w:r>
      <w:r>
        <w:t>]</w:t>
      </w:r>
    </w:p>
    <w:p w14:paraId="369FD38F" w14:textId="77777777" w:rsidR="004E161B" w:rsidRPr="00161A09" w:rsidRDefault="004E161B" w:rsidP="004E161B">
      <w:pPr>
        <w:rPr>
          <w:sz w:val="16"/>
        </w:rPr>
      </w:pPr>
      <w:r w:rsidRPr="00A85525">
        <w:rPr>
          <w:highlight w:val="cyan"/>
          <w:u w:val="single"/>
        </w:rPr>
        <w:t>Building public will</w:t>
      </w:r>
      <w:r w:rsidRPr="00161A09">
        <w:rPr>
          <w:sz w:val="16"/>
        </w:rPr>
        <w:t xml:space="preserve"> to address the climate crisis </w:t>
      </w:r>
      <w:r w:rsidRPr="00A85525">
        <w:rPr>
          <w:highlight w:val="cyan"/>
          <w:u w:val="single"/>
        </w:rPr>
        <w:t xml:space="preserve">requires </w:t>
      </w:r>
      <w:r w:rsidRPr="00A85525">
        <w:rPr>
          <w:rStyle w:val="Emphasis"/>
          <w:highlight w:val="cyan"/>
        </w:rPr>
        <w:t>more</w:t>
      </w:r>
      <w:r w:rsidRPr="00A85525">
        <w:rPr>
          <w:highlight w:val="cyan"/>
          <w:u w:val="single"/>
        </w:rPr>
        <w:t xml:space="preserve"> than </w:t>
      </w:r>
      <w:r w:rsidRPr="00A85525">
        <w:rPr>
          <w:rStyle w:val="Emphasis"/>
          <w:highlight w:val="cyan"/>
        </w:rPr>
        <w:t>shifting</w:t>
      </w:r>
      <w:r w:rsidRPr="00161A09">
        <w:rPr>
          <w:sz w:val="16"/>
        </w:rPr>
        <w:t xml:space="preserve"> climate change </w:t>
      </w:r>
      <w:r w:rsidRPr="00A85525">
        <w:rPr>
          <w:rStyle w:val="Emphasis"/>
          <w:highlight w:val="cyan"/>
        </w:rPr>
        <w:t>opinion</w:t>
      </w:r>
      <w:r w:rsidRPr="00161A09">
        <w:rPr>
          <w:sz w:val="16"/>
        </w:rPr>
        <w:t xml:space="preserve"> </w:t>
      </w:r>
      <w:r w:rsidRPr="0077317B">
        <w:rPr>
          <w:u w:val="single"/>
        </w:rPr>
        <w:t xml:space="preserve">or engaging </w:t>
      </w:r>
      <w:r w:rsidRPr="0077317B">
        <w:rPr>
          <w:rStyle w:val="Emphasis"/>
        </w:rPr>
        <w:t>more people</w:t>
      </w:r>
      <w:r w:rsidRPr="0077317B">
        <w:rPr>
          <w:u w:val="single"/>
        </w:rPr>
        <w:t xml:space="preserve"> in activism</w:t>
      </w:r>
      <w:r w:rsidRPr="00161A09">
        <w:rPr>
          <w:sz w:val="16"/>
        </w:rPr>
        <w:t xml:space="preserve"> (Raile et al., 2014). By many measures, the climate movement today is stronger than ever: more people taking actions, more financial resources, and deeper concern. Nonetheless, </w:t>
      </w:r>
      <w:r w:rsidRPr="00A85525">
        <w:rPr>
          <w:highlight w:val="cyan"/>
          <w:u w:val="single"/>
        </w:rPr>
        <w:t>despite</w:t>
      </w:r>
      <w:r w:rsidRPr="0077317B">
        <w:rPr>
          <w:u w:val="single"/>
        </w:rPr>
        <w:t xml:space="preserve"> increasingly </w:t>
      </w:r>
      <w:r w:rsidRPr="00A85525">
        <w:rPr>
          <w:highlight w:val="cyan"/>
          <w:u w:val="single"/>
        </w:rPr>
        <w:t>widespread</w:t>
      </w:r>
      <w:r w:rsidRPr="0077317B">
        <w:rPr>
          <w:u w:val="single"/>
        </w:rPr>
        <w:t xml:space="preserve"> popular </w:t>
      </w:r>
      <w:r w:rsidRPr="00A85525">
        <w:rPr>
          <w:highlight w:val="cyan"/>
          <w:u w:val="single"/>
        </w:rPr>
        <w:t>demand</w:t>
      </w:r>
      <w:r w:rsidRPr="00161A09">
        <w:rPr>
          <w:sz w:val="16"/>
        </w:rPr>
        <w:t xml:space="preserve"> for sensible climate solutions (Leiserowitz et al., 2017; Hestres and Nisbet, 2018) </w:t>
      </w:r>
      <w:r w:rsidRPr="0077317B">
        <w:rPr>
          <w:u w:val="single"/>
        </w:rPr>
        <w:t>and broad organizational infrastructure</w:t>
      </w:r>
      <w:r w:rsidRPr="00161A09">
        <w:rPr>
          <w:sz w:val="16"/>
        </w:rPr>
        <w:t xml:space="preserve"> to support climate activism across most Westernized democracies (Brulle, 2014), </w:t>
      </w:r>
      <w:r w:rsidRPr="00A85525">
        <w:rPr>
          <w:highlight w:val="cyan"/>
          <w:u w:val="single"/>
        </w:rPr>
        <w:t xml:space="preserve">public will that </w:t>
      </w:r>
      <w:r w:rsidRPr="00A85525">
        <w:rPr>
          <w:rStyle w:val="Emphasis"/>
          <w:highlight w:val="cyan"/>
        </w:rPr>
        <w:t>translates</w:t>
      </w:r>
      <w:r w:rsidRPr="00A85525">
        <w:rPr>
          <w:highlight w:val="cyan"/>
          <w:u w:val="single"/>
        </w:rPr>
        <w:t xml:space="preserve"> into</w:t>
      </w:r>
      <w:r w:rsidRPr="0077317B">
        <w:rPr>
          <w:u w:val="single"/>
        </w:rPr>
        <w:t xml:space="preserve"> the </w:t>
      </w:r>
      <w:r w:rsidRPr="00A85525">
        <w:rPr>
          <w:rStyle w:val="Emphasis"/>
          <w:highlight w:val="cyan"/>
        </w:rPr>
        <w:t>political power</w:t>
      </w:r>
      <w:r w:rsidRPr="00161A09">
        <w:rPr>
          <w:sz w:val="16"/>
        </w:rPr>
        <w:t xml:space="preserve"> needed to effect meaningful change </w:t>
      </w:r>
      <w:r w:rsidRPr="00A85525">
        <w:rPr>
          <w:highlight w:val="cyan"/>
          <w:u w:val="single"/>
        </w:rPr>
        <w:t xml:space="preserve">has been </w:t>
      </w:r>
      <w:r w:rsidRPr="00A85525">
        <w:rPr>
          <w:rStyle w:val="Emphasis"/>
          <w:highlight w:val="cyan"/>
        </w:rPr>
        <w:t>elusive</w:t>
      </w:r>
      <w:r w:rsidRPr="00161A09">
        <w:rPr>
          <w:sz w:val="16"/>
        </w:rPr>
        <w:t xml:space="preserve"> (McAdam, 2017). Even the 2014 and 2017 People's Climate Marches that drew hundreds of thousands to the streets, demonstrations in support of the Paris Climate Accords, and large-scale acts of civil disobedience in opposition to the Keystone XL and Dakota Access pipelines have resulted in only short-lived campaign victories. Nearly 10 years after the failure to pass comprehensive climate and clean energy legislation at the federal level, experts largely agree there is “little hope” existing policies are sufficient to address the scale of the crisis (Keohane and Victor, 2011).</w:t>
      </w:r>
    </w:p>
    <w:p w14:paraId="2C83D65D" w14:textId="77777777" w:rsidR="004E161B" w:rsidRPr="00161A09" w:rsidRDefault="004E161B" w:rsidP="004E161B">
      <w:pPr>
        <w:rPr>
          <w:sz w:val="16"/>
        </w:rPr>
      </w:pPr>
      <w:r w:rsidRPr="00A85525">
        <w:rPr>
          <w:highlight w:val="cyan"/>
          <w:u w:val="single"/>
        </w:rPr>
        <w:t xml:space="preserve">How can research </w:t>
      </w:r>
      <w:r w:rsidRPr="00556861">
        <w:rPr>
          <w:u w:val="single"/>
        </w:rPr>
        <w:t xml:space="preserve">help </w:t>
      </w:r>
      <w:r w:rsidRPr="00A85525">
        <w:rPr>
          <w:rStyle w:val="Emphasis"/>
          <w:highlight w:val="cyan"/>
        </w:rPr>
        <w:t>bridge the gap</w:t>
      </w:r>
      <w:r w:rsidRPr="0077317B">
        <w:rPr>
          <w:u w:val="single"/>
        </w:rPr>
        <w:t xml:space="preserve"> not only between </w:t>
      </w:r>
      <w:r w:rsidRPr="0077317B">
        <w:rPr>
          <w:rStyle w:val="Emphasis"/>
        </w:rPr>
        <w:t>opinion and action</w:t>
      </w:r>
      <w:r w:rsidRPr="00161A09">
        <w:rPr>
          <w:sz w:val="16"/>
        </w:rPr>
        <w:t xml:space="preserve">, </w:t>
      </w:r>
      <w:r w:rsidRPr="0077317B">
        <w:rPr>
          <w:u w:val="single"/>
        </w:rPr>
        <w:t xml:space="preserve">but also </w:t>
      </w:r>
      <w:r w:rsidRPr="00A85525">
        <w:rPr>
          <w:highlight w:val="cyan"/>
          <w:u w:val="single"/>
        </w:rPr>
        <w:t xml:space="preserve">between </w:t>
      </w:r>
      <w:r w:rsidRPr="00A85525">
        <w:rPr>
          <w:rStyle w:val="Emphasis"/>
          <w:highlight w:val="cyan"/>
        </w:rPr>
        <w:t>action and power</w:t>
      </w:r>
      <w:r w:rsidRPr="0077317B">
        <w:rPr>
          <w:u w:val="single"/>
        </w:rPr>
        <w:t>?</w:t>
      </w:r>
      <w:r w:rsidRPr="00161A09">
        <w:rPr>
          <w:sz w:val="16"/>
        </w:rPr>
        <w:t xml:space="preserve"> Many articles in this special edition examine the question of the conditions that make it more likely individuals will take action around climate issues. Indeed, </w:t>
      </w:r>
      <w:r w:rsidRPr="0077317B">
        <w:rPr>
          <w:u w:val="single"/>
        </w:rPr>
        <w:t xml:space="preserve">the </w:t>
      </w:r>
      <w:r w:rsidRPr="0077317B">
        <w:rPr>
          <w:rStyle w:val="Emphasis"/>
        </w:rPr>
        <w:t>gap</w:t>
      </w:r>
      <w:r w:rsidRPr="0077317B">
        <w:rPr>
          <w:u w:val="single"/>
        </w:rPr>
        <w:t xml:space="preserve"> between </w:t>
      </w:r>
      <w:r w:rsidRPr="0077317B">
        <w:rPr>
          <w:rStyle w:val="Emphasis"/>
        </w:rPr>
        <w:t>opinion and action</w:t>
      </w:r>
      <w:r w:rsidRPr="0077317B">
        <w:rPr>
          <w:u w:val="single"/>
        </w:rPr>
        <w:t xml:space="preserve"> is </w:t>
      </w:r>
      <w:r w:rsidRPr="0077317B">
        <w:rPr>
          <w:rStyle w:val="Emphasis"/>
        </w:rPr>
        <w:t>well-known</w:t>
      </w:r>
      <w:r w:rsidRPr="00161A09">
        <w:rPr>
          <w:sz w:val="16"/>
        </w:rPr>
        <w:t xml:space="preserve"> (Kahan and Carpenter, 2017), and burgeoning research in many fields of social science seeks to bridge it (Rickard et al., 2016; Doherty and Webler, 2016; Feldman and Hart, 2018). One of us works for the Climate Advocacy Lab, which supports field experimentation through direct funding and in-kind research assistance to build our collective understanding of the most effective strategies for moving people into action.</w:t>
      </w:r>
    </w:p>
    <w:p w14:paraId="58C37737" w14:textId="77777777" w:rsidR="004E161B" w:rsidRPr="00161A09" w:rsidRDefault="004E161B" w:rsidP="004E161B">
      <w:pPr>
        <w:rPr>
          <w:sz w:val="16"/>
        </w:rPr>
      </w:pPr>
      <w:r w:rsidRPr="00A85525">
        <w:rPr>
          <w:highlight w:val="cyan"/>
          <w:u w:val="single"/>
        </w:rPr>
        <w:t>There is less attention</w:t>
      </w:r>
      <w:r w:rsidRPr="0077317B">
        <w:rPr>
          <w:u w:val="single"/>
        </w:rPr>
        <w:t xml:space="preserve">, however, </w:t>
      </w:r>
      <w:r w:rsidRPr="00A85525">
        <w:rPr>
          <w:highlight w:val="cyan"/>
          <w:u w:val="single"/>
        </w:rPr>
        <w:t>to</w:t>
      </w:r>
      <w:r w:rsidRPr="0077317B">
        <w:rPr>
          <w:u w:val="single"/>
        </w:rPr>
        <w:t xml:space="preserve"> the question of </w:t>
      </w:r>
      <w:r w:rsidRPr="00A85525">
        <w:rPr>
          <w:highlight w:val="cyan"/>
          <w:u w:val="single"/>
        </w:rPr>
        <w:t>how</w:t>
      </w:r>
      <w:r w:rsidRPr="0077317B">
        <w:rPr>
          <w:u w:val="single"/>
        </w:rPr>
        <w:t xml:space="preserve"> those </w:t>
      </w:r>
      <w:r w:rsidRPr="00A85525">
        <w:rPr>
          <w:rStyle w:val="Emphasis"/>
          <w:highlight w:val="cyan"/>
        </w:rPr>
        <w:t>actions</w:t>
      </w:r>
      <w:r w:rsidRPr="0077317B">
        <w:rPr>
          <w:u w:val="single"/>
        </w:rPr>
        <w:t xml:space="preserve"> might </w:t>
      </w:r>
      <w:r w:rsidRPr="00A85525">
        <w:rPr>
          <w:rStyle w:val="Emphasis"/>
          <w:highlight w:val="cyan"/>
        </w:rPr>
        <w:t>translate</w:t>
      </w:r>
      <w:r w:rsidRPr="00A85525">
        <w:rPr>
          <w:highlight w:val="cyan"/>
          <w:u w:val="single"/>
        </w:rPr>
        <w:t xml:space="preserve"> into </w:t>
      </w:r>
      <w:r w:rsidRPr="00556861">
        <w:rPr>
          <w:rStyle w:val="Emphasis"/>
        </w:rPr>
        <w:t xml:space="preserve">political </w:t>
      </w:r>
      <w:r w:rsidRPr="00A85525">
        <w:rPr>
          <w:rStyle w:val="Emphasis"/>
          <w:highlight w:val="cyan"/>
        </w:rPr>
        <w:t>influence</w:t>
      </w:r>
      <w:r w:rsidRPr="00161A09">
        <w:rPr>
          <w:sz w:val="16"/>
        </w:rPr>
        <w:t xml:space="preserve">. </w:t>
      </w:r>
      <w:r w:rsidRPr="00556861">
        <w:rPr>
          <w:u w:val="single"/>
        </w:rPr>
        <w:t>The challenge is</w:t>
      </w:r>
      <w:r w:rsidRPr="0077317B">
        <w:rPr>
          <w:u w:val="single"/>
        </w:rPr>
        <w:t xml:space="preserve"> this: in most cases, </w:t>
      </w:r>
      <w:r w:rsidRPr="00A85525">
        <w:rPr>
          <w:highlight w:val="cyan"/>
          <w:u w:val="single"/>
        </w:rPr>
        <w:t xml:space="preserve">the </w:t>
      </w:r>
      <w:r w:rsidRPr="00A85525">
        <w:rPr>
          <w:rStyle w:val="Emphasis"/>
          <w:highlight w:val="cyan"/>
        </w:rPr>
        <w:t>null assumption</w:t>
      </w:r>
      <w:r w:rsidRPr="00A85525">
        <w:rPr>
          <w:highlight w:val="cyan"/>
          <w:u w:val="single"/>
        </w:rPr>
        <w:t xml:space="preserve"> is</w:t>
      </w:r>
      <w:r w:rsidRPr="0077317B">
        <w:rPr>
          <w:u w:val="single"/>
        </w:rPr>
        <w:t xml:space="preserve"> that </w:t>
      </w:r>
      <w:r w:rsidRPr="00A85525">
        <w:rPr>
          <w:rStyle w:val="Emphasis"/>
          <w:highlight w:val="cyan"/>
        </w:rPr>
        <w:t>activism</w:t>
      </w:r>
      <w:r w:rsidRPr="00A85525">
        <w:rPr>
          <w:highlight w:val="cyan"/>
          <w:u w:val="single"/>
        </w:rPr>
        <w:t xml:space="preserve"> becomes </w:t>
      </w:r>
      <w:r w:rsidRPr="00A85525">
        <w:rPr>
          <w:rStyle w:val="Emphasis"/>
          <w:highlight w:val="cyan"/>
        </w:rPr>
        <w:t>power at scale</w:t>
      </w:r>
      <w:r w:rsidRPr="00161A09">
        <w:rPr>
          <w:sz w:val="16"/>
        </w:rPr>
        <w:t xml:space="preserve">: </w:t>
      </w:r>
      <w:r w:rsidRPr="00A85525">
        <w:rPr>
          <w:highlight w:val="cyan"/>
          <w:u w:val="single"/>
        </w:rPr>
        <w:t xml:space="preserve">that </w:t>
      </w:r>
      <w:r w:rsidRPr="00A85525">
        <w:rPr>
          <w:rStyle w:val="Emphasis"/>
          <w:highlight w:val="cyan"/>
        </w:rPr>
        <w:t>collective action</w:t>
      </w:r>
      <w:r w:rsidRPr="00A85525">
        <w:rPr>
          <w:highlight w:val="cyan"/>
          <w:u w:val="single"/>
        </w:rPr>
        <w:t xml:space="preserve"> is</w:t>
      </w:r>
      <w:r w:rsidRPr="0077317B">
        <w:rPr>
          <w:u w:val="single"/>
        </w:rPr>
        <w:t xml:space="preserve"> merely </w:t>
      </w:r>
      <w:r w:rsidRPr="00A85525">
        <w:rPr>
          <w:highlight w:val="cyan"/>
          <w:u w:val="single"/>
        </w:rPr>
        <w:t xml:space="preserve">the </w:t>
      </w:r>
      <w:r w:rsidRPr="00A85525">
        <w:rPr>
          <w:rStyle w:val="Emphasis"/>
          <w:highlight w:val="cyan"/>
        </w:rPr>
        <w:t>sum of its parts</w:t>
      </w:r>
      <w:r w:rsidRPr="00A85525">
        <w:rPr>
          <w:sz w:val="16"/>
          <w:highlight w:val="cyan"/>
        </w:rPr>
        <w:t xml:space="preserve">, </w:t>
      </w:r>
      <w:r w:rsidRPr="00A85525">
        <w:rPr>
          <w:highlight w:val="cyan"/>
          <w:u w:val="single"/>
        </w:rPr>
        <w:t xml:space="preserve">and the </w:t>
      </w:r>
      <w:r w:rsidRPr="00A85525">
        <w:rPr>
          <w:rStyle w:val="Emphasis"/>
          <w:highlight w:val="cyan"/>
        </w:rPr>
        <w:t>more people</w:t>
      </w:r>
      <w:r w:rsidRPr="0077317B">
        <w:rPr>
          <w:u w:val="single"/>
        </w:rPr>
        <w:t xml:space="preserve"> who take action</w:t>
      </w:r>
      <w:r w:rsidRPr="00161A09">
        <w:rPr>
          <w:sz w:val="16"/>
        </w:rPr>
        <w:t xml:space="preserve">, </w:t>
      </w:r>
      <w:r w:rsidRPr="00A85525">
        <w:rPr>
          <w:highlight w:val="cyan"/>
          <w:u w:val="single"/>
        </w:rPr>
        <w:t>the more likely a movement is to achieve</w:t>
      </w:r>
      <w:r w:rsidRPr="0077317B">
        <w:rPr>
          <w:u w:val="single"/>
        </w:rPr>
        <w:t xml:space="preserve"> its </w:t>
      </w:r>
      <w:r w:rsidRPr="00A85525">
        <w:rPr>
          <w:highlight w:val="cyan"/>
          <w:u w:val="single"/>
        </w:rPr>
        <w:t>goals</w:t>
      </w:r>
      <w:r w:rsidRPr="00161A09">
        <w:rPr>
          <w:sz w:val="16"/>
        </w:rPr>
        <w:t xml:space="preserve">. All things being equal, it is true that more is better (Madestam et al., 2013). Additional </w:t>
      </w:r>
      <w:r w:rsidRPr="00A85525">
        <w:rPr>
          <w:highlight w:val="cyan"/>
          <w:u w:val="single"/>
        </w:rPr>
        <w:t>research</w:t>
      </w:r>
      <w:r w:rsidRPr="0077317B">
        <w:rPr>
          <w:u w:val="single"/>
        </w:rPr>
        <w:t xml:space="preserve">, however, </w:t>
      </w:r>
      <w:r w:rsidRPr="00A85525">
        <w:rPr>
          <w:highlight w:val="cyan"/>
          <w:u w:val="single"/>
        </w:rPr>
        <w:t>shows</w:t>
      </w:r>
      <w:r w:rsidRPr="00161A09">
        <w:rPr>
          <w:sz w:val="16"/>
        </w:rPr>
        <w:t xml:space="preserve"> </w:t>
      </w:r>
      <w:r w:rsidRPr="0077317B">
        <w:rPr>
          <w:u w:val="single"/>
        </w:rPr>
        <w:t>that for our stickiest social problems</w:t>
      </w:r>
      <w:r w:rsidRPr="00161A09">
        <w:rPr>
          <w:sz w:val="16"/>
        </w:rPr>
        <w:t xml:space="preserve"> (like climate change), </w:t>
      </w:r>
      <w:r w:rsidRPr="00A85525">
        <w:rPr>
          <w:rStyle w:val="Emphasis"/>
          <w:highlight w:val="cyan"/>
        </w:rPr>
        <w:t xml:space="preserve">simply having </w:t>
      </w:r>
      <w:r w:rsidRPr="00A85525">
        <w:rPr>
          <w:rStyle w:val="Emphasis"/>
          <w:highlight w:val="cyan"/>
        </w:rPr>
        <w:lastRenderedPageBreak/>
        <w:t>more activists</w:t>
      </w:r>
      <w:r w:rsidRPr="00161A09">
        <w:rPr>
          <w:sz w:val="16"/>
        </w:rPr>
        <w:t xml:space="preserve">, money, or other </w:t>
      </w:r>
      <w:r w:rsidRPr="00281CB5">
        <w:rPr>
          <w:sz w:val="16"/>
        </w:rPr>
        <w:t>resources</w:t>
      </w:r>
      <w:r w:rsidRPr="00161A09">
        <w:rPr>
          <w:sz w:val="16"/>
        </w:rPr>
        <w:t xml:space="preserve"> </w:t>
      </w:r>
      <w:r w:rsidRPr="00A85525">
        <w:rPr>
          <w:highlight w:val="cyan"/>
          <w:u w:val="single"/>
        </w:rPr>
        <w:t>is</w:t>
      </w:r>
      <w:r w:rsidRPr="0077317B">
        <w:rPr>
          <w:u w:val="single"/>
        </w:rPr>
        <w:t xml:space="preserve"> </w:t>
      </w:r>
      <w:r w:rsidRPr="00A85525">
        <w:rPr>
          <w:rStyle w:val="Emphasis"/>
          <w:highlight w:val="cyan"/>
        </w:rPr>
        <w:t>not sufficient</w:t>
      </w:r>
      <w:r w:rsidRPr="00A85525">
        <w:rPr>
          <w:highlight w:val="cyan"/>
          <w:u w:val="single"/>
        </w:rPr>
        <w:t xml:space="preserve"> to </w:t>
      </w:r>
      <w:r w:rsidRPr="00A85525">
        <w:rPr>
          <w:rStyle w:val="Emphasis"/>
          <w:highlight w:val="cyan"/>
        </w:rPr>
        <w:t>create and sustain</w:t>
      </w:r>
      <w:r w:rsidRPr="0077317B">
        <w:rPr>
          <w:u w:val="single"/>
        </w:rPr>
        <w:t xml:space="preserve"> the kind of </w:t>
      </w:r>
      <w:r w:rsidRPr="00A85525">
        <w:rPr>
          <w:rStyle w:val="Emphasis"/>
          <w:highlight w:val="cyan"/>
        </w:rPr>
        <w:t>large-scale change</w:t>
      </w:r>
      <w:r w:rsidRPr="0077317B">
        <w:rPr>
          <w:u w:val="single"/>
        </w:rPr>
        <w:t xml:space="preserve"> needed</w:t>
      </w:r>
      <w:r w:rsidRPr="00161A09">
        <w:rPr>
          <w:sz w:val="16"/>
        </w:rPr>
        <w:t xml:space="preserve"> (Baumgartner et al., 2009; Canes-Wrone, 2015). </w:t>
      </w:r>
      <w:r w:rsidRPr="0077317B">
        <w:rPr>
          <w:u w:val="single"/>
        </w:rPr>
        <w:t xml:space="preserve">Instead, </w:t>
      </w:r>
      <w:r w:rsidRPr="00A85525">
        <w:rPr>
          <w:highlight w:val="cyan"/>
          <w:u w:val="single"/>
        </w:rPr>
        <w:t>we need a</w:t>
      </w:r>
      <w:r w:rsidRPr="0077317B">
        <w:rPr>
          <w:u w:val="single"/>
        </w:rPr>
        <w:t xml:space="preserve"> social </w:t>
      </w:r>
      <w:r w:rsidRPr="00A85525">
        <w:rPr>
          <w:highlight w:val="cyan"/>
          <w:u w:val="single"/>
        </w:rPr>
        <w:t xml:space="preserve">movement that </w:t>
      </w:r>
      <w:r w:rsidRPr="00A85525">
        <w:rPr>
          <w:rStyle w:val="Emphasis"/>
          <w:highlight w:val="cyan"/>
        </w:rPr>
        <w:t>translates</w:t>
      </w:r>
      <w:r w:rsidRPr="00161A09">
        <w:rPr>
          <w:sz w:val="16"/>
        </w:rPr>
        <w:t xml:space="preserve"> our </w:t>
      </w:r>
      <w:r w:rsidRPr="00A85525">
        <w:rPr>
          <w:rStyle w:val="Emphasis"/>
          <w:highlight w:val="cyan"/>
        </w:rPr>
        <w:t>actions into power</w:t>
      </w:r>
      <w:r w:rsidRPr="00161A09">
        <w:rPr>
          <w:sz w:val="16"/>
        </w:rPr>
        <w:t>. Social movements are a set of “actors and organizations seeking to alter power deficits and to effect transformations through the state by mobilizing regular citizens for sustained political action” (Amenta et al., 2010). Instead of focusing only on resources, movements focus on power. Instead of focusing only on individual action, they focus on collective action. To become a source of power, collective action must be transformative.</w:t>
      </w:r>
    </w:p>
    <w:p w14:paraId="5DC1531E" w14:textId="77777777" w:rsidR="004E161B" w:rsidRPr="00161A09" w:rsidRDefault="004E161B" w:rsidP="004E161B">
      <w:pPr>
        <w:rPr>
          <w:sz w:val="16"/>
        </w:rPr>
      </w:pPr>
      <w:r w:rsidRPr="00161A09">
        <w:rPr>
          <w:sz w:val="16"/>
        </w:rPr>
        <w:t xml:space="preserve">How, then, do we build the kind of movements that generate the collective action necessary to shift existing power dynamics? For scholars, what research can help advocates understand how to translate individual actions into the powerful, and transformative collective action necessary to create change? To examine this question, </w:t>
      </w:r>
      <w:r w:rsidRPr="00A85525">
        <w:rPr>
          <w:highlight w:val="cyan"/>
          <w:u w:val="single"/>
        </w:rPr>
        <w:t>we</w:t>
      </w:r>
      <w:r w:rsidRPr="002A2E98">
        <w:rPr>
          <w:u w:val="single"/>
        </w:rPr>
        <w:t xml:space="preserve"> co-</w:t>
      </w:r>
      <w:r w:rsidRPr="00A85525">
        <w:rPr>
          <w:highlight w:val="cyan"/>
          <w:u w:val="single"/>
        </w:rPr>
        <w:t xml:space="preserve">hosted a </w:t>
      </w:r>
      <w:r w:rsidRPr="00A85525">
        <w:rPr>
          <w:rStyle w:val="Emphasis"/>
          <w:highlight w:val="cyan"/>
        </w:rPr>
        <w:t>conference</w:t>
      </w:r>
      <w:r w:rsidRPr="00A85525">
        <w:rPr>
          <w:highlight w:val="cyan"/>
          <w:u w:val="single"/>
        </w:rPr>
        <w:t xml:space="preserve"> that brought social scientists</w:t>
      </w:r>
      <w:r w:rsidRPr="002A2E98">
        <w:rPr>
          <w:u w:val="single"/>
        </w:rPr>
        <w:t xml:space="preserve"> together </w:t>
      </w:r>
      <w:r w:rsidRPr="00A85525">
        <w:rPr>
          <w:highlight w:val="cyan"/>
          <w:u w:val="single"/>
        </w:rPr>
        <w:t>with climate advocates</w:t>
      </w:r>
      <w:r w:rsidRPr="002A2E98">
        <w:rPr>
          <w:u w:val="single"/>
        </w:rPr>
        <w:t xml:space="preserve"> in the United States</w:t>
      </w:r>
      <w:r w:rsidRPr="00161A09">
        <w:rPr>
          <w:sz w:val="16"/>
        </w:rPr>
        <w:t xml:space="preserve">. At this convening, </w:t>
      </w:r>
      <w:r w:rsidRPr="00A85525">
        <w:rPr>
          <w:highlight w:val="cyan"/>
          <w:u w:val="single"/>
        </w:rPr>
        <w:t>movement leaders argued</w:t>
      </w:r>
      <w:r w:rsidRPr="00161A09">
        <w:rPr>
          <w:sz w:val="16"/>
        </w:rPr>
        <w:t xml:space="preserve"> that to better support building a robust climate movement, </w:t>
      </w:r>
      <w:r w:rsidRPr="00A85525">
        <w:rPr>
          <w:rStyle w:val="Emphasis"/>
          <w:highlight w:val="cyan"/>
        </w:rPr>
        <w:t>research</w:t>
      </w:r>
      <w:r w:rsidRPr="00A85525">
        <w:rPr>
          <w:highlight w:val="cyan"/>
          <w:u w:val="single"/>
        </w:rPr>
        <w:t xml:space="preserve"> should </w:t>
      </w:r>
      <w:r w:rsidRPr="00A85525">
        <w:rPr>
          <w:rStyle w:val="Emphasis"/>
          <w:highlight w:val="cyan"/>
        </w:rPr>
        <w:t>move beyond</w:t>
      </w:r>
      <w:r w:rsidRPr="00161A09">
        <w:rPr>
          <w:sz w:val="16"/>
        </w:rPr>
        <w:t xml:space="preserve"> traditional public opinion, </w:t>
      </w:r>
      <w:r w:rsidRPr="00A85525">
        <w:rPr>
          <w:rStyle w:val="Emphasis"/>
          <w:highlight w:val="cyan"/>
        </w:rPr>
        <w:t>communications</w:t>
      </w:r>
      <w:r w:rsidRPr="00161A09">
        <w:rPr>
          <w:sz w:val="16"/>
        </w:rPr>
        <w:t xml:space="preserve">, </w:t>
      </w:r>
      <w:r w:rsidRPr="00A85525">
        <w:rPr>
          <w:rStyle w:val="Emphasis"/>
          <w:highlight w:val="cyan"/>
        </w:rPr>
        <w:t>messaging</w:t>
      </w:r>
      <w:r w:rsidRPr="00A85525">
        <w:rPr>
          <w:sz w:val="16"/>
          <w:highlight w:val="cyan"/>
        </w:rPr>
        <w:t xml:space="preserve">, </w:t>
      </w:r>
      <w:r w:rsidRPr="00A85525">
        <w:rPr>
          <w:highlight w:val="cyan"/>
          <w:u w:val="single"/>
        </w:rPr>
        <w:t>and activism</w:t>
      </w:r>
      <w:r w:rsidRPr="002A2E98">
        <w:rPr>
          <w:u w:val="single"/>
        </w:rPr>
        <w:t xml:space="preserve"> studies </w:t>
      </w:r>
      <w:r w:rsidRPr="00A85525">
        <w:rPr>
          <w:rStyle w:val="Emphasis"/>
          <w:highlight w:val="cyan"/>
        </w:rPr>
        <w:t>toward</w:t>
      </w:r>
      <w:r w:rsidRPr="002A2E98">
        <w:rPr>
          <w:u w:val="single"/>
        </w:rPr>
        <w:t xml:space="preserve"> a greater </w:t>
      </w:r>
      <w:r w:rsidRPr="00A85525">
        <w:rPr>
          <w:highlight w:val="cyan"/>
          <w:u w:val="single"/>
        </w:rPr>
        <w:t>focus on</w:t>
      </w:r>
      <w:r w:rsidRPr="002A2E98">
        <w:rPr>
          <w:u w:val="single"/>
        </w:rPr>
        <w:t xml:space="preserve"> the </w:t>
      </w:r>
      <w:r w:rsidRPr="00A85525">
        <w:rPr>
          <w:rStyle w:val="Emphasis"/>
          <w:highlight w:val="cyan"/>
        </w:rPr>
        <w:t>strategic leadership</w:t>
      </w:r>
      <w:r w:rsidRPr="00161A09">
        <w:rPr>
          <w:sz w:val="16"/>
        </w:rPr>
        <w:t xml:space="preserve"> </w:t>
      </w:r>
      <w:r w:rsidRPr="00161A09">
        <w:rPr>
          <w:u w:val="single"/>
        </w:rPr>
        <w:t xml:space="preserve">and collective contexts </w:t>
      </w:r>
      <w:r w:rsidRPr="00A85525">
        <w:rPr>
          <w:highlight w:val="cyan"/>
          <w:u w:val="single"/>
        </w:rPr>
        <w:t xml:space="preserve">that </w:t>
      </w:r>
      <w:r w:rsidRPr="00A85525">
        <w:rPr>
          <w:rStyle w:val="Emphasis"/>
          <w:highlight w:val="cyan"/>
        </w:rPr>
        <w:t>translate opinion</w:t>
      </w:r>
      <w:r w:rsidRPr="00161A09">
        <w:rPr>
          <w:u w:val="single"/>
        </w:rPr>
        <w:t xml:space="preserve"> and action </w:t>
      </w:r>
      <w:r w:rsidRPr="00A85525">
        <w:rPr>
          <w:rStyle w:val="Emphasis"/>
          <w:highlight w:val="cyan"/>
        </w:rPr>
        <w:t>into political power</w:t>
      </w:r>
      <w:r w:rsidRPr="00161A09">
        <w:rPr>
          <w:sz w:val="16"/>
        </w:rPr>
        <w:t xml:space="preserve">. This paper thus offers a framework, described in Table 1, for synthesizing existing research on movement-building and highlighting the places where additional research is needed. </w:t>
      </w:r>
      <w:r w:rsidRPr="00161A09">
        <w:rPr>
          <w:u w:val="single"/>
        </w:rPr>
        <w:t>We hope</w:t>
      </w:r>
      <w:r w:rsidRPr="00281CB5">
        <w:rPr>
          <w:u w:val="single"/>
        </w:rPr>
        <w:t xml:space="preserve"> this</w:t>
      </w:r>
      <w:r w:rsidRPr="00161A09">
        <w:rPr>
          <w:sz w:val="16"/>
        </w:rPr>
        <w:t xml:space="preserve"> </w:t>
      </w:r>
      <w:r w:rsidRPr="00161A09">
        <w:rPr>
          <w:rStyle w:val="Emphasis"/>
          <w:sz w:val="32"/>
          <w:szCs w:val="32"/>
        </w:rPr>
        <w:t>framework</w:t>
      </w:r>
      <w:r w:rsidRPr="00161A09">
        <w:rPr>
          <w:sz w:val="16"/>
        </w:rPr>
        <w:t xml:space="preserve"> </w:t>
      </w:r>
      <w:r w:rsidRPr="00161A09">
        <w:rPr>
          <w:u w:val="single"/>
        </w:rPr>
        <w:t xml:space="preserve">can help </w:t>
      </w:r>
      <w:r w:rsidRPr="00161A09">
        <w:rPr>
          <w:rStyle w:val="Emphasis"/>
        </w:rPr>
        <w:t>focus</w:t>
      </w:r>
      <w:r w:rsidRPr="00161A09">
        <w:rPr>
          <w:sz w:val="16"/>
        </w:rPr>
        <w:t xml:space="preserve"> more future </w:t>
      </w:r>
      <w:r w:rsidRPr="00161A09">
        <w:rPr>
          <w:rStyle w:val="Emphasis"/>
        </w:rPr>
        <w:t>research</w:t>
      </w:r>
      <w:r w:rsidRPr="00161A09">
        <w:rPr>
          <w:sz w:val="16"/>
        </w:rPr>
        <w:t xml:space="preserve"> </w:t>
      </w:r>
      <w:r w:rsidRPr="00161A09">
        <w:rPr>
          <w:u w:val="single"/>
        </w:rPr>
        <w:t>on the</w:t>
      </w:r>
      <w:r w:rsidRPr="00161A09">
        <w:rPr>
          <w:sz w:val="16"/>
        </w:rPr>
        <w:t xml:space="preserve"> collective, relational contexts and </w:t>
      </w:r>
      <w:r w:rsidRPr="00161A09">
        <w:rPr>
          <w:u w:val="single"/>
        </w:rPr>
        <w:t>strategic leadership choices necessary to generate collective action that translates into power</w:t>
      </w:r>
      <w:r w:rsidRPr="00161A09">
        <w:rPr>
          <w:sz w:val="16"/>
        </w:rPr>
        <w:t>. In describing the framework, we draw on Slater and Gleason's (2012) typology to show what we know and do not know about supporting movement actors seeking to make more impactful choices.</w:t>
      </w:r>
    </w:p>
    <w:p w14:paraId="5C9E9371" w14:textId="77777777" w:rsidR="004E161B" w:rsidRPr="00161A09" w:rsidRDefault="004E161B" w:rsidP="004E161B">
      <w:pPr>
        <w:rPr>
          <w:sz w:val="16"/>
        </w:rPr>
      </w:pPr>
      <w:r w:rsidRPr="00161A09">
        <w:rPr>
          <w:sz w:val="16"/>
        </w:rPr>
        <w:t>Assessing the State of Research on Climate Movement Building</w:t>
      </w:r>
    </w:p>
    <w:p w14:paraId="4A8B4552" w14:textId="77777777" w:rsidR="004E161B" w:rsidRPr="00161A09" w:rsidRDefault="004E161B" w:rsidP="004E161B">
      <w:pPr>
        <w:rPr>
          <w:sz w:val="16"/>
        </w:rPr>
      </w:pPr>
      <w:r w:rsidRPr="00161A09">
        <w:rPr>
          <w:sz w:val="16"/>
        </w:rPr>
        <w:t xml:space="preserve">How do movement leaders translate supportive public opinion and grassroots activism into political influence? Answering this question rests on first understanding a few key points about social movements. First, movements operate in an environment of uncertainty. For the climate movement, everything from oil spills to hurricanes, domestic elections to international treaties, legal decisions, and market forces can affect the terrain they must navigate. Movement leaders cannot directly control many of these things. Second, policy change is not power. A given policy change will not automatically effect change in the world consistent with movement interests (Hacker, 2004). Moreover, policies can be easily overturned, as exemplified by the transition from Obama to Trump, and immediate rollback of key policies including the Clean Power Plan, restrictions on drilling and mining on public lands, and coal ash protections. To create lasting power, movements need broad constituencies that persist through the ups and downs and whims of different administrations. Third, </w:t>
      </w:r>
      <w:r w:rsidRPr="00A85525">
        <w:rPr>
          <w:highlight w:val="cyan"/>
          <w:u w:val="single"/>
        </w:rPr>
        <w:t xml:space="preserve">there is </w:t>
      </w:r>
      <w:r w:rsidRPr="00A85525">
        <w:rPr>
          <w:rStyle w:val="Emphasis"/>
          <w:highlight w:val="cyan"/>
        </w:rPr>
        <w:t>no direct line</w:t>
      </w:r>
      <w:r w:rsidRPr="00A85525">
        <w:rPr>
          <w:highlight w:val="cyan"/>
          <w:u w:val="single"/>
        </w:rPr>
        <w:t xml:space="preserve"> from </w:t>
      </w:r>
      <w:r w:rsidRPr="00A85525">
        <w:rPr>
          <w:rStyle w:val="Emphasis"/>
          <w:highlight w:val="cyan"/>
        </w:rPr>
        <w:t>activism to power</w:t>
      </w:r>
      <w:r w:rsidRPr="00161A09">
        <w:rPr>
          <w:u w:val="single"/>
        </w:rPr>
        <w:t>, because power is a dynamic relationship between movements and their targets</w:t>
      </w:r>
      <w:r w:rsidRPr="00161A09">
        <w:rPr>
          <w:sz w:val="16"/>
        </w:rPr>
        <w:t>. To wield power, movements use their resources to act on the interests of political decision-makers (Hansen, 1991). In fact, some research suggests the advocacy group resources most predictive of large-scale policy change are relationships with decision-makers—more so than lobbying money, campaign contributions, or the number of grassroots members (Baumgartner et al., 2009). Some argue that the climate movement's failure to build and sustain the kind of constituency that would pressure decision-makers contributed to the failure of cap-and-trade legislation in 2010 (Skocpol, 2013).</w:t>
      </w:r>
    </w:p>
    <w:p w14:paraId="5BEF2A83" w14:textId="77777777" w:rsidR="004E161B" w:rsidRPr="00161A09" w:rsidRDefault="004E161B" w:rsidP="004E161B">
      <w:pPr>
        <w:rPr>
          <w:sz w:val="16"/>
        </w:rPr>
      </w:pPr>
      <w:r w:rsidRPr="00161A09">
        <w:rPr>
          <w:sz w:val="16"/>
        </w:rPr>
        <w:t>Given these three factors—persistent uncertainty, the need to focus on power not policy, and the complex interests of movement targets—what are the questions movement leaders need to answer to build a more effective climate movement? We argue that most research has focused either on documenting trends in the political environment in which movements work or on questions of how the movement can focus on building more of its resources (such as more supportive public opinion or more activists). Those questions are important. Particularly in today's uncertain, dynamic political environment, however, we also need research on strategy: how do movements create the leadership capacities and organizational (or “meso-level”) conditions needed to navigate uncertain political situations and shifting relationships, and thus translate resources to power?</w:t>
      </w:r>
    </w:p>
    <w:p w14:paraId="013EC7A0" w14:textId="77777777" w:rsidR="004E161B" w:rsidRPr="00202C61" w:rsidRDefault="004E161B" w:rsidP="004E161B">
      <w:r w:rsidRPr="00161A09">
        <w:rPr>
          <w:u w:val="single"/>
        </w:rPr>
        <w:t>Organizations that have successfully wielded power</w:t>
      </w:r>
      <w:r w:rsidRPr="00161A09">
        <w:rPr>
          <w:sz w:val="16"/>
        </w:rPr>
        <w:t xml:space="preserve"> in other issue areas </w:t>
      </w:r>
      <w:r w:rsidRPr="00161A09">
        <w:rPr>
          <w:u w:val="single"/>
        </w:rPr>
        <w:t xml:space="preserve">can be instructive in showing why understanding </w:t>
      </w:r>
      <w:r w:rsidRPr="00161A09">
        <w:rPr>
          <w:rStyle w:val="Emphasis"/>
        </w:rPr>
        <w:t>strategic leadership</w:t>
      </w:r>
      <w:r w:rsidRPr="00161A09">
        <w:rPr>
          <w:u w:val="single"/>
        </w:rPr>
        <w:t xml:space="preserve"> and meso-level</w:t>
      </w:r>
      <w:r w:rsidRPr="00161A09">
        <w:rPr>
          <w:sz w:val="16"/>
        </w:rPr>
        <w:t xml:space="preserve">, </w:t>
      </w:r>
      <w:r w:rsidRPr="00161A09">
        <w:rPr>
          <w:u w:val="single"/>
        </w:rPr>
        <w:t xml:space="preserve">collective contexts </w:t>
      </w:r>
      <w:r w:rsidRPr="00161A09">
        <w:rPr>
          <w:rStyle w:val="Emphasis"/>
        </w:rPr>
        <w:t>matters</w:t>
      </w:r>
      <w:r w:rsidRPr="00161A09">
        <w:rPr>
          <w:sz w:val="16"/>
        </w:rPr>
        <w:t xml:space="preserve">. </w:t>
      </w:r>
      <w:r w:rsidRPr="00A85525">
        <w:rPr>
          <w:highlight w:val="cyan"/>
          <w:u w:val="single"/>
        </w:rPr>
        <w:t xml:space="preserve">Consider the </w:t>
      </w:r>
      <w:r w:rsidRPr="00A85525">
        <w:rPr>
          <w:rStyle w:val="Emphasis"/>
          <w:highlight w:val="cyan"/>
        </w:rPr>
        <w:t>gun debate</w:t>
      </w:r>
      <w:r w:rsidRPr="00161A09">
        <w:rPr>
          <w:u w:val="single"/>
        </w:rPr>
        <w:t xml:space="preserve"> in the United States</w:t>
      </w:r>
      <w:r w:rsidRPr="00161A09">
        <w:rPr>
          <w:sz w:val="16"/>
        </w:rPr>
        <w:t xml:space="preserve">. </w:t>
      </w:r>
      <w:r w:rsidRPr="00A85525">
        <w:rPr>
          <w:rStyle w:val="Emphasis"/>
          <w:highlight w:val="cyan"/>
        </w:rPr>
        <w:t>Polls</w:t>
      </w:r>
      <w:r w:rsidRPr="00A85525">
        <w:rPr>
          <w:highlight w:val="cyan"/>
          <w:u w:val="single"/>
        </w:rPr>
        <w:t xml:space="preserve"> show </w:t>
      </w:r>
      <w:r w:rsidRPr="00A85525">
        <w:rPr>
          <w:rStyle w:val="Emphasis"/>
          <w:highlight w:val="cyan"/>
        </w:rPr>
        <w:t>strong</w:t>
      </w:r>
      <w:r w:rsidRPr="00161A09">
        <w:rPr>
          <w:u w:val="single"/>
        </w:rPr>
        <w:t xml:space="preserve"> public </w:t>
      </w:r>
      <w:r w:rsidRPr="00A85525">
        <w:rPr>
          <w:rStyle w:val="Emphasis"/>
          <w:highlight w:val="cyan"/>
        </w:rPr>
        <w:t>support</w:t>
      </w:r>
      <w:r w:rsidRPr="00A85525">
        <w:rPr>
          <w:highlight w:val="cyan"/>
          <w:u w:val="single"/>
        </w:rPr>
        <w:t xml:space="preserve"> for </w:t>
      </w:r>
      <w:r w:rsidRPr="00A85525">
        <w:rPr>
          <w:rStyle w:val="Emphasis"/>
          <w:highlight w:val="cyan"/>
        </w:rPr>
        <w:t>stricter regulation</w:t>
      </w:r>
      <w:r w:rsidRPr="00161A09">
        <w:rPr>
          <w:u w:val="single"/>
        </w:rPr>
        <w:t xml:space="preserve"> of guns</w:t>
      </w:r>
      <w:r w:rsidRPr="00161A09">
        <w:rPr>
          <w:sz w:val="16"/>
        </w:rPr>
        <w:t xml:space="preserve">, advocates like Michael Bloomberg have poured hundreds of millions of dollars into the fight, and </w:t>
      </w:r>
      <w:r w:rsidRPr="00A85525">
        <w:rPr>
          <w:highlight w:val="cyan"/>
          <w:u w:val="single"/>
        </w:rPr>
        <w:t>protests</w:t>
      </w:r>
      <w:r w:rsidRPr="00161A09">
        <w:rPr>
          <w:u w:val="single"/>
        </w:rPr>
        <w:t xml:space="preserve"> </w:t>
      </w:r>
      <w:r w:rsidRPr="00161A09">
        <w:rPr>
          <w:sz w:val="16"/>
        </w:rPr>
        <w:t>have</w:t>
      </w:r>
      <w:r w:rsidRPr="00161A09">
        <w:rPr>
          <w:u w:val="single"/>
        </w:rPr>
        <w:t xml:space="preserve"> </w:t>
      </w:r>
      <w:r w:rsidRPr="00A85525">
        <w:rPr>
          <w:highlight w:val="cyan"/>
          <w:u w:val="single"/>
        </w:rPr>
        <w:t>brought millions</w:t>
      </w:r>
      <w:r w:rsidRPr="00161A09">
        <w:rPr>
          <w:u w:val="single"/>
        </w:rPr>
        <w:t xml:space="preserve"> of people </w:t>
      </w:r>
      <w:r w:rsidRPr="00A85525">
        <w:rPr>
          <w:highlight w:val="cyan"/>
          <w:u w:val="single"/>
        </w:rPr>
        <w:t>into the streets</w:t>
      </w:r>
      <w:r w:rsidRPr="00161A09">
        <w:rPr>
          <w:u w:val="single"/>
        </w:rPr>
        <w:t xml:space="preserve"> for gun control</w:t>
      </w:r>
      <w:r w:rsidRPr="00161A09">
        <w:rPr>
          <w:sz w:val="16"/>
        </w:rPr>
        <w:t xml:space="preserve">. </w:t>
      </w:r>
      <w:r w:rsidRPr="00A85525">
        <w:rPr>
          <w:rStyle w:val="Emphasis"/>
          <w:highlight w:val="cyan"/>
        </w:rPr>
        <w:t>Nonetheless</w:t>
      </w:r>
      <w:r w:rsidRPr="00A85525">
        <w:rPr>
          <w:sz w:val="16"/>
          <w:highlight w:val="cyan"/>
        </w:rPr>
        <w:t xml:space="preserve">, </w:t>
      </w:r>
      <w:r w:rsidRPr="00A85525">
        <w:rPr>
          <w:highlight w:val="cyan"/>
          <w:u w:val="single"/>
        </w:rPr>
        <w:t>the</w:t>
      </w:r>
      <w:r w:rsidRPr="00161A09">
        <w:rPr>
          <w:sz w:val="16"/>
        </w:rPr>
        <w:t xml:space="preserve"> National Rifle Association (</w:t>
      </w:r>
      <w:r w:rsidRPr="00A85525">
        <w:rPr>
          <w:highlight w:val="cyan"/>
          <w:u w:val="single"/>
        </w:rPr>
        <w:t>NRA</w:t>
      </w:r>
      <w:r w:rsidRPr="00A85525">
        <w:rPr>
          <w:sz w:val="16"/>
          <w:highlight w:val="cyan"/>
        </w:rPr>
        <w:t xml:space="preserve">) </w:t>
      </w:r>
      <w:r w:rsidRPr="00A85525">
        <w:rPr>
          <w:highlight w:val="cyan"/>
          <w:u w:val="single"/>
        </w:rPr>
        <w:t xml:space="preserve">has been </w:t>
      </w:r>
      <w:r w:rsidRPr="00A85525">
        <w:rPr>
          <w:rStyle w:val="Emphasis"/>
          <w:highlight w:val="cyan"/>
        </w:rPr>
        <w:t>more effective</w:t>
      </w:r>
      <w:r w:rsidRPr="00161A09">
        <w:rPr>
          <w:sz w:val="16"/>
        </w:rPr>
        <w:t xml:space="preserve"> </w:t>
      </w:r>
      <w:r w:rsidRPr="00161A09">
        <w:rPr>
          <w:u w:val="single"/>
        </w:rPr>
        <w:t>in translating its activists and resources into political power</w:t>
      </w:r>
      <w:r w:rsidRPr="00161A09">
        <w:rPr>
          <w:sz w:val="16"/>
        </w:rPr>
        <w:t xml:space="preserve">. Why? First, </w:t>
      </w:r>
      <w:r w:rsidRPr="00161A09">
        <w:rPr>
          <w:u w:val="single"/>
        </w:rPr>
        <w:t xml:space="preserve">leaders within </w:t>
      </w:r>
      <w:r w:rsidRPr="00A85525">
        <w:rPr>
          <w:highlight w:val="cyan"/>
          <w:u w:val="single"/>
        </w:rPr>
        <w:t xml:space="preserve">the NRA undertook an </w:t>
      </w:r>
      <w:r w:rsidRPr="00A85525">
        <w:rPr>
          <w:rStyle w:val="Emphasis"/>
          <w:highlight w:val="cyan"/>
        </w:rPr>
        <w:t>intentional campaign</w:t>
      </w:r>
      <w:r w:rsidRPr="00A85525">
        <w:rPr>
          <w:highlight w:val="cyan"/>
          <w:u w:val="single"/>
        </w:rPr>
        <w:t xml:space="preserve"> to build a</w:t>
      </w:r>
      <w:r w:rsidRPr="00161A09">
        <w:rPr>
          <w:u w:val="single"/>
        </w:rPr>
        <w:t xml:space="preserve">n ardent </w:t>
      </w:r>
      <w:r w:rsidRPr="00A85525">
        <w:rPr>
          <w:highlight w:val="cyan"/>
          <w:u w:val="single"/>
        </w:rPr>
        <w:t>constituency of gun owners</w:t>
      </w:r>
      <w:r w:rsidRPr="00161A09">
        <w:rPr>
          <w:sz w:val="16"/>
        </w:rPr>
        <w:t xml:space="preserve"> that was </w:t>
      </w:r>
      <w:r w:rsidRPr="00161A09">
        <w:rPr>
          <w:u w:val="single"/>
        </w:rPr>
        <w:t>willing to stand together, again and again, through ups and downs of any political fight, to support gun rights</w:t>
      </w:r>
      <w:r w:rsidRPr="00161A09">
        <w:rPr>
          <w:sz w:val="16"/>
        </w:rPr>
        <w:t xml:space="preserve">. As recently as the early 1970s, the NRA supported sensible gun regulations. Beginning in the 1970s, however, a group of hardline conservatives took control of leadership of the </w:t>
      </w:r>
      <w:r w:rsidRPr="00161A09">
        <w:rPr>
          <w:sz w:val="16"/>
        </w:rPr>
        <w:lastRenderedPageBreak/>
        <w:t xml:space="preserve">organization (Melzer, 2009). To build constituency, </w:t>
      </w:r>
      <w:r w:rsidRPr="00A85525">
        <w:rPr>
          <w:highlight w:val="cyan"/>
          <w:u w:val="single"/>
        </w:rPr>
        <w:t>they used</w:t>
      </w:r>
      <w:r w:rsidRPr="00161A09">
        <w:rPr>
          <w:u w:val="single"/>
        </w:rPr>
        <w:t xml:space="preserve"> </w:t>
      </w:r>
      <w:r w:rsidRPr="00161A09">
        <w:rPr>
          <w:rStyle w:val="Emphasis"/>
        </w:rPr>
        <w:t>three key tactics</w:t>
      </w:r>
      <w:r w:rsidRPr="00161A09">
        <w:rPr>
          <w:sz w:val="16"/>
        </w:rPr>
        <w:t xml:space="preserve">: </w:t>
      </w:r>
      <w:r w:rsidRPr="00A85525">
        <w:rPr>
          <w:rStyle w:val="Emphasis"/>
          <w:highlight w:val="cyan"/>
        </w:rPr>
        <w:t>widespread benefits</w:t>
      </w:r>
      <w:r w:rsidRPr="00A85525">
        <w:rPr>
          <w:sz w:val="16"/>
          <w:highlight w:val="cyan"/>
        </w:rPr>
        <w:t xml:space="preserve"> </w:t>
      </w:r>
      <w:r w:rsidRPr="00A85525">
        <w:rPr>
          <w:highlight w:val="cyan"/>
          <w:u w:val="single"/>
        </w:rPr>
        <w:t>provided to gun owners</w:t>
      </w:r>
      <w:r w:rsidRPr="00161A09">
        <w:rPr>
          <w:sz w:val="16"/>
        </w:rPr>
        <w:t xml:space="preserve"> from the national organization, </w:t>
      </w:r>
      <w:r w:rsidRPr="00161A09">
        <w:rPr>
          <w:u w:val="single"/>
        </w:rPr>
        <w:t xml:space="preserve">strong </w:t>
      </w:r>
      <w:r w:rsidRPr="00A85525">
        <w:rPr>
          <w:highlight w:val="cyan"/>
          <w:u w:val="single"/>
        </w:rPr>
        <w:t>appeals to identity</w:t>
      </w:r>
      <w:r w:rsidRPr="00A85525">
        <w:rPr>
          <w:sz w:val="16"/>
          <w:highlight w:val="cyan"/>
        </w:rPr>
        <w:t xml:space="preserve">, </w:t>
      </w:r>
      <w:r w:rsidRPr="00A85525">
        <w:rPr>
          <w:highlight w:val="cyan"/>
          <w:u w:val="single"/>
        </w:rPr>
        <w:t>and</w:t>
      </w:r>
      <w:r w:rsidRPr="00161A09">
        <w:rPr>
          <w:u w:val="single"/>
        </w:rPr>
        <w:t xml:space="preserve"> a </w:t>
      </w:r>
      <w:r w:rsidRPr="00A85525">
        <w:rPr>
          <w:highlight w:val="cyan"/>
          <w:u w:val="single"/>
        </w:rPr>
        <w:t>complex</w:t>
      </w:r>
      <w:r w:rsidRPr="00161A09">
        <w:rPr>
          <w:u w:val="single"/>
        </w:rPr>
        <w:t xml:space="preserve"> </w:t>
      </w:r>
      <w:r w:rsidRPr="00A85525">
        <w:rPr>
          <w:highlight w:val="cyan"/>
          <w:u w:val="single"/>
        </w:rPr>
        <w:t>latticework of</w:t>
      </w:r>
      <w:r w:rsidRPr="00161A09">
        <w:rPr>
          <w:u w:val="single"/>
        </w:rPr>
        <w:t xml:space="preserve"> interpersonal </w:t>
      </w:r>
      <w:r w:rsidRPr="00A85525">
        <w:rPr>
          <w:highlight w:val="cyan"/>
          <w:u w:val="single"/>
        </w:rPr>
        <w:t>relationships</w:t>
      </w:r>
      <w:r w:rsidRPr="00161A09">
        <w:rPr>
          <w:u w:val="single"/>
        </w:rPr>
        <w:t xml:space="preserve"> sustained </w:t>
      </w:r>
      <w:r w:rsidRPr="00A85525">
        <w:rPr>
          <w:highlight w:val="cyan"/>
          <w:u w:val="single"/>
        </w:rPr>
        <w:t>at the local level</w:t>
      </w:r>
      <w:r w:rsidRPr="00161A09">
        <w:rPr>
          <w:sz w:val="16"/>
        </w:rPr>
        <w:t xml:space="preserve"> (LaCombe, forthcoming). Second, </w:t>
      </w:r>
      <w:r w:rsidRPr="00A85525">
        <w:rPr>
          <w:highlight w:val="cyan"/>
          <w:u w:val="single"/>
        </w:rPr>
        <w:t xml:space="preserve">leaders </w:t>
      </w:r>
      <w:r w:rsidRPr="00A85525">
        <w:rPr>
          <w:rStyle w:val="Emphasis"/>
          <w:highlight w:val="cyan"/>
        </w:rPr>
        <w:t>strategically leveraged</w:t>
      </w:r>
      <w:r w:rsidRPr="00A85525">
        <w:rPr>
          <w:highlight w:val="cyan"/>
          <w:u w:val="single"/>
        </w:rPr>
        <w:t xml:space="preserve"> this</w:t>
      </w:r>
      <w:r w:rsidRPr="00161A09">
        <w:rPr>
          <w:u w:val="single"/>
        </w:rPr>
        <w:t xml:space="preserve"> </w:t>
      </w:r>
      <w:r w:rsidRPr="00161A09">
        <w:rPr>
          <w:rStyle w:val="Emphasis"/>
        </w:rPr>
        <w:t>constituency</w:t>
      </w:r>
      <w:r w:rsidRPr="00161A09">
        <w:rPr>
          <w:u w:val="single"/>
        </w:rPr>
        <w:t xml:space="preserve"> </w:t>
      </w:r>
      <w:r w:rsidRPr="00A85525">
        <w:rPr>
          <w:highlight w:val="cyan"/>
          <w:u w:val="single"/>
        </w:rPr>
        <w:t xml:space="preserve">to </w:t>
      </w:r>
      <w:r w:rsidRPr="00A85525">
        <w:rPr>
          <w:rStyle w:val="Emphasis"/>
          <w:highlight w:val="cyan"/>
        </w:rPr>
        <w:t>negotiate relationships</w:t>
      </w:r>
      <w:r w:rsidRPr="00A85525">
        <w:rPr>
          <w:highlight w:val="cyan"/>
          <w:u w:val="single"/>
        </w:rPr>
        <w:t xml:space="preserve"> with the </w:t>
      </w:r>
      <w:r w:rsidRPr="00A85525">
        <w:rPr>
          <w:rStyle w:val="Emphasis"/>
          <w:highlight w:val="cyan"/>
        </w:rPr>
        <w:t>Republican Party</w:t>
      </w:r>
      <w:r w:rsidRPr="00161A09">
        <w:rPr>
          <w:sz w:val="16"/>
        </w:rPr>
        <w:t xml:space="preserve">. The recurrent ability of leaders to deliver support from this constituency for policymakers became the basis through which the NRA built high-level relationships with elected officials and the Republican Party, thus cementing its hold over gun policy in the United States. </w:t>
      </w:r>
      <w:r w:rsidRPr="00A85525">
        <w:rPr>
          <w:highlight w:val="cyan"/>
          <w:u w:val="single"/>
        </w:rPr>
        <w:t xml:space="preserve">By </w:t>
      </w:r>
      <w:r w:rsidRPr="00A85525">
        <w:rPr>
          <w:rStyle w:val="Emphasis"/>
          <w:highlight w:val="cyan"/>
        </w:rPr>
        <w:t>linking</w:t>
      </w:r>
      <w:r w:rsidRPr="00A85525">
        <w:rPr>
          <w:highlight w:val="cyan"/>
          <w:u w:val="single"/>
        </w:rPr>
        <w:t xml:space="preserve"> </w:t>
      </w:r>
      <w:r w:rsidRPr="00A85525">
        <w:rPr>
          <w:rStyle w:val="Emphasis"/>
          <w:highlight w:val="cyan"/>
        </w:rPr>
        <w:t>base-building</w:t>
      </w:r>
      <w:r w:rsidRPr="00A85525">
        <w:rPr>
          <w:highlight w:val="cyan"/>
          <w:u w:val="single"/>
        </w:rPr>
        <w:t xml:space="preserve"> with </w:t>
      </w:r>
      <w:r w:rsidRPr="00A85525">
        <w:rPr>
          <w:rStyle w:val="Emphasis"/>
          <w:highlight w:val="cyan"/>
        </w:rPr>
        <w:t>elite politics</w:t>
      </w:r>
      <w:r w:rsidRPr="00161A09">
        <w:rPr>
          <w:sz w:val="16"/>
        </w:rPr>
        <w:t xml:space="preserve">, </w:t>
      </w:r>
      <w:r w:rsidRPr="00A85525">
        <w:rPr>
          <w:highlight w:val="cyan"/>
          <w:u w:val="single"/>
        </w:rPr>
        <w:t>the NRA</w:t>
      </w:r>
      <w:r w:rsidRPr="00161A09">
        <w:rPr>
          <w:u w:val="single"/>
        </w:rPr>
        <w:t xml:space="preserve"> </w:t>
      </w:r>
      <w:r w:rsidRPr="00A85525">
        <w:rPr>
          <w:highlight w:val="cyan"/>
          <w:u w:val="single"/>
        </w:rPr>
        <w:t>transformed</w:t>
      </w:r>
      <w:r w:rsidRPr="00161A09">
        <w:rPr>
          <w:u w:val="single"/>
        </w:rPr>
        <w:t xml:space="preserve"> the </w:t>
      </w:r>
      <w:r w:rsidRPr="00A85525">
        <w:rPr>
          <w:highlight w:val="cyan"/>
          <w:u w:val="single"/>
        </w:rPr>
        <w:t>political dynamics around gun rights</w:t>
      </w:r>
      <w:r w:rsidRPr="00161A09">
        <w:rPr>
          <w:sz w:val="16"/>
        </w:rPr>
        <w:t>.</w:t>
      </w:r>
    </w:p>
    <w:p w14:paraId="607CE50B" w14:textId="77777777" w:rsidR="004E161B" w:rsidRPr="00350D63" w:rsidRDefault="004E161B" w:rsidP="004E161B"/>
    <w:p w14:paraId="326BBF60" w14:textId="77777777" w:rsidR="004E161B" w:rsidRPr="00E23F17" w:rsidRDefault="004E161B" w:rsidP="004E161B"/>
    <w:p w14:paraId="6A9985C9" w14:textId="77777777" w:rsidR="004E161B" w:rsidRPr="00D05004" w:rsidRDefault="004E161B" w:rsidP="004E161B"/>
    <w:bookmarkEnd w:id="4"/>
    <w:p w14:paraId="1EAE6DE7" w14:textId="77777777" w:rsidR="004E161B" w:rsidRPr="007C5A68" w:rsidRDefault="004E161B" w:rsidP="004E161B"/>
    <w:p w14:paraId="0EBCAB8B" w14:textId="77777777" w:rsidR="004E161B" w:rsidRDefault="004E161B" w:rsidP="004E161B">
      <w:pPr>
        <w:pStyle w:val="Heading2"/>
      </w:pPr>
      <w:r>
        <w:lastRenderedPageBreak/>
        <w:t>2NC</w:t>
      </w:r>
    </w:p>
    <w:p w14:paraId="770D997B" w14:textId="77777777" w:rsidR="004E161B" w:rsidRDefault="004E161B" w:rsidP="004E161B">
      <w:pPr>
        <w:pStyle w:val="Heading4"/>
      </w:pPr>
      <w:r>
        <w:t>It's an ineffective strategy</w:t>
      </w:r>
    </w:p>
    <w:p w14:paraId="5FC60768" w14:textId="77777777" w:rsidR="004E161B" w:rsidRPr="007A122A" w:rsidRDefault="004E161B" w:rsidP="004E161B">
      <w:r w:rsidRPr="00B57309">
        <w:rPr>
          <w:rStyle w:val="Style13ptBold"/>
        </w:rPr>
        <w:t>Robert</w:t>
      </w:r>
      <w:r>
        <w:rPr>
          <w:rStyle w:val="Style13ptBold"/>
        </w:rPr>
        <w:t xml:space="preserve"> </w:t>
      </w:r>
      <w:r w:rsidRPr="007A122A">
        <w:rPr>
          <w:rStyle w:val="Style13ptBold"/>
        </w:rPr>
        <w:t xml:space="preserve">Hattam </w:t>
      </w:r>
      <w:r>
        <w:rPr>
          <w:rStyle w:val="Style13ptBold"/>
        </w:rPr>
        <w:t xml:space="preserve">&amp; </w:t>
      </w:r>
      <w:r w:rsidRPr="00B57309">
        <w:rPr>
          <w:rStyle w:val="Style13ptBold"/>
        </w:rPr>
        <w:t>Michalinos</w:t>
      </w:r>
      <w:r>
        <w:rPr>
          <w:rStyle w:val="Style13ptBold"/>
        </w:rPr>
        <w:t xml:space="preserve"> </w:t>
      </w:r>
      <w:r w:rsidRPr="007A122A">
        <w:rPr>
          <w:rStyle w:val="Style13ptBold"/>
        </w:rPr>
        <w:t>Zembylas 10</w:t>
      </w:r>
      <w:r w:rsidRPr="00B57309">
        <w:rPr>
          <w:rStyle w:val="Style13ptBold"/>
        </w:rPr>
        <w:t>,</w:t>
      </w:r>
      <w:r>
        <w:rPr>
          <w:rStyle w:val="Style13ptBold"/>
        </w:rPr>
        <w:t xml:space="preserve"> </w:t>
      </w:r>
      <w:r>
        <w:t>Robert, School of Education, University of South Australia, and Michalinos, School of Education, Open University of Cyprus, What’s anger got to do with it? Towards a post-indignation pedagogy for communities in conflict, Social Identities Vol. 16, No. 1, January 2010, 2340</w:t>
      </w:r>
    </w:p>
    <w:p w14:paraId="4B170735" w14:textId="77777777" w:rsidR="004E161B" w:rsidRDefault="004E161B" w:rsidP="004E161B">
      <w:pPr>
        <w:rPr>
          <w:sz w:val="16"/>
        </w:rPr>
      </w:pPr>
      <w:r w:rsidRPr="004C5E7B">
        <w:rPr>
          <w:sz w:val="16"/>
        </w:rPr>
        <w:t xml:space="preserve">We want to make three points in response to our discussion of the naturalization of anger in conflicting communities and the implications for critical pedagogies. Firstly, </w:t>
      </w:r>
      <w:r w:rsidRPr="004C5E7B">
        <w:rPr>
          <w:rStyle w:val="StyleUnderline"/>
        </w:rPr>
        <w:t xml:space="preserve">the </w:t>
      </w:r>
      <w:r w:rsidRPr="000D4379">
        <w:rPr>
          <w:rStyle w:val="StyleUnderline"/>
          <w:highlight w:val="cyan"/>
        </w:rPr>
        <w:t>angry claims</w:t>
      </w:r>
      <w:r w:rsidRPr="004C5E7B">
        <w:rPr>
          <w:rStyle w:val="StyleUnderline"/>
        </w:rPr>
        <w:t xml:space="preserve"> and denials among conflicting communities </w:t>
      </w:r>
      <w:r w:rsidRPr="000D4379">
        <w:rPr>
          <w:rStyle w:val="StyleUnderline"/>
          <w:highlight w:val="cyan"/>
        </w:rPr>
        <w:t xml:space="preserve">are </w:t>
      </w:r>
      <w:r w:rsidRPr="000D4379">
        <w:rPr>
          <w:rStyle w:val="Emphasis"/>
          <w:highlight w:val="cyan"/>
        </w:rPr>
        <w:t>historically constituted</w:t>
      </w:r>
      <w:r w:rsidRPr="004C5E7B">
        <w:rPr>
          <w:rStyle w:val="StyleUnderline"/>
        </w:rPr>
        <w:t>. This idea implies that the aims for critical pedagogies</w:t>
      </w:r>
      <w:r w:rsidRPr="004C5E7B">
        <w:rPr>
          <w:sz w:val="16"/>
        </w:rPr>
        <w:t xml:space="preserve"> (e.g. anti-racist and anti-nationalist pedagogies) </w:t>
      </w:r>
      <w:r w:rsidRPr="004C5E7B">
        <w:rPr>
          <w:rStyle w:val="StyleUnderline"/>
        </w:rPr>
        <w:t>must include understanding anger in the context of its genealogy, and that emotions</w:t>
      </w:r>
      <w:r w:rsidRPr="004C5E7B">
        <w:rPr>
          <w:sz w:val="16"/>
        </w:rPr>
        <w:t xml:space="preserve"> (i.e. anger) </w:t>
      </w:r>
      <w:r w:rsidRPr="004C5E7B">
        <w:rPr>
          <w:rStyle w:val="StyleUnderline"/>
        </w:rPr>
        <w:t>are neither universal nor necessarily substitutable</w:t>
      </w:r>
      <w:r w:rsidRPr="004C5E7B">
        <w:rPr>
          <w:sz w:val="16"/>
        </w:rPr>
        <w:t xml:space="preserve"> (Barbalet, 1998; Lutz &amp; Abu-Lughod, 1990). </w:t>
      </w:r>
      <w:r w:rsidRPr="004C5E7B">
        <w:rPr>
          <w:rStyle w:val="StyleUnderline"/>
        </w:rPr>
        <w:t>Indignation</w:t>
      </w:r>
      <w:r w:rsidRPr="004C5E7B">
        <w:rPr>
          <w:sz w:val="16"/>
        </w:rPr>
        <w:t xml:space="preserve">, then  and particularly moral indignation that is abundant in conflicting communities  </w:t>
      </w:r>
      <w:r w:rsidRPr="004C5E7B">
        <w:rPr>
          <w:rStyle w:val="StyleUnderline"/>
        </w:rPr>
        <w:t>should not claim some kind of universality or naturalization because the meanings shared by each community are bounded within specific historical contexts</w:t>
      </w:r>
      <w:r w:rsidRPr="004C5E7B">
        <w:rPr>
          <w:sz w:val="16"/>
        </w:rPr>
        <w:t xml:space="preserve">. Second, </w:t>
      </w:r>
      <w:r w:rsidRPr="004C5E7B">
        <w:rPr>
          <w:rStyle w:val="StyleUnderline"/>
        </w:rPr>
        <w:t xml:space="preserve">communities of conflict are often stuck in anger through a fusion of reification with re-iteration. In other words, the </w:t>
      </w:r>
      <w:r w:rsidRPr="000D4379">
        <w:rPr>
          <w:rStyle w:val="StyleUnderline"/>
          <w:highlight w:val="cyan"/>
        </w:rPr>
        <w:t>re-iteration</w:t>
      </w:r>
      <w:r w:rsidRPr="004C5E7B">
        <w:rPr>
          <w:sz w:val="16"/>
        </w:rPr>
        <w:t xml:space="preserve"> (Butler, 1993) </w:t>
      </w:r>
      <w:r w:rsidRPr="000D4379">
        <w:rPr>
          <w:rStyle w:val="StyleUnderline"/>
          <w:highlight w:val="cyan"/>
        </w:rPr>
        <w:t>of angry claims</w:t>
      </w:r>
      <w:r w:rsidRPr="004C5E7B">
        <w:rPr>
          <w:rStyle w:val="StyleUnderline"/>
        </w:rPr>
        <w:t xml:space="preserve"> and denials </w:t>
      </w:r>
      <w:r w:rsidRPr="000D4379">
        <w:rPr>
          <w:rStyle w:val="StyleUnderline"/>
          <w:highlight w:val="cyan"/>
        </w:rPr>
        <w:t>between communities in conflict, gradually</w:t>
      </w:r>
      <w:r w:rsidRPr="004C5E7B">
        <w:rPr>
          <w:rStyle w:val="StyleUnderline"/>
        </w:rPr>
        <w:t xml:space="preserve"> </w:t>
      </w:r>
      <w:r w:rsidRPr="000D4379">
        <w:rPr>
          <w:rStyle w:val="Emphasis"/>
          <w:highlight w:val="cyan"/>
        </w:rPr>
        <w:t>reifies anger</w:t>
      </w:r>
      <w:r w:rsidRPr="000D4379">
        <w:rPr>
          <w:rStyle w:val="StyleUnderline"/>
          <w:highlight w:val="cyan"/>
        </w:rPr>
        <w:t xml:space="preserve"> as something </w:t>
      </w:r>
      <w:r w:rsidRPr="000D4379">
        <w:rPr>
          <w:rStyle w:val="Emphasis"/>
          <w:highlight w:val="cyan"/>
        </w:rPr>
        <w:t>natural to the prevailing affective economy of conflict</w:t>
      </w:r>
      <w:r w:rsidRPr="004C5E7B">
        <w:rPr>
          <w:sz w:val="16"/>
        </w:rPr>
        <w:t xml:space="preserve">. </w:t>
      </w:r>
      <w:r w:rsidRPr="000D4379">
        <w:rPr>
          <w:rStyle w:val="StyleUnderline"/>
          <w:highlight w:val="cyan"/>
        </w:rPr>
        <w:t xml:space="preserve">The pedagogical challenge is to </w:t>
      </w:r>
      <w:r w:rsidRPr="000D4379">
        <w:rPr>
          <w:rStyle w:val="Emphasis"/>
          <w:highlight w:val="cyan"/>
        </w:rPr>
        <w:t>unsettle the reification and reiteration of anger</w:t>
      </w:r>
      <w:r w:rsidRPr="004C5E7B">
        <w:rPr>
          <w:sz w:val="16"/>
        </w:rPr>
        <w:t xml:space="preserve">. Third, </w:t>
      </w:r>
      <w:r w:rsidRPr="000D4379">
        <w:rPr>
          <w:rStyle w:val="StyleUnderline"/>
          <w:highlight w:val="cyan"/>
        </w:rPr>
        <w:t xml:space="preserve">to perceive anger as naturalized is to </w:t>
      </w:r>
      <w:r w:rsidRPr="000D4379">
        <w:rPr>
          <w:rStyle w:val="Emphasis"/>
          <w:highlight w:val="cyan"/>
        </w:rPr>
        <w:t>assume</w:t>
      </w:r>
      <w:r w:rsidRPr="000D4379">
        <w:rPr>
          <w:rStyle w:val="StyleUnderline"/>
          <w:highlight w:val="cyan"/>
        </w:rPr>
        <w:t xml:space="preserve"> that there is </w:t>
      </w:r>
      <w:r w:rsidRPr="000D4379">
        <w:rPr>
          <w:rStyle w:val="Emphasis"/>
          <w:highlight w:val="cyan"/>
        </w:rPr>
        <w:t>no way out</w:t>
      </w:r>
      <w:r w:rsidRPr="004C5E7B">
        <w:rPr>
          <w:rStyle w:val="StyleUnderline"/>
        </w:rPr>
        <w:t xml:space="preserve"> of it. In that way, the cycle of indignation is perpetuated</w:t>
      </w:r>
      <w:r w:rsidRPr="004C5E7B">
        <w:rPr>
          <w:sz w:val="16"/>
        </w:rPr>
        <w:t xml:space="preserve">. Clearly, </w:t>
      </w:r>
      <w:r w:rsidRPr="000D4379">
        <w:rPr>
          <w:rStyle w:val="Emphasis"/>
          <w:highlight w:val="cyan"/>
        </w:rPr>
        <w:t>we do not argue for silence or repression of anger</w:t>
      </w:r>
      <w:r w:rsidRPr="004C5E7B">
        <w:rPr>
          <w:sz w:val="16"/>
        </w:rPr>
        <w:t xml:space="preserve">. </w:t>
      </w:r>
      <w:r w:rsidRPr="004C5E7B">
        <w:rPr>
          <w:rStyle w:val="StyleUnderline"/>
        </w:rPr>
        <w:t xml:space="preserve">We are well aware that </w:t>
      </w:r>
      <w:r w:rsidRPr="000D4379">
        <w:rPr>
          <w:rStyle w:val="StyleUnderline"/>
          <w:highlight w:val="cyan"/>
        </w:rPr>
        <w:t>it is oppressed groups who have been historically encouraged to repress</w:t>
      </w:r>
      <w:r w:rsidRPr="004C5E7B">
        <w:rPr>
          <w:rStyle w:val="StyleUnderline"/>
        </w:rPr>
        <w:t xml:space="preserve"> their anger</w:t>
      </w:r>
      <w:r w:rsidRPr="004C5E7B">
        <w:rPr>
          <w:sz w:val="16"/>
        </w:rPr>
        <w:t xml:space="preserve"> (Spelman, 1989). After all, </w:t>
      </w:r>
      <w:r w:rsidRPr="004C5E7B">
        <w:rPr>
          <w:rStyle w:val="StyleUnderline"/>
        </w:rPr>
        <w:t xml:space="preserve">it is the dominant that requires the silence of the oppressed. </w:t>
      </w:r>
      <w:r w:rsidRPr="000D4379">
        <w:rPr>
          <w:rStyle w:val="StyleUnderline"/>
          <w:highlight w:val="cyan"/>
        </w:rPr>
        <w:t xml:space="preserve">But having </w:t>
      </w:r>
      <w:r w:rsidRPr="000D4379">
        <w:rPr>
          <w:rStyle w:val="Emphasis"/>
          <w:highlight w:val="cyan"/>
        </w:rPr>
        <w:t>acknowledged</w:t>
      </w:r>
      <w:r w:rsidRPr="000D4379">
        <w:rPr>
          <w:rStyle w:val="StyleUnderline"/>
          <w:highlight w:val="cyan"/>
        </w:rPr>
        <w:t xml:space="preserve"> that anger is the</w:t>
      </w:r>
      <w:r w:rsidRPr="004C5E7B">
        <w:rPr>
          <w:rStyle w:val="StyleUnderline"/>
        </w:rPr>
        <w:t xml:space="preserve"> </w:t>
      </w:r>
      <w:r w:rsidRPr="000D4379">
        <w:rPr>
          <w:rStyle w:val="Emphasis"/>
          <w:highlight w:val="cyan"/>
        </w:rPr>
        <w:t>first political emotion</w:t>
      </w:r>
      <w:r w:rsidRPr="000D4379">
        <w:rPr>
          <w:rStyle w:val="StyleUnderline"/>
          <w:highlight w:val="cyan"/>
        </w:rPr>
        <w:t xml:space="preserve">, is it possible to </w:t>
      </w:r>
      <w:r w:rsidRPr="000D4379">
        <w:rPr>
          <w:rStyle w:val="Emphasis"/>
          <w:highlight w:val="cyan"/>
        </w:rPr>
        <w:t>think past anger?</w:t>
      </w:r>
      <w:r w:rsidRPr="004C5E7B">
        <w:rPr>
          <w:rStyle w:val="StyleUnderline"/>
        </w:rPr>
        <w:t xml:space="preserve"> What conceptual resources are available that might enable us ‘to ‘‘move’’ from anger to a different bodily world’</w:t>
      </w:r>
      <w:r w:rsidRPr="004C5E7B">
        <w:rPr>
          <w:sz w:val="16"/>
        </w:rPr>
        <w:t xml:space="preserve"> (Ahmed, 2004, p. 175).</w:t>
      </w:r>
    </w:p>
    <w:p w14:paraId="4D7C61B5" w14:textId="77777777" w:rsidR="004E161B" w:rsidRPr="00135FB5" w:rsidRDefault="004E161B" w:rsidP="004E161B">
      <w:pPr>
        <w:pStyle w:val="Heading4"/>
      </w:pPr>
      <w:r>
        <w:t>Imperfect norms are flexible, malleable, and can work towards different theorizations of power</w:t>
      </w:r>
    </w:p>
    <w:p w14:paraId="37BD3459" w14:textId="77777777" w:rsidR="004E161B" w:rsidRPr="00E100F0" w:rsidRDefault="004E161B" w:rsidP="004E161B">
      <w:r w:rsidRPr="00E100F0">
        <w:t xml:space="preserve">Mari </w:t>
      </w:r>
      <w:r w:rsidRPr="00E100F0">
        <w:rPr>
          <w:b/>
        </w:rPr>
        <w:t>Ruti 17</w:t>
      </w:r>
      <w:r w:rsidRPr="00E100F0">
        <w:t xml:space="preserve">. Professor of Critical Theory at the University of Toronto. March 2017. “The Ethics of Opting Out: Queer Theory's Defiant Subjects.” Columbia University Press, pg. 152-155. </w:t>
      </w:r>
    </w:p>
    <w:p w14:paraId="708DFAC5" w14:textId="77777777" w:rsidR="004E161B" w:rsidRPr="00AF293B" w:rsidRDefault="004E161B" w:rsidP="004E161B">
      <w:pPr>
        <w:rPr>
          <w:sz w:val="14"/>
        </w:rPr>
      </w:pPr>
      <w:r w:rsidRPr="00135FB5">
        <w:rPr>
          <w:u w:val="single"/>
        </w:rPr>
        <w:t>For many</w:t>
      </w:r>
      <w:r w:rsidRPr="000A43FD">
        <w:rPr>
          <w:sz w:val="14"/>
        </w:rPr>
        <w:t xml:space="preserve"> queer theorists, </w:t>
      </w:r>
      <w:r w:rsidRPr="00135FB5">
        <w:rPr>
          <w:u w:val="single"/>
        </w:rPr>
        <w:t xml:space="preserve">rights-based </w:t>
      </w:r>
      <w:r w:rsidRPr="00135FB5">
        <w:rPr>
          <w:rStyle w:val="Emphasis"/>
        </w:rPr>
        <w:t>models of justice</w:t>
      </w:r>
      <w:r w:rsidRPr="000A43FD">
        <w:rPr>
          <w:sz w:val="14"/>
        </w:rPr>
        <w:t>—</w:t>
      </w:r>
      <w:r w:rsidRPr="00135FB5">
        <w:rPr>
          <w:u w:val="single"/>
        </w:rPr>
        <w:t xml:space="preserve">models that rely on a set of </w:t>
      </w:r>
      <w:r w:rsidRPr="00135FB5">
        <w:rPr>
          <w:rStyle w:val="Emphasis"/>
        </w:rPr>
        <w:t>normative ideals</w:t>
      </w:r>
      <w:r w:rsidRPr="000A43FD">
        <w:rPr>
          <w:sz w:val="14"/>
        </w:rPr>
        <w:t>—</w:t>
      </w:r>
      <w:r w:rsidRPr="00135FB5">
        <w:rPr>
          <w:u w:val="single"/>
        </w:rPr>
        <w:t xml:space="preserve">are merely an </w:t>
      </w:r>
      <w:r w:rsidRPr="00135FB5">
        <w:rPr>
          <w:rStyle w:val="Emphasis"/>
        </w:rPr>
        <w:t>insidious</w:t>
      </w:r>
      <w:r w:rsidRPr="00135FB5">
        <w:rPr>
          <w:u w:val="single"/>
        </w:rPr>
        <w:t xml:space="preserve"> form of biopolitical </w:t>
      </w:r>
      <w:r w:rsidRPr="00135FB5">
        <w:rPr>
          <w:rStyle w:val="Emphasis"/>
        </w:rPr>
        <w:t>control</w:t>
      </w:r>
      <w:r w:rsidRPr="00135FB5">
        <w:rPr>
          <w:u w:val="single"/>
        </w:rPr>
        <w:t>,</w:t>
      </w:r>
      <w:r w:rsidRPr="000A43FD">
        <w:rPr>
          <w:sz w:val="14"/>
        </w:rPr>
        <w:t xml:space="preserve"> a means of further constraining us even as they profess to protect us. </w:t>
      </w:r>
      <w:r w:rsidRPr="00135FB5">
        <w:rPr>
          <w:u w:val="single"/>
        </w:rPr>
        <w:t>Undoubtedly this is sometimes true</w:t>
      </w:r>
      <w:r w:rsidRPr="000A43FD">
        <w:rPr>
          <w:sz w:val="14"/>
        </w:rPr>
        <w:t xml:space="preserve">. And </w:t>
      </w:r>
      <w:r w:rsidRPr="00135FB5">
        <w:rPr>
          <w:u w:val="single"/>
        </w:rPr>
        <w:t>it is also true that rights-based models of justice cannot solve structural problems such as sexism, racism, homophobia, or poverty and that their practical application consequently often falls short of the ideals they profess</w:t>
      </w:r>
      <w:r w:rsidRPr="000A43FD">
        <w:rPr>
          <w:sz w:val="14"/>
        </w:rPr>
        <w:t xml:space="preserve">. </w:t>
      </w:r>
      <w:r w:rsidRPr="00135FB5">
        <w:rPr>
          <w:u w:val="single"/>
        </w:rPr>
        <w:t xml:space="preserve">But </w:t>
      </w:r>
      <w:r w:rsidRPr="00CB5E84">
        <w:rPr>
          <w:u w:val="single"/>
        </w:rPr>
        <w:t xml:space="preserve">this does not mean that I am prepared to </w:t>
      </w:r>
      <w:r w:rsidRPr="00CB5E84">
        <w:rPr>
          <w:rStyle w:val="Emphasis"/>
        </w:rPr>
        <w:t>simply just throw out the ideals in question</w:t>
      </w:r>
      <w:r w:rsidRPr="000A43FD">
        <w:rPr>
          <w:sz w:val="14"/>
        </w:rPr>
        <w:t xml:space="preserve">, </w:t>
      </w:r>
      <w:r w:rsidRPr="00CB5E84">
        <w:rPr>
          <w:u w:val="single"/>
        </w:rPr>
        <w:t xml:space="preserve">for </w:t>
      </w:r>
      <w:r w:rsidRPr="00F67D91">
        <w:rPr>
          <w:highlight w:val="cyan"/>
          <w:u w:val="single"/>
        </w:rPr>
        <w:t>I do not believe</w:t>
      </w:r>
      <w:r w:rsidRPr="00CB5E84">
        <w:rPr>
          <w:u w:val="single"/>
        </w:rPr>
        <w:t xml:space="preserve"> that </w:t>
      </w:r>
      <w:r w:rsidRPr="00F67D91">
        <w:rPr>
          <w:highlight w:val="cyan"/>
          <w:u w:val="single"/>
        </w:rPr>
        <w:t xml:space="preserve">the system’s </w:t>
      </w:r>
      <w:r w:rsidRPr="00F67D91">
        <w:rPr>
          <w:rStyle w:val="Emphasis"/>
          <w:highlight w:val="cyan"/>
        </w:rPr>
        <w:t>inability to live up to its ideals</w:t>
      </w:r>
      <w:r w:rsidRPr="00135FB5">
        <w:rPr>
          <w:u w:val="single"/>
        </w:rPr>
        <w:t xml:space="preserve"> automatically </w:t>
      </w:r>
      <w:r w:rsidRPr="00F67D91">
        <w:rPr>
          <w:highlight w:val="cyan"/>
          <w:u w:val="single"/>
        </w:rPr>
        <w:t>means</w:t>
      </w:r>
      <w:r w:rsidRPr="00135FB5">
        <w:rPr>
          <w:u w:val="single"/>
        </w:rPr>
        <w:t xml:space="preserve"> that </w:t>
      </w:r>
      <w:r w:rsidRPr="00F67D91">
        <w:rPr>
          <w:highlight w:val="cyan"/>
          <w:u w:val="single"/>
        </w:rPr>
        <w:t>the ideals</w:t>
      </w:r>
      <w:r w:rsidRPr="00135FB5">
        <w:rPr>
          <w:u w:val="single"/>
        </w:rPr>
        <w:t xml:space="preserve"> themselves </w:t>
      </w:r>
      <w:r w:rsidRPr="00F67D91">
        <w:rPr>
          <w:highlight w:val="cyan"/>
          <w:u w:val="single"/>
        </w:rPr>
        <w:t xml:space="preserve">are </w:t>
      </w:r>
      <w:r w:rsidRPr="00F67D91">
        <w:rPr>
          <w:rStyle w:val="Emphasis"/>
          <w:highlight w:val="cyan"/>
        </w:rPr>
        <w:t>intrinsically corrupt</w:t>
      </w:r>
      <w:r w:rsidRPr="000A43FD">
        <w:rPr>
          <w:sz w:val="14"/>
        </w:rPr>
        <w:t xml:space="preserve">. </w:t>
      </w:r>
      <w:r w:rsidRPr="00135FB5">
        <w:rPr>
          <w:u w:val="single"/>
        </w:rPr>
        <w:t xml:space="preserve">The ideal of </w:t>
      </w:r>
      <w:r w:rsidRPr="00F67D91">
        <w:rPr>
          <w:highlight w:val="cyan"/>
          <w:u w:val="single"/>
        </w:rPr>
        <w:t>formal equality</w:t>
      </w:r>
      <w:r w:rsidRPr="000A43FD">
        <w:rPr>
          <w:sz w:val="14"/>
        </w:rPr>
        <w:t xml:space="preserve"> under the law </w:t>
      </w:r>
      <w:r w:rsidRPr="00F67D91">
        <w:rPr>
          <w:highlight w:val="cyan"/>
          <w:u w:val="single"/>
        </w:rPr>
        <w:t>may frequently</w:t>
      </w:r>
      <w:r w:rsidRPr="00135FB5">
        <w:rPr>
          <w:u w:val="single"/>
        </w:rPr>
        <w:t xml:space="preserve"> be violated in practice.</w:t>
      </w:r>
      <w:r w:rsidRPr="000A43FD">
        <w:rPr>
          <w:sz w:val="14"/>
        </w:rPr>
        <w:t xml:space="preserve"> </w:t>
      </w:r>
      <w:r w:rsidRPr="00F67D91">
        <w:rPr>
          <w:highlight w:val="cyan"/>
          <w:u w:val="single"/>
        </w:rPr>
        <w:t>But</w:t>
      </w:r>
      <w:r w:rsidRPr="00135FB5">
        <w:rPr>
          <w:u w:val="single"/>
        </w:rPr>
        <w:t xml:space="preserve"> the </w:t>
      </w:r>
      <w:r w:rsidRPr="00F67D91">
        <w:rPr>
          <w:highlight w:val="cyan"/>
          <w:u w:val="single"/>
        </w:rPr>
        <w:t>demise of this ideal</w:t>
      </w:r>
      <w:r w:rsidRPr="00135FB5">
        <w:rPr>
          <w:u w:val="single"/>
        </w:rPr>
        <w:t xml:space="preserve"> </w:t>
      </w:r>
      <w:r w:rsidRPr="00F67D91">
        <w:rPr>
          <w:highlight w:val="cyan"/>
          <w:u w:val="single"/>
        </w:rPr>
        <w:t>would</w:t>
      </w:r>
      <w:r w:rsidRPr="00135FB5">
        <w:rPr>
          <w:u w:val="single"/>
        </w:rPr>
        <w:t xml:space="preserve"> arguably </w:t>
      </w:r>
      <w:r w:rsidRPr="00F67D91">
        <w:rPr>
          <w:highlight w:val="cyan"/>
          <w:u w:val="single"/>
        </w:rPr>
        <w:t>have</w:t>
      </w:r>
      <w:r w:rsidRPr="00135FB5">
        <w:rPr>
          <w:u w:val="single"/>
        </w:rPr>
        <w:t xml:space="preserve"> even </w:t>
      </w:r>
      <w:r w:rsidRPr="00F67D91">
        <w:rPr>
          <w:highlight w:val="cyan"/>
          <w:u w:val="single"/>
        </w:rPr>
        <w:t xml:space="preserve">more </w:t>
      </w:r>
      <w:r w:rsidRPr="00F67D91">
        <w:rPr>
          <w:rStyle w:val="Emphasis"/>
          <w:highlight w:val="cyan"/>
        </w:rPr>
        <w:t>drastically oppressive consequences.</w:t>
      </w:r>
      <w:r>
        <w:rPr>
          <w:u w:val="single"/>
        </w:rPr>
        <w:t xml:space="preserve"> </w:t>
      </w:r>
      <w:r w:rsidRPr="00F67D91">
        <w:rPr>
          <w:highlight w:val="cyan"/>
          <w:u w:val="single"/>
        </w:rPr>
        <w:t>Nor is</w:t>
      </w:r>
      <w:r w:rsidRPr="00135FB5">
        <w:rPr>
          <w:u w:val="single"/>
        </w:rPr>
        <w:t xml:space="preserve"> it the case that </w:t>
      </w:r>
      <w:r w:rsidRPr="00F67D91">
        <w:rPr>
          <w:highlight w:val="cyan"/>
          <w:u w:val="single"/>
        </w:rPr>
        <w:t>normative ethics</w:t>
      </w:r>
      <w:r w:rsidRPr="000A43FD">
        <w:rPr>
          <w:sz w:val="14"/>
        </w:rPr>
        <w:t xml:space="preserve"> </w:t>
      </w:r>
      <w:r w:rsidRPr="00135FB5">
        <w:rPr>
          <w:u w:val="single"/>
        </w:rPr>
        <w:t xml:space="preserve">is </w:t>
      </w:r>
      <w:r w:rsidRPr="00F67D91">
        <w:rPr>
          <w:rStyle w:val="Emphasis"/>
          <w:highlight w:val="cyan"/>
        </w:rPr>
        <w:t>inextricably tied to the Enlightenment</w:t>
      </w:r>
      <w:r w:rsidRPr="000A43FD">
        <w:rPr>
          <w:sz w:val="14"/>
        </w:rPr>
        <w:t xml:space="preserve"> subject of abstract reason. As feminist philosophers such as Amy Allen (2008), Seyla Benhabib (2006, 2011), and Nancy Fraser (2010, 2013) have illustrated, </w:t>
      </w:r>
      <w:r w:rsidRPr="00F67D91">
        <w:rPr>
          <w:highlight w:val="cyan"/>
          <w:u w:val="single"/>
        </w:rPr>
        <w:t>it is</w:t>
      </w:r>
      <w:r w:rsidRPr="00135FB5">
        <w:rPr>
          <w:u w:val="single"/>
        </w:rPr>
        <w:t xml:space="preserve"> entirely </w:t>
      </w:r>
      <w:r w:rsidRPr="00F67D91">
        <w:rPr>
          <w:highlight w:val="cyan"/>
          <w:u w:val="single"/>
        </w:rPr>
        <w:t>possible to envision</w:t>
      </w:r>
      <w:r w:rsidRPr="00135FB5">
        <w:rPr>
          <w:u w:val="single"/>
        </w:rPr>
        <w:t xml:space="preserve"> a set of </w:t>
      </w:r>
      <w:r w:rsidRPr="00F67D91">
        <w:rPr>
          <w:highlight w:val="cyan"/>
          <w:u w:val="single"/>
        </w:rPr>
        <w:t xml:space="preserve">a priori norms </w:t>
      </w:r>
      <w:r w:rsidRPr="00CB5E84">
        <w:rPr>
          <w:u w:val="single"/>
        </w:rPr>
        <w:t>that</w:t>
      </w:r>
      <w:r w:rsidRPr="00135FB5">
        <w:rPr>
          <w:u w:val="single"/>
        </w:rPr>
        <w:t xml:space="preserve"> </w:t>
      </w:r>
      <w:r w:rsidRPr="00CB5E84">
        <w:rPr>
          <w:u w:val="single"/>
        </w:rPr>
        <w:t xml:space="preserve">are </w:t>
      </w:r>
      <w:r w:rsidRPr="00F67D91">
        <w:rPr>
          <w:highlight w:val="cyan"/>
          <w:u w:val="single"/>
        </w:rPr>
        <w:t>historically constituted</w:t>
      </w:r>
      <w:r w:rsidRPr="000A43FD">
        <w:rPr>
          <w:sz w:val="14"/>
        </w:rPr>
        <w:t xml:space="preserve">—rather than metaphysically grounded— </w:t>
      </w:r>
      <w:r w:rsidRPr="00F67D91">
        <w:rPr>
          <w:highlight w:val="cyan"/>
          <w:u w:val="single"/>
        </w:rPr>
        <w:t>and</w:t>
      </w:r>
      <w:r w:rsidRPr="00135FB5">
        <w:rPr>
          <w:u w:val="single"/>
        </w:rPr>
        <w:t xml:space="preserve"> that therefore </w:t>
      </w:r>
      <w:r w:rsidRPr="00CB5E84">
        <w:rPr>
          <w:u w:val="single"/>
        </w:rPr>
        <w:t xml:space="preserve">remain </w:t>
      </w:r>
      <w:r w:rsidRPr="00F67D91">
        <w:rPr>
          <w:highlight w:val="cyan"/>
          <w:u w:val="single"/>
        </w:rPr>
        <w:t xml:space="preserve">open to </w:t>
      </w:r>
      <w:r w:rsidRPr="00F67D91">
        <w:rPr>
          <w:rStyle w:val="Emphasis"/>
          <w:highlight w:val="cyan"/>
        </w:rPr>
        <w:t>continuous modification</w:t>
      </w:r>
      <w:r w:rsidRPr="000A43FD">
        <w:rPr>
          <w:sz w:val="14"/>
        </w:rPr>
        <w:t xml:space="preserve">. Indeed, </w:t>
      </w:r>
      <w:r w:rsidRPr="00135FB5">
        <w:rPr>
          <w:u w:val="single"/>
        </w:rPr>
        <w:t xml:space="preserve">many of the </w:t>
      </w:r>
      <w:r w:rsidRPr="00F67D91">
        <w:rPr>
          <w:highlight w:val="cyan"/>
          <w:u w:val="single"/>
        </w:rPr>
        <w:t>norms</w:t>
      </w:r>
      <w:r w:rsidRPr="00135FB5">
        <w:rPr>
          <w:u w:val="single"/>
        </w:rPr>
        <w:t xml:space="preserve"> that we, </w:t>
      </w:r>
      <w:r w:rsidRPr="000A43FD">
        <w:rPr>
          <w:sz w:val="14"/>
        </w:rPr>
        <w:t xml:space="preserve">collectively speaking, </w:t>
      </w:r>
      <w:r w:rsidRPr="00135FB5">
        <w:rPr>
          <w:u w:val="single"/>
        </w:rPr>
        <w:t xml:space="preserve">live by </w:t>
      </w:r>
      <w:r w:rsidRPr="00F67D91">
        <w:rPr>
          <w:highlight w:val="cyan"/>
          <w:u w:val="single"/>
        </w:rPr>
        <w:t>have been conjured</w:t>
      </w:r>
      <w:r w:rsidRPr="00135FB5">
        <w:rPr>
          <w:u w:val="single"/>
        </w:rPr>
        <w:t xml:space="preserve"> into existence </w:t>
      </w:r>
      <w:r w:rsidRPr="00F67D91">
        <w:rPr>
          <w:highlight w:val="cyan"/>
          <w:u w:val="single"/>
        </w:rPr>
        <w:t>through</w:t>
      </w:r>
      <w:r w:rsidRPr="00135FB5">
        <w:rPr>
          <w:u w:val="single"/>
        </w:rPr>
        <w:t xml:space="preserve"> relatively recent </w:t>
      </w:r>
      <w:r w:rsidRPr="00F67D91">
        <w:rPr>
          <w:rStyle w:val="Emphasis"/>
          <w:highlight w:val="cyan"/>
        </w:rPr>
        <w:t>processes of negotiation</w:t>
      </w:r>
      <w:r w:rsidRPr="000A43FD">
        <w:rPr>
          <w:sz w:val="14"/>
        </w:rPr>
        <w:t xml:space="preserve">. </w:t>
      </w:r>
      <w:r w:rsidRPr="00135FB5">
        <w:rPr>
          <w:u w:val="single"/>
        </w:rPr>
        <w:t xml:space="preserve">Though </w:t>
      </w:r>
      <w:r w:rsidRPr="00F67D91">
        <w:rPr>
          <w:highlight w:val="cyan"/>
          <w:u w:val="single"/>
        </w:rPr>
        <w:t>there is</w:t>
      </w:r>
      <w:r w:rsidRPr="00135FB5">
        <w:rPr>
          <w:u w:val="single"/>
        </w:rPr>
        <w:t xml:space="preserve"> no doubt that such negotiations </w:t>
      </w:r>
      <w:r w:rsidRPr="00135FB5">
        <w:rPr>
          <w:u w:val="single"/>
        </w:rPr>
        <w:lastRenderedPageBreak/>
        <w:t>always exclude certain individuals and populations</w:t>
      </w:r>
      <w:r w:rsidRPr="000A43FD">
        <w:rPr>
          <w:sz w:val="14"/>
        </w:rPr>
        <w:t>—</w:t>
      </w:r>
      <w:r w:rsidRPr="00135FB5">
        <w:rPr>
          <w:u w:val="single"/>
        </w:rPr>
        <w:t>and</w:t>
      </w:r>
      <w:r w:rsidRPr="000A43FD">
        <w:rPr>
          <w:sz w:val="14"/>
        </w:rPr>
        <w:t xml:space="preserve"> though there is consequently </w:t>
      </w:r>
      <w:r w:rsidRPr="00F67D91">
        <w:rPr>
          <w:highlight w:val="cyan"/>
          <w:u w:val="single"/>
        </w:rPr>
        <w:t>no doubt</w:t>
      </w:r>
      <w:r w:rsidRPr="00135FB5">
        <w:rPr>
          <w:u w:val="single"/>
        </w:rPr>
        <w:t xml:space="preserve"> that </w:t>
      </w:r>
      <w:r w:rsidRPr="00F67D91">
        <w:rPr>
          <w:highlight w:val="cyan"/>
          <w:u w:val="single"/>
        </w:rPr>
        <w:t xml:space="preserve">we need to stay </w:t>
      </w:r>
      <w:r w:rsidRPr="00F67D91">
        <w:rPr>
          <w:rStyle w:val="Emphasis"/>
          <w:highlight w:val="cyan"/>
        </w:rPr>
        <w:t>vigilantly attentive</w:t>
      </w:r>
      <w:r w:rsidRPr="00F67D91">
        <w:rPr>
          <w:highlight w:val="cyan"/>
          <w:u w:val="single"/>
        </w:rPr>
        <w:t xml:space="preserve"> to</w:t>
      </w:r>
      <w:r w:rsidRPr="00135FB5">
        <w:rPr>
          <w:u w:val="single"/>
        </w:rPr>
        <w:t xml:space="preserve"> the </w:t>
      </w:r>
      <w:r w:rsidRPr="00F67D91">
        <w:rPr>
          <w:rStyle w:val="Emphasis"/>
          <w:highlight w:val="cyan"/>
        </w:rPr>
        <w:t>constitutive exclusions of our normative systems</w:t>
      </w:r>
      <w:r w:rsidRPr="000A43FD">
        <w:rPr>
          <w:sz w:val="14"/>
        </w:rPr>
        <w:t>—</w:t>
      </w:r>
      <w:r w:rsidRPr="00135FB5">
        <w:rPr>
          <w:u w:val="single"/>
        </w:rPr>
        <w:t xml:space="preserve">the alternative of </w:t>
      </w:r>
      <w:r w:rsidRPr="00135FB5">
        <w:rPr>
          <w:rStyle w:val="Emphasis"/>
        </w:rPr>
        <w:t>discarding all attempts</w:t>
      </w:r>
      <w:r w:rsidRPr="00135FB5">
        <w:rPr>
          <w:u w:val="single"/>
        </w:rPr>
        <w:t xml:space="preserve"> to improve these systems by</w:t>
      </w:r>
      <w:r w:rsidRPr="000A43FD">
        <w:rPr>
          <w:sz w:val="14"/>
        </w:rPr>
        <w:t xml:space="preserve">, say, </w:t>
      </w:r>
      <w:r w:rsidRPr="00135FB5">
        <w:rPr>
          <w:u w:val="single"/>
        </w:rPr>
        <w:t xml:space="preserve">rendering them </w:t>
      </w:r>
      <w:r w:rsidRPr="00135FB5">
        <w:rPr>
          <w:rStyle w:val="Emphasis"/>
        </w:rPr>
        <w:t>more inclusive</w:t>
      </w:r>
      <w:r w:rsidRPr="00135FB5">
        <w:rPr>
          <w:u w:val="single"/>
        </w:rPr>
        <w:t xml:space="preserve"> or more </w:t>
      </w:r>
      <w:r w:rsidRPr="00135FB5">
        <w:rPr>
          <w:rStyle w:val="Emphasis"/>
        </w:rPr>
        <w:t>consistent</w:t>
      </w:r>
      <w:r w:rsidRPr="000A43FD">
        <w:rPr>
          <w:sz w:val="14"/>
        </w:rPr>
        <w:t xml:space="preserve"> </w:t>
      </w:r>
      <w:r w:rsidRPr="00135FB5">
        <w:rPr>
          <w:u w:val="single"/>
        </w:rPr>
        <w:t>in their application would hardly be a productive course of action.</w:t>
      </w:r>
      <w:r>
        <w:rPr>
          <w:u w:val="single"/>
        </w:rPr>
        <w:t xml:space="preserve"> </w:t>
      </w:r>
      <w:r w:rsidRPr="000A43FD">
        <w:rPr>
          <w:sz w:val="14"/>
        </w:rPr>
        <w:t>In this particular instance, Butlerian neg</w:t>
      </w:r>
      <w:r w:rsidRPr="00135FB5">
        <w:rPr>
          <w:u w:val="single"/>
        </w:rPr>
        <w:t>otiation with power seems like a better option than Lacanian–Edelmanian and Foucauldian–Hufferian antinormativity.</w:t>
      </w:r>
      <w:r w:rsidRPr="000A43FD">
        <w:rPr>
          <w:sz w:val="14"/>
        </w:rPr>
        <w:t xml:space="preserve"> I would in fact go so far as to say that </w:t>
      </w:r>
      <w:r w:rsidRPr="00135FB5">
        <w:rPr>
          <w:u w:val="single"/>
        </w:rPr>
        <w:t xml:space="preserve">queer antinormativity can only survive to the degree that it </w:t>
      </w:r>
      <w:r w:rsidRPr="00135FB5">
        <w:rPr>
          <w:rStyle w:val="Emphasis"/>
        </w:rPr>
        <w:t>operates against the backdrop of basic rights</w:t>
      </w:r>
      <w:r w:rsidRPr="000A43FD">
        <w:rPr>
          <w:sz w:val="14"/>
        </w:rPr>
        <w:t xml:space="preserve">. </w:t>
      </w:r>
      <w:r w:rsidRPr="00135FB5">
        <w:rPr>
          <w:u w:val="single"/>
        </w:rPr>
        <w:t>As deficient as these rights are, as insincere as the foundations of contemporary liberal democracy may be,</w:t>
      </w:r>
      <w:r w:rsidRPr="000A43FD">
        <w:rPr>
          <w:sz w:val="14"/>
        </w:rPr>
        <w:t xml:space="preserve"> </w:t>
      </w:r>
      <w:r w:rsidRPr="00135FB5">
        <w:rPr>
          <w:u w:val="single"/>
        </w:rPr>
        <w:t xml:space="preserve">their absence would </w:t>
      </w:r>
      <w:r w:rsidRPr="00135FB5">
        <w:rPr>
          <w:rStyle w:val="Emphasis"/>
        </w:rPr>
        <w:t>obliterate the political space</w:t>
      </w:r>
      <w:r w:rsidRPr="00135FB5">
        <w:rPr>
          <w:u w:val="single"/>
        </w:rPr>
        <w:t xml:space="preserve"> within which queer antinormativity can operate</w:t>
      </w:r>
      <w:r w:rsidRPr="000A43FD">
        <w:rPr>
          <w:sz w:val="14"/>
        </w:rPr>
        <w:t xml:space="preserve">. </w:t>
      </w:r>
      <w:r w:rsidRPr="00135FB5">
        <w:rPr>
          <w:u w:val="single"/>
        </w:rPr>
        <w:t xml:space="preserve">In this sense, </w:t>
      </w:r>
      <w:r w:rsidRPr="00F67D91">
        <w:rPr>
          <w:highlight w:val="cyan"/>
          <w:u w:val="single"/>
        </w:rPr>
        <w:t xml:space="preserve">antinormativity </w:t>
      </w:r>
      <w:r w:rsidRPr="00F67D91">
        <w:rPr>
          <w:rStyle w:val="Emphasis"/>
          <w:highlight w:val="cyan"/>
        </w:rPr>
        <w:t>presupposes</w:t>
      </w:r>
      <w:r w:rsidRPr="00135FB5">
        <w:rPr>
          <w:rStyle w:val="Emphasis"/>
        </w:rPr>
        <w:t xml:space="preserve"> the persistence of </w:t>
      </w:r>
      <w:r w:rsidRPr="00F67D91">
        <w:rPr>
          <w:rStyle w:val="Emphasis"/>
          <w:highlight w:val="cyan"/>
        </w:rPr>
        <w:t xml:space="preserve">“liberal” values </w:t>
      </w:r>
      <w:r w:rsidRPr="00F67D91">
        <w:rPr>
          <w:highlight w:val="cyan"/>
          <w:u w:val="single"/>
        </w:rPr>
        <w:t>even</w:t>
      </w:r>
      <w:r w:rsidRPr="00135FB5">
        <w:rPr>
          <w:u w:val="single"/>
        </w:rPr>
        <w:t xml:space="preserve"> </w:t>
      </w:r>
      <w:r w:rsidRPr="00CB5E84">
        <w:rPr>
          <w:u w:val="single"/>
        </w:rPr>
        <w:t>when</w:t>
      </w:r>
      <w:r w:rsidRPr="00135FB5">
        <w:rPr>
          <w:u w:val="single"/>
        </w:rPr>
        <w:t xml:space="preserve"> it engages </w:t>
      </w:r>
      <w:r w:rsidRPr="00F67D91">
        <w:rPr>
          <w:highlight w:val="cyan"/>
          <w:u w:val="single"/>
        </w:rPr>
        <w:t>in</w:t>
      </w:r>
      <w:r w:rsidRPr="00135FB5">
        <w:rPr>
          <w:u w:val="single"/>
        </w:rPr>
        <w:t xml:space="preserve"> a </w:t>
      </w:r>
      <w:r w:rsidRPr="00F67D91">
        <w:rPr>
          <w:rStyle w:val="Emphasis"/>
          <w:highlight w:val="cyan"/>
        </w:rPr>
        <w:t>vehement critique</w:t>
      </w:r>
      <w:r w:rsidRPr="00135FB5">
        <w:rPr>
          <w:u w:val="single"/>
        </w:rPr>
        <w:t xml:space="preserve"> of (neo)liberalism;</w:t>
      </w:r>
      <w:r w:rsidRPr="000A43FD">
        <w:rPr>
          <w:sz w:val="14"/>
        </w:rPr>
        <w:t xml:space="preserve"> ironically, as I already mentioned in chapter 1, the </w:t>
      </w:r>
      <w:r w:rsidRPr="00F67D91">
        <w:rPr>
          <w:highlight w:val="cyan"/>
          <w:u w:val="single"/>
        </w:rPr>
        <w:t>antinormative</w:t>
      </w:r>
      <w:r w:rsidRPr="00135FB5">
        <w:rPr>
          <w:u w:val="single"/>
        </w:rPr>
        <w:t xml:space="preserve"> critic </w:t>
      </w:r>
      <w:r w:rsidRPr="00F67D91">
        <w:rPr>
          <w:highlight w:val="cyan"/>
          <w:u w:val="single"/>
        </w:rPr>
        <w:t xml:space="preserve">can </w:t>
      </w:r>
      <w:r w:rsidRPr="00F67D91">
        <w:rPr>
          <w:rStyle w:val="Emphasis"/>
          <w:highlight w:val="cyan"/>
        </w:rPr>
        <w:t>only flourish</w:t>
      </w:r>
      <w:r w:rsidRPr="00135FB5">
        <w:rPr>
          <w:u w:val="single"/>
        </w:rPr>
        <w:t xml:space="preserve"> </w:t>
      </w:r>
      <w:r w:rsidRPr="00F67D91">
        <w:rPr>
          <w:highlight w:val="cyan"/>
          <w:u w:val="single"/>
        </w:rPr>
        <w:t>to the extent</w:t>
      </w:r>
      <w:r w:rsidRPr="00135FB5">
        <w:rPr>
          <w:u w:val="single"/>
        </w:rPr>
        <w:t xml:space="preserve"> that </w:t>
      </w:r>
      <w:r w:rsidRPr="00F67D91">
        <w:rPr>
          <w:highlight w:val="cyan"/>
          <w:u w:val="single"/>
        </w:rPr>
        <w:t>she can</w:t>
      </w:r>
      <w:r w:rsidRPr="00135FB5">
        <w:rPr>
          <w:u w:val="single"/>
        </w:rPr>
        <w:t xml:space="preserve"> </w:t>
      </w:r>
      <w:r w:rsidRPr="00135FB5">
        <w:rPr>
          <w:rStyle w:val="Emphasis"/>
        </w:rPr>
        <w:t>implicitly “</w:t>
      </w:r>
      <w:r w:rsidRPr="00F67D91">
        <w:rPr>
          <w:rStyle w:val="Emphasis"/>
          <w:highlight w:val="cyan"/>
        </w:rPr>
        <w:t>count on”</w:t>
      </w:r>
      <w:r w:rsidRPr="00F67D91">
        <w:rPr>
          <w:highlight w:val="cyan"/>
          <w:u w:val="single"/>
        </w:rPr>
        <w:t xml:space="preserve"> the practical</w:t>
      </w:r>
      <w:r w:rsidRPr="00135FB5">
        <w:rPr>
          <w:u w:val="single"/>
        </w:rPr>
        <w:t xml:space="preserve"> (</w:t>
      </w:r>
      <w:r w:rsidRPr="00135FB5">
        <w:rPr>
          <w:rStyle w:val="Emphasis"/>
        </w:rPr>
        <w:t>boringly prudent</w:t>
      </w:r>
      <w:r w:rsidRPr="00135FB5">
        <w:rPr>
          <w:u w:val="single"/>
        </w:rPr>
        <w:t xml:space="preserve">) liberal to </w:t>
      </w:r>
      <w:r w:rsidRPr="00135FB5">
        <w:rPr>
          <w:rStyle w:val="Emphasis"/>
        </w:rPr>
        <w:t>keep defending the very rights that she shuns</w:t>
      </w:r>
      <w:r w:rsidRPr="00135FB5">
        <w:rPr>
          <w:u w:val="single"/>
        </w:rPr>
        <w:t>.</w:t>
      </w:r>
      <w:r>
        <w:rPr>
          <w:u w:val="single"/>
        </w:rPr>
        <w:t xml:space="preserve"> </w:t>
      </w:r>
      <w:r w:rsidRPr="000A43FD">
        <w:rPr>
          <w:sz w:val="14"/>
        </w:rPr>
        <w:t xml:space="preserve">In this context, it seems fitting to raise the possibility that queer antinormativity, like queer performativity, might in some ways play right into the hands of neoliberal capitalism. Is it not the case that capitalism, like antinormativity, despises limits? </w:t>
      </w:r>
      <w:r w:rsidRPr="00135FB5">
        <w:rPr>
          <w:u w:val="single"/>
        </w:rPr>
        <w:t xml:space="preserve">Does it not thrive in the </w:t>
      </w:r>
      <w:r w:rsidRPr="00135FB5">
        <w:rPr>
          <w:rStyle w:val="Emphasis"/>
        </w:rPr>
        <w:t>absence of constraints?</w:t>
      </w:r>
      <w:r w:rsidRPr="000A43FD">
        <w:rPr>
          <w:sz w:val="14"/>
        </w:rPr>
        <w:t xml:space="preserve"> After all, </w:t>
      </w:r>
      <w:r w:rsidRPr="00135FB5">
        <w:rPr>
          <w:u w:val="single"/>
        </w:rPr>
        <w:t>the self-absorbed neoliberal individual who is used to an endless array of existential possibilities and who does not like limitations on her freedom</w:t>
      </w:r>
      <w:r w:rsidRPr="000A43FD">
        <w:rPr>
          <w:sz w:val="14"/>
        </w:rPr>
        <w:t>—including her freedom to choose her hair color, breakfast cereal, video game, and mode of exercise—</w:t>
      </w:r>
      <w:r w:rsidRPr="00135FB5">
        <w:rPr>
          <w:u w:val="single"/>
        </w:rPr>
        <w:t>may be perfectly happy with the idea that she should not be beholden to norms that might restrict her in some way</w:t>
      </w:r>
      <w:r w:rsidRPr="000A43FD">
        <w:rPr>
          <w:sz w:val="14"/>
        </w:rPr>
        <w:t xml:space="preserve">. </w:t>
      </w:r>
      <w:r w:rsidRPr="00135FB5">
        <w:rPr>
          <w:u w:val="single"/>
        </w:rPr>
        <w:t xml:space="preserve">From this perspective, </w:t>
      </w:r>
      <w:r w:rsidRPr="00F67D91">
        <w:rPr>
          <w:highlight w:val="cyan"/>
          <w:u w:val="single"/>
        </w:rPr>
        <w:t>a priori norms could</w:t>
      </w:r>
      <w:r w:rsidRPr="00135FB5">
        <w:rPr>
          <w:u w:val="single"/>
        </w:rPr>
        <w:t xml:space="preserve"> be argued to </w:t>
      </w:r>
      <w:r w:rsidRPr="00F67D91">
        <w:rPr>
          <w:rStyle w:val="Emphasis"/>
          <w:highlight w:val="cyan"/>
        </w:rPr>
        <w:t>war against the neoliberal capitalist ethos of unmitigated choice</w:t>
      </w:r>
      <w:r w:rsidRPr="000A43FD">
        <w:rPr>
          <w:sz w:val="14"/>
        </w:rPr>
        <w:t xml:space="preserve">, perhaps </w:t>
      </w:r>
      <w:r w:rsidRPr="00135FB5">
        <w:rPr>
          <w:u w:val="single"/>
        </w:rPr>
        <w:t>even decentering the neoliberal subject</w:t>
      </w:r>
      <w:r w:rsidRPr="000A43FD">
        <w:rPr>
          <w:sz w:val="14"/>
        </w:rPr>
        <w:t xml:space="preserve"> (and its projects of self-actualization) </w:t>
      </w:r>
      <w:r w:rsidRPr="00135FB5">
        <w:rPr>
          <w:u w:val="single"/>
        </w:rPr>
        <w:t>by introducing within its being “alien” elements</w:t>
      </w:r>
      <w:r w:rsidRPr="000A43FD">
        <w:rPr>
          <w:sz w:val="14"/>
        </w:rPr>
        <w:t xml:space="preserve"> (norms) </w:t>
      </w:r>
      <w:r w:rsidRPr="00135FB5">
        <w:rPr>
          <w:u w:val="single"/>
        </w:rPr>
        <w:t>that it experiences as constraining</w:t>
      </w:r>
      <w:r w:rsidRPr="000A43FD">
        <w:rPr>
          <w:sz w:val="14"/>
        </w:rPr>
        <w:t xml:space="preserve">. As a result, queer theory’s categorical rejection of a priori norms can come across as a bit too convenient, as a symptom of the very neoliberal system that this theory condemns. In addition, </w:t>
      </w:r>
      <w:r w:rsidRPr="00135FB5">
        <w:rPr>
          <w:u w:val="single"/>
        </w:rPr>
        <w:t xml:space="preserve">though </w:t>
      </w:r>
      <w:r w:rsidRPr="00F67D91">
        <w:rPr>
          <w:highlight w:val="cyan"/>
          <w:u w:val="single"/>
        </w:rPr>
        <w:t>collective norms</w:t>
      </w:r>
      <w:r w:rsidRPr="00135FB5">
        <w:rPr>
          <w:u w:val="single"/>
        </w:rPr>
        <w:t xml:space="preserve"> that trump the wishes of the individual can be tyrannical, so can a radical antinormativity that veers into anything-goes relativism and that </w:t>
      </w:r>
      <w:r w:rsidRPr="00135FB5">
        <w:rPr>
          <w:rStyle w:val="Emphasis"/>
        </w:rPr>
        <w:t xml:space="preserve">consequently </w:t>
      </w:r>
      <w:r w:rsidRPr="00F67D91">
        <w:rPr>
          <w:rStyle w:val="Emphasis"/>
          <w:highlight w:val="cyan"/>
        </w:rPr>
        <w:t>fail</w:t>
      </w:r>
      <w:r w:rsidRPr="00135FB5">
        <w:rPr>
          <w:rStyle w:val="Emphasis"/>
        </w:rPr>
        <w:t xml:space="preserve">s </w:t>
      </w:r>
      <w:r w:rsidRPr="00F67D91">
        <w:rPr>
          <w:rStyle w:val="Emphasis"/>
          <w:highlight w:val="cyan"/>
        </w:rPr>
        <w:t>to distinguish</w:t>
      </w:r>
      <w:r w:rsidRPr="00F67D91">
        <w:rPr>
          <w:highlight w:val="cyan"/>
          <w:u w:val="single"/>
        </w:rPr>
        <w:t xml:space="preserve"> between</w:t>
      </w:r>
      <w:r w:rsidRPr="00135FB5">
        <w:rPr>
          <w:u w:val="single"/>
        </w:rPr>
        <w:t xml:space="preserve"> </w:t>
      </w:r>
      <w:r w:rsidRPr="00F67D91">
        <w:rPr>
          <w:rStyle w:val="Emphasis"/>
          <w:highlight w:val="cyan"/>
        </w:rPr>
        <w:t>just and unjust actions</w:t>
      </w:r>
      <w:r w:rsidRPr="000A43FD">
        <w:rPr>
          <w:sz w:val="14"/>
        </w:rPr>
        <w:t xml:space="preserve">. </w:t>
      </w:r>
      <w:r w:rsidRPr="00F67D91">
        <w:rPr>
          <w:highlight w:val="cyan"/>
          <w:u w:val="single"/>
        </w:rPr>
        <w:t>Though there is no doubt</w:t>
      </w:r>
      <w:r w:rsidRPr="00135FB5">
        <w:rPr>
          <w:u w:val="single"/>
        </w:rPr>
        <w:t xml:space="preserve"> that </w:t>
      </w:r>
      <w:r w:rsidRPr="00F67D91">
        <w:rPr>
          <w:highlight w:val="cyan"/>
          <w:u w:val="single"/>
        </w:rPr>
        <w:t>there are norms that are</w:t>
      </w:r>
      <w:r w:rsidRPr="00135FB5">
        <w:rPr>
          <w:u w:val="single"/>
        </w:rPr>
        <w:t xml:space="preserve"> simply just </w:t>
      </w:r>
      <w:r w:rsidRPr="00F67D91">
        <w:rPr>
          <w:highlight w:val="cyan"/>
          <w:u w:val="single"/>
        </w:rPr>
        <w:t>oppressive</w:t>
      </w:r>
      <w:r w:rsidRPr="000A43FD">
        <w:rPr>
          <w:sz w:val="14"/>
        </w:rPr>
        <w:t>—such as heteropatriarchal norms of gender and sexuality—</w:t>
      </w:r>
      <w:r w:rsidRPr="00F67D91">
        <w:rPr>
          <w:highlight w:val="cyan"/>
          <w:u w:val="single"/>
        </w:rPr>
        <w:t>there are others</w:t>
      </w:r>
      <w:r w:rsidRPr="00135FB5">
        <w:rPr>
          <w:u w:val="single"/>
        </w:rPr>
        <w:t xml:space="preserve"> </w:t>
      </w:r>
      <w:r w:rsidRPr="00F67D91">
        <w:rPr>
          <w:highlight w:val="cyan"/>
          <w:u w:val="single"/>
        </w:rPr>
        <w:t>that may be</w:t>
      </w:r>
      <w:r w:rsidRPr="00135FB5">
        <w:rPr>
          <w:u w:val="single"/>
        </w:rPr>
        <w:t xml:space="preserve"> the </w:t>
      </w:r>
      <w:r w:rsidRPr="00F67D91">
        <w:rPr>
          <w:rStyle w:val="Emphasis"/>
          <w:highlight w:val="cyan"/>
        </w:rPr>
        <w:t>most effective way to counter the abuses of power.</w:t>
      </w:r>
      <w:r w:rsidRPr="000A43FD">
        <w:rPr>
          <w:sz w:val="14"/>
        </w:rPr>
        <w:t xml:space="preserve"> Yet other norms can cut both ways. For example, Benhabib (2011) points out in the contexts of global human rights discourses that even though such discourses can be—and have frequently been—used to advance Western economic and political interests across the world, they can also be—and have sometimes been—used to protect non-Western populations from precisely these interests (for instance, by placing restrictions on the exploitation of labor in free-trade zones). </w:t>
      </w:r>
      <w:r w:rsidRPr="00135FB5">
        <w:rPr>
          <w:u w:val="single"/>
        </w:rPr>
        <w:t>That so many individuals and political groups around the globe are demanding basic human rights</w:t>
      </w:r>
      <w:r w:rsidRPr="000A43FD">
        <w:rPr>
          <w:sz w:val="14"/>
        </w:rPr>
        <w:t xml:space="preserve"> </w:t>
      </w:r>
      <w:r w:rsidRPr="00135FB5">
        <w:rPr>
          <w:u w:val="single"/>
        </w:rPr>
        <w:t>may on some level signify the triumph of Western imperialism</w:t>
      </w:r>
      <w:r w:rsidRPr="000A43FD">
        <w:rPr>
          <w:sz w:val="14"/>
        </w:rPr>
        <w:t xml:space="preserve">; </w:t>
      </w:r>
      <w:r w:rsidRPr="00135FB5">
        <w:rPr>
          <w:u w:val="single"/>
        </w:rPr>
        <w:t>but on another level, it is an indication that there is something appealing about the prospect of such</w:t>
      </w:r>
      <w:r w:rsidRPr="000A43FD">
        <w:rPr>
          <w:sz w:val="14"/>
        </w:rPr>
        <w:t xml:space="preserve"> </w:t>
      </w:r>
      <w:r w:rsidRPr="00135FB5">
        <w:rPr>
          <w:u w:val="single"/>
        </w:rPr>
        <w:t>rights</w:t>
      </w:r>
      <w:r w:rsidRPr="000A43FD">
        <w:rPr>
          <w:sz w:val="14"/>
        </w:rPr>
        <w:t xml:space="preserve"> (my assumption being that people outside the Western world are not mere passive dupes of Western values, that they are perfectly capable of deciding which political goals they want to support). Likewise, </w:t>
      </w:r>
      <w:r w:rsidRPr="00F67D91">
        <w:rPr>
          <w:highlight w:val="cyan"/>
          <w:u w:val="single"/>
        </w:rPr>
        <w:t>even though rights discourses</w:t>
      </w:r>
      <w:r w:rsidRPr="00135FB5">
        <w:rPr>
          <w:u w:val="single"/>
        </w:rPr>
        <w:t xml:space="preserve"> within Western societies can promote the socioeconomic agendas of the powerful, they can under certain circumstances be used to </w:t>
      </w:r>
      <w:r w:rsidRPr="00F67D91">
        <w:rPr>
          <w:rStyle w:val="Emphasis"/>
          <w:highlight w:val="cyan"/>
        </w:rPr>
        <w:t>shield the less powerful</w:t>
      </w:r>
      <w:r w:rsidRPr="00135FB5">
        <w:rPr>
          <w:rStyle w:val="Emphasis"/>
        </w:rPr>
        <w:t xml:space="preserve"> against such agendas</w:t>
      </w:r>
      <w:r w:rsidRPr="000A43FD">
        <w:rPr>
          <w:sz w:val="14"/>
        </w:rPr>
        <w:t xml:space="preserve">. </w:t>
      </w:r>
      <w:r w:rsidRPr="00F67D91">
        <w:rPr>
          <w:highlight w:val="cyan"/>
          <w:u w:val="single"/>
        </w:rPr>
        <w:t>The fact that rights-based justice</w:t>
      </w:r>
      <w:r w:rsidRPr="00135FB5">
        <w:rPr>
          <w:u w:val="single"/>
        </w:rPr>
        <w:t xml:space="preserve"> </w:t>
      </w:r>
      <w:r w:rsidRPr="00F67D91">
        <w:rPr>
          <w:highlight w:val="cyan"/>
          <w:u w:val="single"/>
        </w:rPr>
        <w:t xml:space="preserve">fails as often as it succeeds </w:t>
      </w:r>
      <w:r w:rsidRPr="00F67D91">
        <w:rPr>
          <w:rStyle w:val="Emphasis"/>
          <w:highlight w:val="cyan"/>
        </w:rPr>
        <w:t>does not mean that it never succeeds</w:t>
      </w:r>
      <w:r w:rsidRPr="00135FB5">
        <w:rPr>
          <w:u w:val="single"/>
        </w:rPr>
        <w:t xml:space="preserve">, </w:t>
      </w:r>
      <w:r w:rsidRPr="00F67D91">
        <w:rPr>
          <w:rStyle w:val="Emphasis"/>
          <w:highlight w:val="cyan"/>
        </w:rPr>
        <w:t>that it accomplishes nothing</w:t>
      </w:r>
      <w:r w:rsidRPr="000A43FD">
        <w:rPr>
          <w:sz w:val="14"/>
        </w:rPr>
        <w:t>.</w:t>
      </w:r>
    </w:p>
    <w:p w14:paraId="11DA3980" w14:textId="77777777" w:rsidR="004E161B" w:rsidRDefault="004E161B" w:rsidP="004E161B">
      <w:pPr>
        <w:pStyle w:val="Heading4"/>
      </w:pPr>
      <w:r>
        <w:t xml:space="preserve">Alternatives to the law bring more inequality and abuse. </w:t>
      </w:r>
    </w:p>
    <w:p w14:paraId="7BDCA68F" w14:textId="77777777" w:rsidR="004E161B" w:rsidRDefault="004E161B" w:rsidP="004E161B">
      <w:r>
        <w:t>Jerold S.</w:t>
      </w:r>
      <w:r>
        <w:rPr>
          <w:rStyle w:val="Style13ptBold"/>
        </w:rPr>
        <w:t xml:space="preserve"> Auerbach 83</w:t>
      </w:r>
      <w:r>
        <w:t>, Professor of History at Wellesley, “Justice Without Law?”, 1983, p. 144-146</w:t>
      </w:r>
    </w:p>
    <w:p w14:paraId="5AEEAB97" w14:textId="77777777" w:rsidR="004E161B" w:rsidRPr="00722A47" w:rsidRDefault="004E161B" w:rsidP="004E161B">
      <w:pPr>
        <w:rPr>
          <w:b/>
          <w:iCs/>
          <w:u w:val="single"/>
          <w:bdr w:val="single" w:sz="8" w:space="0" w:color="auto"/>
        </w:rPr>
      </w:pPr>
      <w:r w:rsidRPr="00F4416E">
        <w:rPr>
          <w:rStyle w:val="StyleUnderline"/>
        </w:rPr>
        <w:t>As cynicism about the legal system increases, so does enthusiasm for alternative</w:t>
      </w:r>
      <w:r w:rsidRPr="00F4416E">
        <w:rPr>
          <w:sz w:val="12"/>
        </w:rPr>
        <w:t xml:space="preserve"> dispute-settlement </w:t>
      </w:r>
      <w:r w:rsidRPr="00F4416E">
        <w:rPr>
          <w:rStyle w:val="StyleUnderline"/>
        </w:rPr>
        <w:t>institutions</w:t>
      </w:r>
      <w:r w:rsidRPr="00F4416E">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F4416E">
        <w:rPr>
          <w:rStyle w:val="StyleUnderline"/>
        </w:rPr>
        <w:t>alternatives prevent the use of courts for redistributive purposes in the interest of equality, by consigning</w:t>
      </w:r>
      <w:r w:rsidRPr="00F4416E">
        <w:rPr>
          <w:sz w:val="12"/>
        </w:rPr>
        <w:t xml:space="preserve"> the </w:t>
      </w:r>
      <w:r w:rsidRPr="00F4416E">
        <w:rPr>
          <w:rStyle w:val="StyleUnderline"/>
        </w:rPr>
        <w:t>rights of disadvantaged citizens to institutions with minimal power to</w:t>
      </w:r>
      <w:r w:rsidRPr="00F4416E">
        <w:rPr>
          <w:sz w:val="12"/>
        </w:rPr>
        <w:t xml:space="preserve"> enforce or </w:t>
      </w:r>
      <w:r w:rsidRPr="00F4416E">
        <w:rPr>
          <w:rStyle w:val="StyleUnderline"/>
        </w:rPr>
        <w:t>protect them</w:t>
      </w:r>
      <w:r w:rsidRPr="00640626">
        <w:rPr>
          <w:rStyle w:val="StyleUnderline"/>
        </w:rPr>
        <w:t>.</w:t>
      </w:r>
      <w:r w:rsidRPr="00F4416E">
        <w:rPr>
          <w:rStyle w:val="Emphasis"/>
        </w:rPr>
        <w:t xml:space="preserve"> </w:t>
      </w:r>
      <w:r w:rsidRPr="00F67D91">
        <w:rPr>
          <w:rStyle w:val="Emphasis"/>
          <w:highlight w:val="cyan"/>
        </w:rPr>
        <w:t>It is</w:t>
      </w:r>
      <w:r w:rsidRPr="00F4416E">
        <w:rPr>
          <w:rStyle w:val="Emphasis"/>
        </w:rPr>
        <w:t xml:space="preserve">, therefore, </w:t>
      </w:r>
      <w:r w:rsidRPr="00F67D91">
        <w:rPr>
          <w:rStyle w:val="Emphasis"/>
          <w:highlight w:val="cyan"/>
        </w:rPr>
        <w:t>necessary to beware</w:t>
      </w:r>
      <w:r w:rsidRPr="00F4416E">
        <w:rPr>
          <w:rStyle w:val="Emphasis"/>
        </w:rPr>
        <w:t xml:space="preserve"> of </w:t>
      </w:r>
      <w:r w:rsidRPr="00F67D91">
        <w:rPr>
          <w:rStyle w:val="Emphasis"/>
          <w:highlight w:val="cyan"/>
        </w:rPr>
        <w:t>the seductive appeal of alternative institutions</w:t>
      </w:r>
      <w:r w:rsidRPr="00F67D91">
        <w:rPr>
          <w:rStyle w:val="StyleUnderline"/>
          <w:highlight w:val="cyan"/>
        </w:rPr>
        <w:t>. They</w:t>
      </w:r>
      <w:r w:rsidRPr="00F4416E">
        <w:rPr>
          <w:rStyle w:val="StyleUnderline"/>
        </w:rPr>
        <w:t xml:space="preserve"> may </w:t>
      </w:r>
      <w:r w:rsidRPr="00F67D91">
        <w:rPr>
          <w:rStyle w:val="StyleUnderline"/>
          <w:highlight w:val="cyan"/>
        </w:rPr>
        <w:t>deflect energy from political organization</w:t>
      </w:r>
      <w:r w:rsidRPr="00F4416E">
        <w:rPr>
          <w:rStyle w:val="StyleUnderline"/>
        </w:rPr>
        <w:t xml:space="preserve"> by groups of people with common </w:t>
      </w:r>
      <w:r w:rsidRPr="00F4416E">
        <w:rPr>
          <w:rStyle w:val="StyleUnderline"/>
        </w:rPr>
        <w:lastRenderedPageBreak/>
        <w:t xml:space="preserve">grievances; </w:t>
      </w:r>
      <w:r w:rsidRPr="00F67D91">
        <w:rPr>
          <w:rStyle w:val="StyleUnderline"/>
          <w:highlight w:val="cyan"/>
        </w:rPr>
        <w:t>or discourage effective litigation</w:t>
      </w:r>
      <w:r w:rsidRPr="00F4416E">
        <w:rPr>
          <w:rStyle w:val="StyleUnderline"/>
        </w:rPr>
        <w:t xml:space="preserve"> strategies </w:t>
      </w:r>
      <w:r w:rsidRPr="00F67D91">
        <w:rPr>
          <w:rStyle w:val="StyleUnderline"/>
          <w:highlight w:val="cyan"/>
        </w:rPr>
        <w:t>that</w:t>
      </w:r>
      <w:r w:rsidRPr="00F4416E">
        <w:rPr>
          <w:rStyle w:val="StyleUnderline"/>
        </w:rPr>
        <w:t xml:space="preserve"> could </w:t>
      </w:r>
      <w:r w:rsidRPr="00F67D91">
        <w:rPr>
          <w:rStyle w:val="StyleUnderline"/>
          <w:highlight w:val="cyan"/>
        </w:rPr>
        <w:t>provide</w:t>
      </w:r>
      <w:r w:rsidRPr="00F4416E">
        <w:rPr>
          <w:sz w:val="12"/>
        </w:rPr>
        <w:t xml:space="preserve"> substantial </w:t>
      </w:r>
      <w:r w:rsidRPr="00F67D91">
        <w:rPr>
          <w:rStyle w:val="StyleUnderline"/>
          <w:highlight w:val="cyan"/>
        </w:rPr>
        <w:t>benefits</w:t>
      </w:r>
      <w:r w:rsidRPr="00F4416E">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sidRPr="00F4416E">
        <w:rPr>
          <w:rStyle w:val="StyleUnderline"/>
        </w:rPr>
        <w:t>Justice according to law will be reserved for the affluent</w:t>
      </w:r>
      <w:r w:rsidRPr="00F4416E">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sidRPr="00F4416E">
        <w:rPr>
          <w:rStyle w:val="StyleUnderline"/>
        </w:rPr>
        <w:t>Despite the resiliency and power of law, it seems unable to eradicate the tension between legality and justice</w:t>
      </w:r>
      <w:r w:rsidRPr="00F4416E">
        <w:rPr>
          <w:sz w:val="12"/>
        </w:rPr>
        <w:t xml:space="preserve">: even in a society of (legal) equals, some still remain more equal than others. </w:t>
      </w:r>
      <w:r w:rsidRPr="00F4416E">
        <w:rPr>
          <w:rStyle w:val="Emphasis"/>
        </w:rPr>
        <w:t xml:space="preserve">But </w:t>
      </w:r>
      <w:r w:rsidRPr="00F67D91">
        <w:rPr>
          <w:rStyle w:val="Emphasis"/>
          <w:highlight w:val="cyan"/>
        </w:rPr>
        <w:t>diversion from the legal system is likely to accentuate</w:t>
      </w:r>
      <w:r w:rsidRPr="00F4416E">
        <w:rPr>
          <w:rStyle w:val="Emphasis"/>
        </w:rPr>
        <w:t xml:space="preserve"> that </w:t>
      </w:r>
      <w:r w:rsidRPr="00F67D91">
        <w:rPr>
          <w:rStyle w:val="Emphasis"/>
          <w:highlight w:val="cyan"/>
        </w:rPr>
        <w:t>inequality</w:t>
      </w:r>
      <w:r w:rsidRPr="00F67D91">
        <w:rPr>
          <w:rStyle w:val="StyleUnderline"/>
          <w:highlight w:val="cyan"/>
        </w:rPr>
        <w:t xml:space="preserve">. Without </w:t>
      </w:r>
      <w:r w:rsidRPr="00F67D91">
        <w:rPr>
          <w:rStyle w:val="Emphasis"/>
          <w:highlight w:val="cyan"/>
        </w:rPr>
        <w:t>legal power</w:t>
      </w:r>
      <w:r w:rsidRPr="00F67D91">
        <w:rPr>
          <w:rStyle w:val="StyleUnderline"/>
          <w:highlight w:val="cyan"/>
        </w:rPr>
        <w:t xml:space="preserve"> the </w:t>
      </w:r>
      <w:r w:rsidRPr="00F67D91">
        <w:rPr>
          <w:rStyle w:val="Emphasis"/>
          <w:highlight w:val="cyan"/>
        </w:rPr>
        <w:t>imbalance</w:t>
      </w:r>
      <w:r w:rsidRPr="00F67D91">
        <w:rPr>
          <w:rStyle w:val="StyleUnderline"/>
          <w:highlight w:val="cyan"/>
        </w:rPr>
        <w:t xml:space="preserve"> between</w:t>
      </w:r>
      <w:r w:rsidRPr="00F4416E">
        <w:rPr>
          <w:rStyle w:val="StyleUnderline"/>
        </w:rPr>
        <w:t xml:space="preserve"> aggrieved </w:t>
      </w:r>
      <w:r w:rsidRPr="00F67D91">
        <w:rPr>
          <w:rStyle w:val="StyleUnderline"/>
          <w:highlight w:val="cyan"/>
        </w:rPr>
        <w:t xml:space="preserve">individuals and corporations, or government agencies, </w:t>
      </w:r>
      <w:r w:rsidRPr="00F67D91">
        <w:rPr>
          <w:rStyle w:val="Emphasis"/>
          <w:highlight w:val="cyan"/>
        </w:rPr>
        <w:t>cannot be redressed</w:t>
      </w:r>
      <w:r w:rsidRPr="00F4416E">
        <w:rPr>
          <w:rStyle w:val="Emphasis"/>
        </w:rPr>
        <w:t>. In American society</w:t>
      </w:r>
      <w:r w:rsidRPr="00F4416E">
        <w:rPr>
          <w:sz w:val="12"/>
        </w:rPr>
        <w:t>, as Laura Nader has observed, "</w:t>
      </w:r>
      <w:r w:rsidRPr="00F67D91">
        <w:rPr>
          <w:rStyle w:val="Emphasis"/>
          <w:highlight w:val="cyan"/>
        </w:rPr>
        <w:t>disputing without</w:t>
      </w:r>
      <w:r w:rsidRPr="00F4416E">
        <w:rPr>
          <w:rStyle w:val="Emphasis"/>
        </w:rPr>
        <w:t xml:space="preserve"> the force of </w:t>
      </w:r>
      <w:r w:rsidRPr="00F67D91">
        <w:rPr>
          <w:rStyle w:val="Emphasis"/>
          <w:highlight w:val="cyan"/>
        </w:rPr>
        <w:t>law ... [is| doomed</w:t>
      </w:r>
      <w:r w:rsidRPr="00F4416E">
        <w:rPr>
          <w:rStyle w:val="Emphasis"/>
        </w:rPr>
        <w:t xml:space="preserve"> to fail</w:t>
      </w:r>
      <w:r w:rsidRPr="00F4416E">
        <w:rPr>
          <w:sz w:val="12"/>
        </w:rPr>
        <w:t xml:space="preserve">."7 </w:t>
      </w:r>
      <w:r w:rsidRPr="00F4416E">
        <w:rPr>
          <w:rStyle w:val="StyleUnderline"/>
        </w:rPr>
        <w:t>Instructive examples document the deleterious effect of coerced informality</w:t>
      </w:r>
      <w:r w:rsidRPr="00F4416E">
        <w:rPr>
          <w:sz w:val="12"/>
        </w:rPr>
        <w:t xml:space="preserve"> (even if others demonstrate the creative possibilities of indigenous experimentation). </w:t>
      </w:r>
      <w:r w:rsidRPr="00F67D91">
        <w:rPr>
          <w:rStyle w:val="Emphasis"/>
          <w:highlight w:val="cyan"/>
        </w:rPr>
        <w:t>Freed slaves</w:t>
      </w:r>
      <w:r w:rsidRPr="00F4416E">
        <w:rPr>
          <w:rStyle w:val="StyleUnderline"/>
        </w:rPr>
        <w:t xml:space="preserve"> after the Civil War </w:t>
      </w:r>
      <w:r w:rsidRPr="00F67D91">
        <w:rPr>
          <w:rStyle w:val="StyleUnderline"/>
          <w:highlight w:val="cyan"/>
        </w:rPr>
        <w:t xml:space="preserve">and </w:t>
      </w:r>
      <w:r w:rsidRPr="00F67D91">
        <w:rPr>
          <w:rStyle w:val="Emphasis"/>
          <w:highlight w:val="cyan"/>
        </w:rPr>
        <w:t>factory workers</w:t>
      </w:r>
      <w:r w:rsidRPr="00F4416E">
        <w:rPr>
          <w:rStyle w:val="StyleUnderline"/>
        </w:rPr>
        <w:t xml:space="preserve"> at the turn of the century, like inner-city poor people now, </w:t>
      </w:r>
      <w:r w:rsidRPr="00F67D91">
        <w:rPr>
          <w:rStyle w:val="StyleUnderline"/>
          <w:highlight w:val="cyan"/>
        </w:rPr>
        <w:t>have all been assigned</w:t>
      </w:r>
      <w:r w:rsidRPr="00F4416E">
        <w:rPr>
          <w:rStyle w:val="StyleUnderline"/>
        </w:rPr>
        <w:t xml:space="preserve"> places in </w:t>
      </w:r>
      <w:r w:rsidRPr="00F67D91">
        <w:rPr>
          <w:rStyle w:val="Emphasis"/>
          <w:highlight w:val="cyan"/>
        </w:rPr>
        <w:t>informal</w:t>
      </w:r>
      <w:r w:rsidRPr="00F67D91">
        <w:rPr>
          <w:rStyle w:val="StyleUnderline"/>
          <w:highlight w:val="cyan"/>
        </w:rPr>
        <w:t xml:space="preserve"> proceedings that offer</w:t>
      </w:r>
      <w:r w:rsidRPr="00F4416E">
        <w:rPr>
          <w:rStyle w:val="StyleUnderline"/>
        </w:rPr>
        <w:t xml:space="preserve"> substantially </w:t>
      </w:r>
      <w:r w:rsidRPr="00F67D91">
        <w:rPr>
          <w:rStyle w:val="Emphasis"/>
          <w:highlight w:val="cyan"/>
        </w:rPr>
        <w:t>weaker safeguards</w:t>
      </w:r>
      <w:r w:rsidRPr="00F4416E">
        <w:rPr>
          <w:rStyle w:val="StyleUnderline"/>
        </w:rPr>
        <w:t xml:space="preserve"> than law can provide</w:t>
      </w:r>
      <w:r w:rsidRPr="00F4416E">
        <w:rPr>
          <w:sz w:val="12"/>
        </w:rPr>
        <w:t xml:space="preserve">. Legal institutions may not provide equal justice under law, but in a society ruled by law it is their responsibility.¶ </w:t>
      </w:r>
      <w:r w:rsidRPr="00F4416E">
        <w:rPr>
          <w:rStyle w:val="StyleUnderline"/>
        </w:rPr>
        <w:t>It is chimerical to believe that mediation or arbitration can now accomplish what law seems powerless to achieve</w:t>
      </w:r>
      <w:r w:rsidRPr="00F4416E">
        <w:rPr>
          <w:rStyle w:val="Emphasis"/>
        </w:rPr>
        <w:t xml:space="preserve">. The American deification of individual </w:t>
      </w:r>
      <w:r w:rsidRPr="00F67D91">
        <w:rPr>
          <w:rStyle w:val="Emphasis"/>
          <w:highlight w:val="cyan"/>
        </w:rPr>
        <w:t>rights require</w:t>
      </w:r>
      <w:r w:rsidRPr="00776E56">
        <w:rPr>
          <w:rStyle w:val="StyleUnderline"/>
        </w:rPr>
        <w:t xml:space="preserve">s </w:t>
      </w:r>
      <w:r w:rsidRPr="00F67D91">
        <w:rPr>
          <w:rStyle w:val="Emphasis"/>
          <w:highlight w:val="cyan"/>
        </w:rPr>
        <w:t>an accessible legal system</w:t>
      </w:r>
      <w:r w:rsidRPr="00F4416E">
        <w:rPr>
          <w:rStyle w:val="Emphasis"/>
        </w:rPr>
        <w:t xml:space="preserve"> for their protection</w:t>
      </w:r>
      <w:r w:rsidRPr="00F4416E">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sidRPr="00F4416E">
        <w:rPr>
          <w:rStyle w:val="StyleUnderline"/>
        </w:rPr>
        <w:t>in their absence there is no effective alternative to legal institutions</w:t>
      </w:r>
      <w:r w:rsidRPr="00F4416E">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sidRPr="00F4416E">
        <w:rPr>
          <w:rStyle w:val="StyleUnderline"/>
        </w:rPr>
        <w:t xml:space="preserve">But </w:t>
      </w:r>
      <w:r w:rsidRPr="00F67D91">
        <w:rPr>
          <w:rStyle w:val="StyleUnderline"/>
          <w:highlight w:val="cyan"/>
        </w:rPr>
        <w:t xml:space="preserve">injustice </w:t>
      </w:r>
      <w:r w:rsidRPr="00F67D91">
        <w:rPr>
          <w:rStyle w:val="Emphasis"/>
          <w:highlight w:val="cyan"/>
        </w:rPr>
        <w:t>without law</w:t>
      </w:r>
      <w:r w:rsidRPr="00F67D91">
        <w:rPr>
          <w:rStyle w:val="StyleUnderline"/>
          <w:highlight w:val="cyan"/>
        </w:rPr>
        <w:t xml:space="preserve"> is</w:t>
      </w:r>
      <w:r w:rsidRPr="00F4416E">
        <w:rPr>
          <w:rStyle w:val="StyleUnderline"/>
        </w:rPr>
        <w:t xml:space="preserve"> an </w:t>
      </w:r>
      <w:r w:rsidRPr="00F67D91">
        <w:rPr>
          <w:rStyle w:val="Emphasis"/>
          <w:highlight w:val="cyan"/>
        </w:rPr>
        <w:t>even worse</w:t>
      </w:r>
      <w:r w:rsidRPr="00F4416E">
        <w:rPr>
          <w:rStyle w:val="StyleUnderline"/>
        </w:rPr>
        <w:t xml:space="preserve"> possibility, which </w:t>
      </w:r>
      <w:r w:rsidRPr="00F67D91">
        <w:rPr>
          <w:rStyle w:val="StyleUnderline"/>
          <w:highlight w:val="cyan"/>
        </w:rPr>
        <w:t xml:space="preserve">misguided enthusiasm for </w:t>
      </w:r>
      <w:r w:rsidRPr="00F67D91">
        <w:rPr>
          <w:rStyle w:val="Emphasis"/>
          <w:highlight w:val="cyan"/>
        </w:rPr>
        <w:t>alternative</w:t>
      </w:r>
      <w:r w:rsidRPr="00F4416E">
        <w:rPr>
          <w:sz w:val="12"/>
        </w:rPr>
        <w:t xml:space="preserve"> dispute </w:t>
      </w:r>
      <w:r w:rsidRPr="00F67D91">
        <w:rPr>
          <w:rStyle w:val="Emphasis"/>
          <w:highlight w:val="cyan"/>
        </w:rPr>
        <w:t>s</w:t>
      </w:r>
      <w:r w:rsidRPr="00F4416E">
        <w:rPr>
          <w:sz w:val="12"/>
        </w:rPr>
        <w:t xml:space="preserve">ettlement </w:t>
      </w:r>
      <w:r w:rsidRPr="00F4416E">
        <w:rPr>
          <w:rStyle w:val="StyleUnderline"/>
        </w:rPr>
        <w:t>now seems likely to encourage</w:t>
      </w:r>
      <w:r w:rsidRPr="00F4416E">
        <w:rPr>
          <w:sz w:val="12"/>
        </w:rPr>
        <w:t xml:space="preserve">. Our legal culture too accurately expresses the individualistic and materialistic values that most Americans deeply cherish to inspire optimism about the imminent restoration of communitarian purpose. </w:t>
      </w:r>
      <w:r w:rsidRPr="00F4416E">
        <w:rPr>
          <w:rStyle w:val="StyleUnderline"/>
        </w:rPr>
        <w:t>For law to be less conspicuous Americans would have to moderate their expansive freedom to compete, to acquire, and to possess, while simultaneously elevating shared responsibilities above individual rights. That is an unlikely prospect unless Americans become, in effect, un-American</w:t>
      </w:r>
      <w:r w:rsidRPr="00F4416E">
        <w:rPr>
          <w:rStyle w:val="Emphasis"/>
        </w:rPr>
        <w:t xml:space="preserve">. Until then, the pursuit of justice without law </w:t>
      </w:r>
      <w:r w:rsidRPr="00F67D91">
        <w:rPr>
          <w:rStyle w:val="Emphasis"/>
          <w:highlight w:val="cyan"/>
        </w:rPr>
        <w:t>does incalculable harm to the prospect of</w:t>
      </w:r>
      <w:r w:rsidRPr="00F4416E">
        <w:rPr>
          <w:rStyle w:val="Emphasis"/>
        </w:rPr>
        <w:t xml:space="preserve"> equal </w:t>
      </w:r>
      <w:r w:rsidRPr="00F67D91">
        <w:rPr>
          <w:rStyle w:val="Emphasis"/>
          <w:highlight w:val="cyan"/>
        </w:rPr>
        <w:t>justice</w:t>
      </w:r>
      <w:r w:rsidRPr="00874826">
        <w:rPr>
          <w:rStyle w:val="StyleUnderline"/>
        </w:rPr>
        <w:t>.</w:t>
      </w:r>
    </w:p>
    <w:p w14:paraId="37C7327C" w14:textId="4942B660" w:rsidR="004E161B" w:rsidRDefault="004E161B" w:rsidP="004E161B">
      <w:pPr>
        <w:pStyle w:val="Heading2"/>
      </w:pPr>
      <w:r>
        <w:lastRenderedPageBreak/>
        <w:t>1NR</w:t>
      </w:r>
    </w:p>
    <w:p w14:paraId="6008CBC3" w14:textId="409ED6E8" w:rsidR="004E161B" w:rsidRPr="00885B4C" w:rsidRDefault="004E161B" w:rsidP="004E161B">
      <w:pPr>
        <w:pStyle w:val="Heading4"/>
      </w:pPr>
      <w:r>
        <w:t>refusing to confirm debate’s power to decide the legitimacy of performance</w:t>
      </w:r>
      <w:r>
        <w:t xml:space="preserve"> solves</w:t>
      </w:r>
    </w:p>
    <w:p w14:paraId="4C7DD80C" w14:textId="77777777" w:rsidR="004E161B" w:rsidRPr="00205B16" w:rsidRDefault="004E161B" w:rsidP="004E161B">
      <w:r>
        <w:rPr>
          <w:rStyle w:val="Style13ptBold"/>
        </w:rPr>
        <w:t xml:space="preserve">Dolar </w:t>
      </w:r>
      <w:r w:rsidRPr="00205B16">
        <w:rPr>
          <w:rStyle w:val="Style13ptBold"/>
        </w:rPr>
        <w:t>6</w:t>
      </w:r>
      <w:r>
        <w:t xml:space="preserve"> – Dr. </w:t>
      </w:r>
      <w:r w:rsidRPr="00205B16">
        <w:t>Mladen</w:t>
      </w:r>
      <w:r>
        <w:t xml:space="preserve"> Dolar</w:t>
      </w:r>
      <w:r w:rsidRPr="00205B16">
        <w:t xml:space="preserve">, Advising Researcher in </w:t>
      </w:r>
      <w:r w:rsidRPr="00237D5A">
        <w:t xml:space="preserve">Theory at the Jan Van Eyck Academie, Maastricht, </w:t>
      </w:r>
      <w:r>
        <w:t xml:space="preserve">and Professor at the Department of Philosophy, Faculty of Arts at the University of Ljubljana, PhD in Philosophy from the University of Ljubljana, </w:t>
      </w:r>
      <w:r w:rsidRPr="00237D5A">
        <w:t>A Voice and Nothing More</w:t>
      </w:r>
      <w:r>
        <w:t>, p. 176-179</w:t>
      </w:r>
    </w:p>
    <w:p w14:paraId="12D626E5" w14:textId="77777777" w:rsidR="004E161B" w:rsidRPr="00885B4C" w:rsidRDefault="004E161B" w:rsidP="004E161B">
      <w:pPr>
        <w:rPr>
          <w:sz w:val="16"/>
        </w:rPr>
      </w:pPr>
      <w:r w:rsidRPr="003E1FE3">
        <w:rPr>
          <w:sz w:val="16"/>
        </w:rPr>
        <w:t xml:space="preserve">But in her role as artist she is also the capricious prima donna; there is the whole comedy of her claims for her rights. </w:t>
      </w:r>
      <w:r w:rsidRPr="00205B16">
        <w:rPr>
          <w:rStyle w:val="StyleUnderline"/>
        </w:rPr>
        <w:t>She wants to be exempt from work, she requires special privileges, work allegedly harms her voice, she wants due honor to be paid to her services, she wants to be granted a place apart.</w:t>
      </w:r>
      <w:r w:rsidRPr="003E1FE3">
        <w:rPr>
          <w:sz w:val="16"/>
        </w:rPr>
        <w:t xml:space="preserve"> She “does not want mere admiration, she wants to be admired exactly in the way she prescribes” (p. 362). </w:t>
      </w:r>
      <w:r w:rsidRPr="00205B16">
        <w:rPr>
          <w:rStyle w:val="StyleUnderline"/>
        </w:rPr>
        <w:t xml:space="preserve">But the </w:t>
      </w:r>
      <w:r w:rsidRPr="00F02FDF">
        <w:rPr>
          <w:rStyle w:val="StyleUnderline"/>
          <w:highlight w:val="cyan"/>
        </w:rPr>
        <w:t>people, despite</w:t>
      </w:r>
      <w:r w:rsidRPr="00885B4C">
        <w:rPr>
          <w:rStyle w:val="StyleUnderline"/>
        </w:rPr>
        <w:t xml:space="preserve"> their</w:t>
      </w:r>
      <w:r w:rsidRPr="00205B16">
        <w:rPr>
          <w:rStyle w:val="StyleUnderline"/>
        </w:rPr>
        <w:t xml:space="preserve"> general </w:t>
      </w:r>
      <w:r w:rsidRPr="00F02FDF">
        <w:rPr>
          <w:rStyle w:val="StyleUnderline"/>
          <w:highlight w:val="cyan"/>
        </w:rPr>
        <w:t>esteem</w:t>
      </w:r>
      <w:r w:rsidRPr="00205B16">
        <w:rPr>
          <w:rStyle w:val="StyleUnderline"/>
        </w:rPr>
        <w:t xml:space="preserve"> for her, do not want to hear about any of this, they </w:t>
      </w:r>
      <w:r w:rsidRPr="0060452F">
        <w:rPr>
          <w:rStyle w:val="StyleUnderline"/>
          <w:highlight w:val="cyan"/>
        </w:rPr>
        <w:t xml:space="preserve">are </w:t>
      </w:r>
      <w:r w:rsidRPr="00885B4C">
        <w:rPr>
          <w:rStyle w:val="StyleUnderline"/>
          <w:highlight w:val="cyan"/>
        </w:rPr>
        <w:t>cold in</w:t>
      </w:r>
      <w:r w:rsidRPr="00205B16">
        <w:rPr>
          <w:rStyle w:val="StyleUnderline"/>
        </w:rPr>
        <w:t xml:space="preserve"> their </w:t>
      </w:r>
      <w:r w:rsidRPr="00885B4C">
        <w:rPr>
          <w:rStyle w:val="StyleUnderline"/>
          <w:highlight w:val="cyan"/>
        </w:rPr>
        <w:t>judgment</w:t>
      </w:r>
      <w:r w:rsidRPr="00205B16">
        <w:rPr>
          <w:rStyle w:val="StyleUnderline"/>
        </w:rPr>
        <w:t xml:space="preserve">—they respect </w:t>
      </w:r>
      <w:r w:rsidRPr="00885B4C">
        <w:rPr>
          <w:rStyle w:val="StyleUnderline"/>
        </w:rPr>
        <w:t>her, but want her to remain one of them. So there is the whole charade of the artist who is not appreciated as she deserves, she does not get the laurels that she thinks belong to her, she puts up a preposterous act of genius not understood by her contemporaries. Out of protest she announces that she will cut down on her coloratura</w:t>
      </w:r>
      <w:r w:rsidRPr="00885B4C">
        <w:rPr>
          <w:sz w:val="16"/>
        </w:rPr>
        <w:t>— this will teach them a lesson—</w:t>
      </w:r>
      <w:r w:rsidRPr="00885B4C">
        <w:rPr>
          <w:rStyle w:val="StyleUnderline"/>
        </w:rPr>
        <w:t xml:space="preserve">and maybe she does, only </w:t>
      </w:r>
      <w:r w:rsidRPr="00885B4C">
        <w:rPr>
          <w:rStyle w:val="Emphasis"/>
        </w:rPr>
        <w:t>nobody notices</w:t>
      </w:r>
      <w:r w:rsidRPr="00885B4C">
        <w:rPr>
          <w:rStyle w:val="StyleUnderline"/>
        </w:rPr>
        <w:t>.</w:t>
      </w:r>
      <w:r w:rsidRPr="00885B4C">
        <w:rPr>
          <w:sz w:val="16"/>
        </w:rPr>
        <w:t xml:space="preserve"> She keeps coming up with all sorts of whims, she lets herself be begged, and only reluctantly gives in. There is the comedy of hurt narcissism, megalomania, an inflated ego, the high mission of the artist’s overblown vocation. </w:t>
      </w:r>
      <w:r w:rsidRPr="00885B4C">
        <w:rPr>
          <w:rStyle w:val="StyleUnderline"/>
        </w:rPr>
        <w:t xml:space="preserve">So one day she indeed stops singing, firmly believing that there will be some huge scandal, but </w:t>
      </w:r>
      <w:r w:rsidRPr="00885B4C">
        <w:rPr>
          <w:rStyle w:val="Emphasis"/>
        </w:rPr>
        <w:t>nobody gives a damn</w:t>
      </w:r>
      <w:r w:rsidRPr="00885B4C">
        <w:rPr>
          <w:rStyle w:val="StyleUnderline"/>
        </w:rPr>
        <w:t>, everybody goes about their business as usual, without noticing a lack</w:t>
      </w:r>
      <w:r w:rsidRPr="00885B4C">
        <w:rPr>
          <w:sz w:val="16"/>
        </w:rPr>
        <w:t>—that is, without noticing the lack of a lack, the absence of the gap.</w:t>
      </w:r>
    </w:p>
    <w:p w14:paraId="3C9ECD33" w14:textId="77777777" w:rsidR="004E161B" w:rsidRPr="00885B4C" w:rsidRDefault="004E161B" w:rsidP="004E161B">
      <w:pPr>
        <w:ind w:left="720"/>
        <w:rPr>
          <w:sz w:val="16"/>
        </w:rPr>
      </w:pPr>
      <w:r w:rsidRPr="00885B4C">
        <w:rPr>
          <w:sz w:val="16"/>
        </w:rPr>
        <w:t>Curious, how mistaken she is in her calculations, the clever creature, so mistaken that one might fancy she has made no calculations at all but is only being driven on by her destiny, which in our world cannot be anything but a sad one. Of her own accord she abandons her singing, of her own accord she destroys the power she has gained over people’s hearts. How could she ever have gained that power, since she knows so little about these hearts of ours? . . . Josephine’s road must go downhill. The time will soon come when her last notes sound and die into silence. She is a small episode in the eternal history of our people, and the people will get over the loss of her. . . . Perhaps we shall not miss so very much after all, while Josephine . . . will happily lose herself in the numberless throng of the heroes of our people, and soon, since we are no historians, will rise to the heights of redemption and be forgotten like all her brothers. (p. 376)</w:t>
      </w:r>
    </w:p>
    <w:p w14:paraId="3332E53C" w14:textId="77777777" w:rsidR="004E161B" w:rsidRPr="00205B16" w:rsidRDefault="004E161B" w:rsidP="004E161B">
      <w:pPr>
        <w:rPr>
          <w:rStyle w:val="StyleUnderline"/>
        </w:rPr>
      </w:pPr>
      <w:r w:rsidRPr="00885B4C">
        <w:rPr>
          <w:rStyle w:val="StyleUnderline"/>
        </w:rPr>
        <w:t>Despite her vanity and megalomania, people can</w:t>
      </w:r>
      <w:r w:rsidRPr="00237D5A">
        <w:rPr>
          <w:rStyle w:val="StyleUnderline"/>
        </w:rPr>
        <w:t xml:space="preserve"> easily do without her, she will be forgotten, no traces of her art will be left—this is not a people of archivists, and besides, there is no way one could store, collect, archivize her art, which consists purely in the gap.</w:t>
      </w:r>
    </w:p>
    <w:p w14:paraId="4291021E" w14:textId="77777777" w:rsidR="004E161B" w:rsidRPr="003E1FE3" w:rsidRDefault="004E161B" w:rsidP="004E161B">
      <w:pPr>
        <w:rPr>
          <w:sz w:val="16"/>
        </w:rPr>
      </w:pPr>
      <w:r w:rsidRPr="003E1FE3">
        <w:rPr>
          <w:sz w:val="16"/>
        </w:rPr>
        <w:t xml:space="preserve">So </w:t>
      </w:r>
      <w:r w:rsidRPr="00F02FDF">
        <w:rPr>
          <w:rStyle w:val="StyleUnderline"/>
          <w:highlight w:val="cyan"/>
        </w:rPr>
        <w:t>this is</w:t>
      </w:r>
      <w:r w:rsidRPr="003E1FE3">
        <w:rPr>
          <w:sz w:val="16"/>
        </w:rPr>
        <w:t xml:space="preserve"> the second strategy: </w:t>
      </w:r>
      <w:r w:rsidRPr="00205B16">
        <w:rPr>
          <w:rStyle w:val="StyleUnderline"/>
        </w:rPr>
        <w:t xml:space="preserve">the strategy of </w:t>
      </w:r>
      <w:r w:rsidRPr="00F02FDF">
        <w:rPr>
          <w:rStyle w:val="StyleUnderline"/>
          <w:highlight w:val="cyan"/>
        </w:rPr>
        <w:t>art</w:t>
      </w:r>
      <w:r w:rsidRPr="003E1FE3">
        <w:rPr>
          <w:sz w:val="16"/>
        </w:rPr>
        <w:t xml:space="preserve">, of art </w:t>
      </w:r>
      <w:r w:rsidRPr="00F02FDF">
        <w:rPr>
          <w:rStyle w:val="StyleUnderline"/>
          <w:highlight w:val="cyan"/>
        </w:rPr>
        <w:t xml:space="preserve">as the </w:t>
      </w:r>
      <w:r w:rsidRPr="00885B4C">
        <w:rPr>
          <w:rStyle w:val="Emphasis"/>
          <w:highlight w:val="cyan"/>
        </w:rPr>
        <w:t>non-exceptional exception</w:t>
      </w:r>
      <w:r w:rsidRPr="00205B16">
        <w:rPr>
          <w:rStyle w:val="StyleUnderline"/>
        </w:rPr>
        <w:t>, which can arise anywhere, at any moment, and is made of anything</w:t>
      </w:r>
      <w:r w:rsidRPr="003E1FE3">
        <w:rPr>
          <w:sz w:val="16"/>
        </w:rPr>
        <w:t>—of ready-made objects—</w:t>
      </w:r>
      <w:r w:rsidRPr="00205B16">
        <w:rPr>
          <w:rStyle w:val="StyleUnderline"/>
        </w:rPr>
        <w:t>as long as it can provide them with a gap, make them make a break.</w:t>
      </w:r>
      <w:r w:rsidRPr="003E1FE3">
        <w:rPr>
          <w:sz w:val="16"/>
        </w:rPr>
        <w:t xml:space="preserve"> It is the art of the minimal difference. </w:t>
      </w:r>
      <w:r w:rsidRPr="00205B16">
        <w:rPr>
          <w:rStyle w:val="StyleUnderline"/>
        </w:rPr>
        <w:t xml:space="preserve">Yet </w:t>
      </w:r>
      <w:r w:rsidRPr="00F02FDF">
        <w:rPr>
          <w:rStyle w:val="StyleUnderline"/>
          <w:highlight w:val="cyan"/>
        </w:rPr>
        <w:t>the moment it</w:t>
      </w:r>
      <w:r w:rsidRPr="00885B4C">
        <w:rPr>
          <w:rStyle w:val="StyleUnderline"/>
        </w:rPr>
        <w:t xml:space="preserve"> makes its </w:t>
      </w:r>
      <w:r w:rsidRPr="00F02FDF">
        <w:rPr>
          <w:rStyle w:val="StyleUnderline"/>
          <w:highlight w:val="cyan"/>
        </w:rPr>
        <w:t>appear</w:t>
      </w:r>
      <w:r w:rsidRPr="00885B4C">
        <w:rPr>
          <w:rStyle w:val="StyleUnderline"/>
        </w:rPr>
        <w:t xml:space="preserve">ance, this </w:t>
      </w:r>
      <w:r w:rsidRPr="00F02FDF">
        <w:rPr>
          <w:rStyle w:val="StyleUnderline"/>
          <w:highlight w:val="cyan"/>
        </w:rPr>
        <w:t xml:space="preserve">difference is </w:t>
      </w:r>
      <w:r w:rsidRPr="005C7AD3">
        <w:rPr>
          <w:rStyle w:val="Emphasis"/>
          <w:highlight w:val="cyan"/>
        </w:rPr>
        <w:t>bungled</w:t>
      </w:r>
      <w:r w:rsidRPr="00F02FDF">
        <w:rPr>
          <w:rStyle w:val="StyleUnderline"/>
          <w:highlight w:val="cyan"/>
        </w:rPr>
        <w:t xml:space="preserve"> by the </w:t>
      </w:r>
      <w:r w:rsidRPr="005C7AD3">
        <w:rPr>
          <w:rStyle w:val="Emphasis"/>
          <w:highlight w:val="cyan"/>
        </w:rPr>
        <w:t>very gesture which brought it about</w:t>
      </w:r>
      <w:r w:rsidRPr="00205B16">
        <w:rPr>
          <w:rStyle w:val="StyleUnderline"/>
        </w:rPr>
        <w:t xml:space="preserve">, the moment this gesture and this difference become instituted, </w:t>
      </w:r>
      <w:r w:rsidRPr="00885B4C">
        <w:rPr>
          <w:rStyle w:val="StyleUnderline"/>
        </w:rPr>
        <w:t xml:space="preserve">the moment </w:t>
      </w:r>
      <w:r w:rsidRPr="00F02FDF">
        <w:rPr>
          <w:rStyle w:val="StyleUnderline"/>
          <w:highlight w:val="cyan"/>
        </w:rPr>
        <w:t xml:space="preserve">art turns into an </w:t>
      </w:r>
      <w:r w:rsidRPr="00885B4C">
        <w:rPr>
          <w:rStyle w:val="Emphasis"/>
          <w:sz w:val="24"/>
          <w:highlight w:val="cyan"/>
        </w:rPr>
        <w:t>institution</w:t>
      </w:r>
      <w:r w:rsidRPr="00885B4C">
        <w:rPr>
          <w:rStyle w:val="StyleUnderline"/>
          <w:sz w:val="24"/>
          <w:highlight w:val="cyan"/>
        </w:rPr>
        <w:t xml:space="preserve"> </w:t>
      </w:r>
      <w:r w:rsidRPr="00F02FDF">
        <w:rPr>
          <w:rStyle w:val="StyleUnderline"/>
          <w:highlight w:val="cyan"/>
        </w:rPr>
        <w:t xml:space="preserve">to which a </w:t>
      </w:r>
      <w:r w:rsidRPr="005C7AD3">
        <w:rPr>
          <w:rStyle w:val="Emphasis"/>
          <w:highlight w:val="cyan"/>
        </w:rPr>
        <w:t>certain place is allotted</w:t>
      </w:r>
      <w:r w:rsidRPr="00F02FDF">
        <w:rPr>
          <w:rStyle w:val="StyleUnderline"/>
          <w:highlight w:val="cyan"/>
        </w:rPr>
        <w:t xml:space="preserve"> and </w:t>
      </w:r>
      <w:r w:rsidRPr="005C7AD3">
        <w:rPr>
          <w:rStyle w:val="Emphasis"/>
          <w:highlight w:val="cyan"/>
        </w:rPr>
        <w:t>certain limits are drawn</w:t>
      </w:r>
      <w:r w:rsidRPr="00205B16">
        <w:rPr>
          <w:rStyle w:val="StyleUnderline"/>
        </w:rPr>
        <w:t xml:space="preserve">. Its power is at the same time its powerlessness, the very status of </w:t>
      </w:r>
      <w:r w:rsidRPr="00885B4C">
        <w:rPr>
          <w:rStyle w:val="StyleUnderline"/>
          <w:highlight w:val="cyan"/>
        </w:rPr>
        <w:t>art</w:t>
      </w:r>
      <w:r w:rsidRPr="00205B16">
        <w:rPr>
          <w:rStyle w:val="StyleUnderline"/>
        </w:rPr>
        <w:t xml:space="preserve"> veils what is at stake.</w:t>
      </w:r>
      <w:r w:rsidRPr="003E1FE3">
        <w:rPr>
          <w:sz w:val="16"/>
        </w:rPr>
        <w:t xml:space="preserve"> Hence the whole farce of the egocentric megalomania and misunderstood genius which occupies the major part of the story</w:t>
      </w:r>
      <w:r w:rsidRPr="00885B4C">
        <w:rPr>
          <w:sz w:val="16"/>
        </w:rPr>
        <w:t xml:space="preserve">. </w:t>
      </w:r>
      <w:r w:rsidRPr="00885B4C">
        <w:rPr>
          <w:rStyle w:val="StyleUnderline"/>
        </w:rPr>
        <w:t xml:space="preserve">Josephine </w:t>
      </w:r>
      <w:r w:rsidRPr="00F02FDF">
        <w:rPr>
          <w:rStyle w:val="StyleUnderline"/>
          <w:highlight w:val="cyan"/>
        </w:rPr>
        <w:t xml:space="preserve">wants the </w:t>
      </w:r>
      <w:r w:rsidRPr="00885B4C">
        <w:rPr>
          <w:rStyle w:val="Emphasis"/>
          <w:highlight w:val="cyan"/>
        </w:rPr>
        <w:t>impossible</w:t>
      </w:r>
      <w:r w:rsidRPr="00F02FDF">
        <w:rPr>
          <w:rStyle w:val="StyleUnderline"/>
          <w:highlight w:val="cyan"/>
        </w:rPr>
        <w:t>:</w:t>
      </w:r>
      <w:r w:rsidRPr="00885B4C">
        <w:rPr>
          <w:rStyle w:val="StyleUnderline"/>
        </w:rPr>
        <w:t xml:space="preserve"> she wants </w:t>
      </w:r>
      <w:r w:rsidRPr="00885B4C">
        <w:rPr>
          <w:rStyle w:val="StyleUnderline"/>
          <w:highlight w:val="cyan"/>
        </w:rPr>
        <w:t xml:space="preserve">a place </w:t>
      </w:r>
      <w:r w:rsidRPr="00885B4C">
        <w:rPr>
          <w:rStyle w:val="Emphasis"/>
          <w:highlight w:val="cyan"/>
        </w:rPr>
        <w:t>beyond</w:t>
      </w:r>
      <w:r w:rsidRPr="00885B4C">
        <w:rPr>
          <w:rStyle w:val="Emphasis"/>
        </w:rPr>
        <w:t xml:space="preserve"> the </w:t>
      </w:r>
      <w:r w:rsidRPr="00F02FDF">
        <w:rPr>
          <w:rStyle w:val="Emphasis"/>
          <w:highlight w:val="cyan"/>
        </w:rPr>
        <w:t>law</w:t>
      </w:r>
      <w:r w:rsidRPr="00205B16">
        <w:rPr>
          <w:rStyle w:val="StyleUnderline"/>
        </w:rPr>
        <w:t>, beyond equality</w:t>
      </w:r>
      <w:r w:rsidRPr="003E1FE3">
        <w:rPr>
          <w:sz w:val="16"/>
        </w:rPr>
        <w:t xml:space="preserve">—and equality is the essential feature of the mouse-folk, equality in tininess, in their miniature size (hence her claims to greatness are all the more comical). </w:t>
      </w:r>
      <w:r w:rsidRPr="00F02FDF">
        <w:rPr>
          <w:rStyle w:val="StyleUnderline"/>
          <w:highlight w:val="cyan"/>
        </w:rPr>
        <w:t xml:space="preserve">But </w:t>
      </w:r>
      <w:r w:rsidRPr="00885B4C">
        <w:rPr>
          <w:rStyle w:val="Emphasis"/>
          <w:highlight w:val="cyan"/>
        </w:rPr>
        <w:t>at the same time</w:t>
      </w:r>
      <w:r w:rsidRPr="00205B16">
        <w:rPr>
          <w:rStyle w:val="StyleUnderline"/>
        </w:rPr>
        <w:t xml:space="preserve"> she </w:t>
      </w:r>
      <w:r w:rsidRPr="00F02FDF">
        <w:rPr>
          <w:rStyle w:val="StyleUnderline"/>
          <w:highlight w:val="cyan"/>
        </w:rPr>
        <w:t>wants</w:t>
      </w:r>
      <w:r w:rsidRPr="00205B16">
        <w:rPr>
          <w:rStyle w:val="StyleUnderline"/>
        </w:rPr>
        <w:t xml:space="preserve"> her </w:t>
      </w:r>
      <w:r w:rsidRPr="00F02FDF">
        <w:rPr>
          <w:rStyle w:val="StyleUnderline"/>
          <w:highlight w:val="cyan"/>
        </w:rPr>
        <w:t>status</w:t>
      </w:r>
      <w:r w:rsidRPr="00885B4C">
        <w:rPr>
          <w:rStyle w:val="StyleUnderline"/>
        </w:rPr>
        <w:t xml:space="preserve"> as exception</w:t>
      </w:r>
      <w:r w:rsidRPr="00205B16">
        <w:rPr>
          <w:rStyle w:val="StyleUnderline"/>
        </w:rPr>
        <w:t xml:space="preserve"> to be </w:t>
      </w:r>
      <w:r w:rsidRPr="00885B4C">
        <w:rPr>
          <w:rStyle w:val="Emphasis"/>
          <w:sz w:val="24"/>
          <w:highlight w:val="cyan"/>
        </w:rPr>
        <w:t>legally sanctioned</w:t>
      </w:r>
      <w:r w:rsidRPr="00F02FDF">
        <w:rPr>
          <w:rStyle w:val="StyleUnderline"/>
          <w:highlight w:val="cyan"/>
        </w:rPr>
        <w:t xml:space="preserve">, </w:t>
      </w:r>
      <w:r w:rsidRPr="00885B4C">
        <w:rPr>
          <w:rStyle w:val="Emphasis"/>
          <w:sz w:val="24"/>
          <w:highlight w:val="cyan"/>
        </w:rPr>
        <w:t>symbolically recognized</w:t>
      </w:r>
      <w:r w:rsidRPr="00205B16">
        <w:rPr>
          <w:rStyle w:val="StyleUnderline"/>
        </w:rPr>
        <w:t>, properly glorified.</w:t>
      </w:r>
      <w:r w:rsidRPr="003E1FE3">
        <w:rPr>
          <w:sz w:val="16"/>
        </w:rPr>
        <w:t xml:space="preserve"> </w:t>
      </w:r>
      <w:r w:rsidRPr="00205B16">
        <w:rPr>
          <w:rStyle w:val="StyleUnderline"/>
        </w:rPr>
        <w:t xml:space="preserve">She wants to be, like the sovereign, both inside and outside the law. She wants her uniqueness to be recognized as a special social role, and </w:t>
      </w:r>
      <w:r w:rsidRPr="00F02FDF">
        <w:rPr>
          <w:rStyle w:val="StyleUnderline"/>
          <w:highlight w:val="cyan"/>
        </w:rPr>
        <w:t xml:space="preserve">the moment art does this, </w:t>
      </w:r>
      <w:r w:rsidRPr="005C7AD3">
        <w:rPr>
          <w:rStyle w:val="Emphasis"/>
          <w:sz w:val="26"/>
          <w:highlight w:val="cyan"/>
        </w:rPr>
        <w:t>it is done for</w:t>
      </w:r>
      <w:r w:rsidRPr="00F02FDF">
        <w:rPr>
          <w:rStyle w:val="StyleUnderline"/>
          <w:highlight w:val="cyan"/>
        </w:rPr>
        <w:t>. The</w:t>
      </w:r>
      <w:r w:rsidRPr="00205B16">
        <w:rPr>
          <w:rStyle w:val="StyleUnderline"/>
        </w:rPr>
        <w:t xml:space="preserve"> very </w:t>
      </w:r>
      <w:r w:rsidRPr="00F02FDF">
        <w:rPr>
          <w:rStyle w:val="StyleUnderline"/>
          <w:highlight w:val="cyan"/>
        </w:rPr>
        <w:t>break</w:t>
      </w:r>
      <w:r w:rsidRPr="00205B16">
        <w:rPr>
          <w:rStyle w:val="StyleUnderline"/>
        </w:rPr>
        <w:t xml:space="preserve"> it has introduced </w:t>
      </w:r>
      <w:r w:rsidRPr="00F02FDF">
        <w:rPr>
          <w:rStyle w:val="StyleUnderline"/>
          <w:highlight w:val="cyan"/>
        </w:rPr>
        <w:t xml:space="preserve">is </w:t>
      </w:r>
      <w:r w:rsidRPr="00885B4C">
        <w:rPr>
          <w:rStyle w:val="Emphasis"/>
          <w:sz w:val="26"/>
          <w:highlight w:val="cyan"/>
        </w:rPr>
        <w:t xml:space="preserve">reduced to just another </w:t>
      </w:r>
      <w:r w:rsidRPr="00885B4C">
        <w:rPr>
          <w:rStyle w:val="Emphasis"/>
          <w:sz w:val="26"/>
          <w:highlight w:val="cyan"/>
        </w:rPr>
        <w:lastRenderedPageBreak/>
        <w:t>social function</w:t>
      </w:r>
      <w:r w:rsidRPr="00F02FDF">
        <w:rPr>
          <w:rStyle w:val="StyleUnderline"/>
          <w:highlight w:val="cyan"/>
        </w:rPr>
        <w:t xml:space="preserve">; the break </w:t>
      </w:r>
      <w:r w:rsidRPr="00F02FDF">
        <w:rPr>
          <w:rStyle w:val="Emphasis"/>
          <w:highlight w:val="cyan"/>
        </w:rPr>
        <w:t xml:space="preserve">becomes the </w:t>
      </w:r>
      <w:r w:rsidRPr="00885B4C">
        <w:rPr>
          <w:rStyle w:val="Emphasis"/>
          <w:sz w:val="24"/>
          <w:highlight w:val="cyan"/>
        </w:rPr>
        <w:t xml:space="preserve">institution </w:t>
      </w:r>
      <w:r w:rsidRPr="00F02FDF">
        <w:rPr>
          <w:rStyle w:val="Emphasis"/>
          <w:highlight w:val="cyan"/>
        </w:rPr>
        <w:t>of the break</w:t>
      </w:r>
      <w:r w:rsidRPr="00F02FDF">
        <w:rPr>
          <w:rStyle w:val="StyleUnderline"/>
          <w:highlight w:val="cyan"/>
        </w:rPr>
        <w:t xml:space="preserve">, its place is </w:t>
      </w:r>
      <w:r w:rsidRPr="005A5134">
        <w:rPr>
          <w:rStyle w:val="Emphasis"/>
          <w:sz w:val="26"/>
          <w:highlight w:val="cyan"/>
        </w:rPr>
        <w:t>circumscribed</w:t>
      </w:r>
      <w:r w:rsidRPr="00205B16">
        <w:rPr>
          <w:rStyle w:val="StyleUnderline"/>
        </w:rPr>
        <w:t>, and as an exception it can fit very well into the rule</w:t>
      </w:r>
      <w:r w:rsidRPr="003E1FE3">
        <w:rPr>
          <w:sz w:val="16"/>
        </w:rPr>
        <w:t xml:space="preserve">—that is, into the rule of law. </w:t>
      </w:r>
      <w:r w:rsidRPr="00205B16">
        <w:rPr>
          <w:rStyle w:val="StyleUnderline"/>
        </w:rPr>
        <w:t>As an artist who wants veneration and recognition she will be forgotten, relegated to the gallery of memory</w:t>
      </w:r>
      <w:r w:rsidRPr="003E1FE3">
        <w:rPr>
          <w:sz w:val="16"/>
        </w:rPr>
        <w:t xml:space="preserve">, that is, of oblivion. </w:t>
      </w:r>
      <w:r w:rsidRPr="005C7AD3">
        <w:rPr>
          <w:rStyle w:val="StyleUnderline"/>
        </w:rPr>
        <w:t xml:space="preserve">Her </w:t>
      </w:r>
      <w:r w:rsidRPr="00237D5A">
        <w:rPr>
          <w:rStyle w:val="StyleUnderline"/>
          <w:highlight w:val="cyan"/>
        </w:rPr>
        <w:t>voice, which opens a crack</w:t>
      </w:r>
      <w:r w:rsidRPr="00205B16">
        <w:rPr>
          <w:rStyle w:val="StyleUnderline"/>
        </w:rPr>
        <w:t xml:space="preserve"> in the seamless continuity of the law, </w:t>
      </w:r>
      <w:r w:rsidRPr="00237D5A">
        <w:rPr>
          <w:rStyle w:val="StyleUnderline"/>
          <w:highlight w:val="cyan"/>
        </w:rPr>
        <w:t xml:space="preserve">is </w:t>
      </w:r>
      <w:r w:rsidRPr="005C7AD3">
        <w:rPr>
          <w:rStyle w:val="Emphasis"/>
          <w:sz w:val="24"/>
          <w:highlight w:val="cyan"/>
        </w:rPr>
        <w:t>betrayed</w:t>
      </w:r>
      <w:r w:rsidRPr="005C7AD3">
        <w:rPr>
          <w:rStyle w:val="StyleUnderline"/>
          <w:sz w:val="24"/>
          <w:highlight w:val="cyan"/>
        </w:rPr>
        <w:t xml:space="preserve"> </w:t>
      </w:r>
      <w:r w:rsidRPr="00237D5A">
        <w:rPr>
          <w:rStyle w:val="StyleUnderline"/>
          <w:highlight w:val="cyan"/>
        </w:rPr>
        <w:t xml:space="preserve">and </w:t>
      </w:r>
      <w:r w:rsidRPr="005C7AD3">
        <w:rPr>
          <w:rStyle w:val="Emphasis"/>
          <w:sz w:val="24"/>
          <w:highlight w:val="cyan"/>
        </w:rPr>
        <w:t>destroyed</w:t>
      </w:r>
      <w:r w:rsidRPr="005C7AD3">
        <w:rPr>
          <w:rStyle w:val="StyleUnderline"/>
          <w:sz w:val="24"/>
        </w:rPr>
        <w:t xml:space="preserve"> </w:t>
      </w:r>
      <w:r w:rsidRPr="005C7AD3">
        <w:rPr>
          <w:rStyle w:val="StyleUnderline"/>
        </w:rPr>
        <w:t>by the very status of art</w:t>
      </w:r>
      <w:r w:rsidRPr="00205B16">
        <w:rPr>
          <w:rStyle w:val="StyleUnderline"/>
        </w:rPr>
        <w:t>, which reinserts it and closes the gap.</w:t>
      </w:r>
      <w:r w:rsidRPr="003E1FE3">
        <w:rPr>
          <w:sz w:val="16"/>
        </w:rPr>
        <w:t xml:space="preserve"> At best it can be a tiny recess: “Piping is our people’s daily speech, only many a one pipes his whole life long and does not know it, where here piping is set free from the fetters of daily life and it sets us free too for a little while” (p. 370).</w:t>
      </w:r>
    </w:p>
    <w:p w14:paraId="500B1223" w14:textId="77777777" w:rsidR="004E161B" w:rsidRPr="00885B4C" w:rsidRDefault="004E161B" w:rsidP="004E161B">
      <w:pPr>
        <w:rPr>
          <w:u w:val="single"/>
        </w:rPr>
      </w:pPr>
      <w:r w:rsidRPr="00205B16">
        <w:rPr>
          <w:rStyle w:val="StyleUnderline"/>
        </w:rPr>
        <w:t>Just for a little while, but by setting us free, it only helps us to bear the rest all the better.</w:t>
      </w:r>
      <w:r w:rsidRPr="003E1FE3">
        <w:rPr>
          <w:sz w:val="16"/>
        </w:rPr>
        <w:t xml:space="preserve"> The miniature size of the mouse is enough to open the gap, but once it is instituted and recognized, its importance shrinks to the size of the mouse, despite its delusions of grandeur. It is the voice tied to the mast, and the oarsmen, although they may hear it in the flash of a brief recess, will continue to be deaf. Thus we do not end up with Kafka’s version of Ulysses but are stuck with Ulysses tout court—or, rather, with the Adorno and Horkheimer version. Josephine’s sublime voice will finally be den Mäusen gepfiffen, as the German expression has it (and this German phrase may well be at the origin of the whole story), that is, piped to the mice, piped in vain to someone who cannot understand or appreciate it—not because of some mass obtuseness, but because of the nature of art itself. We could say: </w:t>
      </w:r>
      <w:r w:rsidRPr="00205B16">
        <w:rPr>
          <w:rStyle w:val="StyleUnderline"/>
        </w:rPr>
        <w:t xml:space="preserve">the art is her mousetrap. So the second strategy fails, </w:t>
      </w:r>
      <w:r w:rsidRPr="00237D5A">
        <w:rPr>
          <w:rStyle w:val="StyleUnderline"/>
          <w:highlight w:val="cyan"/>
        </w:rPr>
        <w:t xml:space="preserve">it is </w:t>
      </w:r>
      <w:r w:rsidRPr="005A5134">
        <w:rPr>
          <w:rStyle w:val="Emphasis"/>
          <w:sz w:val="26"/>
          <w:highlight w:val="cyan"/>
        </w:rPr>
        <w:t>ruined</w:t>
      </w:r>
      <w:r w:rsidRPr="005A5134">
        <w:rPr>
          <w:rStyle w:val="StyleUnderline"/>
          <w:sz w:val="26"/>
          <w:highlight w:val="cyan"/>
        </w:rPr>
        <w:t xml:space="preserve"> </w:t>
      </w:r>
      <w:r w:rsidRPr="00237D5A">
        <w:rPr>
          <w:rStyle w:val="StyleUnderline"/>
          <w:highlight w:val="cyan"/>
        </w:rPr>
        <w:t>by its own success</w:t>
      </w:r>
      <w:r w:rsidRPr="00205B16">
        <w:rPr>
          <w:rStyle w:val="StyleUnderline"/>
        </w:rPr>
        <w:t xml:space="preserve">, and the transcendence that art promised turned out to be of such a nature that it could easily fit in as one part of the division of labor; </w:t>
      </w:r>
      <w:r w:rsidRPr="00237D5A">
        <w:rPr>
          <w:rStyle w:val="StyleUnderline"/>
          <w:highlight w:val="cyan"/>
        </w:rPr>
        <w:t>the disruptive power</w:t>
      </w:r>
      <w:r w:rsidRPr="00205B16">
        <w:rPr>
          <w:rStyle w:val="StyleUnderline"/>
        </w:rPr>
        <w:t xml:space="preserve"> of the gap </w:t>
      </w:r>
      <w:r w:rsidRPr="00237D5A">
        <w:rPr>
          <w:rStyle w:val="StyleUnderline"/>
          <w:highlight w:val="cyan"/>
        </w:rPr>
        <w:t xml:space="preserve">turned out to </w:t>
      </w:r>
      <w:r w:rsidRPr="00237D5A">
        <w:rPr>
          <w:rStyle w:val="Emphasis"/>
          <w:highlight w:val="cyan"/>
        </w:rPr>
        <w:t>accommodate</w:t>
      </w:r>
      <w:r w:rsidRPr="00237D5A">
        <w:rPr>
          <w:rStyle w:val="Emphasis"/>
        </w:rPr>
        <w:t xml:space="preserve"> the </w:t>
      </w:r>
      <w:r w:rsidRPr="00237D5A">
        <w:rPr>
          <w:rStyle w:val="Emphasis"/>
          <w:highlight w:val="cyan"/>
        </w:rPr>
        <w:t>continuity all too well</w:t>
      </w:r>
      <w:r w:rsidRPr="003E1FE3">
        <w:rPr>
          <w:sz w:val="16"/>
        </w:rPr>
        <w:t>.</w:t>
      </w:r>
    </w:p>
    <w:p w14:paraId="0DC83AC3" w14:textId="77777777" w:rsidR="004E161B" w:rsidRDefault="004E161B" w:rsidP="004E161B">
      <w:pPr>
        <w:pStyle w:val="Heading4"/>
      </w:pPr>
      <w:r>
        <w:t xml:space="preserve">Nuanced testing optimizes </w:t>
      </w:r>
      <w:r w:rsidRPr="0093109C">
        <w:rPr>
          <w:u w:val="single"/>
        </w:rPr>
        <w:t>praxis</w:t>
      </w:r>
      <w:r>
        <w:t xml:space="preserve"> </w:t>
      </w:r>
    </w:p>
    <w:p w14:paraId="5582F686" w14:textId="77777777" w:rsidR="004E161B" w:rsidRDefault="004E161B" w:rsidP="004E161B">
      <w:r w:rsidRPr="00AF6B74">
        <w:rPr>
          <w:rStyle w:val="Style13ptBold"/>
        </w:rPr>
        <w:t>Williams 15 –</w:t>
      </w:r>
      <w:r>
        <w:t xml:space="preserve"> Douglas Williams, Third-Generation Organizer, BA in Political Science from the University of Minnesota at Morris, MPA from the University of Missouri Columbia, Doctoral Student in Political Science at Wayne State University, internally quoting Freddie DeBoer, Lecturer at Purdue University and PhD in Rhetoric and Composition from Purdue University and MA in English with a Concentration in Writing and Rhetoric from The University of Rhode Island, The South Lawn, </w:t>
      </w:r>
      <w:hyperlink r:id="rId6" w:history="1">
        <w:r w:rsidRPr="00FC798D">
          <w:rPr>
            <w:rStyle w:val="Hyperlink"/>
          </w:rPr>
          <w:t>https://thesouthlawn.org/2015/03/10/the-dead-end-of-identity-politics/</w:t>
        </w:r>
      </w:hyperlink>
      <w:r>
        <w:t xml:space="preserve"> [language modified]</w:t>
      </w:r>
    </w:p>
    <w:p w14:paraId="1C38488D" w14:textId="77777777" w:rsidR="004E161B" w:rsidRDefault="004E161B" w:rsidP="004E161B">
      <w:r>
        <w:t>What conversation is there to be had around that? It is as if the mere existence of her identity inoculates her from any critique. How did we get here?</w:t>
      </w:r>
    </w:p>
    <w:p w14:paraId="364402D8" w14:textId="77777777" w:rsidR="004E161B" w:rsidRDefault="004E161B" w:rsidP="004E161B">
      <w:r>
        <w:t>—</w:t>
      </w:r>
    </w:p>
    <w:p w14:paraId="6A2DE618" w14:textId="77777777" w:rsidR="004E161B" w:rsidRDefault="004E161B" w:rsidP="004E161B">
      <w:r>
        <w:t>Freddie DeBoer makes a great point in his piece on what he calls “critique drift“:</w:t>
      </w:r>
    </w:p>
    <w:p w14:paraId="7DE10773" w14:textId="77777777" w:rsidR="004E161B" w:rsidRPr="00AF6B74" w:rsidRDefault="004E161B" w:rsidP="004E161B">
      <w:pPr>
        <w:ind w:left="720"/>
        <w:rPr>
          <w:rStyle w:val="StyleUnderline"/>
        </w:rPr>
      </w:pPr>
      <w:r>
        <w:t xml:space="preserve">“This all largely descends from a related condition: </w:t>
      </w:r>
      <w:r w:rsidRPr="00AF6B74">
        <w:rPr>
          <w:rStyle w:val="StyleUnderline"/>
          <w:highlight w:val="cyan"/>
        </w:rPr>
        <w:t>many</w:t>
      </w:r>
      <w:r w:rsidRPr="00AF6B74">
        <w:rPr>
          <w:rStyle w:val="StyleUnderline"/>
        </w:rPr>
        <w:t xml:space="preserve"> in the</w:t>
      </w:r>
      <w:r>
        <w:t xml:space="preserve"> broad online </w:t>
      </w:r>
      <w:r w:rsidRPr="00AF6B74">
        <w:rPr>
          <w:rStyle w:val="StyleUnderline"/>
        </w:rPr>
        <w:t xml:space="preserve">left </w:t>
      </w:r>
      <w:r w:rsidRPr="00AF6B74">
        <w:rPr>
          <w:rStyle w:val="StyleUnderline"/>
          <w:highlight w:val="cyan"/>
        </w:rPr>
        <w:t>have</w:t>
      </w:r>
      <w:r>
        <w:t xml:space="preserve"> adopted </w:t>
      </w:r>
      <w:r w:rsidRPr="00AF6B74">
        <w:rPr>
          <w:rStyle w:val="StyleUnderline"/>
          <w:highlight w:val="cyan"/>
        </w:rPr>
        <w:t>a norm where being an ally means</w:t>
      </w:r>
      <w:r w:rsidRPr="00AF6B74">
        <w:rPr>
          <w:rStyle w:val="StyleUnderline"/>
        </w:rPr>
        <w:t xml:space="preserve"> that </w:t>
      </w:r>
      <w:r w:rsidRPr="00AF6B74">
        <w:rPr>
          <w:rStyle w:val="StyleUnderline"/>
          <w:highlight w:val="cyan"/>
        </w:rPr>
        <w:t>you never critique people</w:t>
      </w:r>
      <w:r w:rsidRPr="00AF6B74">
        <w:rPr>
          <w:rStyle w:val="StyleUnderline"/>
        </w:rPr>
        <w:t xml:space="preserve"> who are</w:t>
      </w:r>
      <w:r>
        <w:t xml:space="preserve"> presumed to be </w:t>
      </w:r>
      <w:r w:rsidRPr="00AF6B74">
        <w:rPr>
          <w:rStyle w:val="StyleUnderline"/>
        </w:rPr>
        <w:t xml:space="preserve">speaking </w:t>
      </w:r>
      <w:r w:rsidRPr="00AF6B74">
        <w:rPr>
          <w:rStyle w:val="StyleUnderline"/>
          <w:highlight w:val="cyan"/>
        </w:rPr>
        <w:t>from your side</w:t>
      </w:r>
      <w:r>
        <w:t xml:space="preserve">, and </w:t>
      </w:r>
      <w:r w:rsidRPr="00AF6B74">
        <w:rPr>
          <w:rStyle w:val="StyleUnderline"/>
          <w:highlight w:val="cyan"/>
        </w:rPr>
        <w:t>especially if</w:t>
      </w:r>
      <w:r>
        <w:t xml:space="preserve"> they are seen as </w:t>
      </w:r>
      <w:r w:rsidRPr="00AF6B74">
        <w:rPr>
          <w:rStyle w:val="StyleUnderline"/>
          <w:highlight w:val="cyan"/>
        </w:rPr>
        <w:t>speaking from a position of</w:t>
      </w:r>
      <w:r w:rsidRPr="00AF6B74">
        <w:rPr>
          <w:rStyle w:val="StyleUnderline"/>
        </w:rPr>
        <w:t xml:space="preserve"> greater </w:t>
      </w:r>
      <w:r w:rsidRPr="00AF6B74">
        <w:rPr>
          <w:rStyle w:val="StyleUnderline"/>
          <w:highlight w:val="cyan"/>
        </w:rPr>
        <w:t>oppression</w:t>
      </w:r>
      <w:r w:rsidRPr="00AF6B74">
        <w:rPr>
          <w:rStyle w:val="StyleUnderline"/>
        </w:rPr>
        <w:t>. I understand the need for solidarity</w:t>
      </w:r>
      <w:r>
        <w:t xml:space="preserve">, I understand </w:t>
      </w:r>
      <w:r w:rsidRPr="00AF6B74">
        <w:rPr>
          <w:rStyle w:val="StyleUnderline"/>
        </w:rPr>
        <w:t>the problem of undermining</w:t>
      </w:r>
      <w:r>
        <w:t xml:space="preserve"> and derailing, </w:t>
      </w:r>
      <w:r w:rsidRPr="00AF6B74">
        <w:rPr>
          <w:rStyle w:val="StyleUnderline"/>
        </w:rPr>
        <w:t>and</w:t>
      </w:r>
      <w:r>
        <w:t xml:space="preserve"> I recognize why </w:t>
      </w:r>
      <w:r w:rsidRPr="00AF6B74">
        <w:rPr>
          <w:rStyle w:val="StyleUnderline"/>
        </w:rPr>
        <w:t>people</w:t>
      </w:r>
      <w:r>
        <w:t xml:space="preserve"> feel strongly that those </w:t>
      </w:r>
      <w:r w:rsidRPr="00AF6B74">
        <w:rPr>
          <w:rStyle w:val="StyleUnderline"/>
        </w:rPr>
        <w:t>who have traditionally been silenced should be given a position of privilege</w:t>
      </w:r>
      <w:r>
        <w:t xml:space="preserve"> in our conversations. </w:t>
      </w:r>
      <w:r w:rsidRPr="00AF6B74">
        <w:rPr>
          <w:rStyle w:val="StyleUnderline"/>
          <w:highlight w:val="cyan"/>
        </w:rPr>
        <w:t>But</w:t>
      </w:r>
      <w:r w:rsidRPr="00AF6B74">
        <w:rPr>
          <w:rStyle w:val="StyleUnderline"/>
        </w:rPr>
        <w:t xml:space="preserve"> critique drift demonstrates why </w:t>
      </w:r>
      <w:r w:rsidRPr="00AF6B74">
        <w:rPr>
          <w:rStyle w:val="StyleUnderline"/>
          <w:highlight w:val="cyan"/>
        </w:rPr>
        <w:t>a[n] [effective]</w:t>
      </w:r>
      <w:r>
        <w:t xml:space="preserve"> </w:t>
      </w:r>
      <w:r w:rsidRPr="00AF6B74">
        <w:rPr>
          <w:strike/>
        </w:rPr>
        <w:t>healthy</w:t>
      </w:r>
      <w:r>
        <w:t xml:space="preserve">, </w:t>
      </w:r>
      <w:r w:rsidRPr="00AF6B74">
        <w:rPr>
          <w:rStyle w:val="StyleUnderline"/>
        </w:rPr>
        <w:t xml:space="preserve">functioning political </w:t>
      </w:r>
      <w:r w:rsidRPr="00AF6B74">
        <w:rPr>
          <w:rStyle w:val="StyleUnderline"/>
          <w:highlight w:val="cyan"/>
        </w:rPr>
        <w:t xml:space="preserve">movement </w:t>
      </w:r>
      <w:r w:rsidRPr="00AF6B74">
        <w:rPr>
          <w:rStyle w:val="Emphasis"/>
          <w:highlight w:val="cyan"/>
        </w:rPr>
        <w:t>can’t forbid</w:t>
      </w:r>
      <w:r w:rsidRPr="00AF6B74">
        <w:rPr>
          <w:rStyle w:val="StyleUnderline"/>
          <w:highlight w:val="cyan"/>
        </w:rPr>
        <w:t xml:space="preserve"> </w:t>
      </w:r>
      <w:r w:rsidRPr="00AF6B74">
        <w:rPr>
          <w:rStyle w:val="Emphasis"/>
          <w:highlight w:val="cyan"/>
        </w:rPr>
        <w:t>tactical criticism</w:t>
      </w:r>
      <w:r w:rsidRPr="00AF6B74">
        <w:rPr>
          <w:rStyle w:val="StyleUnderline"/>
          <w:highlight w:val="cyan"/>
        </w:rPr>
        <w:t xml:space="preserve"> of those with whom you largely agree</w:t>
      </w:r>
      <w:r w:rsidRPr="00AF6B74">
        <w:rPr>
          <w:rStyle w:val="StyleUnderline"/>
        </w:rPr>
        <w:t xml:space="preserve">. Because critical vocabulary and political arguments are common intellectual property which gain or lose power based on their communal use, </w:t>
      </w:r>
      <w:r w:rsidRPr="00AF6B74">
        <w:rPr>
          <w:rStyle w:val="StyleUnderline"/>
          <w:highlight w:val="cyan"/>
        </w:rPr>
        <w:t>never criticizing</w:t>
      </w:r>
      <w:r w:rsidRPr="00AF6B74">
        <w:rPr>
          <w:rStyle w:val="StyleUnderline"/>
        </w:rPr>
        <w:t xml:space="preserve"> those who misuse them ultimately </w:t>
      </w:r>
      <w:r w:rsidRPr="00AF6B74">
        <w:rPr>
          <w:strike/>
        </w:rPr>
        <w:t>disarms</w:t>
      </w:r>
      <w:r w:rsidRPr="00AF6B74">
        <w:t xml:space="preserve"> </w:t>
      </w:r>
      <w:r w:rsidRPr="00AF6B74">
        <w:rPr>
          <w:rStyle w:val="StyleUnderline"/>
          <w:highlight w:val="cyan"/>
        </w:rPr>
        <w:t>[undermines] the left. Refusing to say ‘</w:t>
      </w:r>
      <w:r w:rsidRPr="00AF6B74">
        <w:rPr>
          <w:rStyle w:val="Emphasis"/>
          <w:highlight w:val="cyan"/>
        </w:rPr>
        <w:t>this</w:t>
      </w:r>
      <w:r w:rsidRPr="00AF6B74">
        <w:rPr>
          <w:rStyle w:val="StyleUnderline"/>
          <w:highlight w:val="cyan"/>
        </w:rPr>
        <w:t xml:space="preserve"> is</w:t>
      </w:r>
      <w:r w:rsidRPr="00AF6B74">
        <w:rPr>
          <w:rStyle w:val="StyleUnderline"/>
        </w:rPr>
        <w:t xml:space="preserve"> a </w:t>
      </w:r>
      <w:r w:rsidRPr="00AF6B74">
        <w:rPr>
          <w:rStyle w:val="StyleUnderline"/>
          <w:highlight w:val="cyan"/>
        </w:rPr>
        <w:t>real</w:t>
      </w:r>
      <w:r w:rsidRPr="00AF6B74">
        <w:rPr>
          <w:rStyle w:val="StyleUnderline"/>
        </w:rPr>
        <w:t xml:space="preserve"> thing, </w:t>
      </w:r>
      <w:r w:rsidRPr="00AF6B74">
        <w:rPr>
          <w:rStyle w:val="StyleUnderline"/>
          <w:highlight w:val="cyan"/>
        </w:rPr>
        <w:t>but you are not</w:t>
      </w:r>
      <w:r w:rsidRPr="00AF6B74">
        <w:rPr>
          <w:rStyle w:val="StyleUnderline"/>
        </w:rPr>
        <w:t xml:space="preserve"> being fair or </w:t>
      </w:r>
      <w:r w:rsidRPr="00AF6B74">
        <w:rPr>
          <w:rStyle w:val="StyleUnderline"/>
          <w:highlight w:val="cyan"/>
        </w:rPr>
        <w:t xml:space="preserve">helpful in making </w:t>
      </w:r>
      <w:r w:rsidRPr="00AF6B74">
        <w:rPr>
          <w:rStyle w:val="Emphasis"/>
          <w:highlight w:val="cyan"/>
        </w:rPr>
        <w:t>that</w:t>
      </w:r>
      <w:r w:rsidRPr="00AF6B74">
        <w:rPr>
          <w:rStyle w:val="StyleUnderline"/>
          <w:highlight w:val="cyan"/>
        </w:rPr>
        <w:t xml:space="preserve"> accusation</w:t>
      </w:r>
      <w:r w:rsidRPr="00AF6B74">
        <w:rPr>
          <w:rStyle w:val="StyleUnderline"/>
        </w:rPr>
        <w:t xml:space="preserve"> right </w:t>
      </w:r>
      <w:r w:rsidRPr="00AF6B74">
        <w:rPr>
          <w:rStyle w:val="StyleUnderline"/>
          <w:highlight w:val="cyan"/>
        </w:rPr>
        <w:t>now’ alienates</w:t>
      </w:r>
      <w:r w:rsidRPr="00AF6B74">
        <w:rPr>
          <w:rStyle w:val="StyleUnderline"/>
        </w:rPr>
        <w:t xml:space="preserve"> potential </w:t>
      </w:r>
      <w:r w:rsidRPr="00AF6B74">
        <w:rPr>
          <w:rStyle w:val="StyleUnderline"/>
          <w:highlight w:val="cyan"/>
        </w:rPr>
        <w:t>allies, contributes to</w:t>
      </w:r>
      <w:r w:rsidRPr="00AF6B74">
        <w:rPr>
          <w:rStyle w:val="StyleUnderline"/>
        </w:rPr>
        <w:t xml:space="preserve"> the burgeoning </w:t>
      </w:r>
      <w:r w:rsidRPr="00AF6B74">
        <w:rPr>
          <w:rStyle w:val="StyleUnderline"/>
          <w:highlight w:val="cyan"/>
        </w:rPr>
        <w:t>backlash against social justice</w:t>
      </w:r>
      <w:r w:rsidRPr="00AF6B74">
        <w:rPr>
          <w:rStyle w:val="StyleUnderline"/>
        </w:rPr>
        <w:t xml:space="preserve"> politics, </w:t>
      </w:r>
      <w:r w:rsidRPr="00AF6B74">
        <w:rPr>
          <w:rStyle w:val="StyleUnderline"/>
          <w:highlight w:val="cyan"/>
        </w:rPr>
        <w:t>and prevents</w:t>
      </w:r>
      <w:r w:rsidRPr="00AF6B74">
        <w:rPr>
          <w:rStyle w:val="StyleUnderline"/>
        </w:rPr>
        <w:t xml:space="preserve"> us from making the most </w:t>
      </w:r>
      <w:r w:rsidRPr="00AF6B74">
        <w:rPr>
          <w:rStyle w:val="Emphasis"/>
          <w:highlight w:val="cyan"/>
        </w:rPr>
        <w:t>accurate, cogent critique</w:t>
      </w:r>
      <w:r w:rsidRPr="00AF6B74">
        <w:rPr>
          <w:rStyle w:val="StyleUnderline"/>
        </w:rPr>
        <w:t xml:space="preserve"> possible.”</w:t>
      </w:r>
    </w:p>
    <w:p w14:paraId="3CE7B3B9" w14:textId="77777777" w:rsidR="004E161B" w:rsidRDefault="004E161B" w:rsidP="004E161B">
      <w:r>
        <w:lastRenderedPageBreak/>
        <w:t xml:space="preserve">Look, I am Black. Also, sometimes, I can be wrong. Those two things are not mutually exclusive, and </w:t>
      </w:r>
      <w:r w:rsidRPr="00AF6B74">
        <w:rPr>
          <w:rStyle w:val="StyleUnderline"/>
        </w:rPr>
        <w:t xml:space="preserve">yet </w:t>
      </w:r>
      <w:r w:rsidRPr="00AF6B74">
        <w:rPr>
          <w:rStyle w:val="StyleUnderline"/>
          <w:highlight w:val="cyan"/>
        </w:rPr>
        <w:t>we have gotten to a point where any critique of tactics</w:t>
      </w:r>
      <w:r w:rsidRPr="00AF6B74">
        <w:rPr>
          <w:rStyle w:val="StyleUnderline"/>
        </w:rPr>
        <w:t xml:space="preserve"> used by oppressed communities </w:t>
      </w:r>
      <w:r w:rsidRPr="00AF6B74">
        <w:rPr>
          <w:rStyle w:val="StyleUnderline"/>
          <w:highlight w:val="cyan"/>
        </w:rPr>
        <w:t>can</w:t>
      </w:r>
      <w:r w:rsidRPr="00AF6B74">
        <w:rPr>
          <w:rStyle w:val="StyleUnderline"/>
        </w:rPr>
        <w:t xml:space="preserve"> result in </w:t>
      </w:r>
      <w:r w:rsidRPr="00AF6B74">
        <w:rPr>
          <w:rStyle w:val="StyleUnderline"/>
          <w:highlight w:val="cyan"/>
        </w:rPr>
        <w:t>be</w:t>
      </w:r>
      <w:r w:rsidRPr="00AF6B74">
        <w:rPr>
          <w:rStyle w:val="StyleUnderline"/>
        </w:rPr>
        <w:t xml:space="preserve">ing </w:t>
      </w:r>
      <w:r w:rsidRPr="00AF6B74">
        <w:rPr>
          <w:rStyle w:val="StyleUnderline"/>
          <w:highlight w:val="cyan"/>
        </w:rPr>
        <w:t>deemed</w:t>
      </w:r>
      <w:r w:rsidRPr="00AF6B74">
        <w:rPr>
          <w:rStyle w:val="StyleUnderline"/>
        </w:rPr>
        <w:t xml:space="preserve"> “sexist/racist/insert </w:t>
      </w:r>
      <w:r w:rsidRPr="00AF6B74">
        <w:rPr>
          <w:rStyle w:val="StyleUnderline"/>
          <w:highlight w:val="cyan"/>
        </w:rPr>
        <w:t>oppression</w:t>
      </w:r>
      <w:r w:rsidRPr="00AF6B74">
        <w:rPr>
          <w:rStyle w:val="StyleUnderline"/>
        </w:rPr>
        <w:t xml:space="preserve"> here-ist”</w:t>
      </w:r>
      <w:r>
        <w:t xml:space="preserve"> and cast out of the Social Justice Magic Circle. And listen, maybe that is cool with some folks. Maybe the revolution that so many of these types speak about will simply consist of everyone spontaneously coming to consciousness and there will be no need for coalitions, give-and-take, or contact with people who do not know every word or phrase that these groups use as some sort of litmus test for the unwashed.</w:t>
      </w:r>
    </w:p>
    <w:p w14:paraId="1FE69E3F" w14:textId="77777777" w:rsidR="004E161B" w:rsidRDefault="004E161B" w:rsidP="004E161B">
      <w:r>
        <w:t xml:space="preserve">But for the rest of us who reside in a reality-based world,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w:t>
      </w:r>
      <w:r w:rsidRPr="00BE7C5D">
        <w:rPr>
          <w:rStyle w:val="StyleUnderline"/>
        </w:rPr>
        <w:t xml:space="preserve">as a world where left-wing </w:t>
      </w:r>
      <w:r w:rsidRPr="00BE7C5D">
        <w:rPr>
          <w:rStyle w:val="StyleUnderline"/>
          <w:highlight w:val="cyan"/>
        </w:rPr>
        <w:t>activism</w:t>
      </w:r>
      <w:r w:rsidRPr="00BE7C5D">
        <w:rPr>
          <w:rStyle w:val="StyleUnderline"/>
        </w:rPr>
        <w:t xml:space="preserve"> is </w:t>
      </w:r>
      <w:r w:rsidRPr="00BE7C5D">
        <w:rPr>
          <w:rStyle w:val="StyleUnderline"/>
          <w:highlight w:val="cyan"/>
        </w:rPr>
        <w:t xml:space="preserve">made </w:t>
      </w:r>
      <w:r w:rsidRPr="00BE7C5D">
        <w:rPr>
          <w:rStyle w:val="Emphasis"/>
          <w:highlight w:val="cyan"/>
        </w:rPr>
        <w:t>potent</w:t>
      </w:r>
      <w:r w:rsidRPr="00BE7C5D">
        <w:rPr>
          <w:rStyle w:val="StyleUnderline"/>
          <w:highlight w:val="cyan"/>
        </w:rPr>
        <w:t xml:space="preserve"> and </w:t>
      </w:r>
      <w:r w:rsidRPr="00BE7C5D">
        <w:rPr>
          <w:rStyle w:val="Emphasis"/>
          <w:highlight w:val="cyan"/>
        </w:rPr>
        <w:t>transformative</w:t>
      </w:r>
      <w:r w:rsidRPr="00BE7C5D">
        <w:rPr>
          <w:rStyle w:val="StyleUnderline"/>
        </w:rPr>
        <w:t xml:space="preserve"> will be one where they </w:t>
      </w:r>
      <w:r w:rsidRPr="00BE7C5D">
        <w:rPr>
          <w:rStyle w:val="StyleUnderline"/>
          <w:highlight w:val="cyan"/>
        </w:rPr>
        <w:t>cannot</w:t>
      </w:r>
      <w:r w:rsidRPr="00BE7C5D">
        <w:rPr>
          <w:rStyle w:val="StyleUnderline"/>
        </w:rPr>
        <w:t xml:space="preserve"> simply </w:t>
      </w:r>
      <w:r w:rsidRPr="00BE7C5D">
        <w:rPr>
          <w:rStyle w:val="StyleUnderline"/>
          <w:highlight w:val="cyan"/>
        </w:rPr>
        <w:t>take comfort in their cocoon</w:t>
      </w:r>
      <w: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6D5188C9" w14:textId="77777777" w:rsidR="004E161B" w:rsidRDefault="004E161B" w:rsidP="004E161B"/>
    <w:bookmarkEnd w:id="0"/>
    <w:bookmarkEnd w:id="1"/>
    <w:bookmarkEnd w:id="2"/>
    <w:bookmarkEnd w:id="3"/>
    <w:p w14:paraId="6BF9862C" w14:textId="77777777" w:rsidR="004E161B" w:rsidRPr="00227255" w:rsidRDefault="004E161B" w:rsidP="004E161B"/>
    <w:sectPr w:rsidR="004E161B" w:rsidRPr="00227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FD4D88"/>
    <w:multiLevelType w:val="hybridMultilevel"/>
    <w:tmpl w:val="8DA2E74A"/>
    <w:lvl w:ilvl="0" w:tplc="652A88AC">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76A41"/>
    <w:multiLevelType w:val="hybridMultilevel"/>
    <w:tmpl w:val="D826E432"/>
    <w:lvl w:ilvl="0" w:tplc="879E5C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Sophia Dal Pra"/>
    <w:docVar w:name="RibbonPointer" w:val="150407768"/>
    <w:docVar w:name="VerbatimVersion" w:val="5.1"/>
  </w:docVars>
  <w:rsids>
    <w:rsidRoot w:val="00E74B8B"/>
    <w:rsid w:val="000139A3"/>
    <w:rsid w:val="00100833"/>
    <w:rsid w:val="00104529"/>
    <w:rsid w:val="00105942"/>
    <w:rsid w:val="00107396"/>
    <w:rsid w:val="00144A4C"/>
    <w:rsid w:val="00176AB0"/>
    <w:rsid w:val="00177B7D"/>
    <w:rsid w:val="0018322D"/>
    <w:rsid w:val="001B5776"/>
    <w:rsid w:val="001E2ACD"/>
    <w:rsid w:val="001E527A"/>
    <w:rsid w:val="001F78CE"/>
    <w:rsid w:val="00251FC7"/>
    <w:rsid w:val="002855A7"/>
    <w:rsid w:val="002B146A"/>
    <w:rsid w:val="002B4D69"/>
    <w:rsid w:val="002B5E17"/>
    <w:rsid w:val="00315690"/>
    <w:rsid w:val="00316B75"/>
    <w:rsid w:val="00325646"/>
    <w:rsid w:val="003460F2"/>
    <w:rsid w:val="00374DDE"/>
    <w:rsid w:val="0038158C"/>
    <w:rsid w:val="003902BA"/>
    <w:rsid w:val="003A09E2"/>
    <w:rsid w:val="00407037"/>
    <w:rsid w:val="004605D6"/>
    <w:rsid w:val="004C60E8"/>
    <w:rsid w:val="004E161B"/>
    <w:rsid w:val="004E3579"/>
    <w:rsid w:val="004E728B"/>
    <w:rsid w:val="004F39E0"/>
    <w:rsid w:val="00537BD5"/>
    <w:rsid w:val="0057268A"/>
    <w:rsid w:val="005D2912"/>
    <w:rsid w:val="006065BD"/>
    <w:rsid w:val="00645FA9"/>
    <w:rsid w:val="00647866"/>
    <w:rsid w:val="00665003"/>
    <w:rsid w:val="0069752A"/>
    <w:rsid w:val="006A2AD0"/>
    <w:rsid w:val="006C2375"/>
    <w:rsid w:val="006D4ECC"/>
    <w:rsid w:val="00722258"/>
    <w:rsid w:val="007243E5"/>
    <w:rsid w:val="00757444"/>
    <w:rsid w:val="00766EA0"/>
    <w:rsid w:val="007A2226"/>
    <w:rsid w:val="007C5A68"/>
    <w:rsid w:val="007F5B66"/>
    <w:rsid w:val="00810D38"/>
    <w:rsid w:val="00823A1C"/>
    <w:rsid w:val="00845B9D"/>
    <w:rsid w:val="00860984"/>
    <w:rsid w:val="008B3ECB"/>
    <w:rsid w:val="008B4E85"/>
    <w:rsid w:val="008B7FDC"/>
    <w:rsid w:val="008C1B2E"/>
    <w:rsid w:val="0091627E"/>
    <w:rsid w:val="0097032B"/>
    <w:rsid w:val="009B6378"/>
    <w:rsid w:val="009D2EAD"/>
    <w:rsid w:val="009D54B2"/>
    <w:rsid w:val="009E1922"/>
    <w:rsid w:val="009F7ED2"/>
    <w:rsid w:val="00A5790D"/>
    <w:rsid w:val="00A93661"/>
    <w:rsid w:val="00A95652"/>
    <w:rsid w:val="00AC0AB8"/>
    <w:rsid w:val="00B33C6D"/>
    <w:rsid w:val="00B4508F"/>
    <w:rsid w:val="00B45AC1"/>
    <w:rsid w:val="00B55AD5"/>
    <w:rsid w:val="00B8057C"/>
    <w:rsid w:val="00B9568B"/>
    <w:rsid w:val="00BD6238"/>
    <w:rsid w:val="00BF593B"/>
    <w:rsid w:val="00BF773A"/>
    <w:rsid w:val="00BF7E81"/>
    <w:rsid w:val="00C13773"/>
    <w:rsid w:val="00C17CC8"/>
    <w:rsid w:val="00C67584"/>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3FDD"/>
    <w:rsid w:val="00E15E75"/>
    <w:rsid w:val="00E264FD"/>
    <w:rsid w:val="00E5262C"/>
    <w:rsid w:val="00E57B38"/>
    <w:rsid w:val="00E74B8B"/>
    <w:rsid w:val="00EC7DC4"/>
    <w:rsid w:val="00ED30CF"/>
    <w:rsid w:val="00ED7236"/>
    <w:rsid w:val="00F01C62"/>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158F"/>
  <w15:chartTrackingRefBased/>
  <w15:docId w15:val="{92F80F6A-083C-4113-87FB-9E8F9819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E161B"/>
    <w:rPr>
      <w:rFonts w:ascii="Calibri" w:hAnsi="Calibri"/>
    </w:rPr>
  </w:style>
  <w:style w:type="paragraph" w:styleId="Heading1">
    <w:name w:val="heading 1"/>
    <w:aliases w:val="Pocket"/>
    <w:basedOn w:val="Normal"/>
    <w:next w:val="Normal"/>
    <w:link w:val="Heading1Char"/>
    <w:qFormat/>
    <w:rsid w:val="004E16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
    <w:basedOn w:val="Normal"/>
    <w:next w:val="Normal"/>
    <w:link w:val="Heading2Char"/>
    <w:uiPriority w:val="1"/>
    <w:unhideWhenUsed/>
    <w:qFormat/>
    <w:rsid w:val="004E161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4E161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ta"/>
    <w:basedOn w:val="Normal"/>
    <w:next w:val="Normal"/>
    <w:link w:val="Heading4Char"/>
    <w:uiPriority w:val="3"/>
    <w:unhideWhenUsed/>
    <w:qFormat/>
    <w:rsid w:val="004E161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E16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161B"/>
  </w:style>
  <w:style w:type="character" w:customStyle="1" w:styleId="Heading1Char">
    <w:name w:val="Heading 1 Char"/>
    <w:aliases w:val="Pocket Char"/>
    <w:basedOn w:val="DefaultParagraphFont"/>
    <w:link w:val="Heading1"/>
    <w:rsid w:val="004E161B"/>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 Char,TagStyle Char,Heading 2 Char Char Char"/>
    <w:basedOn w:val="DefaultParagraphFont"/>
    <w:link w:val="Heading2"/>
    <w:uiPriority w:val="1"/>
    <w:rsid w:val="004E161B"/>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4E161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4E161B"/>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B"/>
    <w:basedOn w:val="DefaultParagraphFont"/>
    <w:link w:val="Emphasize"/>
    <w:uiPriority w:val="7"/>
    <w:qFormat/>
    <w:rsid w:val="004E161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E161B"/>
    <w:rPr>
      <w:b/>
      <w:bCs/>
      <w:sz w:val="26"/>
      <w:u w:val="none"/>
    </w:rPr>
  </w:style>
  <w:style w:type="character" w:customStyle="1" w:styleId="StyleUnderline">
    <w:name w:val="Style Underline"/>
    <w:aliases w:val="Underline,Style Bold Underline,Minimized Char,Intense Emphasis3,9.5 p,9.5 pt,Intense Emphasis111,Underline Char,Intense Emphasis11,Intense Emphasis1111,Heading 3 Char Char Char1,Title Cha,8.,Intense Emphasis1,Kern at 16 pt,c,Bold,Style,ci"/>
    <w:basedOn w:val="DefaultParagraphFont"/>
    <w:uiPriority w:val="6"/>
    <w:qFormat/>
    <w:rsid w:val="004E161B"/>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C"/>
    <w:basedOn w:val="DefaultParagraphFont"/>
    <w:link w:val="NoSpacing"/>
    <w:uiPriority w:val="99"/>
    <w:unhideWhenUsed/>
    <w:rsid w:val="004E161B"/>
    <w:rPr>
      <w:color w:val="auto"/>
      <w:u w:val="none"/>
    </w:rPr>
  </w:style>
  <w:style w:type="character" w:styleId="FollowedHyperlink">
    <w:name w:val="FollowedHyperlink"/>
    <w:basedOn w:val="DefaultParagraphFont"/>
    <w:uiPriority w:val="99"/>
    <w:semiHidden/>
    <w:unhideWhenUsed/>
    <w:rsid w:val="004E161B"/>
    <w:rPr>
      <w:color w:val="auto"/>
      <w:u w:val="none"/>
    </w:rPr>
  </w:style>
  <w:style w:type="paragraph" w:customStyle="1" w:styleId="Analytic">
    <w:name w:val="Analytic"/>
    <w:basedOn w:val="Heading4"/>
    <w:link w:val="AnalyticChar"/>
    <w:uiPriority w:val="4"/>
    <w:qFormat/>
    <w:rsid w:val="00E74B8B"/>
  </w:style>
  <w:style w:type="character" w:customStyle="1" w:styleId="AnalyticChar">
    <w:name w:val="Analytic Char"/>
    <w:basedOn w:val="Heading4Char"/>
    <w:link w:val="Analytic"/>
    <w:uiPriority w:val="4"/>
    <w:rsid w:val="00E74B8B"/>
    <w:rPr>
      <w:rFonts w:ascii="Times New Roman" w:eastAsiaTheme="majorEastAsia" w:hAnsi="Times New Roman" w:cstheme="majorBidi"/>
      <w:b/>
      <w:iCs/>
      <w:sz w:val="26"/>
    </w:rPr>
  </w:style>
  <w:style w:type="paragraph" w:customStyle="1" w:styleId="Emphasize">
    <w:name w:val="Emphasize"/>
    <w:basedOn w:val="Normal"/>
    <w:link w:val="Emphasis"/>
    <w:uiPriority w:val="7"/>
    <w:qFormat/>
    <w:rsid w:val="002B4D6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Note Level 2,Small Text,Card Format,Note Level 21,ClearFormatting,Clear,DDI Tag,Tag Title,No Spacing51,No Spacing11211,No Spacing111112,nonunderlined,No Spacing13,No Spacing23,Tag and Ci,card,Medium Grid 21,Tags,Debate Text,No Spacing11,Card"/>
    <w:basedOn w:val="Heading1"/>
    <w:link w:val="Hyperlink"/>
    <w:autoRedefine/>
    <w:uiPriority w:val="99"/>
    <w:qFormat/>
    <w:rsid w:val="002B4D69"/>
    <w:pPr>
      <w:keepNext w:val="0"/>
      <w:keepLines w:val="0"/>
      <w:spacing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2B4D6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2B4D6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basedOn w:val="Normal"/>
    <w:uiPriority w:val="99"/>
    <w:unhideWhenUsed/>
    <w:qFormat/>
    <w:rsid w:val="002B4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southlawn.org/2015/03/10/the-dead-end-of-identity-politic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Pages>
  <Words>25853</Words>
  <Characters>147365</Characters>
  <Application>Microsoft Office Word</Application>
  <DocSecurity>0</DocSecurity>
  <Lines>1228</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Barrett, Lex</cp:lastModifiedBy>
  <cp:revision>2</cp:revision>
  <dcterms:created xsi:type="dcterms:W3CDTF">2021-11-13T21:35:00Z</dcterms:created>
  <dcterms:modified xsi:type="dcterms:W3CDTF">2021-11-13T21:35:00Z</dcterms:modified>
</cp:coreProperties>
</file>