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4C54" w14:textId="77777777" w:rsidR="00335C7B" w:rsidRDefault="00335C7B" w:rsidP="00335C7B">
      <w:pPr>
        <w:pStyle w:val="Heading1"/>
      </w:pPr>
      <w:r>
        <w:t>1NC Round 5</w:t>
      </w:r>
    </w:p>
    <w:p w14:paraId="06AF12BA" w14:textId="77777777" w:rsidR="00335C7B" w:rsidRDefault="00335C7B" w:rsidP="00335C7B">
      <w:pPr>
        <w:pStyle w:val="Heading2"/>
      </w:pPr>
      <w:r>
        <w:lastRenderedPageBreak/>
        <w:t>OFF</w:t>
      </w:r>
    </w:p>
    <w:p w14:paraId="056E25BE" w14:textId="77777777" w:rsidR="00335C7B" w:rsidRDefault="00335C7B" w:rsidP="00335C7B">
      <w:pPr>
        <w:pStyle w:val="Heading3"/>
      </w:pPr>
      <w:r>
        <w:lastRenderedPageBreak/>
        <w:t>Topicality---1NC</w:t>
      </w:r>
    </w:p>
    <w:p w14:paraId="6DAA9807" w14:textId="77777777" w:rsidR="00335C7B" w:rsidRDefault="00335C7B" w:rsidP="00335C7B">
      <w:pPr>
        <w:pStyle w:val="Heading4"/>
      </w:pPr>
      <w:r>
        <w:t xml:space="preserve">The resolution should define the </w:t>
      </w:r>
      <w:r w:rsidRPr="00642EF9">
        <w:rPr>
          <w:u w:val="single"/>
        </w:rPr>
        <w:t>division</w:t>
      </w:r>
      <w:r>
        <w:t xml:space="preserve"> of ground. It was </w:t>
      </w:r>
      <w:r w:rsidRPr="00642EF9">
        <w:rPr>
          <w:u w:val="single"/>
        </w:rPr>
        <w:t>negotiated</w:t>
      </w:r>
      <w:r>
        <w:t xml:space="preserve"> and announced in advance providing </w:t>
      </w:r>
      <w:r w:rsidRPr="00642EF9">
        <w:rPr>
          <w:u w:val="single"/>
        </w:rPr>
        <w:t>both teams</w:t>
      </w:r>
      <w:r>
        <w:t xml:space="preserve"> a reasonable opportunity to prepare. Only a textual reading of the resolution provides a </w:t>
      </w:r>
      <w:r w:rsidRPr="00642EF9">
        <w:rPr>
          <w:u w:val="single"/>
        </w:rPr>
        <w:t>predictable</w:t>
      </w:r>
      <w:r>
        <w:t xml:space="preserve"> basis for research.</w:t>
      </w:r>
    </w:p>
    <w:p w14:paraId="4497329D" w14:textId="77777777" w:rsidR="00335C7B" w:rsidRPr="00642EF9" w:rsidRDefault="00335C7B" w:rsidP="00335C7B"/>
    <w:p w14:paraId="777D846D" w14:textId="77777777" w:rsidR="00335C7B" w:rsidRDefault="00335C7B" w:rsidP="00335C7B">
      <w:pPr>
        <w:pStyle w:val="Heading4"/>
      </w:pPr>
      <w:r w:rsidRPr="00642EF9">
        <w:rPr>
          <w:u w:val="single"/>
        </w:rPr>
        <w:t>USFG</w:t>
      </w:r>
      <w:r>
        <w:t xml:space="preserve"> means the three branches. </w:t>
      </w:r>
    </w:p>
    <w:p w14:paraId="254E502C" w14:textId="77777777" w:rsidR="00335C7B" w:rsidRPr="006236DC" w:rsidRDefault="00335C7B" w:rsidP="00335C7B">
      <w:r w:rsidRPr="006236DC">
        <w:rPr>
          <w:rStyle w:val="Style13ptBold"/>
        </w:rPr>
        <w:t>OECD 87</w:t>
      </w:r>
      <w:r w:rsidRPr="006236DC">
        <w:t xml:space="preserve">. Organization for Economic Cooperation and Development. The Control and Management of Government Expenditure. 179. Google Book. </w:t>
      </w:r>
    </w:p>
    <w:p w14:paraId="48666427" w14:textId="77777777" w:rsidR="00335C7B" w:rsidRPr="00642EF9" w:rsidRDefault="00335C7B" w:rsidP="00335C7B">
      <w:pPr>
        <w:rPr>
          <w:sz w:val="16"/>
          <w:szCs w:val="18"/>
        </w:rPr>
      </w:pPr>
      <w:r w:rsidRPr="00642EF9">
        <w:rPr>
          <w:sz w:val="16"/>
          <w:szCs w:val="18"/>
        </w:rPr>
        <w:t xml:space="preserve">1. Political and organizational structure of government </w:t>
      </w:r>
      <w:r w:rsidRPr="00192117">
        <w:rPr>
          <w:rStyle w:val="StyleUnderline"/>
          <w:highlight w:val="cyan"/>
        </w:rPr>
        <w:t>The</w:t>
      </w:r>
      <w:r w:rsidRPr="00192117">
        <w:rPr>
          <w:sz w:val="16"/>
          <w:szCs w:val="18"/>
          <w:highlight w:val="cyan"/>
        </w:rPr>
        <w:t xml:space="preserve"> </w:t>
      </w:r>
      <w:r w:rsidRPr="00192117">
        <w:rPr>
          <w:rStyle w:val="StyleUnderline"/>
          <w:highlight w:val="cyan"/>
        </w:rPr>
        <w:t>U</w:t>
      </w:r>
      <w:r w:rsidRPr="00642EF9">
        <w:rPr>
          <w:sz w:val="16"/>
          <w:szCs w:val="18"/>
        </w:rPr>
        <w:t xml:space="preserve">nited </w:t>
      </w:r>
      <w:r w:rsidRPr="00192117">
        <w:rPr>
          <w:rStyle w:val="StyleUnderline"/>
          <w:highlight w:val="cyan"/>
        </w:rPr>
        <w:t>S</w:t>
      </w:r>
      <w:r w:rsidRPr="00642EF9">
        <w:rPr>
          <w:sz w:val="16"/>
          <w:szCs w:val="18"/>
        </w:rPr>
        <w:t xml:space="preserve">tates America </w:t>
      </w:r>
      <w:r w:rsidRPr="00135272">
        <w:rPr>
          <w:rStyle w:val="StyleUnderline"/>
        </w:rPr>
        <w:t>is a federal republic consisting of 50 states</w:t>
      </w:r>
      <w:r w:rsidRPr="00642EF9">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135272">
        <w:rPr>
          <w:rStyle w:val="StyleUnderline"/>
        </w:rPr>
        <w:t xml:space="preserve">The </w:t>
      </w:r>
      <w:r w:rsidRPr="00192117">
        <w:rPr>
          <w:rStyle w:val="StyleUnderline"/>
          <w:highlight w:val="cyan"/>
        </w:rPr>
        <w:t>Federal Government is composed of three branches: the legislative</w:t>
      </w:r>
      <w:r w:rsidRPr="00135272">
        <w:rPr>
          <w:rStyle w:val="StyleUnderline"/>
        </w:rPr>
        <w:t xml:space="preserve"> branch, the </w:t>
      </w:r>
      <w:r w:rsidRPr="00192117">
        <w:rPr>
          <w:rStyle w:val="StyleUnderline"/>
          <w:highlight w:val="cyan"/>
        </w:rPr>
        <w:t>executive</w:t>
      </w:r>
      <w:r w:rsidRPr="00135272">
        <w:rPr>
          <w:rStyle w:val="StyleUnderline"/>
        </w:rPr>
        <w:t xml:space="preserve"> branch</w:t>
      </w:r>
      <w:r w:rsidRPr="00EA26E9">
        <w:rPr>
          <w:rStyle w:val="StyleUnderline"/>
        </w:rPr>
        <w:t>,</w:t>
      </w:r>
      <w:r w:rsidRPr="00135272">
        <w:rPr>
          <w:rStyle w:val="StyleUnderline"/>
        </w:rPr>
        <w:t xml:space="preserve"> </w:t>
      </w:r>
      <w:r w:rsidRPr="00192117">
        <w:rPr>
          <w:rStyle w:val="StyleUnderline"/>
          <w:highlight w:val="cyan"/>
        </w:rPr>
        <w:t>and</w:t>
      </w:r>
      <w:r w:rsidRPr="00135272">
        <w:rPr>
          <w:rStyle w:val="StyleUnderline"/>
        </w:rPr>
        <w:t xml:space="preserve"> the </w:t>
      </w:r>
      <w:r w:rsidRPr="00192117">
        <w:rPr>
          <w:rStyle w:val="StyleUnderline"/>
          <w:highlight w:val="cyan"/>
        </w:rPr>
        <w:t>judicial</w:t>
      </w:r>
      <w:r w:rsidRPr="00135272">
        <w:rPr>
          <w:rStyle w:val="StyleUnderline"/>
        </w:rPr>
        <w:t xml:space="preserve"> branch</w:t>
      </w:r>
      <w:r w:rsidRPr="00642EF9">
        <w:rPr>
          <w:sz w:val="16"/>
          <w:szCs w:val="18"/>
        </w:rPr>
        <w:t>. Budgetary decisionmaking is shared primarily by the legislative and executive branches. The general structure of these two branches relative to budget formulation and execution is as follows.</w:t>
      </w:r>
    </w:p>
    <w:p w14:paraId="1B1D008A" w14:textId="77777777" w:rsidR="00335C7B" w:rsidRDefault="00335C7B" w:rsidP="00335C7B">
      <w:pPr>
        <w:pStyle w:val="Heading4"/>
      </w:pPr>
      <w:r>
        <w:t>‘</w:t>
      </w:r>
      <w:r w:rsidRPr="00642EF9">
        <w:rPr>
          <w:u w:val="single"/>
        </w:rPr>
        <w:t>Resolved’</w:t>
      </w:r>
      <w:r>
        <w:t xml:space="preserve"> means to enact a policy by law. </w:t>
      </w:r>
    </w:p>
    <w:p w14:paraId="42AA75D7" w14:textId="77777777" w:rsidR="00335C7B" w:rsidRPr="00642EF9" w:rsidRDefault="00335C7B" w:rsidP="00335C7B">
      <w:pPr>
        <w:rPr>
          <w:sz w:val="16"/>
          <w:szCs w:val="18"/>
        </w:rPr>
      </w:pPr>
      <w:r w:rsidRPr="00642EF9">
        <w:rPr>
          <w:rStyle w:val="Style13ptBold"/>
        </w:rPr>
        <w:t>Words and Phrases 64</w:t>
      </w:r>
      <w:r w:rsidRPr="00642EF9">
        <w:rPr>
          <w:sz w:val="16"/>
          <w:szCs w:val="18"/>
        </w:rPr>
        <w:t xml:space="preserve">. Permanent Edition. </w:t>
      </w:r>
      <w:r w:rsidRPr="00192117">
        <w:rPr>
          <w:rStyle w:val="StyleUnderline"/>
          <w:highlight w:val="cyan"/>
        </w:rPr>
        <w:t>Definition of</w:t>
      </w:r>
      <w:r w:rsidRPr="00135272">
        <w:rPr>
          <w:rStyle w:val="StyleUnderline"/>
        </w:rPr>
        <w:t xml:space="preserve"> the word </w:t>
      </w:r>
      <w:r w:rsidRPr="00192117">
        <w:rPr>
          <w:rStyle w:val="StyleUnderline"/>
          <w:highlight w:val="cyan"/>
        </w:rPr>
        <w:t>“resolve,”</w:t>
      </w:r>
      <w:r w:rsidRPr="00642EF9">
        <w:rPr>
          <w:sz w:val="16"/>
          <w:szCs w:val="18"/>
        </w:rPr>
        <w:t xml:space="preserve"> given by Webster </w:t>
      </w:r>
      <w:r w:rsidRPr="00135272">
        <w:rPr>
          <w:rStyle w:val="StyleUnderline"/>
        </w:rPr>
        <w:t>is “</w:t>
      </w:r>
      <w:r w:rsidRPr="00192117">
        <w:rPr>
          <w:rStyle w:val="StyleUnderline"/>
          <w:highlight w:val="cyan"/>
        </w:rPr>
        <w:t>to express an opinion</w:t>
      </w:r>
      <w:r w:rsidRPr="00135272">
        <w:rPr>
          <w:rStyle w:val="StyleUnderline"/>
        </w:rPr>
        <w:t xml:space="preserve"> or determination </w:t>
      </w:r>
      <w:r w:rsidRPr="00192117">
        <w:rPr>
          <w:rStyle w:val="StyleUnderline"/>
          <w:highlight w:val="cyan"/>
        </w:rPr>
        <w:t>by resolution or vote; as ‘it was resolved by the legislature;”</w:t>
      </w:r>
      <w:r w:rsidRPr="00642EF9">
        <w:rPr>
          <w:sz w:val="16"/>
          <w:szCs w:val="18"/>
        </w:rPr>
        <w:t xml:space="preserve"> It is </w:t>
      </w:r>
      <w:r w:rsidRPr="00135272">
        <w:rPr>
          <w:rStyle w:val="StyleUnderline"/>
        </w:rPr>
        <w:t>of similar force to the word “enact,”</w:t>
      </w:r>
      <w:r w:rsidRPr="00642EF9">
        <w:rPr>
          <w:sz w:val="16"/>
          <w:szCs w:val="18"/>
        </w:rPr>
        <w:t xml:space="preserve"> which is defined by Bouvier as </w:t>
      </w:r>
      <w:r w:rsidRPr="00192117">
        <w:rPr>
          <w:rStyle w:val="StyleUnderline"/>
          <w:highlight w:val="cyan"/>
        </w:rPr>
        <w:t>meaning “to establish by law”</w:t>
      </w:r>
      <w:r w:rsidRPr="00192117">
        <w:rPr>
          <w:sz w:val="16"/>
          <w:szCs w:val="18"/>
          <w:highlight w:val="cyan"/>
        </w:rPr>
        <w:t>.</w:t>
      </w:r>
    </w:p>
    <w:p w14:paraId="20778C6E" w14:textId="77777777" w:rsidR="00335C7B" w:rsidRDefault="00335C7B" w:rsidP="00335C7B"/>
    <w:p w14:paraId="25530AD7" w14:textId="77777777" w:rsidR="00335C7B" w:rsidRDefault="00335C7B" w:rsidP="00335C7B">
      <w:pPr>
        <w:pStyle w:val="Heading4"/>
      </w:pPr>
      <w:r>
        <w:t xml:space="preserve">Vote </w:t>
      </w:r>
      <w:r w:rsidRPr="00642EF9">
        <w:rPr>
          <w:u w:val="single"/>
        </w:rPr>
        <w:t>negative</w:t>
      </w:r>
      <w:r>
        <w:t>:</w:t>
      </w:r>
    </w:p>
    <w:p w14:paraId="7DD39A64" w14:textId="77777777" w:rsidR="00335C7B" w:rsidRDefault="00335C7B" w:rsidP="00335C7B">
      <w:pPr>
        <w:pStyle w:val="Heading4"/>
      </w:pPr>
      <w:r>
        <w:t xml:space="preserve">1. </w:t>
      </w:r>
      <w:r w:rsidRPr="00642EF9">
        <w:rPr>
          <w:u w:val="single"/>
        </w:rPr>
        <w:t>Clash</w:t>
      </w:r>
      <w:r>
        <w:t xml:space="preserve">: debate requires a </w:t>
      </w:r>
      <w:r w:rsidRPr="00642EF9">
        <w:rPr>
          <w:u w:val="single"/>
        </w:rPr>
        <w:t>predictable</w:t>
      </w:r>
      <w:r>
        <w:t xml:space="preserve"> topic to motivate in depth research that yields the values of </w:t>
      </w:r>
      <w:r w:rsidRPr="00642EF9">
        <w:rPr>
          <w:u w:val="single"/>
        </w:rPr>
        <w:t>negation</w:t>
      </w:r>
      <w:r>
        <w:t xml:space="preserve"> and argument </w:t>
      </w:r>
      <w:r w:rsidRPr="009C1740">
        <w:rPr>
          <w:u w:val="single"/>
        </w:rPr>
        <w:t>refinement</w:t>
      </w:r>
      <w:r>
        <w:t xml:space="preserve">. Their interp explodes limits, allows affirmative </w:t>
      </w:r>
      <w:r w:rsidRPr="009C1740">
        <w:rPr>
          <w:u w:val="single"/>
        </w:rPr>
        <w:t>conditionality</w:t>
      </w:r>
      <w:r>
        <w:t xml:space="preserve">, and makes debate a </w:t>
      </w:r>
      <w:r w:rsidRPr="009C1740">
        <w:rPr>
          <w:u w:val="single"/>
        </w:rPr>
        <w:t>one-sided</w:t>
      </w:r>
      <w:r>
        <w:t xml:space="preserve"> monologue devoid of argumentation which </w:t>
      </w:r>
      <w:r w:rsidRPr="009C1740">
        <w:rPr>
          <w:u w:val="single"/>
        </w:rPr>
        <w:t>turns</w:t>
      </w:r>
      <w:r>
        <w:t xml:space="preserve"> the case.</w:t>
      </w:r>
    </w:p>
    <w:p w14:paraId="39D6E8B0" w14:textId="77777777" w:rsidR="00335C7B" w:rsidRDefault="00335C7B" w:rsidP="00335C7B">
      <w:pPr>
        <w:pStyle w:val="Heading4"/>
      </w:pPr>
      <w:r>
        <w:t xml:space="preserve">2. </w:t>
      </w:r>
      <w:r w:rsidRPr="009C1740">
        <w:rPr>
          <w:u w:val="single"/>
        </w:rPr>
        <w:t>Fairness</w:t>
      </w:r>
      <w:r>
        <w:t xml:space="preserve">: the neg should win on average 50% of the time. Entering a </w:t>
      </w:r>
      <w:r w:rsidRPr="009C1740">
        <w:rPr>
          <w:u w:val="single"/>
        </w:rPr>
        <w:t>competitive</w:t>
      </w:r>
      <w:r>
        <w:t xml:space="preserve"> activity proves their arguments are shaped by a </w:t>
      </w:r>
      <w:r w:rsidRPr="009C1740">
        <w:rPr>
          <w:u w:val="single"/>
        </w:rPr>
        <w:t>drive to win</w:t>
      </w:r>
      <w:r>
        <w:t xml:space="preserve">. The </w:t>
      </w:r>
      <w:r w:rsidRPr="009C1740">
        <w:rPr>
          <w:u w:val="single"/>
        </w:rPr>
        <w:t>insurmountable</w:t>
      </w:r>
      <w:r>
        <w:t xml:space="preserve"> advantage of being affirmative under their </w:t>
      </w:r>
      <w:r w:rsidRPr="009C1740">
        <w:rPr>
          <w:u w:val="single"/>
        </w:rPr>
        <w:t>unfair</w:t>
      </w:r>
      <w:r>
        <w:t xml:space="preserve"> model is a reason they should lose. </w:t>
      </w:r>
    </w:p>
    <w:p w14:paraId="04A9733F" w14:textId="77777777" w:rsidR="00335C7B" w:rsidRPr="00FD6C49" w:rsidRDefault="00335C7B" w:rsidP="00335C7B">
      <w:pPr>
        <w:pStyle w:val="Heading3"/>
        <w:rPr>
          <w:rFonts w:asciiTheme="majorHAnsi" w:hAnsiTheme="majorHAnsi" w:cstheme="majorHAnsi"/>
        </w:rPr>
      </w:pPr>
      <w:r>
        <w:rPr>
          <w:rFonts w:asciiTheme="majorHAnsi" w:hAnsiTheme="majorHAnsi" w:cstheme="majorHAnsi"/>
        </w:rPr>
        <w:lastRenderedPageBreak/>
        <w:t>Cap K---1NC</w:t>
      </w:r>
    </w:p>
    <w:p w14:paraId="73B6DA0D" w14:textId="77777777" w:rsidR="00335C7B" w:rsidRPr="00FD6C49" w:rsidRDefault="00335C7B" w:rsidP="00335C7B">
      <w:pPr>
        <w:pStyle w:val="Heading4"/>
        <w:rPr>
          <w:rFonts w:asciiTheme="majorHAnsi" w:hAnsiTheme="majorHAnsi" w:cstheme="majorHAnsi"/>
        </w:rPr>
      </w:pPr>
      <w:r w:rsidRPr="00FD6C49">
        <w:rPr>
          <w:rFonts w:asciiTheme="majorHAnsi" w:hAnsiTheme="majorHAnsi" w:cstheme="majorHAnsi"/>
        </w:rPr>
        <w:t xml:space="preserve">Capitalism transforms individuals into ‘Nobodys’ that creates the conditions for state violence.  Our critique does not deny the importance of identity, rather only an understanding of class as the </w:t>
      </w:r>
      <w:r w:rsidRPr="00FD6C49">
        <w:rPr>
          <w:rFonts w:asciiTheme="majorHAnsi" w:hAnsiTheme="majorHAnsi" w:cstheme="majorHAnsi"/>
          <w:u w:val="single"/>
        </w:rPr>
        <w:t>mediating condition</w:t>
      </w:r>
      <w:r w:rsidRPr="00FD6C49">
        <w:rPr>
          <w:rFonts w:asciiTheme="majorHAnsi" w:hAnsiTheme="majorHAnsi" w:cstheme="majorHAnsi"/>
        </w:rPr>
        <w:t xml:space="preserve"> of oppression can make movements effective.</w:t>
      </w:r>
    </w:p>
    <w:p w14:paraId="48D81E55"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Marc L. </w:t>
      </w:r>
      <w:r w:rsidRPr="00FD6C49">
        <w:rPr>
          <w:rStyle w:val="Style13ptBold"/>
          <w:rFonts w:asciiTheme="majorHAnsi" w:hAnsiTheme="majorHAnsi" w:cstheme="majorHAnsi"/>
        </w:rPr>
        <w:t>Hill</w:t>
      </w:r>
      <w:r w:rsidRPr="00FD6C49">
        <w:rPr>
          <w:rFonts w:asciiTheme="majorHAnsi" w:hAnsiTheme="majorHAnsi" w:cstheme="majorHAnsi"/>
        </w:rPr>
        <w:t xml:space="preserve"> </w:t>
      </w:r>
      <w:r w:rsidRPr="00FD6C49">
        <w:rPr>
          <w:rStyle w:val="Style13ptBold"/>
          <w:rFonts w:asciiTheme="majorHAnsi" w:hAnsiTheme="majorHAnsi" w:cstheme="majorHAnsi"/>
        </w:rPr>
        <w:t>16</w:t>
      </w:r>
      <w:r w:rsidRPr="00FD6C49">
        <w:rPr>
          <w:rFonts w:asciiTheme="majorHAnsi" w:hAnsiTheme="majorHAnsi" w:cstheme="majorHAnsi"/>
        </w:rPr>
        <w:t>. Distinguished Professor of African American Studies at Morehouse College.</w:t>
      </w:r>
      <w:r w:rsidRPr="00FD6C49">
        <w:rPr>
          <w:rFonts w:asciiTheme="majorHAnsi" w:hAnsiTheme="majorHAnsi" w:cstheme="majorHAnsi"/>
          <w:i/>
        </w:rPr>
        <w:t xml:space="preserve"> Nobody, Casualties of America’s War on the Vulnerable, from Ferguson to Flint and Beyond</w:t>
      </w:r>
      <w:r w:rsidRPr="00FD6C49">
        <w:rPr>
          <w:rFonts w:asciiTheme="majorHAnsi" w:hAnsiTheme="majorHAnsi" w:cstheme="majorHAnsi"/>
        </w:rPr>
        <w:t>. Atria Books. 17-20.</w:t>
      </w:r>
    </w:p>
    <w:p w14:paraId="2610753A"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highlight w:val="cyan"/>
        </w:rPr>
        <w:t>To be Nobody is to be abandoned by the State</w:t>
      </w:r>
      <w:r w:rsidRPr="00FD6C49">
        <w:rPr>
          <w:rFonts w:asciiTheme="majorHAnsi" w:hAnsiTheme="majorHAnsi" w:cstheme="majorHAnsi"/>
          <w:sz w:val="16"/>
        </w:rPr>
        <w:t xml:space="preserve">. For decades now, </w:t>
      </w:r>
      <w:r w:rsidRPr="00FD6C49">
        <w:rPr>
          <w:rStyle w:val="StyleUnderline"/>
          <w:rFonts w:asciiTheme="majorHAnsi" w:hAnsiTheme="majorHAnsi" w:cstheme="majorHAnsi"/>
        </w:rPr>
        <w:t>we have witnessed a radical transformation in the role and function of government in America</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 </w:t>
      </w:r>
      <w:r w:rsidRPr="00FD6C49">
        <w:rPr>
          <w:rStyle w:val="Emphasis"/>
          <w:rFonts w:asciiTheme="majorHAnsi" w:hAnsiTheme="majorHAnsi" w:cstheme="majorHAnsi"/>
          <w:highlight w:val="cyan"/>
        </w:rPr>
        <w:t>obsession with free-market logic</w:t>
      </w:r>
      <w:r w:rsidRPr="00FD6C49">
        <w:rPr>
          <w:rStyle w:val="StyleUnderline"/>
          <w:rFonts w:asciiTheme="majorHAnsi" w:hAnsiTheme="majorHAnsi" w:cstheme="majorHAnsi"/>
        </w:rPr>
        <w:t xml:space="preserve"> and culture has </w:t>
      </w:r>
      <w:r w:rsidRPr="00FD6C49">
        <w:rPr>
          <w:rStyle w:val="StyleUnderline"/>
          <w:rFonts w:asciiTheme="majorHAnsi" w:hAnsiTheme="majorHAnsi" w:cstheme="majorHAnsi"/>
          <w:highlight w:val="cyan"/>
        </w:rPr>
        <w:t>led</w:t>
      </w:r>
      <w:r w:rsidRPr="00FD6C49">
        <w:rPr>
          <w:rStyle w:val="StyleUnderline"/>
          <w:rFonts w:asciiTheme="majorHAnsi" w:hAnsiTheme="majorHAnsi" w:cstheme="majorHAnsi"/>
        </w:rPr>
        <w:t xml:space="preserve"> the political class </w:t>
      </w:r>
      <w:r w:rsidRPr="00FD6C49">
        <w:rPr>
          <w:rStyle w:val="StyleUnderline"/>
          <w:rFonts w:asciiTheme="majorHAnsi" w:hAnsiTheme="majorHAnsi" w:cstheme="majorHAnsi"/>
          <w:highlight w:val="cyan"/>
        </w:rPr>
        <w:t>to</w:t>
      </w:r>
      <w:r w:rsidRPr="00FD6C49">
        <w:rPr>
          <w:rStyle w:val="StyleUnderline"/>
          <w:rFonts w:asciiTheme="majorHAnsi" w:hAnsiTheme="majorHAnsi" w:cstheme="majorHAnsi"/>
        </w:rPr>
        <w:t xml:space="preserve"> craft </w:t>
      </w:r>
      <w:r w:rsidRPr="00FD6C49">
        <w:rPr>
          <w:rStyle w:val="StyleUnderline"/>
          <w:rFonts w:asciiTheme="majorHAnsi" w:hAnsiTheme="majorHAnsi" w:cstheme="majorHAnsi"/>
          <w:highlight w:val="cyan"/>
        </w:rPr>
        <w:t>policies that promote private interests over the public good</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As a result, </w:t>
      </w:r>
      <w:r w:rsidRPr="00FD6C49">
        <w:rPr>
          <w:rStyle w:val="StyleUnderline"/>
          <w:rFonts w:asciiTheme="majorHAnsi" w:hAnsiTheme="majorHAnsi" w:cstheme="majorHAnsi"/>
          <w:highlight w:val="cyan"/>
        </w:rPr>
        <w:t>our schools</w:t>
      </w:r>
      <w:r w:rsidRPr="00FD6C49">
        <w:rPr>
          <w:rFonts w:asciiTheme="majorHAnsi" w:hAnsiTheme="majorHAnsi" w:cstheme="majorHAnsi"/>
          <w:sz w:val="16"/>
        </w:rPr>
        <w:t xml:space="preserve">, our criminal </w:t>
      </w:r>
      <w:r w:rsidRPr="00FD6C49">
        <w:rPr>
          <w:rStyle w:val="StyleUnderline"/>
          <w:rFonts w:asciiTheme="majorHAnsi" w:hAnsiTheme="majorHAnsi" w:cstheme="majorHAnsi"/>
          <w:highlight w:val="cyan"/>
        </w:rPr>
        <w:t>justice system</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military</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police</w:t>
      </w:r>
      <w:r w:rsidRPr="00FD6C49">
        <w:rPr>
          <w:rStyle w:val="StyleUnderline"/>
          <w:rFonts w:asciiTheme="majorHAnsi" w:hAnsiTheme="majorHAnsi" w:cstheme="majorHAnsi"/>
        </w:rPr>
        <w:t xml:space="preserve"> departments</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public policy</w:t>
      </w:r>
      <w:r w:rsidRPr="00FD6C49">
        <w:rPr>
          <w:rStyle w:val="StyleUnderline"/>
          <w:rFonts w:asciiTheme="majorHAnsi" w:hAnsiTheme="majorHAnsi" w:cstheme="majorHAnsi"/>
        </w:rPr>
        <w:t>, and virtually every other entity</w:t>
      </w:r>
      <w:r w:rsidRPr="00FD6C49">
        <w:rPr>
          <w:rFonts w:asciiTheme="majorHAnsi" w:hAnsiTheme="majorHAnsi" w:cstheme="majorHAnsi"/>
          <w:sz w:val="16"/>
        </w:rPr>
        <w:t xml:space="preserve"> engineered to protect life and enhance prosperity </w:t>
      </w:r>
      <w:r w:rsidRPr="00FD6C49">
        <w:rPr>
          <w:rStyle w:val="StyleUnderline"/>
          <w:rFonts w:asciiTheme="majorHAnsi" w:hAnsiTheme="majorHAnsi" w:cstheme="majorHAnsi"/>
          <w:highlight w:val="cyan"/>
        </w:rPr>
        <w:t>have been</w:t>
      </w:r>
      <w:r w:rsidRPr="00FD6C49">
        <w:rPr>
          <w:rFonts w:asciiTheme="majorHAnsi" w:hAnsiTheme="majorHAnsi" w:cstheme="majorHAnsi"/>
          <w:sz w:val="16"/>
        </w:rPr>
        <w:t xml:space="preserve"> at least partially </w:t>
      </w:r>
      <w:r w:rsidRPr="00FD6C49">
        <w:rPr>
          <w:rStyle w:val="StyleUnderline"/>
          <w:rFonts w:asciiTheme="majorHAnsi" w:hAnsiTheme="majorHAnsi" w:cstheme="majorHAnsi"/>
          <w:highlight w:val="cyan"/>
        </w:rPr>
        <w:t>relocated to the private sector</w:t>
      </w:r>
      <w:r w:rsidRPr="00FD6C49">
        <w:rPr>
          <w:rFonts w:asciiTheme="majorHAnsi" w:hAnsiTheme="majorHAnsi" w:cstheme="majorHAnsi"/>
          <w:sz w:val="16"/>
        </w:rPr>
        <w:t xml:space="preserve">. At the same time, </w:t>
      </w:r>
      <w:r w:rsidRPr="00FD6C49">
        <w:rPr>
          <w:rStyle w:val="StyleUnderline"/>
          <w:rFonts w:asciiTheme="majorHAnsi" w:hAnsiTheme="majorHAnsi" w:cstheme="majorHAnsi"/>
        </w:rPr>
        <w:t>the private sector has kept its natural commitment to maximizing profits rather than investing in people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This</w:t>
      </w:r>
      <w:r w:rsidRPr="00FD6C49">
        <w:rPr>
          <w:rStyle w:val="StyleUnderline"/>
          <w:rFonts w:asciiTheme="majorHAnsi" w:hAnsiTheme="majorHAnsi" w:cstheme="majorHAnsi"/>
        </w:rPr>
        <w:t xml:space="preserve"> arrangement has </w:t>
      </w:r>
      <w:r w:rsidRPr="00FD6C49">
        <w:rPr>
          <w:rStyle w:val="StyleUnderline"/>
          <w:rFonts w:asciiTheme="majorHAnsi" w:hAnsiTheme="majorHAnsi" w:cstheme="majorHAnsi"/>
          <w:highlight w:val="cyan"/>
        </w:rPr>
        <w:t>left the</w:t>
      </w:r>
      <w:r w:rsidRPr="00FD6C49">
        <w:rPr>
          <w:rStyle w:val="StyleUnderline"/>
          <w:rFonts w:asciiTheme="majorHAnsi" w:hAnsiTheme="majorHAnsi" w:cstheme="majorHAnsi"/>
        </w:rPr>
        <w:t xml:space="preserve"> nation’s </w:t>
      </w:r>
      <w:r w:rsidRPr="00FD6C49">
        <w:rPr>
          <w:rStyle w:val="StyleUnderline"/>
          <w:rFonts w:asciiTheme="majorHAnsi" w:hAnsiTheme="majorHAnsi" w:cstheme="majorHAnsi"/>
          <w:highlight w:val="cyan"/>
        </w:rPr>
        <w:t xml:space="preserve">vulnerable </w:t>
      </w:r>
      <w:r w:rsidRPr="00FD6C49">
        <w:rPr>
          <w:rStyle w:val="Emphasis"/>
          <w:rFonts w:asciiTheme="majorHAnsi" w:hAnsiTheme="majorHAnsi" w:cstheme="majorHAnsi"/>
          <w:highlight w:val="cyan"/>
        </w:rPr>
        <w:t>wedged between</w:t>
      </w:r>
      <w:r w:rsidRPr="00FD6C49">
        <w:rPr>
          <w:rFonts w:asciiTheme="majorHAnsi" w:hAnsiTheme="majorHAnsi" w:cstheme="majorHAnsi"/>
          <w:sz w:val="16"/>
        </w:rPr>
        <w:t xml:space="preserve"> the Scylla of </w:t>
      </w:r>
      <w:r w:rsidRPr="00FD6C49">
        <w:rPr>
          <w:rStyle w:val="Emphasis"/>
          <w:rFonts w:asciiTheme="majorHAnsi" w:hAnsiTheme="majorHAnsi" w:cstheme="majorHAnsi"/>
          <w:highlight w:val="cyan"/>
        </w:rPr>
        <w:t>negligent government</w:t>
      </w:r>
      <w:r w:rsidRPr="00FD6C49">
        <w:rPr>
          <w:rStyle w:val="StyleUnderline"/>
          <w:rFonts w:asciiTheme="majorHAnsi" w:hAnsiTheme="majorHAnsi" w:cstheme="majorHAnsi"/>
          <w:highlight w:val="cyan"/>
        </w:rPr>
        <w:t xml:space="preserve"> and</w:t>
      </w:r>
      <w:r w:rsidRPr="00FD6C49">
        <w:rPr>
          <w:rFonts w:asciiTheme="majorHAnsi" w:hAnsiTheme="majorHAnsi" w:cstheme="majorHAnsi"/>
          <w:sz w:val="16"/>
        </w:rPr>
        <w:t xml:space="preserve"> the Charybdis of </w:t>
      </w:r>
      <w:r w:rsidRPr="00FD6C49">
        <w:rPr>
          <w:rStyle w:val="Emphasis"/>
          <w:rFonts w:asciiTheme="majorHAnsi" w:hAnsiTheme="majorHAnsi" w:cstheme="majorHAnsi"/>
          <w:highlight w:val="cyan"/>
        </w:rPr>
        <w:t>corporate greed</w:t>
      </w:r>
      <w:r w:rsidRPr="00FD6C49">
        <w:rPr>
          <w:rStyle w:val="StyleUnderline"/>
          <w:rFonts w:asciiTheme="majorHAnsi" w:hAnsiTheme="majorHAnsi" w:cstheme="majorHAnsi"/>
        </w:rPr>
        <w:t>, trapped in a historically unprecedented state of precarity</w:t>
      </w:r>
      <w:r w:rsidRPr="00FD6C49">
        <w:rPr>
          <w:rFonts w:asciiTheme="majorHAnsi" w:hAnsiTheme="majorHAnsi" w:cstheme="majorHAnsi"/>
          <w:sz w:val="16"/>
        </w:rPr>
        <w:t>.</w:t>
      </w:r>
    </w:p>
    <w:p w14:paraId="606DFD72"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t>To be Nobody is to be considered disposable</w:t>
      </w:r>
      <w:r w:rsidRPr="00FD6C49">
        <w:rPr>
          <w:rFonts w:asciiTheme="majorHAnsi" w:hAnsiTheme="majorHAnsi" w:cstheme="majorHAnsi"/>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FD6C49">
        <w:rPr>
          <w:rStyle w:val="StyleUnderline"/>
          <w:rFonts w:asciiTheme="majorHAnsi" w:hAnsiTheme="majorHAnsi" w:cstheme="majorHAnsi"/>
        </w:rPr>
        <w:t xml:space="preserve">These </w:t>
      </w:r>
      <w:r w:rsidRPr="00FD6C49">
        <w:rPr>
          <w:rStyle w:val="StyleUnderline"/>
          <w:rFonts w:asciiTheme="majorHAnsi" w:hAnsiTheme="majorHAnsi" w:cstheme="majorHAnsi"/>
          <w:highlight w:val="cyan"/>
        </w:rPr>
        <w:t>conditions reflect a</w:t>
      </w:r>
      <w:r w:rsidRPr="00FD6C49">
        <w:rPr>
          <w:rStyle w:val="StyleUnderline"/>
          <w:rFonts w:asciiTheme="majorHAnsi" w:hAnsiTheme="majorHAnsi" w:cstheme="majorHAnsi"/>
        </w:rPr>
        <w:t xml:space="preserve"> prevailing </w:t>
      </w:r>
      <w:r w:rsidRPr="00FD6C49">
        <w:rPr>
          <w:rStyle w:val="StyleUnderline"/>
          <w:rFonts w:asciiTheme="majorHAnsi" w:hAnsiTheme="majorHAnsi" w:cstheme="majorHAnsi"/>
          <w:highlight w:val="cyan"/>
        </w:rPr>
        <w:t>belief that the vulnerable are unworthy of</w:t>
      </w:r>
      <w:r w:rsidRPr="00FD6C49">
        <w:rPr>
          <w:rStyle w:val="StyleUnderline"/>
          <w:rFonts w:asciiTheme="majorHAnsi" w:hAnsiTheme="majorHAnsi" w:cstheme="majorHAnsi"/>
        </w:rPr>
        <w:t xml:space="preserve"> investment, protection, or even the most fundamental provisions of </w:t>
      </w:r>
      <w:r w:rsidRPr="00FD6C49">
        <w:rPr>
          <w:rStyle w:val="StyleUnderline"/>
          <w:rFonts w:asciiTheme="majorHAnsi" w:hAnsiTheme="majorHAnsi" w:cstheme="majorHAnsi"/>
          <w:highlight w:val="cyan"/>
        </w:rPr>
        <w:t>the social contract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As a result, they can be erased</w:t>
      </w:r>
      <w:r w:rsidRPr="00FD6C49">
        <w:rPr>
          <w:rStyle w:val="StyleUnderline"/>
          <w:rFonts w:asciiTheme="majorHAnsi" w:hAnsiTheme="majorHAnsi" w:cstheme="majorHAnsi"/>
        </w:rPr>
        <w:t xml:space="preserve">, abandoned,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even </w:t>
      </w:r>
      <w:r w:rsidRPr="00FD6C49">
        <w:rPr>
          <w:rStyle w:val="StyleUnderline"/>
          <w:rFonts w:asciiTheme="majorHAnsi" w:hAnsiTheme="majorHAnsi" w:cstheme="majorHAnsi"/>
          <w:highlight w:val="cyan"/>
        </w:rPr>
        <w:t>left to die</w:t>
      </w:r>
      <w:r w:rsidRPr="00FD6C49">
        <w:rPr>
          <w:rFonts w:asciiTheme="majorHAnsi" w:hAnsiTheme="majorHAnsi" w:cstheme="majorHAnsi"/>
          <w:sz w:val="16"/>
        </w:rPr>
        <w:t>.</w:t>
      </w:r>
    </w:p>
    <w:p w14:paraId="76A0F446"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Without question, Nobodyness is largely indebted to race, as White supremacy is foundational to the American democratic experiment. The belief that White lives are worth more than others – what Princeton University scholar Eddie Glaude calls the “value gap” – 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w:t>
      </w:r>
    </w:p>
    <w:p w14:paraId="17C816EC"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t>While Nobodyness is strongly tethered to race, it cannot be divorced from other forms of social injustice</w:t>
      </w:r>
      <w:r w:rsidRPr="00FD6C49">
        <w:rPr>
          <w:rFonts w:asciiTheme="majorHAnsi" w:hAnsiTheme="majorHAnsi" w:cstheme="majorHAnsi"/>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FD6C49">
        <w:rPr>
          <w:rStyle w:val="StyleUnderline"/>
          <w:rFonts w:asciiTheme="majorHAnsi" w:hAnsiTheme="majorHAnsi" w:cstheme="majorHAnsi"/>
        </w:rPr>
        <w:t>We cannot make sense of Sandra Bland’s tragic death without recognizing the impact of gender and poverty in shaping the current carceral state</w:t>
      </w:r>
      <w:r w:rsidRPr="00FD6C49">
        <w:rPr>
          <w:rFonts w:asciiTheme="majorHAnsi" w:hAnsiTheme="majorHAnsi" w:cstheme="majorHAnsi"/>
          <w:sz w:val="16"/>
        </w:rPr>
        <w:t>. To understand the complexity of oppression, we must avoid simple solutions and singular answers.</w:t>
      </w:r>
    </w:p>
    <w:p w14:paraId="72240804"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highlight w:val="cyan"/>
        </w:rPr>
        <w:t>Despite the centrality of race</w:t>
      </w:r>
      <w:r w:rsidRPr="00FD6C49">
        <w:rPr>
          <w:rStyle w:val="StyleUnderline"/>
          <w:rFonts w:asciiTheme="majorHAnsi" w:hAnsiTheme="majorHAnsi" w:cstheme="majorHAnsi"/>
        </w:rPr>
        <w:t xml:space="preserve"> within American life, </w:t>
      </w:r>
      <w:r w:rsidRPr="00FD6C49">
        <w:rPr>
          <w:rStyle w:val="StyleUnderline"/>
          <w:rFonts w:asciiTheme="majorHAnsi" w:hAnsiTheme="majorHAnsi" w:cstheme="majorHAnsi"/>
          <w:highlight w:val="cyan"/>
        </w:rPr>
        <w:t>Nobodyness cannot be understood without</w:t>
      </w:r>
      <w:r w:rsidRPr="00FD6C49">
        <w:rPr>
          <w:rStyle w:val="StyleUnderline"/>
          <w:rFonts w:asciiTheme="majorHAnsi" w:hAnsiTheme="majorHAnsi" w:cstheme="majorHAnsi"/>
        </w:rPr>
        <w:t xml:space="preserve"> an equally </w:t>
      </w:r>
      <w:r w:rsidRPr="00FD6C49">
        <w:rPr>
          <w:rStyle w:val="Emphasis"/>
          <w:rFonts w:asciiTheme="majorHAnsi" w:hAnsiTheme="majorHAnsi" w:cstheme="majorHAnsi"/>
        </w:rPr>
        <w:t xml:space="preserve">thorough analysis of </w:t>
      </w:r>
      <w:r w:rsidRPr="00FD6C49">
        <w:rPr>
          <w:rStyle w:val="Emphasis"/>
          <w:rFonts w:asciiTheme="majorHAnsi" w:hAnsiTheme="majorHAnsi" w:cstheme="majorHAnsi"/>
          <w:highlight w:val="cyan"/>
        </w:rPr>
        <w:t>class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Unlike other forms of difference, </w:t>
      </w:r>
      <w:r w:rsidRPr="00FD6C49">
        <w:rPr>
          <w:rStyle w:val="Emphasis"/>
          <w:rFonts w:asciiTheme="majorHAnsi" w:hAnsiTheme="majorHAnsi" w:cstheme="majorHAnsi"/>
          <w:highlight w:val="cyan"/>
        </w:rPr>
        <w:t>class creates the material conditions</w:t>
      </w:r>
      <w:r w:rsidRPr="00FD6C49">
        <w:rPr>
          <w:rStyle w:val="StyleUnderline"/>
          <w:rFonts w:asciiTheme="majorHAnsi" w:hAnsiTheme="majorHAnsi" w:cstheme="majorHAnsi"/>
          <w:highlight w:val="cyan"/>
        </w:rPr>
        <w:t xml:space="preserve"> and relations through which racism, sexism, and other forms of oppression are </w:t>
      </w:r>
      <w:r w:rsidRPr="00FD6C49">
        <w:rPr>
          <w:rStyle w:val="Emphasis"/>
          <w:rFonts w:asciiTheme="majorHAnsi" w:hAnsiTheme="majorHAnsi" w:cstheme="majorHAnsi"/>
          <w:highlight w:val="cyan"/>
        </w:rPr>
        <w:t>produced, sustained, and lived</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This </w:t>
      </w:r>
      <w:r w:rsidRPr="00FD6C49">
        <w:rPr>
          <w:rStyle w:val="Emphasis"/>
          <w:rFonts w:asciiTheme="majorHAnsi" w:hAnsiTheme="majorHAnsi" w:cstheme="majorHAnsi"/>
          <w:highlight w:val="cyan"/>
        </w:rPr>
        <w:t>does not mean</w:t>
      </w:r>
      <w:r w:rsidRPr="00FD6C49">
        <w:rPr>
          <w:rStyle w:val="StyleUnderline"/>
          <w:rFonts w:asciiTheme="majorHAnsi" w:hAnsiTheme="majorHAnsi" w:cstheme="majorHAnsi"/>
          <w:highlight w:val="cyan"/>
        </w:rPr>
        <w:t xml:space="preserve"> that all forms of injustice are due to class</w:t>
      </w:r>
      <w:r w:rsidRPr="00FD6C49">
        <w:rPr>
          <w:rStyle w:val="StyleUnderline"/>
          <w:rFonts w:asciiTheme="majorHAnsi" w:hAnsiTheme="majorHAnsi" w:cstheme="majorHAnsi"/>
        </w:rPr>
        <w:t xml:space="preserve"> antagonism</w:t>
      </w:r>
      <w:r w:rsidRPr="00FD6C49">
        <w:rPr>
          <w:rFonts w:asciiTheme="majorHAnsi" w:hAnsiTheme="majorHAnsi" w:cstheme="majorHAnsi"/>
          <w:sz w:val="16"/>
        </w:rPr>
        <w:t xml:space="preserve">, nor does it mean that all forms of domination can be automatically fixed through universal class struggle. </w:t>
      </w:r>
      <w:r w:rsidRPr="00FD6C49">
        <w:rPr>
          <w:rStyle w:val="StyleUnderline"/>
          <w:rFonts w:asciiTheme="majorHAnsi" w:hAnsiTheme="majorHAnsi" w:cstheme="majorHAnsi"/>
          <w:highlight w:val="cyan"/>
        </w:rPr>
        <w:lastRenderedPageBreak/>
        <w:t>Rather</w:t>
      </w:r>
      <w:r w:rsidRPr="00FD6C49">
        <w:rPr>
          <w:rStyle w:val="StyleUnderline"/>
          <w:rFonts w:asciiTheme="majorHAnsi" w:hAnsiTheme="majorHAnsi" w:cstheme="majorHAnsi"/>
        </w:rPr>
        <w:t xml:space="preserve">, it means that </w:t>
      </w:r>
      <w:r w:rsidRPr="00FD6C49">
        <w:rPr>
          <w:rStyle w:val="StyleUnderline"/>
          <w:rFonts w:asciiTheme="majorHAnsi" w:hAnsiTheme="majorHAnsi" w:cstheme="majorHAnsi"/>
          <w:highlight w:val="cyan"/>
        </w:rPr>
        <w:t>we cannot</w:t>
      </w:r>
      <w:r w:rsidRPr="00FD6C49">
        <w:rPr>
          <w:rStyle w:val="StyleUnderline"/>
          <w:rFonts w:asciiTheme="majorHAnsi" w:hAnsiTheme="majorHAnsi" w:cstheme="majorHAnsi"/>
        </w:rPr>
        <w:t xml:space="preserve"> begin to </w:t>
      </w:r>
      <w:r w:rsidRPr="00FD6C49">
        <w:rPr>
          <w:rStyle w:val="StyleUnderline"/>
          <w:rFonts w:asciiTheme="majorHAnsi" w:hAnsiTheme="majorHAnsi" w:cstheme="majorHAnsi"/>
          <w:highlight w:val="cyan"/>
        </w:rPr>
        <w:t>address</w:t>
      </w:r>
      <w:r w:rsidRPr="00FD6C49">
        <w:rPr>
          <w:rStyle w:val="StyleUnderline"/>
          <w:rFonts w:asciiTheme="majorHAnsi" w:hAnsiTheme="majorHAnsi" w:cstheme="majorHAnsi"/>
        </w:rPr>
        <w:t xml:space="preserve"> the various forms of </w:t>
      </w:r>
      <w:r w:rsidRPr="00FD6C49">
        <w:rPr>
          <w:rStyle w:val="StyleUnderline"/>
          <w:rFonts w:asciiTheme="majorHAnsi" w:hAnsiTheme="majorHAnsi" w:cstheme="majorHAnsi"/>
          <w:highlight w:val="cyan"/>
        </w:rPr>
        <w:t>oppression</w:t>
      </w:r>
      <w:r w:rsidRPr="00FD6C49">
        <w:rPr>
          <w:rStyle w:val="StyleUnderline"/>
          <w:rFonts w:asciiTheme="majorHAnsi" w:hAnsiTheme="majorHAnsi" w:cstheme="majorHAnsi"/>
        </w:rPr>
        <w:t xml:space="preserve"> experienced by America’s vulnerable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radically changing</w:t>
      </w:r>
      <w:r w:rsidRPr="00FD6C49">
        <w:rPr>
          <w:rStyle w:val="StyleUnderline"/>
          <w:rFonts w:asciiTheme="majorHAnsi" w:hAnsiTheme="majorHAnsi" w:cstheme="majorHAnsi"/>
          <w:highlight w:val="cyan"/>
        </w:rPr>
        <w:t xml:space="preserve"> a system that </w:t>
      </w:r>
      <w:r w:rsidRPr="00FD6C49">
        <w:rPr>
          <w:rStyle w:val="Emphasis"/>
          <w:rFonts w:asciiTheme="majorHAnsi" w:hAnsiTheme="majorHAnsi" w:cstheme="majorHAnsi"/>
          <w:highlight w:val="cyan"/>
        </w:rPr>
        <w:t>defends class at all costs</w:t>
      </w:r>
      <w:r w:rsidRPr="00FD6C49">
        <w:rPr>
          <w:rFonts w:asciiTheme="majorHAnsi" w:hAnsiTheme="majorHAnsi" w:cstheme="majorHAnsi"/>
          <w:sz w:val="16"/>
        </w:rPr>
        <w:t>.</w:t>
      </w:r>
    </w:p>
    <w:p w14:paraId="6B5468B4" w14:textId="77777777" w:rsidR="00335C7B" w:rsidRDefault="00335C7B" w:rsidP="00335C7B">
      <w:pPr>
        <w:rPr>
          <w:rFonts w:asciiTheme="majorHAnsi" w:hAnsiTheme="majorHAnsi" w:cstheme="majorHAnsi"/>
          <w:sz w:val="16"/>
        </w:rPr>
      </w:pPr>
      <w:r w:rsidRPr="00FD6C49">
        <w:rPr>
          <w:rFonts w:asciiTheme="majorHAnsi" w:hAnsiTheme="majorHAnsi" w:cstheme="majorHAnsi"/>
          <w:sz w:val="16"/>
        </w:rPr>
        <w:t xml:space="preserve">This book is my attempt to tell these stories of those marked as Nobody. Based on extensive research, as well as my time on the ground – </w:t>
      </w:r>
      <w:r w:rsidRPr="00FD6C49">
        <w:rPr>
          <w:rStyle w:val="StyleUnderline"/>
          <w:rFonts w:asciiTheme="majorHAnsi" w:hAnsiTheme="majorHAnsi" w:cstheme="majorHAnsi"/>
          <w:highlight w:val="cyan"/>
        </w:rPr>
        <w:t>in Ferguson, Baltimore</w:t>
      </w:r>
      <w:r w:rsidRPr="00FD6C49">
        <w:rPr>
          <w:rStyle w:val="StyleUnderline"/>
          <w:rFonts w:asciiTheme="majorHAnsi" w:hAnsiTheme="majorHAnsi" w:cstheme="majorHAnsi"/>
        </w:rPr>
        <w:t xml:space="preserve">, New York City, Atlanta, Hempstead, </w:t>
      </w:r>
      <w:r w:rsidRPr="00FD6C49">
        <w:rPr>
          <w:rStyle w:val="StyleUnderline"/>
          <w:rFonts w:asciiTheme="majorHAnsi" w:hAnsiTheme="majorHAnsi" w:cstheme="majorHAnsi"/>
          <w:highlight w:val="cyan"/>
        </w:rPr>
        <w:t>Flint, and Sanford</w:t>
      </w:r>
      <w:r w:rsidRPr="00FD6C49">
        <w:rPr>
          <w:rFonts w:asciiTheme="majorHAnsi" w:hAnsiTheme="majorHAnsi" w:cstheme="majorHAnsi"/>
          <w:sz w:val="16"/>
        </w:rPr>
        <w:t xml:space="preserve"> – I want to show how the high-profile and controversial cases of State violence that we’ve witnessed over the past few years are but a symptom of a deeper American problem. </w:t>
      </w:r>
      <w:r w:rsidRPr="00FD6C49">
        <w:rPr>
          <w:rStyle w:val="StyleUnderline"/>
          <w:rFonts w:asciiTheme="majorHAnsi" w:hAnsiTheme="majorHAnsi" w:cstheme="majorHAnsi"/>
          <w:highlight w:val="cyan"/>
        </w:rPr>
        <w:t>Underneath each</w:t>
      </w:r>
      <w:r w:rsidRPr="00FD6C49">
        <w:rPr>
          <w:rStyle w:val="StyleUnderline"/>
          <w:rFonts w:asciiTheme="majorHAnsi" w:hAnsiTheme="majorHAnsi" w:cstheme="majorHAnsi"/>
        </w:rPr>
        <w:t xml:space="preserve"> case </w:t>
      </w:r>
      <w:r w:rsidRPr="00FD6C49">
        <w:rPr>
          <w:rStyle w:val="StyleUnderline"/>
          <w:rFonts w:asciiTheme="majorHAnsi" w:hAnsiTheme="majorHAnsi" w:cstheme="majorHAnsi"/>
          <w:highlight w:val="cyan"/>
        </w:rPr>
        <w:t>is a</w:t>
      </w:r>
      <w:r w:rsidRPr="00FD6C49">
        <w:rPr>
          <w:rStyle w:val="StyleUnderline"/>
          <w:rFonts w:asciiTheme="majorHAnsi" w:hAnsiTheme="majorHAnsi" w:cstheme="majorHAnsi"/>
        </w:rPr>
        <w:t xml:space="preserve"> more fundamental </w:t>
      </w:r>
      <w:r w:rsidRPr="00FD6C49">
        <w:rPr>
          <w:rStyle w:val="StyleUnderline"/>
          <w:rFonts w:asciiTheme="majorHAnsi" w:hAnsiTheme="majorHAnsi" w:cstheme="majorHAnsi"/>
          <w:highlight w:val="cyan"/>
        </w:rPr>
        <w:t xml:space="preserve">set of </w:t>
      </w:r>
      <w:r w:rsidRPr="00FD6C49">
        <w:rPr>
          <w:rStyle w:val="Emphasis"/>
          <w:rFonts w:asciiTheme="majorHAnsi" w:hAnsiTheme="majorHAnsi" w:cstheme="majorHAnsi"/>
          <w:highlight w:val="cyan"/>
        </w:rPr>
        <w:t>economic conditions</w:t>
      </w:r>
      <w:r w:rsidRPr="00FD6C49">
        <w:rPr>
          <w:rStyle w:val="StyleUnderline"/>
          <w:rFonts w:asciiTheme="majorHAnsi" w:hAnsiTheme="majorHAnsi" w:cstheme="majorHAnsi"/>
        </w:rPr>
        <w:t>, political arrangements, and power relations that transforms everyday citizens into casualties of an increasingly intense war on the vulnerable</w:t>
      </w:r>
      <w:r w:rsidRPr="00FD6C49">
        <w:rPr>
          <w:rFonts w:asciiTheme="majorHAnsi" w:hAnsiTheme="majorHAnsi" w:cstheme="majorHAnsi"/>
          <w:sz w:val="16"/>
        </w:rPr>
        <w:t xml:space="preserve">. It is my hope that this book offers an analysis that spotlights the humanity of these “Nobodies” and inspires principled action. </w:t>
      </w:r>
    </w:p>
    <w:p w14:paraId="2041A6EC" w14:textId="77777777" w:rsidR="00335C7B" w:rsidRPr="00FD6C49" w:rsidRDefault="00335C7B" w:rsidP="00335C7B">
      <w:pPr>
        <w:rPr>
          <w:rFonts w:asciiTheme="majorHAnsi" w:hAnsiTheme="majorHAnsi" w:cstheme="majorHAnsi"/>
          <w:sz w:val="16"/>
        </w:rPr>
      </w:pPr>
    </w:p>
    <w:p w14:paraId="11AD6402" w14:textId="77777777" w:rsidR="00335C7B" w:rsidRPr="00FD6C49" w:rsidRDefault="00335C7B" w:rsidP="00335C7B">
      <w:pPr>
        <w:pStyle w:val="Heading4"/>
        <w:rPr>
          <w:rFonts w:asciiTheme="majorHAnsi" w:hAnsiTheme="majorHAnsi" w:cstheme="majorHAnsi"/>
        </w:rPr>
      </w:pPr>
      <w:r w:rsidRPr="00FD6C49">
        <w:rPr>
          <w:rFonts w:asciiTheme="majorHAnsi" w:hAnsiTheme="majorHAnsi" w:cstheme="majorHAnsi"/>
        </w:rPr>
        <w:t>The world is too complex for local politics---multipolar global politics, economic instability, and climate change necessitates a collective response that changes the structural conditions of power rather than tinkering around at the margins.</w:t>
      </w:r>
    </w:p>
    <w:p w14:paraId="43E26403"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Nick </w:t>
      </w:r>
      <w:r w:rsidRPr="00FD6C49">
        <w:rPr>
          <w:rStyle w:val="Style13ptBold"/>
          <w:rFonts w:asciiTheme="majorHAnsi" w:hAnsiTheme="majorHAnsi" w:cstheme="majorHAnsi"/>
        </w:rPr>
        <w:t>SRNICEK AND</w:t>
      </w:r>
      <w:r w:rsidRPr="00FD6C49">
        <w:rPr>
          <w:rFonts w:asciiTheme="majorHAnsi" w:hAnsiTheme="majorHAnsi" w:cstheme="majorHAnsi"/>
        </w:rPr>
        <w:t xml:space="preserve"> Alex </w:t>
      </w:r>
      <w:r w:rsidRPr="00FD6C49">
        <w:rPr>
          <w:rStyle w:val="Style13ptBold"/>
          <w:rFonts w:asciiTheme="majorHAnsi" w:hAnsiTheme="majorHAnsi" w:cstheme="majorHAnsi"/>
        </w:rPr>
        <w:t>WILLIAMS 15</w:t>
      </w:r>
      <w:r w:rsidRPr="00FD6C49">
        <w:rPr>
          <w:rFonts w:asciiTheme="majorHAnsi" w:hAnsiTheme="majorHAnsi" w:cstheme="majorHAnsi"/>
        </w:rPr>
        <w:t xml:space="preserve">. **Lecturer at City University London and a PhD from the London School of Economics. **Lecturer at City University London. </w:t>
      </w:r>
      <w:r w:rsidRPr="00FD6C49">
        <w:rPr>
          <w:rFonts w:asciiTheme="majorHAnsi" w:hAnsiTheme="majorHAnsi" w:cstheme="majorHAnsi"/>
          <w:i/>
        </w:rPr>
        <w:t>Inventing the Future: Postcapitalism and a World Without Work</w:t>
      </w:r>
      <w:r w:rsidRPr="00FD6C49">
        <w:rPr>
          <w:rFonts w:asciiTheme="majorHAnsi" w:hAnsiTheme="majorHAnsi" w:cstheme="majorHAnsi"/>
        </w:rPr>
        <w:t>. Verso Books. 34-40.</w:t>
      </w:r>
    </w:p>
    <w:p w14:paraId="5F23A546"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OVERWHELMED</w:t>
      </w:r>
    </w:p>
    <w:p w14:paraId="758854A1"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Why did folk politics arise in the first place? Why is it that </w:t>
      </w:r>
      <w:r w:rsidRPr="00FD6C49">
        <w:rPr>
          <w:rStyle w:val="StyleUnderline"/>
          <w:rFonts w:asciiTheme="majorHAnsi" w:hAnsiTheme="majorHAnsi" w:cstheme="majorHAnsi"/>
          <w:highlight w:val="cyan"/>
        </w:rPr>
        <w:t>folk political tendencies</w:t>
      </w:r>
      <w:r w:rsidRPr="00FD6C49">
        <w:rPr>
          <w:rFonts w:asciiTheme="majorHAnsi" w:hAnsiTheme="majorHAnsi" w:cstheme="majorHAnsi"/>
          <w:sz w:val="16"/>
        </w:rPr>
        <w:t xml:space="preserve">, for all their manifest flaws, </w:t>
      </w:r>
      <w:r w:rsidRPr="00FD6C49">
        <w:rPr>
          <w:rStyle w:val="StyleUnderline"/>
          <w:rFonts w:asciiTheme="majorHAnsi" w:hAnsiTheme="majorHAnsi" w:cstheme="majorHAnsi"/>
          <w:highlight w:val="cyan"/>
        </w:rPr>
        <w:t>are</w:t>
      </w:r>
      <w:r w:rsidRPr="00FD6C49">
        <w:rPr>
          <w:rStyle w:val="StyleUnderline"/>
          <w:rFonts w:asciiTheme="majorHAnsi" w:hAnsiTheme="majorHAnsi" w:cstheme="majorHAnsi"/>
        </w:rPr>
        <w:t xml:space="preserve"> so </w:t>
      </w:r>
      <w:r w:rsidRPr="00FD6C49">
        <w:rPr>
          <w:rStyle w:val="Emphasis"/>
          <w:rFonts w:asciiTheme="majorHAnsi" w:hAnsiTheme="majorHAnsi" w:cstheme="majorHAnsi"/>
          <w:highlight w:val="cyan"/>
        </w:rPr>
        <w:t>seductive</w:t>
      </w:r>
      <w:r w:rsidRPr="00FD6C49">
        <w:rPr>
          <w:rStyle w:val="StyleUnderline"/>
          <w:rFonts w:asciiTheme="majorHAnsi" w:hAnsiTheme="majorHAnsi" w:cstheme="majorHAnsi"/>
        </w:rPr>
        <w:t xml:space="preserve"> and appealing to</w:t>
      </w:r>
      <w:r w:rsidRPr="00FD6C49">
        <w:rPr>
          <w:rFonts w:asciiTheme="majorHAnsi" w:hAnsiTheme="majorHAnsi" w:cstheme="majorHAnsi"/>
          <w:sz w:val="16"/>
        </w:rPr>
        <w:t xml:space="preserve"> the </w:t>
      </w:r>
      <w:r w:rsidRPr="00FD6C49">
        <w:rPr>
          <w:rStyle w:val="StyleUnderline"/>
          <w:rFonts w:asciiTheme="majorHAnsi" w:hAnsiTheme="majorHAnsi" w:cstheme="majorHAnsi"/>
        </w:rPr>
        <w:t>movements</w:t>
      </w:r>
      <w:r w:rsidRPr="00FD6C49">
        <w:rPr>
          <w:rFonts w:asciiTheme="majorHAnsi" w:hAnsiTheme="majorHAnsi" w:cstheme="majorHAnsi"/>
          <w:sz w:val="16"/>
        </w:rPr>
        <w:t xml:space="preserve"> of today? At least three answers present themselves. The first explanation is to see folk </w:t>
      </w:r>
      <w:r w:rsidRPr="00FD6C49">
        <w:rPr>
          <w:rStyle w:val="StyleUnderline"/>
          <w:rFonts w:asciiTheme="majorHAnsi" w:hAnsiTheme="majorHAnsi" w:cstheme="majorHAnsi"/>
        </w:rPr>
        <w:t>politics as a response to the problem of how to interpret and act within an ever more complex world</w:t>
      </w:r>
      <w:r w:rsidRPr="00FD6C49">
        <w:rPr>
          <w:rFonts w:asciiTheme="majorHAnsi" w:hAnsiTheme="majorHAnsi" w:cstheme="maj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0A239B67"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t xml:space="preserve">Increasingly, </w:t>
      </w:r>
      <w:r w:rsidRPr="00FD6C49">
        <w:rPr>
          <w:rStyle w:val="Emphasis"/>
          <w:rFonts w:asciiTheme="majorHAnsi" w:hAnsiTheme="majorHAnsi" w:cstheme="majorHAnsi"/>
          <w:highlight w:val="cyan"/>
        </w:rPr>
        <w:t>multipolar global politics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economic instability</w:t>
      </w:r>
      <w:r w:rsidRPr="00FD6C49">
        <w:rPr>
          <w:rStyle w:val="StyleUnderline"/>
          <w:rFonts w:asciiTheme="majorHAnsi" w:hAnsiTheme="majorHAnsi" w:cstheme="majorHAnsi"/>
          <w:highlight w:val="cyan"/>
        </w:rPr>
        <w:t>, and</w:t>
      </w:r>
      <w:r w:rsidRPr="00FD6C49">
        <w:rPr>
          <w:rFonts w:asciiTheme="majorHAnsi" w:hAnsiTheme="majorHAnsi" w:cstheme="majorHAnsi"/>
          <w:sz w:val="16"/>
        </w:rPr>
        <w:t xml:space="preserve"> anthropogenic </w:t>
      </w:r>
      <w:r w:rsidRPr="00FD6C49">
        <w:rPr>
          <w:rStyle w:val="Emphasis"/>
          <w:rFonts w:asciiTheme="majorHAnsi" w:hAnsiTheme="majorHAnsi" w:cstheme="majorHAnsi"/>
          <w:highlight w:val="cyan"/>
        </w:rPr>
        <w:t>climate change</w:t>
      </w:r>
      <w:r w:rsidRPr="00FD6C49">
        <w:rPr>
          <w:rStyle w:val="StyleUnderline"/>
          <w:rFonts w:asciiTheme="majorHAnsi" w:hAnsiTheme="majorHAnsi" w:cstheme="majorHAnsi"/>
          <w:highlight w:val="cyan"/>
        </w:rPr>
        <w:t xml:space="preserve"> outpace the narratives we use to</w:t>
      </w:r>
      <w:r w:rsidRPr="00FD6C49">
        <w:rPr>
          <w:rStyle w:val="StyleUnderline"/>
          <w:rFonts w:asciiTheme="majorHAnsi" w:hAnsiTheme="majorHAnsi" w:cstheme="majorHAnsi"/>
        </w:rPr>
        <w:t xml:space="preserve"> structure and </w:t>
      </w:r>
      <w:r w:rsidRPr="00FD6C49">
        <w:rPr>
          <w:rStyle w:val="StyleUnderline"/>
          <w:rFonts w:asciiTheme="majorHAnsi" w:hAnsiTheme="majorHAnsi" w:cstheme="majorHAnsi"/>
          <w:highlight w:val="cyan"/>
        </w:rPr>
        <w:t>make sense of our lives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Each</w:t>
      </w:r>
      <w:r w:rsidRPr="00FD6C49">
        <w:rPr>
          <w:rFonts w:asciiTheme="majorHAnsi" w:hAnsiTheme="majorHAnsi" w:cstheme="majorHAnsi"/>
          <w:sz w:val="16"/>
        </w:rPr>
        <w:t xml:space="preserve"> of </w:t>
      </w:r>
      <w:r w:rsidRPr="00FD6C49">
        <w:rPr>
          <w:rStyle w:val="StyleUnderline"/>
          <w:rFonts w:asciiTheme="majorHAnsi" w:hAnsiTheme="majorHAnsi" w:cstheme="majorHAnsi"/>
        </w:rPr>
        <w:t>these is an example</w:t>
      </w:r>
      <w:r w:rsidRPr="00FD6C49">
        <w:rPr>
          <w:rFonts w:asciiTheme="majorHAnsi" w:hAnsiTheme="majorHAnsi" w:cstheme="majorHAnsi"/>
          <w:sz w:val="16"/>
        </w:rPr>
        <w:t xml:space="preserve"> of what is termed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complex system</w:t>
      </w:r>
      <w:r w:rsidRPr="00FD6C49">
        <w:rPr>
          <w:rStyle w:val="StyleUnderline"/>
          <w:rFonts w:asciiTheme="majorHAnsi" w:hAnsiTheme="majorHAnsi" w:cstheme="majorHAnsi"/>
        </w:rPr>
        <w:t xml:space="preserve">, which features nonlinear dynamics, where marginally different inputs can cause dramatically divergent outputs, intricate sets of causes feedback on one another in unexpected ways, and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characteristically </w:t>
      </w:r>
      <w:r w:rsidRPr="00FD6C49">
        <w:rPr>
          <w:rStyle w:val="StyleUnderline"/>
          <w:rFonts w:asciiTheme="majorHAnsi" w:hAnsiTheme="majorHAnsi" w:cstheme="majorHAnsi"/>
          <w:highlight w:val="cyan"/>
        </w:rPr>
        <w:t xml:space="preserve">operates on </w:t>
      </w:r>
      <w:r w:rsidRPr="00FD6C49">
        <w:rPr>
          <w:rStyle w:val="Emphasis"/>
          <w:rFonts w:asciiTheme="majorHAnsi" w:hAnsiTheme="majorHAnsi" w:cstheme="majorHAnsi"/>
          <w:highlight w:val="cyan"/>
        </w:rPr>
        <w:t>scales</w:t>
      </w:r>
      <w:r w:rsidRPr="00FD6C49">
        <w:rPr>
          <w:rStyle w:val="StyleUnderline"/>
          <w:rFonts w:asciiTheme="majorHAnsi" w:hAnsiTheme="majorHAnsi" w:cstheme="majorHAnsi"/>
        </w:rPr>
        <w:t xml:space="preserve"> of space and time </w:t>
      </w:r>
      <w:r w:rsidRPr="00FD6C49">
        <w:rPr>
          <w:rStyle w:val="StyleUnderline"/>
          <w:rFonts w:asciiTheme="majorHAnsi" w:hAnsiTheme="majorHAnsi" w:cstheme="majorHAnsi"/>
          <w:highlight w:val="cyan"/>
        </w:rPr>
        <w:t xml:space="preserve">that go </w:t>
      </w:r>
      <w:r w:rsidRPr="00FD6C49">
        <w:rPr>
          <w:rStyle w:val="Emphasis"/>
          <w:rFonts w:asciiTheme="majorHAnsi" w:hAnsiTheme="majorHAnsi" w:cstheme="majorHAnsi"/>
          <w:highlight w:val="cyan"/>
        </w:rPr>
        <w:t>far beyond any individual’s</w:t>
      </w:r>
      <w:r w:rsidRPr="00FD6C49">
        <w:rPr>
          <w:rStyle w:val="Emphasis"/>
          <w:rFonts w:asciiTheme="majorHAnsi" w:hAnsiTheme="majorHAnsi" w:cstheme="majorHAnsi"/>
        </w:rPr>
        <w:t xml:space="preserve"> unaided </w:t>
      </w:r>
      <w:r w:rsidRPr="00FD6C49">
        <w:rPr>
          <w:rStyle w:val="Emphasis"/>
          <w:rFonts w:asciiTheme="majorHAnsi" w:hAnsiTheme="majorHAnsi" w:cstheme="majorHAnsi"/>
          <w:highlight w:val="cyan"/>
        </w:rPr>
        <w:t>perception</w:t>
      </w:r>
      <w:r w:rsidRPr="00FD6C49">
        <w:rPr>
          <w:rFonts w:asciiTheme="majorHAnsi" w:hAnsiTheme="majorHAnsi" w:cstheme="majorHAnsi"/>
          <w:sz w:val="16"/>
        </w:rPr>
        <w:t xml:space="preserve">.23 </w:t>
      </w:r>
      <w:r w:rsidRPr="00FD6C49">
        <w:rPr>
          <w:rStyle w:val="StyleUnderline"/>
          <w:rFonts w:asciiTheme="majorHAnsi" w:hAnsiTheme="majorHAnsi" w:cstheme="majorHAnsi"/>
        </w:rPr>
        <w:t>Globalisation, international politics, and climate change: each</w:t>
      </w:r>
      <w:r w:rsidRPr="00FD6C49">
        <w:rPr>
          <w:rFonts w:asciiTheme="majorHAnsi" w:hAnsiTheme="majorHAnsi" w:cstheme="majorHAnsi"/>
          <w:sz w:val="16"/>
        </w:rPr>
        <w:t xml:space="preserve"> of these systems </w:t>
      </w:r>
      <w:r w:rsidRPr="00FD6C49">
        <w:rPr>
          <w:rStyle w:val="StyleUnderline"/>
          <w:rFonts w:asciiTheme="majorHAnsi" w:hAnsiTheme="majorHAnsi" w:cstheme="majorHAnsi"/>
        </w:rPr>
        <w:t>shapes our world, but their effects are so extensive and complicated that it is difficult to place our own experience within them</w:t>
      </w:r>
      <w:r w:rsidRPr="00FD6C49">
        <w:rPr>
          <w:rFonts w:asciiTheme="majorHAnsi" w:hAnsiTheme="majorHAnsi" w:cstheme="majorHAnsi"/>
          <w:sz w:val="16"/>
        </w:rPr>
        <w:t xml:space="preserve">. The global economy is a good example of this. In simple terms, </w:t>
      </w:r>
      <w:r w:rsidRPr="00FD6C49">
        <w:rPr>
          <w:rStyle w:val="StyleUnderline"/>
          <w:rFonts w:asciiTheme="majorHAnsi" w:hAnsiTheme="majorHAnsi" w:cstheme="majorHAnsi"/>
        </w:rPr>
        <w:t>the economy is not an object amenable to direct perception; it is distributed across time and space (you will never meet ‘</w:t>
      </w:r>
      <w:r w:rsidRPr="00FD6C49">
        <w:rPr>
          <w:rStyle w:val="StyleUnderline"/>
          <w:rFonts w:asciiTheme="majorHAnsi" w:hAnsiTheme="majorHAnsi" w:cstheme="majorHAnsi"/>
          <w:highlight w:val="cyan"/>
        </w:rPr>
        <w:t>the economy’</w:t>
      </w:r>
      <w:r w:rsidRPr="00FD6C49">
        <w:rPr>
          <w:rStyle w:val="StyleUnderline"/>
          <w:rFonts w:asciiTheme="majorHAnsi" w:hAnsiTheme="majorHAnsi" w:cstheme="majorHAnsi"/>
        </w:rPr>
        <w:t xml:space="preserve"> in person); it </w:t>
      </w:r>
      <w:r w:rsidRPr="00FD6C49">
        <w:rPr>
          <w:rStyle w:val="StyleUnderline"/>
          <w:rFonts w:asciiTheme="majorHAnsi" w:hAnsiTheme="majorHAnsi" w:cstheme="majorHAnsi"/>
          <w:highlight w:val="cyan"/>
        </w:rPr>
        <w:t xml:space="preserve">incorporates a </w:t>
      </w:r>
      <w:r w:rsidRPr="00FD6C49">
        <w:rPr>
          <w:rStyle w:val="Emphasis"/>
          <w:rFonts w:asciiTheme="majorHAnsi" w:hAnsiTheme="majorHAnsi" w:cstheme="majorHAnsi"/>
          <w:highlight w:val="cyan"/>
        </w:rPr>
        <w:t>wide array of elements</w:t>
      </w:r>
      <w:r w:rsidRPr="00FD6C49">
        <w:rPr>
          <w:rStyle w:val="StyleUnderline"/>
          <w:rFonts w:asciiTheme="majorHAnsi" w:hAnsiTheme="majorHAnsi" w:cstheme="majorHAnsi"/>
        </w:rPr>
        <w:t xml:space="preserve">, from </w:t>
      </w:r>
      <w:r w:rsidRPr="00FD6C49">
        <w:rPr>
          <w:rStyle w:val="Emphasis"/>
          <w:rFonts w:asciiTheme="majorHAnsi" w:hAnsiTheme="majorHAnsi" w:cstheme="majorHAnsi"/>
          <w:highlight w:val="cyan"/>
        </w:rPr>
        <w:t>property laws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biological needs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natural resources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tech</w:t>
      </w:r>
      <w:r w:rsidRPr="00FD6C49">
        <w:rPr>
          <w:rStyle w:val="Emphasis"/>
          <w:rFonts w:asciiTheme="majorHAnsi" w:hAnsiTheme="majorHAnsi" w:cstheme="majorHAnsi"/>
        </w:rPr>
        <w:t xml:space="preserve">nological </w:t>
      </w:r>
      <w:r w:rsidRPr="00FD6C49">
        <w:rPr>
          <w:rStyle w:val="Emphasis"/>
          <w:rFonts w:asciiTheme="majorHAnsi" w:hAnsiTheme="majorHAnsi" w:cstheme="majorHAnsi"/>
          <w:highlight w:val="cyan"/>
        </w:rPr>
        <w:t>infrastructures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market stalls</w:t>
      </w:r>
      <w:r w:rsidRPr="00FD6C49">
        <w:rPr>
          <w:rStyle w:val="StyleUnderline"/>
          <w:rFonts w:asciiTheme="majorHAnsi" w:hAnsiTheme="majorHAnsi" w:cstheme="majorHAnsi"/>
          <w:highlight w:val="cyan"/>
        </w:rPr>
        <w:t xml:space="preserve"> and </w:t>
      </w:r>
      <w:r w:rsidRPr="00FD6C49">
        <w:rPr>
          <w:rStyle w:val="Emphasis"/>
          <w:rFonts w:asciiTheme="majorHAnsi" w:hAnsiTheme="majorHAnsi" w:cstheme="majorHAnsi"/>
          <w:highlight w:val="cyan"/>
        </w:rPr>
        <w:t>supercomputers</w:t>
      </w:r>
      <w:r w:rsidRPr="00FD6C49">
        <w:rPr>
          <w:rStyle w:val="StyleUnderline"/>
          <w:rFonts w:asciiTheme="majorHAnsi" w:hAnsiTheme="majorHAnsi" w:cstheme="majorHAnsi"/>
          <w:highlight w:val="cyan"/>
        </w:rPr>
        <w:t>; and</w:t>
      </w:r>
      <w:r w:rsidRPr="00FD6C49">
        <w:rPr>
          <w:rStyle w:val="StyleUnderline"/>
          <w:rFonts w:asciiTheme="majorHAnsi" w:hAnsiTheme="majorHAnsi" w:cstheme="majorHAnsi"/>
        </w:rPr>
        <w:t xml:space="preserve"> it </w:t>
      </w:r>
      <w:r w:rsidRPr="00FD6C49">
        <w:rPr>
          <w:rStyle w:val="StyleUnderline"/>
          <w:rFonts w:asciiTheme="majorHAnsi" w:hAnsiTheme="majorHAnsi" w:cstheme="majorHAnsi"/>
          <w:highlight w:val="cyan"/>
        </w:rPr>
        <w:t>involves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an enormous and</w:t>
      </w:r>
      <w:r w:rsidRPr="00FD6C49">
        <w:rPr>
          <w:rStyle w:val="StyleUnderline"/>
          <w:rFonts w:asciiTheme="majorHAnsi" w:hAnsiTheme="majorHAnsi" w:cstheme="majorHAnsi"/>
        </w:rPr>
        <w:t xml:space="preserve"> intricately </w:t>
      </w:r>
      <w:r w:rsidRPr="00FD6C49">
        <w:rPr>
          <w:rStyle w:val="StyleUnderline"/>
          <w:rFonts w:asciiTheme="majorHAnsi" w:hAnsiTheme="majorHAnsi" w:cstheme="majorHAnsi"/>
          <w:highlight w:val="cyan"/>
        </w:rPr>
        <w:t xml:space="preserve">interacting set of </w:t>
      </w:r>
      <w:r w:rsidRPr="00FD6C49">
        <w:rPr>
          <w:rStyle w:val="Emphasis"/>
          <w:rFonts w:asciiTheme="majorHAnsi" w:hAnsiTheme="majorHAnsi" w:cstheme="majorHAnsi"/>
          <w:highlight w:val="cyan"/>
        </w:rPr>
        <w:t>feedback loops</w:t>
      </w:r>
      <w:r w:rsidRPr="00FD6C49">
        <w:rPr>
          <w:rStyle w:val="StyleUnderline"/>
          <w:rFonts w:asciiTheme="majorHAnsi" w:hAnsiTheme="majorHAnsi" w:cstheme="majorHAnsi"/>
        </w:rPr>
        <w:t xml:space="preserve">, all of which produce emergent effects </w:t>
      </w:r>
      <w:r w:rsidRPr="00FD6C49">
        <w:rPr>
          <w:rStyle w:val="StyleUnderline"/>
          <w:rFonts w:asciiTheme="majorHAnsi" w:hAnsiTheme="majorHAnsi" w:cstheme="majorHAnsi"/>
          <w:highlight w:val="cyan"/>
        </w:rPr>
        <w:t xml:space="preserve">that are </w:t>
      </w:r>
      <w:r w:rsidRPr="00FD6C49">
        <w:rPr>
          <w:rStyle w:val="Emphasis"/>
          <w:rFonts w:asciiTheme="majorHAnsi" w:hAnsiTheme="majorHAnsi" w:cstheme="majorHAnsi"/>
          <w:highlight w:val="cyan"/>
        </w:rPr>
        <w:t>irreducible</w:t>
      </w:r>
      <w:r w:rsidRPr="00FD6C49">
        <w:rPr>
          <w:rStyle w:val="StyleUnderline"/>
          <w:rFonts w:asciiTheme="majorHAnsi" w:hAnsiTheme="majorHAnsi" w:cstheme="majorHAnsi"/>
        </w:rPr>
        <w:t xml:space="preserve"> to its individual components</w:t>
      </w:r>
      <w:r w:rsidRPr="00FD6C49">
        <w:rPr>
          <w:rFonts w:asciiTheme="majorHAnsi" w:hAnsiTheme="majorHAnsi" w:cstheme="majorHAnsi"/>
          <w:sz w:val="16"/>
        </w:rPr>
        <w:t xml:space="preserve">.24 In other words, </w:t>
      </w:r>
      <w:r w:rsidRPr="00FD6C49">
        <w:rPr>
          <w:rStyle w:val="StyleUnderline"/>
          <w:rFonts w:asciiTheme="majorHAnsi" w:hAnsiTheme="majorHAnsi" w:cstheme="majorHAnsi"/>
        </w:rPr>
        <w:t>the interaction of an economy’s parts produces effects that cannot be understood just by knowing how those parts work in isolation – it is only in grasping the relations between them that the economy can be made sense of</w:t>
      </w:r>
      <w:r w:rsidRPr="00FD6C49">
        <w:rPr>
          <w:rFonts w:asciiTheme="majorHAnsi" w:hAnsiTheme="majorHAnsi" w:cstheme="majorHAnsi"/>
          <w:sz w:val="16"/>
        </w:rPr>
        <w:t xml:space="preserve">. While we might have an idea of what an economy consists of, </w:t>
      </w:r>
      <w:r w:rsidRPr="00FD6C49">
        <w:rPr>
          <w:rStyle w:val="StyleUnderline"/>
          <w:rFonts w:asciiTheme="majorHAnsi" w:hAnsiTheme="majorHAnsi" w:cstheme="majorHAnsi"/>
          <w:highlight w:val="cyan"/>
        </w:rPr>
        <w:t xml:space="preserve">we will </w:t>
      </w:r>
      <w:r w:rsidRPr="00FD6C49">
        <w:rPr>
          <w:rStyle w:val="Emphasis"/>
          <w:rFonts w:asciiTheme="majorHAnsi" w:hAnsiTheme="majorHAnsi" w:cstheme="majorHAnsi"/>
          <w:highlight w:val="cyan"/>
        </w:rPr>
        <w:t>never</w:t>
      </w:r>
      <w:r w:rsidRPr="00FD6C49">
        <w:rPr>
          <w:rStyle w:val="StyleUnderline"/>
          <w:rFonts w:asciiTheme="majorHAnsi" w:hAnsiTheme="majorHAnsi" w:cstheme="majorHAnsi"/>
        </w:rPr>
        <w:t xml:space="preserve"> be able to </w:t>
      </w:r>
      <w:r w:rsidRPr="00FD6C49">
        <w:rPr>
          <w:rStyle w:val="Emphasis"/>
          <w:rFonts w:asciiTheme="majorHAnsi" w:hAnsiTheme="majorHAnsi" w:cstheme="majorHAnsi"/>
          <w:highlight w:val="cyan"/>
        </w:rPr>
        <w:t>experience it directly</w:t>
      </w:r>
      <w:r w:rsidRPr="00FD6C49">
        <w:rPr>
          <w:rFonts w:asciiTheme="majorHAnsi" w:hAnsiTheme="majorHAnsi" w:cstheme="majorHAnsi"/>
          <w:sz w:val="16"/>
        </w:rPr>
        <w:t xml:space="preserve"> in the same way as other phenomena. It can only be observed symptomatically through key statistical indexes (charting changes in inflation or interest rates, stock indexes, GDP, and so on), but can never be seen, heard or touched in its totality.</w:t>
      </w:r>
    </w:p>
    <w:p w14:paraId="130D7C16"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lastRenderedPageBreak/>
        <w:t xml:space="preserve">As a result, despite everything that has been written about capitalism, we still struggle to understand its dynamics and its mechanisms. Most importantly, </w:t>
      </w:r>
      <w:r w:rsidRPr="00FD6C49">
        <w:rPr>
          <w:rStyle w:val="StyleUnderline"/>
          <w:rFonts w:asciiTheme="majorHAnsi" w:hAnsiTheme="majorHAnsi" w:cstheme="majorHAnsi"/>
          <w:highlight w:val="cyan"/>
        </w:rPr>
        <w:t xml:space="preserve">we </w:t>
      </w:r>
      <w:r w:rsidRPr="00FD6C49">
        <w:rPr>
          <w:rStyle w:val="Emphasis"/>
          <w:rFonts w:asciiTheme="majorHAnsi" w:hAnsiTheme="majorHAnsi" w:cstheme="majorHAnsi"/>
          <w:highlight w:val="cyan"/>
        </w:rPr>
        <w:t>lack a ‘cognitive map’</w:t>
      </w:r>
      <w:r w:rsidRPr="00FD6C49">
        <w:rPr>
          <w:rStyle w:val="StyleUnderline"/>
          <w:rFonts w:asciiTheme="majorHAnsi" w:hAnsiTheme="majorHAnsi" w:cstheme="majorHAnsi"/>
          <w:highlight w:val="cyan"/>
        </w:rPr>
        <w:t xml:space="preserve"> of our socioeconomic system</w:t>
      </w:r>
      <w:r w:rsidRPr="00FD6C49">
        <w:rPr>
          <w:rStyle w:val="StyleUnderline"/>
          <w:rFonts w:asciiTheme="majorHAnsi" w:hAnsiTheme="majorHAnsi" w:cstheme="majorHAnsi"/>
        </w:rPr>
        <w:t>: a mental picture of how individual and collective human action can be situated within the unimaginable vastness of the global economy</w:t>
      </w:r>
      <w:r w:rsidRPr="00FD6C49">
        <w:rPr>
          <w:rFonts w:asciiTheme="majorHAnsi" w:hAnsiTheme="majorHAnsi" w:cstheme="majorHAnsi"/>
          <w:sz w:val="16"/>
        </w:rPr>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075E1E47"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t xml:space="preserve">This separation between everyday experience and the system we live within results in increased </w:t>
      </w:r>
      <w:r w:rsidRPr="00FD6C49">
        <w:rPr>
          <w:rStyle w:val="Emphasis"/>
          <w:rFonts w:asciiTheme="majorHAnsi" w:hAnsiTheme="majorHAnsi" w:cstheme="majorHAnsi"/>
        </w:rPr>
        <w:t>alienation</w:t>
      </w:r>
      <w:r w:rsidRPr="00FD6C49">
        <w:rPr>
          <w:rStyle w:val="StyleUnderline"/>
          <w:rFonts w:asciiTheme="majorHAnsi" w:hAnsiTheme="majorHAnsi" w:cstheme="majorHAnsi"/>
        </w:rPr>
        <w:t>: we feel adrift in a world we do not understand</w:t>
      </w:r>
      <w:r w:rsidRPr="00FD6C49">
        <w:rPr>
          <w:rFonts w:asciiTheme="majorHAnsi" w:hAnsiTheme="majorHAnsi" w:cstheme="majorHAnsi"/>
          <w:sz w:val="16"/>
        </w:rPr>
        <w:t xml:space="preserve">. The cultural theorist Fredric Jameson notes that the </w:t>
      </w:r>
      <w:r w:rsidRPr="00FD6C49">
        <w:rPr>
          <w:rStyle w:val="StyleUnderline"/>
          <w:rFonts w:asciiTheme="majorHAnsi" w:hAnsiTheme="majorHAnsi" w:cstheme="majorHAnsi"/>
        </w:rPr>
        <w:t>proliferation of conspiracy theories is partly a response to this situation</w:t>
      </w:r>
      <w:r w:rsidRPr="00FD6C49">
        <w:rPr>
          <w:rFonts w:asciiTheme="majorHAnsi" w:hAnsiTheme="majorHAnsi" w:cstheme="majorHAnsi"/>
          <w:sz w:val="16"/>
        </w:rPr>
        <w:t xml:space="preserve">.26 </w:t>
      </w:r>
      <w:r w:rsidRPr="00FD6C49">
        <w:rPr>
          <w:rStyle w:val="StyleUnderline"/>
          <w:rFonts w:asciiTheme="majorHAnsi" w:hAnsiTheme="majorHAnsi" w:cstheme="majorHAnsi"/>
        </w:rPr>
        <w:t>Conspiracy theories act by narrowing the agency behind our world to a single figure of power</w:t>
      </w:r>
      <w:r w:rsidRPr="00FD6C49">
        <w:rPr>
          <w:rFonts w:asciiTheme="majorHAnsi" w:hAnsiTheme="majorHAnsi" w:cstheme="majorHAnsi"/>
          <w:sz w:val="16"/>
        </w:rPr>
        <w:t xml:space="preserve"> (the Bilderberg Group, the Freemasons or some other convenient scapegoat). Despite the extraordinary complexity of some of these theories, </w:t>
      </w:r>
      <w:r w:rsidRPr="00FD6C49">
        <w:rPr>
          <w:rStyle w:val="StyleUnderline"/>
          <w:rFonts w:asciiTheme="majorHAnsi" w:hAnsiTheme="majorHAnsi" w:cstheme="majorHAnsi"/>
        </w:rPr>
        <w:t>they</w:t>
      </w:r>
      <w:r w:rsidRPr="00FD6C49">
        <w:rPr>
          <w:rFonts w:asciiTheme="majorHAnsi" w:hAnsiTheme="majorHAnsi" w:cstheme="majorHAnsi"/>
          <w:sz w:val="16"/>
        </w:rPr>
        <w:t xml:space="preserve"> nevertheless </w:t>
      </w:r>
      <w:r w:rsidRPr="00FD6C49">
        <w:rPr>
          <w:rStyle w:val="StyleUnderline"/>
          <w:rFonts w:asciiTheme="majorHAnsi" w:hAnsiTheme="majorHAnsi" w:cstheme="majorHAnsi"/>
        </w:rPr>
        <w:t>provide a reassuringly simple answer to ‘who is behind it all’</w:t>
      </w:r>
      <w:r w:rsidRPr="00FD6C49">
        <w:rPr>
          <w:rFonts w:asciiTheme="majorHAnsi" w:hAnsiTheme="majorHAnsi" w:cstheme="majorHAnsi"/>
          <w:sz w:val="16"/>
        </w:rPr>
        <w:t>, and what our own role is in the situation. In other words, they act precisely as a (faulty) cognitive map.</w:t>
      </w:r>
    </w:p>
    <w:p w14:paraId="40BC4BCE"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t>Folk politics presents itself as another</w:t>
      </w:r>
      <w:r w:rsidRPr="00FD6C49">
        <w:rPr>
          <w:rFonts w:asciiTheme="majorHAnsi" w:hAnsiTheme="majorHAnsi" w:cstheme="majorHAnsi"/>
          <w:sz w:val="16"/>
        </w:rPr>
        <w:t xml:space="preserve"> possible </w:t>
      </w:r>
      <w:r w:rsidRPr="00FD6C49">
        <w:rPr>
          <w:rStyle w:val="StyleUnderline"/>
          <w:rFonts w:asciiTheme="majorHAnsi" w:hAnsiTheme="majorHAnsi" w:cstheme="majorHAnsi"/>
        </w:rPr>
        <w:t>response to the problems of overwhelming complexity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If we do not understand how the world operates, </w:t>
      </w:r>
      <w:r w:rsidRPr="00FD6C49">
        <w:rPr>
          <w:rStyle w:val="StyleUnderline"/>
          <w:rFonts w:asciiTheme="majorHAnsi" w:hAnsiTheme="majorHAnsi" w:cstheme="majorHAnsi"/>
          <w:highlight w:val="cyan"/>
        </w:rPr>
        <w:t xml:space="preserve">the folk-political injunction is to </w:t>
      </w:r>
      <w:r w:rsidRPr="00FD6C49">
        <w:rPr>
          <w:rStyle w:val="Emphasis"/>
          <w:rFonts w:asciiTheme="majorHAnsi" w:hAnsiTheme="majorHAnsi" w:cstheme="majorHAnsi"/>
          <w:highlight w:val="cyan"/>
        </w:rPr>
        <w:t>reduce complexity down to a human scale</w:t>
      </w:r>
      <w:r w:rsidRPr="00FD6C49">
        <w:rPr>
          <w:rFonts w:asciiTheme="majorHAnsi" w:hAnsiTheme="majorHAnsi" w:cstheme="majorHAnsi"/>
          <w:sz w:val="16"/>
        </w:rPr>
        <w:t xml:space="preserve">. Indeed, </w:t>
      </w:r>
      <w:r w:rsidRPr="00FD6C49">
        <w:rPr>
          <w:rStyle w:val="StyleUnderline"/>
          <w:rFonts w:asciiTheme="majorHAnsi" w:hAnsiTheme="majorHAnsi" w:cstheme="majorHAnsi"/>
        </w:rPr>
        <w:t xml:space="preserve">folk-political writing is </w:t>
      </w:r>
      <w:r w:rsidRPr="00FD6C49">
        <w:rPr>
          <w:rStyle w:val="StyleUnderline"/>
          <w:rFonts w:asciiTheme="majorHAnsi" w:hAnsiTheme="majorHAnsi" w:cstheme="majorHAnsi"/>
          <w:highlight w:val="cyan"/>
        </w:rPr>
        <w:t xml:space="preserve">saturated with calls for a return to </w:t>
      </w:r>
      <w:r w:rsidRPr="00FD6C49">
        <w:rPr>
          <w:rStyle w:val="Emphasis"/>
          <w:rFonts w:asciiTheme="majorHAnsi" w:hAnsiTheme="majorHAnsi" w:cstheme="majorHAnsi"/>
          <w:highlight w:val="cyan"/>
        </w:rPr>
        <w:t>authenticity</w:t>
      </w:r>
      <w:r w:rsidRPr="00FD6C49">
        <w:rPr>
          <w:rFonts w:asciiTheme="majorHAnsi" w:hAnsiTheme="majorHAnsi" w:cstheme="majorHAnsi"/>
          <w:sz w:val="16"/>
        </w:rPr>
        <w:t xml:space="preserve">, to </w:t>
      </w:r>
      <w:r w:rsidRPr="00FD6C49">
        <w:rPr>
          <w:rStyle w:val="Emphasis"/>
          <w:rFonts w:asciiTheme="majorHAnsi" w:hAnsiTheme="majorHAnsi" w:cstheme="majorHAnsi"/>
          <w:highlight w:val="cyan"/>
        </w:rPr>
        <w:t>immediacy</w:t>
      </w:r>
      <w:r w:rsidRPr="00FD6C49">
        <w:rPr>
          <w:rFonts w:asciiTheme="majorHAnsi" w:hAnsiTheme="majorHAnsi" w:cstheme="majorHAnsi"/>
          <w:sz w:val="16"/>
        </w:rPr>
        <w:t xml:space="preserve">, to </w:t>
      </w:r>
      <w:r w:rsidRPr="00FD6C49">
        <w:rPr>
          <w:rStyle w:val="StyleUnderline"/>
          <w:rFonts w:asciiTheme="majorHAnsi" w:hAnsiTheme="majorHAnsi" w:cstheme="majorHAnsi"/>
          <w:highlight w:val="cyan"/>
        </w:rPr>
        <w:t>a world that is</w:t>
      </w:r>
      <w:r w:rsidRPr="00FD6C49">
        <w:rPr>
          <w:rFonts w:asciiTheme="majorHAnsi" w:hAnsiTheme="majorHAnsi" w:cstheme="majorHAnsi"/>
          <w:sz w:val="16"/>
        </w:rPr>
        <w:t xml:space="preserve"> ‘transparent’, </w:t>
      </w:r>
      <w:r w:rsidRPr="00FD6C49">
        <w:rPr>
          <w:rStyle w:val="Emphasis"/>
          <w:rFonts w:asciiTheme="majorHAnsi" w:hAnsiTheme="majorHAnsi" w:cstheme="majorHAnsi"/>
          <w:highlight w:val="cyan"/>
        </w:rPr>
        <w:t>‘human-scaled’</w:t>
      </w:r>
      <w:r w:rsidRPr="00FD6C49">
        <w:rPr>
          <w:rStyle w:val="StyleUnderline"/>
          <w:rFonts w:asciiTheme="majorHAnsi" w:hAnsiTheme="majorHAnsi" w:cstheme="majorHAnsi"/>
        </w:rPr>
        <w:t>, ‘tangible’,</w:t>
      </w:r>
      <w:r w:rsidRPr="00FD6C49">
        <w:rPr>
          <w:rFonts w:asciiTheme="majorHAnsi" w:hAnsiTheme="majorHAnsi" w:cstheme="majorHAnsi"/>
          <w:sz w:val="16"/>
        </w:rPr>
        <w:t xml:space="preserve"> ‘slow’, ‘harmonious’, ‘simple’, </w:t>
      </w:r>
      <w:r w:rsidRPr="00FD6C49">
        <w:rPr>
          <w:rStyle w:val="StyleUnderline"/>
          <w:rFonts w:asciiTheme="majorHAnsi" w:hAnsiTheme="majorHAnsi" w:cstheme="majorHAnsi"/>
        </w:rPr>
        <w:t>and ‘everyday’.</w:t>
      </w:r>
      <w:r w:rsidRPr="00FD6C49">
        <w:rPr>
          <w:rFonts w:asciiTheme="majorHAnsi" w:hAnsiTheme="majorHAnsi" w:cstheme="majorHAnsi"/>
          <w:sz w:val="16"/>
        </w:rPr>
        <w:t xml:space="preserve">27 </w:t>
      </w:r>
      <w:r w:rsidRPr="00FD6C49">
        <w:rPr>
          <w:rStyle w:val="StyleUnderline"/>
          <w:rFonts w:asciiTheme="majorHAnsi" w:hAnsiTheme="majorHAnsi" w:cstheme="majorHAnsi"/>
          <w:highlight w:val="cyan"/>
        </w:rPr>
        <w:t xml:space="preserve">Such thinking </w:t>
      </w:r>
      <w:r w:rsidRPr="00FD6C49">
        <w:rPr>
          <w:rStyle w:val="Emphasis"/>
          <w:rFonts w:asciiTheme="majorHAnsi" w:hAnsiTheme="majorHAnsi" w:cstheme="majorHAnsi"/>
          <w:highlight w:val="cyan"/>
        </w:rPr>
        <w:t>rejects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complexity</w:t>
      </w:r>
      <w:r w:rsidRPr="00FD6C49">
        <w:rPr>
          <w:rStyle w:val="StyleUnderline"/>
          <w:rFonts w:asciiTheme="majorHAnsi" w:hAnsiTheme="majorHAnsi" w:cstheme="majorHAnsi"/>
        </w:rPr>
        <w:t xml:space="preserve"> of the contemporary world,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thereby </w:t>
      </w:r>
      <w:r w:rsidRPr="00FD6C49">
        <w:rPr>
          <w:rStyle w:val="Emphasis"/>
          <w:rFonts w:asciiTheme="majorHAnsi" w:hAnsiTheme="majorHAnsi" w:cstheme="majorHAnsi"/>
          <w:highlight w:val="cyan"/>
        </w:rPr>
        <w:t>rejects</w:t>
      </w:r>
      <w:r w:rsidRPr="00FD6C49">
        <w:rPr>
          <w:rStyle w:val="Emphasis"/>
          <w:rFonts w:asciiTheme="majorHAnsi" w:hAnsiTheme="majorHAnsi" w:cstheme="majorHAnsi"/>
        </w:rPr>
        <w:t xml:space="preserve"> the possibility of </w:t>
      </w:r>
      <w:r w:rsidRPr="00FD6C49">
        <w:rPr>
          <w:rStyle w:val="Emphasis"/>
          <w:rFonts w:asciiTheme="majorHAnsi" w:hAnsiTheme="majorHAnsi" w:cstheme="majorHAnsi"/>
          <w:highlight w:val="cyan"/>
        </w:rPr>
        <w:t>a truly postcapitalist world</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It attempts to give a human face to power; whereas what is truly terrifying</w:t>
      </w:r>
      <w:r w:rsidRPr="00FD6C49">
        <w:rPr>
          <w:rStyle w:val="StyleUnderline"/>
          <w:rFonts w:asciiTheme="majorHAnsi" w:hAnsiTheme="majorHAnsi" w:cstheme="majorHAnsi"/>
          <w:highlight w:val="cyan"/>
        </w:rPr>
        <w:t xml:space="preserve"> is the</w:t>
      </w:r>
      <w:r w:rsidRPr="00FD6C49">
        <w:rPr>
          <w:rFonts w:asciiTheme="majorHAnsi" w:hAnsiTheme="majorHAnsi" w:cstheme="majorHAnsi"/>
          <w:sz w:val="16"/>
        </w:rPr>
        <w:t xml:space="preserve"> generally </w:t>
      </w:r>
      <w:r w:rsidRPr="00FD6C49">
        <w:rPr>
          <w:rStyle w:val="Emphasis"/>
          <w:rFonts w:asciiTheme="majorHAnsi" w:hAnsiTheme="majorHAnsi" w:cstheme="majorHAnsi"/>
          <w:highlight w:val="cyan"/>
        </w:rPr>
        <w:t>asubjective nature of the system</w:t>
      </w:r>
      <w:r w:rsidRPr="00FD6C49">
        <w:rPr>
          <w:rFonts w:asciiTheme="majorHAnsi" w:hAnsiTheme="majorHAnsi" w:cstheme="majorHAnsi"/>
          <w:sz w:val="16"/>
        </w:rPr>
        <w:t xml:space="preserve">. </w:t>
      </w:r>
      <w:r w:rsidRPr="00FD6C49">
        <w:rPr>
          <w:rStyle w:val="StyleUnderline"/>
          <w:rFonts w:asciiTheme="majorHAnsi" w:hAnsiTheme="majorHAnsi" w:cstheme="majorHAnsi"/>
        </w:rPr>
        <w:t>The faces are interchangeable; the power remains the same</w:t>
      </w:r>
      <w:r w:rsidRPr="00FD6C49">
        <w:rPr>
          <w:rFonts w:asciiTheme="majorHAnsi" w:hAnsiTheme="majorHAnsi" w:cstheme="majorHAnsi"/>
          <w:sz w:val="16"/>
        </w:rPr>
        <w:t xml:space="preserve">. </w:t>
      </w:r>
      <w:r w:rsidRPr="00FD6C49">
        <w:rPr>
          <w:rStyle w:val="StyleUnderline"/>
          <w:rFonts w:asciiTheme="majorHAnsi" w:hAnsiTheme="majorHAnsi" w:cstheme="majorHAnsi"/>
        </w:rPr>
        <w:t>The turn towards localism, temporary moments of resistance, and the intuitive practices of direct action all effectively attempt to condense the problems of global capitalism into concrete figures and moments</w:t>
      </w:r>
      <w:r w:rsidRPr="00FD6C49">
        <w:rPr>
          <w:rFonts w:asciiTheme="majorHAnsi" w:hAnsiTheme="majorHAnsi" w:cstheme="majorHAnsi"/>
          <w:sz w:val="16"/>
        </w:rPr>
        <w:t>.</w:t>
      </w:r>
    </w:p>
    <w:p w14:paraId="12B4F8A7" w14:textId="77777777" w:rsidR="00335C7B" w:rsidRDefault="00335C7B" w:rsidP="00335C7B">
      <w:pPr>
        <w:rPr>
          <w:rFonts w:asciiTheme="majorHAnsi" w:hAnsiTheme="majorHAnsi" w:cstheme="majorHAnsi"/>
          <w:sz w:val="16"/>
        </w:rPr>
      </w:pPr>
      <w:r w:rsidRPr="00FD6C49">
        <w:rPr>
          <w:rFonts w:asciiTheme="majorHAnsi" w:hAnsiTheme="majorHAnsi" w:cstheme="majorHAnsi"/>
          <w:sz w:val="16"/>
        </w:rPr>
        <w:t xml:space="preserve">In this process, </w:t>
      </w:r>
      <w:r w:rsidRPr="00FD6C49">
        <w:rPr>
          <w:rStyle w:val="StyleUnderline"/>
          <w:rFonts w:asciiTheme="majorHAnsi" w:hAnsiTheme="majorHAnsi" w:cstheme="majorHAnsi"/>
          <w:highlight w:val="cyan"/>
        </w:rPr>
        <w:t>folk politics</w:t>
      </w:r>
      <w:r w:rsidRPr="00FD6C49">
        <w:rPr>
          <w:rFonts w:asciiTheme="majorHAnsi" w:hAnsiTheme="majorHAnsi" w:cstheme="majorHAnsi"/>
          <w:sz w:val="16"/>
        </w:rPr>
        <w:t xml:space="preserve"> often </w:t>
      </w:r>
      <w:r w:rsidRPr="00FD6C49">
        <w:rPr>
          <w:rStyle w:val="Emphasis"/>
          <w:rFonts w:asciiTheme="majorHAnsi" w:hAnsiTheme="majorHAnsi" w:cstheme="majorHAnsi"/>
          <w:highlight w:val="cyan"/>
        </w:rPr>
        <w:t>reduces politics</w:t>
      </w:r>
      <w:r w:rsidRPr="00FD6C49">
        <w:rPr>
          <w:rStyle w:val="StyleUnderline"/>
          <w:rFonts w:asciiTheme="majorHAnsi" w:hAnsiTheme="majorHAnsi" w:cstheme="majorHAnsi"/>
          <w:highlight w:val="cyan"/>
        </w:rPr>
        <w:t xml:space="preserve"> to an </w:t>
      </w:r>
      <w:r w:rsidRPr="00FD6C49">
        <w:rPr>
          <w:rStyle w:val="Emphasis"/>
          <w:rFonts w:asciiTheme="majorHAnsi" w:hAnsiTheme="majorHAnsi" w:cstheme="majorHAnsi"/>
          <w:highlight w:val="cyan"/>
        </w:rPr>
        <w:t>ethical and individual struggle</w:t>
      </w:r>
      <w:r w:rsidRPr="00FD6C49">
        <w:rPr>
          <w:rFonts w:asciiTheme="majorHAnsi" w:hAnsiTheme="majorHAnsi" w:cstheme="majorHAnsi"/>
          <w:sz w:val="16"/>
        </w:rPr>
        <w:t xml:space="preserve">. There is a tendency sometimes to imagine that we simply need ‘good’ capitalists, or a ‘responsible’ capitalism. At the same time,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imperative to ‘make it local’</w:t>
      </w:r>
      <w:r w:rsidRPr="00FD6C49">
        <w:rPr>
          <w:rStyle w:val="StyleUnderline"/>
          <w:rFonts w:asciiTheme="majorHAnsi" w:hAnsiTheme="majorHAnsi" w:cstheme="majorHAnsi"/>
        </w:rPr>
        <w:t xml:space="preserve"> leads folk politics to </w:t>
      </w:r>
      <w:r w:rsidRPr="00FD6C49">
        <w:rPr>
          <w:rStyle w:val="Emphasis"/>
          <w:rFonts w:asciiTheme="majorHAnsi" w:hAnsiTheme="majorHAnsi" w:cstheme="majorHAnsi"/>
          <w:highlight w:val="cyan"/>
        </w:rPr>
        <w:t>fetishise immediate results</w:t>
      </w:r>
      <w:r w:rsidRPr="00FD6C49">
        <w:rPr>
          <w:rStyle w:val="StyleUnderline"/>
          <w:rFonts w:asciiTheme="majorHAnsi" w:hAnsiTheme="majorHAnsi" w:cstheme="majorHAnsi"/>
        </w:rPr>
        <w:t xml:space="preserve"> and the concrete appearance of action</w:t>
      </w:r>
      <w:r w:rsidRPr="00FD6C49">
        <w:rPr>
          <w:rFonts w:asciiTheme="majorHAnsi" w:hAnsiTheme="majorHAnsi" w:cstheme="majorHAnsi"/>
          <w:sz w:val="16"/>
        </w:rPr>
        <w:t xml:space="preserve">. </w:t>
      </w:r>
      <w:r w:rsidRPr="00FD6C49">
        <w:rPr>
          <w:rStyle w:val="StyleUnderline"/>
          <w:rFonts w:asciiTheme="majorHAnsi" w:hAnsiTheme="majorHAnsi" w:cstheme="majorHAnsi"/>
        </w:rPr>
        <w:t>Delaying a corporate attack on the environment</w:t>
      </w:r>
      <w:r w:rsidRPr="00FD6C49">
        <w:rPr>
          <w:rFonts w:asciiTheme="majorHAnsi" w:hAnsiTheme="majorHAnsi" w:cstheme="majorHAnsi"/>
          <w:sz w:val="16"/>
        </w:rPr>
        <w:t xml:space="preserve">, for instance, </w:t>
      </w:r>
      <w:r w:rsidRPr="00FD6C49">
        <w:rPr>
          <w:rStyle w:val="StyleUnderline"/>
          <w:rFonts w:asciiTheme="majorHAnsi" w:hAnsiTheme="majorHAnsi" w:cstheme="majorHAnsi"/>
        </w:rPr>
        <w:t>is lauded as a success – even if the company simply waits out public attention before returning once again</w:t>
      </w:r>
      <w:r w:rsidRPr="00FD6C49">
        <w:rPr>
          <w:rFonts w:asciiTheme="majorHAnsi" w:hAnsiTheme="majorHAnsi" w:cstheme="majorHAnsi"/>
          <w:sz w:val="16"/>
        </w:rPr>
        <w:t xml:space="preserve">. Moreover, as Rosa Luxemburg pointed out long ago, </w:t>
      </w:r>
      <w:r w:rsidRPr="00FD6C49">
        <w:rPr>
          <w:rStyle w:val="StyleUnderline"/>
          <w:rFonts w:asciiTheme="majorHAnsi" w:hAnsiTheme="majorHAnsi" w:cstheme="majorHAnsi"/>
        </w:rPr>
        <w:t xml:space="preserve">the fetishisation of ‘immediate results’ leads to </w:t>
      </w:r>
      <w:r w:rsidRPr="00FD6C49">
        <w:rPr>
          <w:rStyle w:val="StyleUnderline"/>
          <w:rFonts w:asciiTheme="majorHAnsi" w:hAnsiTheme="majorHAnsi" w:cstheme="majorHAnsi"/>
          <w:highlight w:val="cyan"/>
        </w:rPr>
        <w:t xml:space="preserve">an </w:t>
      </w:r>
      <w:r w:rsidRPr="00FD6C49">
        <w:rPr>
          <w:rStyle w:val="Emphasis"/>
          <w:rFonts w:asciiTheme="majorHAnsi" w:hAnsiTheme="majorHAnsi" w:cstheme="majorHAnsi"/>
          <w:highlight w:val="cyan"/>
        </w:rPr>
        <w:t>empty pragmatism</w:t>
      </w:r>
      <w:r w:rsidRPr="00FD6C49">
        <w:rPr>
          <w:rStyle w:val="StyleUnderline"/>
          <w:rFonts w:asciiTheme="majorHAnsi" w:hAnsiTheme="majorHAnsi" w:cstheme="majorHAnsi"/>
          <w:highlight w:val="cyan"/>
        </w:rPr>
        <w:t xml:space="preserve"> that struggles to maintain</w:t>
      </w:r>
      <w:r w:rsidRPr="00FD6C49">
        <w:rPr>
          <w:rStyle w:val="StyleUnderline"/>
          <w:rFonts w:asciiTheme="majorHAnsi" w:hAnsiTheme="majorHAnsi" w:cstheme="majorHAnsi"/>
        </w:rPr>
        <w:t xml:space="preserve"> the present balance of </w:t>
      </w:r>
      <w:r w:rsidRPr="00FD6C49">
        <w:rPr>
          <w:rStyle w:val="StyleUnderline"/>
          <w:rFonts w:asciiTheme="majorHAnsi" w:hAnsiTheme="majorHAnsi" w:cstheme="majorHAnsi"/>
          <w:highlight w:val="cyan"/>
        </w:rPr>
        <w:t>power, rather than</w:t>
      </w:r>
      <w:r w:rsidRPr="00FD6C49">
        <w:rPr>
          <w:rStyle w:val="StyleUnderline"/>
          <w:rFonts w:asciiTheme="majorHAnsi" w:hAnsiTheme="majorHAnsi" w:cstheme="majorHAnsi"/>
        </w:rPr>
        <w:t xml:space="preserve"> seeking to </w:t>
      </w:r>
      <w:r w:rsidRPr="00FD6C49">
        <w:rPr>
          <w:rStyle w:val="Emphasis"/>
          <w:rFonts w:asciiTheme="majorHAnsi" w:hAnsiTheme="majorHAnsi" w:cstheme="majorHAnsi"/>
          <w:highlight w:val="cyan"/>
        </w:rPr>
        <w:t>change structural conditions</w:t>
      </w:r>
      <w:r w:rsidRPr="00FD6C49">
        <w:rPr>
          <w:rFonts w:asciiTheme="majorHAnsi" w:hAnsiTheme="majorHAnsi" w:cstheme="majorHAnsi"/>
          <w:sz w:val="16"/>
        </w:rPr>
        <w:t xml:space="preserve">.28 </w:t>
      </w:r>
      <w:r w:rsidRPr="00FD6C49">
        <w:rPr>
          <w:rStyle w:val="StyleUnderline"/>
          <w:rFonts w:asciiTheme="majorHAnsi" w:hAnsiTheme="majorHAnsi" w:cstheme="majorHAnsi"/>
          <w:highlight w:val="cyan"/>
        </w:rPr>
        <w:t xml:space="preserve">Without the </w:t>
      </w:r>
      <w:r w:rsidRPr="00FD6C49">
        <w:rPr>
          <w:rStyle w:val="Emphasis"/>
          <w:rFonts w:asciiTheme="majorHAnsi" w:hAnsiTheme="majorHAnsi" w:cstheme="majorHAnsi"/>
          <w:highlight w:val="cyan"/>
        </w:rPr>
        <w:t>necessary abstraction of strategic thought</w:t>
      </w:r>
      <w:r w:rsidRPr="00FD6C49">
        <w:rPr>
          <w:rStyle w:val="StyleUnderline"/>
          <w:rFonts w:asciiTheme="majorHAnsi" w:hAnsiTheme="majorHAnsi" w:cstheme="majorHAnsi"/>
          <w:highlight w:val="cyan"/>
        </w:rPr>
        <w:t>, tactics are</w:t>
      </w:r>
      <w:r w:rsidRPr="00FD6C49">
        <w:rPr>
          <w:rStyle w:val="StyleUnderline"/>
          <w:rFonts w:asciiTheme="majorHAnsi" w:hAnsiTheme="majorHAnsi" w:cstheme="majorHAnsi"/>
        </w:rPr>
        <w:t xml:space="preserve"> ultimately </w:t>
      </w:r>
      <w:r w:rsidRPr="00FD6C49">
        <w:rPr>
          <w:rStyle w:val="Emphasis"/>
          <w:rFonts w:asciiTheme="majorHAnsi" w:hAnsiTheme="majorHAnsi" w:cstheme="majorHAnsi"/>
          <w:highlight w:val="cyan"/>
        </w:rPr>
        <w:t>fleeting gestures</w:t>
      </w:r>
      <w:r w:rsidRPr="00FD6C49">
        <w:rPr>
          <w:rFonts w:asciiTheme="majorHAnsi" w:hAnsiTheme="majorHAnsi" w:cstheme="majorHAnsi"/>
          <w:sz w:val="16"/>
        </w:rPr>
        <w:t xml:space="preserve">. Finally, </w:t>
      </w:r>
      <w:r w:rsidRPr="00FD6C49">
        <w:rPr>
          <w:rStyle w:val="StyleUnderline"/>
          <w:rFonts w:asciiTheme="majorHAnsi" w:hAnsiTheme="majorHAnsi" w:cstheme="majorHAnsi"/>
          <w:highlight w:val="cyan"/>
        </w:rPr>
        <w:t xml:space="preserve">the abjuring of complexity </w:t>
      </w:r>
      <w:r w:rsidRPr="00FD6C49">
        <w:rPr>
          <w:rStyle w:val="Emphasis"/>
          <w:rFonts w:asciiTheme="majorHAnsi" w:hAnsiTheme="majorHAnsi" w:cstheme="majorHAnsi"/>
          <w:highlight w:val="cyan"/>
        </w:rPr>
        <w:t>dovetails with the neoliberal case for markets</w:t>
      </w:r>
      <w:r w:rsidRPr="00FD6C49">
        <w:rPr>
          <w:rFonts w:asciiTheme="majorHAnsi" w:hAnsiTheme="majorHAnsi" w:cstheme="majorHAnsi"/>
          <w:sz w:val="16"/>
        </w:rPr>
        <w:t xml:space="preserve">. </w:t>
      </w:r>
      <w:r w:rsidRPr="00FD6C49">
        <w:rPr>
          <w:rStyle w:val="StyleUnderline"/>
          <w:rFonts w:asciiTheme="majorHAnsi" w:hAnsiTheme="majorHAnsi" w:cstheme="majorHAnsi"/>
        </w:rPr>
        <w:t>One of the primary arguments made against planning has been that the economy is simply too complex to be guided</w:t>
      </w:r>
      <w:r w:rsidRPr="00FD6C49">
        <w:rPr>
          <w:rFonts w:asciiTheme="majorHAnsi" w:hAnsiTheme="majorHAnsi" w:cstheme="majorHAnsi"/>
          <w:sz w:val="16"/>
        </w:rPr>
        <w:t xml:space="preserve">.29 </w:t>
      </w:r>
      <w:r w:rsidRPr="00FD6C49">
        <w:rPr>
          <w:rStyle w:val="StyleUnderline"/>
          <w:rFonts w:asciiTheme="majorHAnsi" w:hAnsiTheme="majorHAnsi" w:cstheme="majorHAnsi"/>
        </w:rPr>
        <w:t>The only alternative is therefore to leave the distribution of resources to the market and reject any attempt to guide it rationally</w:t>
      </w:r>
      <w:r w:rsidRPr="00FD6C49">
        <w:rPr>
          <w:rFonts w:asciiTheme="majorHAnsi" w:hAnsiTheme="majorHAnsi" w:cstheme="majorHAnsi"/>
          <w:sz w:val="16"/>
        </w:rPr>
        <w:t xml:space="preserve">.30 Considered in all these ways, </w:t>
      </w:r>
      <w:r w:rsidRPr="00FD6C49">
        <w:rPr>
          <w:rStyle w:val="StyleUnderline"/>
          <w:rFonts w:asciiTheme="majorHAnsi" w:hAnsiTheme="majorHAnsi" w:cstheme="majorHAnsi"/>
        </w:rPr>
        <w:t>folk politics appears as an attempt to make global capitalism small enough to be thinkable</w:t>
      </w:r>
      <w:r w:rsidRPr="00FD6C49">
        <w:rPr>
          <w:rFonts w:asciiTheme="majorHAnsi" w:hAnsiTheme="majorHAnsi" w:cstheme="majorHAnsi"/>
          <w:sz w:val="16"/>
        </w:rPr>
        <w:t xml:space="preserve"> – and at the same time, to articulate how to act upon this restricted image of capitalism. By contrast, the argument of this book is that folk-</w:t>
      </w:r>
      <w:r w:rsidRPr="00FD6C49">
        <w:rPr>
          <w:rFonts w:asciiTheme="majorHAnsi" w:hAnsiTheme="majorHAnsi" w:cstheme="majorHAnsi"/>
          <w:sz w:val="16"/>
        </w:rPr>
        <w:lastRenderedPageBreak/>
        <w:t xml:space="preserve">political tendencies are mistaken. If complexity presently outstrips humanity’s capacities to think and control, there are two options: one is to reduce complexity down to a human scale; the other is to expand humanity’s capacities. We endorse the latter position. </w:t>
      </w:r>
      <w:r w:rsidRPr="00FD6C49">
        <w:rPr>
          <w:rStyle w:val="StyleUnderline"/>
          <w:rFonts w:asciiTheme="majorHAnsi" w:hAnsiTheme="majorHAnsi" w:cstheme="majorHAnsi"/>
          <w:highlight w:val="cyan"/>
        </w:rPr>
        <w:t xml:space="preserve">Any postcapitalist project will </w:t>
      </w:r>
      <w:r w:rsidRPr="00FD6C49">
        <w:rPr>
          <w:rStyle w:val="Emphasis"/>
          <w:rFonts w:asciiTheme="majorHAnsi" w:hAnsiTheme="majorHAnsi" w:cstheme="majorHAnsi"/>
          <w:highlight w:val="cyan"/>
        </w:rPr>
        <w:t>necessarily require</w:t>
      </w:r>
      <w:r w:rsidRPr="00FD6C49">
        <w:rPr>
          <w:rStyle w:val="StyleUnderline"/>
          <w:rFonts w:asciiTheme="majorHAnsi" w:hAnsiTheme="majorHAnsi" w:cstheme="majorHAnsi"/>
        </w:rPr>
        <w:t xml:space="preserve"> the creation of </w:t>
      </w:r>
      <w:r w:rsidRPr="00FD6C49">
        <w:rPr>
          <w:rStyle w:val="StyleUnderline"/>
          <w:rFonts w:asciiTheme="majorHAnsi" w:hAnsiTheme="majorHAnsi" w:cstheme="majorHAnsi"/>
          <w:highlight w:val="cyan"/>
        </w:rPr>
        <w:t>new cognitive maps, political narratives</w:t>
      </w:r>
      <w:r w:rsidRPr="00FD6C49">
        <w:rPr>
          <w:rStyle w:val="StyleUnderline"/>
          <w:rFonts w:asciiTheme="majorHAnsi" w:hAnsiTheme="majorHAnsi" w:cstheme="majorHAnsi"/>
        </w:rPr>
        <w:t xml:space="preserve">, technological interfaces, economic models, </w:t>
      </w:r>
      <w:r w:rsidRPr="00FD6C49">
        <w:rPr>
          <w:rStyle w:val="StyleUnderline"/>
          <w:rFonts w:asciiTheme="majorHAnsi" w:hAnsiTheme="majorHAnsi" w:cstheme="majorHAnsi"/>
          <w:highlight w:val="cyan"/>
        </w:rPr>
        <w:t>and mechanisms of collective control</w:t>
      </w:r>
      <w:r w:rsidRPr="00FD6C49">
        <w:rPr>
          <w:rStyle w:val="StyleUnderline"/>
          <w:rFonts w:asciiTheme="majorHAnsi" w:hAnsiTheme="majorHAnsi" w:cstheme="majorHAnsi"/>
        </w:rPr>
        <w:t xml:space="preserve"> to be able to marshal complex phenomena for the betterment of humanity</w:t>
      </w:r>
      <w:r w:rsidRPr="00FD6C49">
        <w:rPr>
          <w:rFonts w:asciiTheme="majorHAnsi" w:hAnsiTheme="majorHAnsi" w:cstheme="majorHAnsi"/>
          <w:sz w:val="16"/>
        </w:rPr>
        <w:t>.</w:t>
      </w:r>
    </w:p>
    <w:p w14:paraId="43B3D7D7" w14:textId="77777777" w:rsidR="00335C7B" w:rsidRPr="002F4318" w:rsidRDefault="00335C7B" w:rsidP="00335C7B">
      <w:pPr>
        <w:pStyle w:val="Heading4"/>
      </w:pPr>
      <w:r>
        <w:t xml:space="preserve">Their individual strategy is the </w:t>
      </w:r>
      <w:r w:rsidRPr="0093769A">
        <w:rPr>
          <w:u w:val="single"/>
        </w:rPr>
        <w:t>simulation of popular insurgency</w:t>
      </w:r>
      <w:r>
        <w:t xml:space="preserve"> and reifies neoliberal social categorization.</w:t>
      </w:r>
    </w:p>
    <w:p w14:paraId="656C1D48" w14:textId="77777777" w:rsidR="00335C7B" w:rsidRPr="002F4318" w:rsidRDefault="00335C7B" w:rsidP="00335C7B">
      <w:pPr>
        <w:rPr>
          <w:rFonts w:cstheme="minorHAnsi"/>
        </w:rPr>
      </w:pPr>
      <w:r w:rsidRPr="002F4318">
        <w:rPr>
          <w:rFonts w:cstheme="minorHAnsi"/>
        </w:rPr>
        <w:t>Ingolfur</w:t>
      </w:r>
      <w:r>
        <w:rPr>
          <w:rFonts w:cstheme="minorHAnsi"/>
        </w:rPr>
        <w:t xml:space="preserve"> </w:t>
      </w:r>
      <w:r w:rsidRPr="0093769A">
        <w:rPr>
          <w:rStyle w:val="Style13ptBold"/>
        </w:rPr>
        <w:t>Bluhdorn 7</w:t>
      </w:r>
      <w:r w:rsidRPr="002F4318">
        <w:rPr>
          <w:rFonts w:cstheme="minorHAnsi"/>
        </w:rPr>
        <w:t>, PhD, Reader in Politics/Political Sociology, University of Bath, “Self-description, Self-deception, Simulation: A Systems-theoretical Perspective on Contemporary Discourses of Radical Change,” Social Movement Studies, Vol. 6, No. 1, 1–20, May 2007, google scholar</w:t>
      </w:r>
    </w:p>
    <w:p w14:paraId="7FAC4C9D" w14:textId="77777777" w:rsidR="00335C7B" w:rsidRPr="00AB5002" w:rsidRDefault="00335C7B" w:rsidP="00335C7B">
      <w:pPr>
        <w:rPr>
          <w:b/>
          <w:iCs/>
          <w:u w:val="single"/>
        </w:rPr>
      </w:pPr>
      <w:r w:rsidRPr="00121E51">
        <w:rPr>
          <w:rFonts w:cstheme="minorHAnsi"/>
          <w:sz w:val="12"/>
        </w:rPr>
        <w:t xml:space="preserve">Yet the </w:t>
      </w:r>
      <w:r w:rsidRPr="00121E51">
        <w:rPr>
          <w:rFonts w:cstheme="minorHAnsi"/>
          <w:u w:val="single"/>
        </w:rPr>
        <w:t>established patterns of self-construction, which</w:t>
      </w:r>
      <w:r w:rsidRPr="00121E51">
        <w:rPr>
          <w:rFonts w:cstheme="minorHAnsi"/>
          <w:sz w:val="12"/>
        </w:rPr>
        <w:t xml:space="preserve"> thus </w:t>
      </w:r>
      <w:r w:rsidRPr="00121E51">
        <w:rPr>
          <w:rFonts w:cstheme="minorHAnsi"/>
          <w:u w:val="single"/>
        </w:rPr>
        <w:t>have to be defended and</w:t>
      </w:r>
      <w:r w:rsidRPr="00121E51">
        <w:rPr>
          <w:rFonts w:cstheme="minorHAnsi"/>
          <w:sz w:val="12"/>
        </w:rPr>
        <w:t xml:space="preserve"> further </w:t>
      </w:r>
      <w:r w:rsidRPr="00121E51">
        <w:rPr>
          <w:rFonts w:cstheme="minorHAnsi"/>
          <w:u w:val="single"/>
        </w:rPr>
        <w:t xml:space="preserve">developed </w:t>
      </w:r>
      <w:r w:rsidRPr="00121E51">
        <w:rPr>
          <w:rFonts w:cstheme="minorHAnsi"/>
          <w:sz w:val="12"/>
        </w:rPr>
        <w:t xml:space="preserve">at any price, </w:t>
      </w:r>
      <w:r w:rsidRPr="00121E51">
        <w:rPr>
          <w:rFonts w:cstheme="minorHAnsi"/>
          <w:u w:val="single"/>
        </w:rPr>
        <w:t>have</w:t>
      </w:r>
      <w:r w:rsidRPr="002F4318">
        <w:rPr>
          <w:rFonts w:cstheme="minorHAnsi"/>
          <w:u w:val="single"/>
        </w:rPr>
        <w:t xml:space="preserve"> fundamental problems</w:t>
      </w:r>
      <w:r w:rsidRPr="00121E51">
        <w:rPr>
          <w:rFonts w:cstheme="minorHAnsi"/>
          <w:sz w:val="12"/>
        </w:rPr>
        <w:t xml:space="preserve"> attached to them: ﬁrstly, </w:t>
      </w:r>
      <w:r w:rsidRPr="002F4318">
        <w:rPr>
          <w:rFonts w:cstheme="minorHAnsi"/>
          <w:u w:val="single"/>
        </w:rPr>
        <w:t xml:space="preserve">the </w:t>
      </w:r>
      <w:r w:rsidRPr="00C9467E">
        <w:rPr>
          <w:rFonts w:cstheme="minorHAnsi"/>
          <w:highlight w:val="cyan"/>
          <w:u w:val="single"/>
        </w:rPr>
        <w:t>attempt to constitute</w:t>
      </w:r>
      <w:r w:rsidRPr="002F4318">
        <w:rPr>
          <w:rFonts w:cstheme="minorHAnsi"/>
          <w:u w:val="single"/>
        </w:rPr>
        <w:t>, on the basis of</w:t>
      </w:r>
      <w:r w:rsidRPr="00121E51">
        <w:rPr>
          <w:rFonts w:cstheme="minorHAnsi"/>
          <w:sz w:val="12"/>
        </w:rPr>
        <w:t xml:space="preserve"> product choices and acts of </w:t>
      </w:r>
      <w:r w:rsidRPr="002F4318">
        <w:rPr>
          <w:rFonts w:cstheme="minorHAnsi"/>
          <w:u w:val="single"/>
        </w:rPr>
        <w:t xml:space="preserve">consumption, </w:t>
      </w:r>
      <w:r w:rsidRPr="00C9467E">
        <w:rPr>
          <w:rFonts w:cstheme="minorHAnsi"/>
          <w:highlight w:val="cyan"/>
          <w:u w:val="single"/>
        </w:rPr>
        <w:t>a Self and identity</w:t>
      </w:r>
      <w:r w:rsidRPr="00121E51">
        <w:rPr>
          <w:rFonts w:cstheme="minorHAnsi"/>
          <w:sz w:val="12"/>
        </w:rPr>
        <w:t xml:space="preserve"> that are </w:t>
      </w:r>
      <w:r w:rsidRPr="00C9467E">
        <w:rPr>
          <w:rFonts w:cstheme="minorHAnsi"/>
          <w:highlight w:val="cyan"/>
          <w:u w:val="single"/>
        </w:rPr>
        <w:t>distinct from</w:t>
      </w:r>
      <w:r w:rsidRPr="002F4318">
        <w:rPr>
          <w:rFonts w:cstheme="minorHAnsi"/>
          <w:u w:val="single"/>
        </w:rPr>
        <w:t xml:space="preserve"> and autonomous vis-a`-vis </w:t>
      </w:r>
      <w:r w:rsidRPr="00C9467E">
        <w:rPr>
          <w:rFonts w:cstheme="minorHAnsi"/>
          <w:highlight w:val="cyan"/>
          <w:u w:val="single"/>
        </w:rPr>
        <w:t xml:space="preserve">the market is a </w:t>
      </w:r>
      <w:r w:rsidRPr="00C9467E">
        <w:rPr>
          <w:rStyle w:val="Emphasis"/>
          <w:highlight w:val="cyan"/>
        </w:rPr>
        <w:t>contradiction in terms</w:t>
      </w:r>
      <w:r w:rsidRPr="00121E51">
        <w:rPr>
          <w:rFonts w:cstheme="minorHAnsi"/>
          <w:sz w:val="12"/>
        </w:rPr>
        <w:t xml:space="preserve">. Secondly, </w:t>
      </w:r>
      <w:r w:rsidRPr="002F4318">
        <w:rPr>
          <w:rFonts w:cstheme="minorHAnsi"/>
          <w:u w:val="single"/>
        </w:rPr>
        <w:t>late-modern society’s established patterns of consumption are known to be socially exclusive and environmentally destructive</w:t>
      </w:r>
      <w:r w:rsidRPr="00121E51">
        <w:rPr>
          <w:rFonts w:cstheme="minorHAnsi"/>
          <w:sz w:val="12"/>
        </w:rPr>
        <w:t xml:space="preserve">. Despite all hopes for ecological modernization and revolutionary improvements in resource efﬁciency (e.g. Weizsa¨cker et al., 1998; Hawkenet al., 1999; Lomborg, 2001), </w:t>
      </w:r>
      <w:r w:rsidRPr="002F4318">
        <w:rPr>
          <w:rFonts w:cstheme="minorHAnsi"/>
          <w:u w:val="single"/>
        </w:rPr>
        <w:t xml:space="preserve">physical environmental limits imply that </w:t>
      </w:r>
      <w:r w:rsidRPr="00121E51">
        <w:rPr>
          <w:rFonts w:cstheme="minorHAnsi"/>
          <w:u w:val="single"/>
        </w:rPr>
        <w:t>the lifestyles and established patterns of consumption</w:t>
      </w:r>
      <w:r w:rsidRPr="00121E51">
        <w:rPr>
          <w:rFonts w:cstheme="minorHAnsi"/>
          <w:sz w:val="12"/>
        </w:rPr>
        <w:t xml:space="preserve"> cherished by advanced modern societies </w:t>
      </w:r>
      <w:r w:rsidRPr="00121E51">
        <w:rPr>
          <w:rFonts w:cstheme="minorHAnsi"/>
          <w:u w:val="single"/>
        </w:rPr>
        <w:t>cannot even be extended to all residents of the richest countries</w:t>
      </w:r>
      <w:r w:rsidRPr="00121E51">
        <w:rPr>
          <w:rFonts w:cstheme="minorHAnsi"/>
          <w:sz w:val="12"/>
        </w:rPr>
        <w:t xml:space="preserve">, let alone to the populations of the developing world. For the sake of the (re)construction of an ever elusive Self, </w:t>
      </w:r>
      <w:r w:rsidRPr="00121E51">
        <w:rPr>
          <w:rFonts w:cstheme="minorHAnsi"/>
          <w:u w:val="single"/>
        </w:rPr>
        <w:t>in their struggle against self-referentiality</w:t>
      </w:r>
      <w:r w:rsidRPr="00121E51">
        <w:rPr>
          <w:rFonts w:cstheme="minorHAnsi"/>
          <w:sz w:val="12"/>
        </w:rPr>
        <w:t xml:space="preserve"> and in pursuit of the regeneration of difference, </w:t>
      </w:r>
      <w:r w:rsidRPr="00121E51">
        <w:rPr>
          <w:rFonts w:cstheme="minorHAnsi"/>
          <w:u w:val="single"/>
        </w:rPr>
        <w:t>late-modern societies are</w:t>
      </w:r>
      <w:r w:rsidRPr="00121E51">
        <w:rPr>
          <w:rFonts w:cstheme="minorHAnsi"/>
          <w:sz w:val="12"/>
        </w:rPr>
        <w:t xml:space="preserve"> thus </w:t>
      </w:r>
      <w:r w:rsidRPr="00121E51">
        <w:rPr>
          <w:rFonts w:cstheme="minorHAnsi"/>
          <w:u w:val="single"/>
        </w:rPr>
        <w:t>locked into the imperative of maintaining</w:t>
      </w:r>
      <w:r w:rsidRPr="00121E51">
        <w:rPr>
          <w:rFonts w:cstheme="minorHAnsi"/>
          <w:sz w:val="12"/>
        </w:rPr>
        <w:t xml:space="preserve"> and further developing the principle of </w:t>
      </w:r>
      <w:r w:rsidRPr="00121E51">
        <w:rPr>
          <w:rFonts w:cstheme="minorHAnsi"/>
          <w:u w:val="single"/>
        </w:rPr>
        <w:t>exclusion</w:t>
      </w:r>
      <w:r w:rsidRPr="00121E51">
        <w:rPr>
          <w:rFonts w:cstheme="minorHAnsi"/>
          <w:sz w:val="12"/>
        </w:rPr>
        <w:t xml:space="preserve"> (Blu¨hdorn, 2002, 2003). At any price they have to, and indeed do, defend </w:t>
      </w:r>
      <w:r w:rsidRPr="00121E51">
        <w:rPr>
          <w:rFonts w:cstheme="minorHAnsi"/>
          <w:u w:val="single"/>
        </w:rPr>
        <w:t xml:space="preserve">a lifestyle that requires </w:t>
      </w:r>
      <w:r w:rsidRPr="00121E51">
        <w:rPr>
          <w:rFonts w:cstheme="minorHAnsi"/>
          <w:b/>
          <w:u w:val="single"/>
          <w:bdr w:val="single" w:sz="4" w:space="0" w:color="auto"/>
        </w:rPr>
        <w:t>ever increasing social inequality, environmental degradation, predatory resource wars, and the tight policing of potential internal and external enemies</w:t>
      </w:r>
      <w:r w:rsidRPr="00121E51">
        <w:rPr>
          <w:rFonts w:cstheme="minorHAnsi"/>
          <w:sz w:val="12"/>
        </w:rPr>
        <w:t xml:space="preserve">.14 For this effort, </w:t>
      </w:r>
      <w:r w:rsidRPr="00121E51">
        <w:rPr>
          <w:rFonts w:cstheme="minorHAnsi"/>
          <w:u w:val="single"/>
        </w:rPr>
        <w:t>military and surveillance technology provide ever more sophisticated and efﬁcient means</w:t>
      </w:r>
      <w:r w:rsidRPr="00121E51">
        <w:rPr>
          <w:rFonts w:cstheme="minorHAnsi"/>
          <w:sz w:val="12"/>
        </w:rPr>
        <w:t xml:space="preserve">. Nevertheless, the principle of </w:t>
      </w:r>
      <w:r w:rsidRPr="00121E51">
        <w:rPr>
          <w:rFonts w:cstheme="minorHAnsi"/>
          <w:u w:val="single"/>
        </w:rPr>
        <w:t>exclusion is ultimately still unsustainable, not only because of spiralling</w:t>
      </w:r>
      <w:r w:rsidRPr="002F4318">
        <w:rPr>
          <w:rFonts w:cstheme="minorHAnsi"/>
          <w:u w:val="single"/>
        </w:rPr>
        <w:t xml:space="preserve"> ‘security’ expenses but also because it</w:t>
      </w:r>
      <w:r w:rsidRPr="00121E51">
        <w:rPr>
          <w:rFonts w:cstheme="minorHAnsi"/>
          <w:sz w:val="12"/>
        </w:rPr>
        <w:t xml:space="preserve"> directly </w:t>
      </w:r>
      <w:r w:rsidRPr="002F4318">
        <w:rPr>
          <w:rFonts w:cstheme="minorHAnsi"/>
          <w:u w:val="single"/>
        </w:rPr>
        <w:t>contradicts the</w:t>
      </w:r>
      <w:r w:rsidRPr="00121E51">
        <w:rPr>
          <w:rFonts w:cstheme="minorHAnsi"/>
          <w:sz w:val="12"/>
        </w:rPr>
        <w:t xml:space="preserve"> modernist </w:t>
      </w:r>
      <w:r w:rsidRPr="002F4318">
        <w:rPr>
          <w:rFonts w:cstheme="minorHAnsi"/>
          <w:u w:val="single"/>
        </w:rPr>
        <w:t>notion of the free and autonomous individual</w:t>
      </w:r>
      <w:r w:rsidRPr="00121E51">
        <w:rPr>
          <w:rFonts w:cstheme="minorHAnsi"/>
          <w:sz w:val="12"/>
        </w:rPr>
        <w:t xml:space="preserve"> that late-modern society desperately aims to sustain. For this reason, late-modern society is confronted with the task of having to sustain both the late-modern principle of exclusion as well as its opposite, i.e. the modernist principle of inclusion. Very importantly, the conﬂict between the principles of exclusion and inclusion is not simply one between different individuals, political actors or sections of society. Instead, it is a politically irresolvable conﬂict that resides right within the late-modern individual, the late-modern economy and late-modern politics. And if, as Touraine notes, late-modern society no longer believes in nor even desires political transcendence, the particular challenge is that the two principles can also no longer be attributed to different dimensions of time, i.e. the former to the present, and the latter to some future society. Instead, late-modern society needs to represent and reproduce itself and its opposite at the same time. If considered </w:t>
      </w:r>
      <w:r w:rsidRPr="002F4318">
        <w:rPr>
          <w:rFonts w:cstheme="minorHAnsi"/>
          <w:u w:val="single"/>
        </w:rPr>
        <w:t>within this framework</w:t>
      </w:r>
      <w:r w:rsidRPr="00121E51">
        <w:rPr>
          <w:rFonts w:cstheme="minorHAnsi"/>
          <w:sz w:val="12"/>
        </w:rPr>
        <w:t xml:space="preserve"> of this analysis, the function of Luhmann’s system of protest communication, or in the terms of this article, </w:t>
      </w:r>
      <w:r w:rsidRPr="002F4318">
        <w:rPr>
          <w:rFonts w:cstheme="minorHAnsi"/>
          <w:u w:val="single"/>
        </w:rPr>
        <w:t>the signiﬁcance of</w:t>
      </w:r>
      <w:r w:rsidRPr="00121E51">
        <w:rPr>
          <w:rFonts w:cstheme="minorHAnsi"/>
          <w:sz w:val="12"/>
        </w:rPr>
        <w:t xml:space="preserve"> late-modern societies’ </w:t>
      </w:r>
      <w:r w:rsidRPr="00C9467E">
        <w:rPr>
          <w:rFonts w:cstheme="minorHAnsi"/>
          <w:highlight w:val="cyan"/>
          <w:u w:val="single"/>
        </w:rPr>
        <w:t>discourses of radical change becomes immediately evident</w:t>
      </w:r>
      <w:r w:rsidRPr="00121E51">
        <w:rPr>
          <w:rFonts w:cstheme="minorHAnsi"/>
          <w:sz w:val="12"/>
        </w:rPr>
        <w:t xml:space="preserve">. </w:t>
      </w:r>
      <w:r w:rsidRPr="002F4318">
        <w:rPr>
          <w:rFonts w:cstheme="minorHAnsi"/>
          <w:u w:val="single"/>
        </w:rPr>
        <w:t xml:space="preserve">At a stage </w:t>
      </w:r>
      <w:r w:rsidRPr="00C9467E">
        <w:rPr>
          <w:rFonts w:cstheme="minorHAnsi"/>
          <w:highlight w:val="cyan"/>
          <w:u w:val="single"/>
        </w:rPr>
        <w:t>when the possibility</w:t>
      </w:r>
      <w:r w:rsidRPr="00121E51">
        <w:rPr>
          <w:rFonts w:cstheme="minorHAnsi"/>
          <w:sz w:val="12"/>
        </w:rPr>
        <w:t xml:space="preserve"> and desirability </w:t>
      </w:r>
      <w:r w:rsidRPr="00C9467E">
        <w:rPr>
          <w:rFonts w:cstheme="minorHAnsi"/>
          <w:highlight w:val="cyan"/>
          <w:u w:val="single"/>
        </w:rPr>
        <w:t>of transcending</w:t>
      </w:r>
      <w:r w:rsidRPr="00121E51">
        <w:rPr>
          <w:rFonts w:cstheme="minorHAnsi"/>
          <w:sz w:val="12"/>
        </w:rPr>
        <w:t xml:space="preserve"> the principle of </w:t>
      </w:r>
      <w:r w:rsidRPr="00C9467E">
        <w:rPr>
          <w:rFonts w:cstheme="minorHAnsi"/>
          <w:highlight w:val="cyan"/>
          <w:u w:val="single"/>
        </w:rPr>
        <w:t>exclusion has been pulled into</w:t>
      </w:r>
      <w:r w:rsidRPr="00121E51">
        <w:rPr>
          <w:rFonts w:cstheme="minorHAnsi"/>
          <w:sz w:val="12"/>
        </w:rPr>
        <w:t xml:space="preserve"> radical </w:t>
      </w:r>
      <w:r w:rsidRPr="00C9467E">
        <w:rPr>
          <w:rFonts w:cstheme="minorHAnsi"/>
          <w:highlight w:val="cyan"/>
          <w:u w:val="single"/>
        </w:rPr>
        <w:t>doubt</w:t>
      </w:r>
      <w:r w:rsidRPr="002F4318">
        <w:rPr>
          <w:rFonts w:cstheme="minorHAnsi"/>
          <w:u w:val="single"/>
        </w:rPr>
        <w:t xml:space="preserve"> </w:t>
      </w:r>
      <w:r w:rsidRPr="00C9467E">
        <w:rPr>
          <w:rFonts w:cstheme="minorHAnsi"/>
          <w:highlight w:val="cyan"/>
          <w:u w:val="single"/>
        </w:rPr>
        <w:t>but when</w:t>
      </w:r>
      <w:r w:rsidRPr="00121E51">
        <w:rPr>
          <w:rFonts w:cstheme="minorHAnsi"/>
          <w:sz w:val="12"/>
        </w:rPr>
        <w:t xml:space="preserve">, at the same time, the principle of </w:t>
      </w:r>
      <w:r w:rsidRPr="00C9467E">
        <w:rPr>
          <w:rFonts w:cstheme="minorHAnsi"/>
          <w:highlight w:val="cyan"/>
          <w:u w:val="single"/>
        </w:rPr>
        <w:t>inclusion is</w:t>
      </w:r>
      <w:r w:rsidRPr="002F4318">
        <w:rPr>
          <w:rFonts w:cstheme="minorHAnsi"/>
          <w:u w:val="single"/>
        </w:rPr>
        <w:t xml:space="preserve"> vitally </w:t>
      </w:r>
      <w:r w:rsidRPr="00C9467E">
        <w:rPr>
          <w:rFonts w:cstheme="minorHAnsi"/>
          <w:highlight w:val="cyan"/>
          <w:u w:val="single"/>
        </w:rPr>
        <w:t>important</w:t>
      </w:r>
      <w:r w:rsidRPr="00C9467E">
        <w:rPr>
          <w:rFonts w:cstheme="minorHAnsi"/>
          <w:sz w:val="12"/>
          <w:highlight w:val="cyan"/>
        </w:rPr>
        <w:t xml:space="preserve">, </w:t>
      </w:r>
      <w:r w:rsidRPr="00C9467E">
        <w:rPr>
          <w:rFonts w:cstheme="minorHAnsi"/>
          <w:b/>
          <w:highlight w:val="cyan"/>
          <w:u w:val="single"/>
        </w:rPr>
        <w:t>these discourses simulate the validity of the latter as a social ideal</w:t>
      </w:r>
      <w:r w:rsidRPr="00121E51">
        <w:rPr>
          <w:rFonts w:cstheme="minorHAnsi"/>
          <w:sz w:val="12"/>
        </w:rPr>
        <w:t xml:space="preserve">. In other words, </w:t>
      </w:r>
      <w:r w:rsidRPr="00C9467E">
        <w:rPr>
          <w:rFonts w:cstheme="minorHAnsi"/>
          <w:highlight w:val="cyan"/>
          <w:u w:val="single"/>
        </w:rPr>
        <w:t>latemodern society reconciles the tension</w:t>
      </w:r>
      <w:r w:rsidRPr="002F4318">
        <w:rPr>
          <w:rFonts w:cstheme="minorHAnsi"/>
          <w:u w:val="single"/>
        </w:rPr>
        <w:t xml:space="preserve"> between the</w:t>
      </w:r>
      <w:r w:rsidRPr="00121E51">
        <w:rPr>
          <w:rFonts w:cstheme="minorHAnsi"/>
          <w:sz w:val="12"/>
        </w:rPr>
        <w:t xml:space="preserve"> cherished but exclusive </w:t>
      </w:r>
      <w:r w:rsidRPr="002F4318">
        <w:rPr>
          <w:rFonts w:cstheme="minorHAnsi"/>
          <w:u w:val="single"/>
        </w:rPr>
        <w:t>status quo</w:t>
      </w:r>
      <w:r w:rsidRPr="00121E51">
        <w:rPr>
          <w:rFonts w:cstheme="minorHAnsi"/>
          <w:sz w:val="12"/>
        </w:rPr>
        <w:t xml:space="preserve"> – for which there is no alternative – </w:t>
      </w:r>
      <w:r w:rsidRPr="002F4318">
        <w:rPr>
          <w:rFonts w:cstheme="minorHAnsi"/>
          <w:u w:val="single"/>
        </w:rPr>
        <w:t>and the non-existent</w:t>
      </w:r>
      <w:r w:rsidRPr="00121E51">
        <w:rPr>
          <w:rFonts w:cstheme="minorHAnsi"/>
          <w:sz w:val="12"/>
        </w:rPr>
        <w:t xml:space="preserve"> inclusive </w:t>
      </w:r>
      <w:r w:rsidRPr="002F4318">
        <w:rPr>
          <w:rFonts w:cstheme="minorHAnsi"/>
          <w:u w:val="single"/>
        </w:rPr>
        <w:t xml:space="preserve">alternative </w:t>
      </w:r>
      <w:r w:rsidRPr="00121E51">
        <w:rPr>
          <w:rFonts w:cstheme="minorHAnsi"/>
          <w:sz w:val="12"/>
        </w:rPr>
        <w:t xml:space="preserve">– on whose existence it depends – </w:t>
      </w:r>
      <w:r w:rsidRPr="00C9467E">
        <w:rPr>
          <w:rFonts w:cstheme="minorHAnsi"/>
          <w:b/>
          <w:highlight w:val="cyan"/>
          <w:u w:val="single"/>
          <w:bdr w:val="single" w:sz="4" w:space="0" w:color="auto"/>
        </w:rPr>
        <w:t>by means of simulation</w:t>
      </w:r>
      <w:r w:rsidRPr="00121E51">
        <w:rPr>
          <w:rFonts w:cstheme="minorHAnsi"/>
          <w:sz w:val="12"/>
        </w:rPr>
        <w:t xml:space="preserve">. The analysis of Luhmann’s work has demonstrated how the societal self-descriptions produced by the system of protest communication, or late-modern society’s discourses of radical change, fulﬁl this function exactly. </w:t>
      </w:r>
      <w:r w:rsidRPr="002F4318">
        <w:rPr>
          <w:rFonts w:cstheme="minorHAnsi"/>
          <w:u w:val="single"/>
        </w:rPr>
        <w:t>They are</w:t>
      </w:r>
      <w:r w:rsidRPr="00121E51">
        <w:rPr>
          <w:rFonts w:cstheme="minorHAnsi"/>
          <w:sz w:val="12"/>
        </w:rPr>
        <w:t xml:space="preserve"> an </w:t>
      </w:r>
      <w:r w:rsidRPr="002F4318">
        <w:rPr>
          <w:rFonts w:cstheme="minorHAnsi"/>
          <w:u w:val="single"/>
        </w:rPr>
        <w:t xml:space="preserve">indispensable </w:t>
      </w:r>
      <w:r w:rsidRPr="00121E51">
        <w:rPr>
          <w:rFonts w:cstheme="minorHAnsi"/>
          <w:sz w:val="12"/>
        </w:rPr>
        <w:t xml:space="preserve">function system not so much because they help to resolve late-modern society’s problems of mal-coordination, but </w:t>
      </w:r>
      <w:r w:rsidRPr="002F4318">
        <w:rPr>
          <w:rFonts w:cstheme="minorHAnsi"/>
          <w:b/>
          <w:u w:val="single"/>
        </w:rPr>
        <w:t xml:space="preserve">because </w:t>
      </w:r>
      <w:r w:rsidRPr="00C9467E">
        <w:rPr>
          <w:rFonts w:cstheme="minorHAnsi"/>
          <w:b/>
          <w:highlight w:val="cyan"/>
          <w:u w:val="single"/>
        </w:rPr>
        <w:t>by performing the possibility of the alternative they help to cope with the fundamental problem of self-referentiality</w:t>
      </w:r>
      <w:r w:rsidRPr="00121E51">
        <w:rPr>
          <w:rFonts w:cstheme="minorHAnsi"/>
          <w:sz w:val="12"/>
        </w:rPr>
        <w:t xml:space="preserve">. In this sense, late-modern society’s discourses of sustainability, democratic renewal, social inclusion or global justice, to name but a few, suggest that advanced modern society is working towards an environmentally and socially inclusive alternative – genuinely modern – society, but they do not deny the fact that the big utopia and project of late-modern society is the reproduction and further enhancement of the status quo, i.e. the sustainability of the principle of exclusion. </w:t>
      </w:r>
      <w:r w:rsidRPr="00121E51">
        <w:rPr>
          <w:sz w:val="12"/>
        </w:rPr>
        <w:t xml:space="preserve">Protest movements as networks of physical actors and actions complement the purely communicative </w:t>
      </w:r>
      <w:r w:rsidRPr="00C9467E">
        <w:rPr>
          <w:highlight w:val="cyan"/>
          <w:u w:val="single"/>
        </w:rPr>
        <w:t>discourses of radical change</w:t>
      </w:r>
      <w:r w:rsidRPr="00121E51">
        <w:rPr>
          <w:sz w:val="12"/>
        </w:rPr>
        <w:t xml:space="preserve"> in that they bring their </w:t>
      </w:r>
      <w:r w:rsidRPr="00121E51">
        <w:rPr>
          <w:sz w:val="12"/>
        </w:rPr>
        <w:lastRenderedPageBreak/>
        <w:t xml:space="preserve">narrative and societal selfdescription to life. Whilst the declarations of institutionalized mainstream politics cannot escape the generalized suspicion that they are purely rhetorical, social movements </w:t>
      </w:r>
      <w:r w:rsidRPr="00C9467E">
        <w:rPr>
          <w:highlight w:val="cyan"/>
          <w:u w:val="single"/>
        </w:rPr>
        <w:t xml:space="preserve">provide an </w:t>
      </w:r>
      <w:r w:rsidRPr="00C9467E">
        <w:rPr>
          <w:b/>
          <w:highlight w:val="cyan"/>
          <w:u w:val="single"/>
        </w:rPr>
        <w:t>arena for</w:t>
      </w:r>
      <w:r w:rsidRPr="002F4318">
        <w:rPr>
          <w:b/>
          <w:u w:val="single"/>
        </w:rPr>
        <w:t xml:space="preserve"> </w:t>
      </w:r>
      <w:r w:rsidRPr="00121E51">
        <w:rPr>
          <w:sz w:val="12"/>
        </w:rPr>
        <w:t xml:space="preserve">the physical expression and </w:t>
      </w:r>
      <w:r w:rsidRPr="00C9467E">
        <w:rPr>
          <w:highlight w:val="cyan"/>
          <w:u w:val="single"/>
        </w:rPr>
        <w:t>experience of the</w:t>
      </w:r>
      <w:r w:rsidRPr="00C9467E">
        <w:rPr>
          <w:b/>
          <w:highlight w:val="cyan"/>
          <w:u w:val="single"/>
        </w:rPr>
        <w:t xml:space="preserve"> authenticity and reality of the alternative </w:t>
      </w:r>
      <w:r w:rsidRPr="00C9467E">
        <w:rPr>
          <w:rStyle w:val="StyleUnderline"/>
          <w:highlight w:val="cyan"/>
        </w:rPr>
        <w:t xml:space="preserve">or at least of the </w:t>
      </w:r>
      <w:r w:rsidRPr="00C9467E">
        <w:rPr>
          <w:rStyle w:val="Emphasis"/>
          <w:highlight w:val="cyan"/>
        </w:rPr>
        <w:t>reality</w:t>
      </w:r>
      <w:r w:rsidRPr="00121E51">
        <w:rPr>
          <w:rStyle w:val="StyleUnderline"/>
        </w:rPr>
        <w:t xml:space="preserve"> of its </w:t>
      </w:r>
      <w:r w:rsidRPr="00121E51">
        <w:rPr>
          <w:rStyle w:val="Emphasis"/>
        </w:rPr>
        <w:t>possibility</w:t>
      </w:r>
      <w:r w:rsidRPr="00121E51">
        <w:rPr>
          <w:rStyle w:val="StyleUnderline"/>
        </w:rPr>
        <w:t xml:space="preserve"> </w:t>
      </w:r>
      <w:r w:rsidRPr="00C9467E">
        <w:rPr>
          <w:rStyle w:val="StyleUnderline"/>
        </w:rPr>
        <w:t xml:space="preserve">and the </w:t>
      </w:r>
      <w:r w:rsidRPr="00C9467E">
        <w:rPr>
          <w:rStyle w:val="Emphasis"/>
        </w:rPr>
        <w:t>authenticity of the commitment to its realization</w:t>
      </w:r>
      <w:r w:rsidRPr="00121E51">
        <w:rPr>
          <w:sz w:val="12"/>
        </w:rPr>
        <w:t xml:space="preserve">. For late-modern individuals who seek to find their elusive identity in ever new acts of consumption, </w:t>
      </w:r>
      <w:r w:rsidRPr="00C9467E">
        <w:rPr>
          <w:rStyle w:val="StyleUnderline"/>
          <w:highlight w:val="cyan"/>
        </w:rPr>
        <w:t>protest movements offer</w:t>
      </w:r>
      <w:r w:rsidRPr="00121E51">
        <w:rPr>
          <w:rStyle w:val="StyleUnderline"/>
        </w:rPr>
        <w:t xml:space="preserve"> an </w:t>
      </w:r>
      <w:r w:rsidRPr="00C9467E">
        <w:rPr>
          <w:rStyle w:val="StyleUnderline"/>
          <w:highlight w:val="cyan"/>
        </w:rPr>
        <w:t xml:space="preserve">opportunity to </w:t>
      </w:r>
      <w:r w:rsidRPr="00C9467E">
        <w:rPr>
          <w:rStyle w:val="Emphasis"/>
          <w:highlight w:val="cyan"/>
        </w:rPr>
        <w:t>experience themselves as autonomous</w:t>
      </w:r>
      <w:r w:rsidRPr="00121E51">
        <w:rPr>
          <w:sz w:val="12"/>
        </w:rPr>
        <w:t xml:space="preserve">, </w:t>
      </w:r>
      <w:r w:rsidRPr="00121E51">
        <w:rPr>
          <w:rStyle w:val="StyleUnderline"/>
        </w:rPr>
        <w:t>as subjects, as actors, as distinct from and opposed to the all-embracing market</w:t>
      </w:r>
      <w:r w:rsidRPr="00121E51">
        <w:rPr>
          <w:sz w:val="12"/>
        </w:rPr>
        <w:t xml:space="preserve">. Social movements and the more or less institutionalized discourses of radical change thus transmute from germ cells of the alternative society into reserves of alterity, or theme-parks 14 I. Blu¨hdorn for simulated alterity (Blu¨hdorn, 2005a). This interpretation reflects Luhmann’s suggestion that </w:t>
      </w:r>
      <w:r w:rsidRPr="00121E51">
        <w:rPr>
          <w:rStyle w:val="StyleUnderline"/>
        </w:rPr>
        <w:t>contemporary discourses of radical change are not so much about the actual implementation of radical social change as about the ‘</w:t>
      </w:r>
      <w:r w:rsidRPr="00121E51">
        <w:rPr>
          <w:rStyle w:val="Emphasis"/>
        </w:rPr>
        <w:t>symbolism of the alternative’</w:t>
      </w:r>
      <w:r w:rsidRPr="00121E51">
        <w:rPr>
          <w:sz w:val="12"/>
        </w:rPr>
        <w:t xml:space="preserve">. And it now appears that the societal self-descriptions </w:t>
      </w:r>
      <w:r w:rsidRPr="00121E51">
        <w:rPr>
          <w:rStyle w:val="StyleUnderline"/>
        </w:rPr>
        <w:t xml:space="preserve">they generate fulfil a vital function not in so far as they increase the reflexivity of late-modern society but in so far as </w:t>
      </w:r>
      <w:r w:rsidRPr="00C9467E">
        <w:rPr>
          <w:rStyle w:val="StyleUnderline"/>
          <w:highlight w:val="cyan"/>
        </w:rPr>
        <w:t xml:space="preserve">they are </w:t>
      </w:r>
      <w:r w:rsidRPr="00C9467E">
        <w:rPr>
          <w:rStyle w:val="Emphasis"/>
          <w:highlight w:val="cyan"/>
        </w:rPr>
        <w:t>arenas for the experience of simulated subjectivity</w:t>
      </w:r>
      <w:r w:rsidRPr="00121E51">
        <w:rPr>
          <w:rStyle w:val="Emphasis"/>
        </w:rPr>
        <w:t>, duality and modernity</w:t>
      </w:r>
      <w:r w:rsidRPr="00121E51">
        <w:rPr>
          <w:sz w:val="12"/>
        </w:rPr>
        <w:t xml:space="preserve">. </w:t>
      </w:r>
      <w:r w:rsidRPr="00121E51">
        <w:rPr>
          <w:rStyle w:val="StyleUnderline"/>
        </w:rPr>
        <w:t>They provide an opportunity to reconcile the cherished but exclusive status quo with the equally cherished but unsustainable belief in the inclusive alternative.</w:t>
      </w:r>
      <w:r w:rsidRPr="00121E51">
        <w:rPr>
          <w:sz w:val="12"/>
        </w:rPr>
        <w:t xml:space="preserve"> </w:t>
      </w:r>
      <w:r w:rsidRPr="00C9467E">
        <w:rPr>
          <w:rStyle w:val="Emphasis"/>
          <w:highlight w:val="cyan"/>
        </w:rPr>
        <w:t>Protest movements</w:t>
      </w:r>
      <w:r w:rsidRPr="00121E51">
        <w:rPr>
          <w:rStyle w:val="Emphasis"/>
        </w:rPr>
        <w:t xml:space="preserve"> and discourses of radical change </w:t>
      </w:r>
      <w:r w:rsidRPr="00C9467E">
        <w:rPr>
          <w:rStyle w:val="Emphasis"/>
          <w:highlight w:val="cyan"/>
        </w:rPr>
        <w:t>are the implantation of the alternative into the system itself</w:t>
      </w:r>
      <w:r w:rsidRPr="00C9467E">
        <w:rPr>
          <w:sz w:val="12"/>
          <w:highlight w:val="cyan"/>
        </w:rPr>
        <w:t xml:space="preserve">, </w:t>
      </w:r>
      <w:r w:rsidRPr="00C9467E">
        <w:rPr>
          <w:rStyle w:val="StyleUnderline"/>
          <w:highlight w:val="cyan"/>
        </w:rPr>
        <w:t xml:space="preserve">or the </w:t>
      </w:r>
      <w:r w:rsidRPr="00C9467E">
        <w:rPr>
          <w:rStyle w:val="Emphasis"/>
          <w:highlight w:val="cyan"/>
        </w:rPr>
        <w:t>simulated reproduction of alterity</w:t>
      </w:r>
      <w:r w:rsidRPr="00121E51">
        <w:rPr>
          <w:rStyle w:val="StyleUnderline"/>
        </w:rPr>
        <w:t xml:space="preserve"> from the system’s own resources</w:t>
      </w:r>
      <w:r w:rsidRPr="00121E51">
        <w:rPr>
          <w:sz w:val="12"/>
        </w:rPr>
        <w:t xml:space="preserve">. </w:t>
      </w:r>
      <w:r w:rsidRPr="00121E51">
        <w:rPr>
          <w:rStyle w:val="StyleUnderline"/>
        </w:rPr>
        <w:t>As the real alternatives to the system are utterly unattractive, disappearing fast, and indeed resisted</w:t>
      </w:r>
      <w:r w:rsidRPr="00121E51">
        <w:rPr>
          <w:sz w:val="12"/>
        </w:rPr>
        <w:t xml:space="preserve"> and annihilated at any price, </w:t>
      </w:r>
      <w:r w:rsidRPr="00C9467E">
        <w:rPr>
          <w:rStyle w:val="Emphasis"/>
          <w:highlight w:val="cyan"/>
        </w:rPr>
        <w:t>this</w:t>
      </w:r>
      <w:r w:rsidRPr="00121E51">
        <w:rPr>
          <w:rStyle w:val="Emphasis"/>
        </w:rPr>
        <w:t xml:space="preserve"> internal </w:t>
      </w:r>
      <w:r w:rsidRPr="00C9467E">
        <w:rPr>
          <w:rStyle w:val="Emphasis"/>
          <w:highlight w:val="cyan"/>
        </w:rPr>
        <w:t>simulation</w:t>
      </w:r>
      <w:r w:rsidRPr="00121E51">
        <w:rPr>
          <w:rStyle w:val="Emphasis"/>
        </w:rPr>
        <w:t xml:space="preserve"> of alterity </w:t>
      </w:r>
      <w:r w:rsidRPr="00C9467E">
        <w:rPr>
          <w:rStyle w:val="Emphasis"/>
          <w:highlight w:val="cyan"/>
        </w:rPr>
        <w:t>is becoming late-modern society’s only remaining way of coping with</w:t>
      </w:r>
      <w:r w:rsidRPr="00121E51">
        <w:rPr>
          <w:rStyle w:val="Emphasis"/>
        </w:rPr>
        <w:t xml:space="preserve"> the threat of </w:t>
      </w:r>
      <w:r w:rsidRPr="00C9467E">
        <w:rPr>
          <w:rStyle w:val="Emphasis"/>
          <w:highlight w:val="cyan"/>
        </w:rPr>
        <w:t>self-referentiality.</w:t>
      </w:r>
    </w:p>
    <w:p w14:paraId="10040DBC" w14:textId="77777777" w:rsidR="00335C7B" w:rsidRPr="00FD6C49" w:rsidRDefault="00335C7B" w:rsidP="00335C7B">
      <w:pPr>
        <w:pStyle w:val="Heading4"/>
        <w:rPr>
          <w:rFonts w:asciiTheme="majorHAnsi" w:hAnsiTheme="majorHAnsi" w:cstheme="majorHAnsi"/>
        </w:rPr>
      </w:pPr>
      <w:r w:rsidRPr="00FD6C49">
        <w:rPr>
          <w:rFonts w:asciiTheme="majorHAnsi" w:hAnsiTheme="majorHAnsi" w:cstheme="majorHAnsi"/>
        </w:rPr>
        <w:t>The impact is mass death and global violence.</w:t>
      </w:r>
    </w:p>
    <w:p w14:paraId="068FB1F4" w14:textId="77777777" w:rsidR="00335C7B" w:rsidRPr="00FD6C49" w:rsidRDefault="00335C7B" w:rsidP="00335C7B">
      <w:pPr>
        <w:rPr>
          <w:rFonts w:asciiTheme="majorHAnsi" w:hAnsiTheme="majorHAnsi" w:cstheme="majorHAnsi"/>
          <w:b/>
          <w:sz w:val="26"/>
        </w:rPr>
      </w:pPr>
      <w:r w:rsidRPr="00FD6C49">
        <w:rPr>
          <w:rFonts w:asciiTheme="majorHAnsi" w:hAnsiTheme="majorHAnsi" w:cstheme="majorHAnsi"/>
        </w:rPr>
        <w:t xml:space="preserve">Adrian </w:t>
      </w:r>
      <w:r w:rsidRPr="00FD6C49">
        <w:rPr>
          <w:rStyle w:val="Style13ptBold"/>
          <w:rFonts w:asciiTheme="majorHAnsi" w:hAnsiTheme="majorHAnsi" w:cstheme="majorHAnsi"/>
        </w:rPr>
        <w:t>Parr</w:t>
      </w:r>
      <w:r w:rsidRPr="00FD6C49">
        <w:rPr>
          <w:rFonts w:asciiTheme="majorHAnsi" w:hAnsiTheme="majorHAnsi" w:cstheme="majorHAnsi"/>
        </w:rPr>
        <w:t xml:space="preserve"> </w:t>
      </w:r>
      <w:r w:rsidRPr="00FD6C49">
        <w:rPr>
          <w:rStyle w:val="Style13ptBold"/>
          <w:rFonts w:asciiTheme="majorHAnsi" w:hAnsiTheme="majorHAnsi" w:cstheme="majorHAnsi"/>
        </w:rPr>
        <w:t>13</w:t>
      </w:r>
      <w:r w:rsidRPr="00FD6C49">
        <w:rPr>
          <w:rFonts w:asciiTheme="majorHAnsi" w:hAnsiTheme="majorHAnsi" w:cstheme="majorHAnsi"/>
        </w:rPr>
        <w:t xml:space="preserve">. Associate Professor of Philosophy and Environmental Studies at the University of Cincinnati. </w:t>
      </w:r>
      <w:r w:rsidRPr="00FD6C49">
        <w:rPr>
          <w:rFonts w:asciiTheme="majorHAnsi" w:hAnsiTheme="majorHAnsi" w:cstheme="majorHAnsi"/>
          <w:i/>
        </w:rPr>
        <w:t>The Wrath of Capital: Neoliberalism and Climate Change Politics</w:t>
      </w:r>
      <w:r w:rsidRPr="00FD6C49">
        <w:rPr>
          <w:rFonts w:asciiTheme="majorHAnsi" w:hAnsiTheme="majorHAnsi" w:cstheme="majorHAnsi"/>
        </w:rPr>
        <w:t>. Columbia University Press. 145-7.</w:t>
      </w:r>
    </w:p>
    <w:p w14:paraId="51AA8A26" w14:textId="77777777" w:rsidR="00335C7B" w:rsidRPr="00FD6C49" w:rsidRDefault="00335C7B" w:rsidP="00335C7B">
      <w:pPr>
        <w:rPr>
          <w:rStyle w:val="StyleUnderline"/>
          <w:rFonts w:asciiTheme="majorHAnsi" w:hAnsiTheme="majorHAnsi" w:cstheme="majorHAnsi"/>
        </w:rPr>
      </w:pPr>
      <w:r w:rsidRPr="00FD6C49">
        <w:rPr>
          <w:rFonts w:asciiTheme="majorHAnsi" w:hAnsiTheme="majorHAnsi" w:cstheme="majorHAnsi"/>
          <w:sz w:val="16"/>
        </w:rPr>
        <w:t xml:space="preserve">A quick snapshot of the twenty-first century so far: </w:t>
      </w:r>
      <w:r w:rsidRPr="00FD6C49">
        <w:rPr>
          <w:rStyle w:val="StyleUnderline"/>
          <w:rFonts w:asciiTheme="majorHAnsi" w:hAnsiTheme="majorHAnsi" w:cstheme="majorHAnsi"/>
        </w:rPr>
        <w:t xml:space="preserve">an </w:t>
      </w:r>
      <w:r w:rsidRPr="00FD6C49">
        <w:rPr>
          <w:rStyle w:val="StyleUnderline"/>
          <w:rFonts w:asciiTheme="majorHAnsi" w:hAnsiTheme="majorHAnsi" w:cstheme="majorHAnsi"/>
          <w:highlight w:val="cyan"/>
        </w:rPr>
        <w:t>economic meltdown</w:t>
      </w:r>
      <w:r w:rsidRPr="00FD6C49">
        <w:rPr>
          <w:rStyle w:val="StyleUnderline"/>
          <w:rFonts w:asciiTheme="majorHAnsi" w:hAnsiTheme="majorHAnsi" w:cstheme="majorHAnsi"/>
        </w:rPr>
        <w:t xml:space="preserve">; a frantic </w:t>
      </w:r>
      <w:r w:rsidRPr="00FD6C49">
        <w:rPr>
          <w:rStyle w:val="StyleUnderline"/>
          <w:rFonts w:asciiTheme="majorHAnsi" w:hAnsiTheme="majorHAnsi" w:cstheme="majorHAnsi"/>
          <w:highlight w:val="cyan"/>
        </w:rPr>
        <w:t>sell-off of public land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energy</w:t>
      </w:r>
      <w:r w:rsidRPr="00FD6C49">
        <w:rPr>
          <w:rStyle w:val="StyleUnderline"/>
          <w:rFonts w:asciiTheme="majorHAnsi" w:hAnsiTheme="majorHAnsi" w:cstheme="majorHAnsi"/>
        </w:rPr>
        <w:t xml:space="preserve"> business</w:t>
      </w:r>
      <w:r w:rsidRPr="00FD6C49">
        <w:rPr>
          <w:rFonts w:asciiTheme="majorHAnsi" w:hAnsiTheme="majorHAnsi" w:cstheme="majorHAnsi"/>
          <w:sz w:val="16"/>
        </w:rPr>
        <w:t xml:space="preserve"> as President George W Bush exited the White House; </w:t>
      </w:r>
      <w:r w:rsidRPr="00FD6C49">
        <w:rPr>
          <w:rStyle w:val="StyleUnderline"/>
          <w:rFonts w:asciiTheme="majorHAnsi" w:hAnsiTheme="majorHAnsi" w:cstheme="majorHAnsi"/>
        </w:rPr>
        <w:t xml:space="preserve">a prolonged, costly, and unjustified </w:t>
      </w:r>
      <w:r w:rsidRPr="00FD6C49">
        <w:rPr>
          <w:rStyle w:val="StyleUnderline"/>
          <w:rFonts w:asciiTheme="majorHAnsi" w:hAnsiTheme="majorHAnsi" w:cstheme="majorHAnsi"/>
          <w:highlight w:val="cyan"/>
        </w:rPr>
        <w:t>war in Iraq</w:t>
      </w:r>
      <w:r w:rsidRPr="00FD6C49">
        <w:rPr>
          <w:rFonts w:asciiTheme="majorHAnsi" w:hAnsiTheme="majorHAnsi" w:cstheme="majorHAnsi"/>
          <w:sz w:val="16"/>
        </w:rPr>
        <w:t xml:space="preserve">; the </w:t>
      </w:r>
      <w:r w:rsidRPr="00FD6C49">
        <w:rPr>
          <w:rStyle w:val="StyleUnderline"/>
          <w:rFonts w:asciiTheme="majorHAnsi" w:hAnsiTheme="majorHAnsi" w:cstheme="majorHAnsi"/>
        </w:rPr>
        <w:t>Greek economy in ruins</w:t>
      </w:r>
      <w:r w:rsidRPr="00FD6C49">
        <w:rPr>
          <w:rFonts w:asciiTheme="majorHAnsi" w:hAnsiTheme="majorHAnsi" w:cstheme="majorHAnsi"/>
          <w:sz w:val="16"/>
        </w:rPr>
        <w:t xml:space="preserve">; an </w:t>
      </w:r>
      <w:r w:rsidRPr="00FD6C49">
        <w:rPr>
          <w:rStyle w:val="StyleUnderline"/>
          <w:rFonts w:asciiTheme="majorHAnsi" w:hAnsiTheme="majorHAnsi" w:cstheme="majorHAnsi"/>
          <w:highlight w:val="cyan"/>
        </w:rPr>
        <w:t>escalation of</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food prices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bee colonies in global extinction</w:t>
      </w:r>
      <w:r w:rsidRPr="00FD6C49">
        <w:rPr>
          <w:rFonts w:asciiTheme="majorHAnsi" w:hAnsiTheme="majorHAnsi" w:cstheme="majorHAnsi"/>
          <w:sz w:val="16"/>
        </w:rPr>
        <w:t xml:space="preserve">; </w:t>
      </w:r>
      <w:r w:rsidRPr="00FD6C49">
        <w:rPr>
          <w:rStyle w:val="StyleUnderline"/>
          <w:rFonts w:asciiTheme="majorHAnsi" w:hAnsiTheme="majorHAnsi" w:cstheme="majorHAnsi"/>
        </w:rPr>
        <w:t>925 million hungry</w:t>
      </w:r>
      <w:r w:rsidRPr="00FD6C49">
        <w:rPr>
          <w:rFonts w:asciiTheme="majorHAnsi" w:hAnsiTheme="majorHAnsi" w:cstheme="majorHAnsi"/>
          <w:sz w:val="16"/>
        </w:rPr>
        <w:t xml:space="preserve"> reported </w:t>
      </w:r>
      <w:r w:rsidRPr="00FD6C49">
        <w:rPr>
          <w:rStyle w:val="StyleUnderline"/>
          <w:rFonts w:asciiTheme="majorHAnsi" w:hAnsiTheme="majorHAnsi" w:cstheme="majorHAnsi"/>
        </w:rPr>
        <w:t>in 2010</w:t>
      </w:r>
      <w:r w:rsidRPr="00FD6C49">
        <w:rPr>
          <w:rFonts w:asciiTheme="majorHAnsi" w:hAnsiTheme="majorHAnsi" w:cstheme="majorHAnsi"/>
          <w:sz w:val="16"/>
        </w:rPr>
        <w:t xml:space="preserve">; as of 2005, </w:t>
      </w:r>
      <w:r w:rsidRPr="00FD6C49">
        <w:rPr>
          <w:rStyle w:val="StyleUnderline"/>
          <w:rFonts w:asciiTheme="majorHAnsi" w:hAnsiTheme="majorHAnsi" w:cstheme="majorHAnsi"/>
        </w:rPr>
        <w:t>the world's five hundred richest individuals with a combined income greater than that of the poorest 416 million people</w:t>
      </w:r>
      <w:r w:rsidRPr="00FD6C49">
        <w:rPr>
          <w:rFonts w:asciiTheme="majorHAnsi" w:hAnsiTheme="majorHAnsi" w:cstheme="majorHAnsi"/>
          <w:sz w:val="16"/>
        </w:rPr>
        <w:t xml:space="preserve">, the richest 10 percent accounting for 54 percent of global income; </w:t>
      </w:r>
      <w:r w:rsidRPr="00FD6C49">
        <w:rPr>
          <w:rStyle w:val="StyleUnderline"/>
          <w:rFonts w:asciiTheme="majorHAnsi" w:hAnsiTheme="majorHAnsi" w:cstheme="majorHAnsi"/>
        </w:rPr>
        <w:t xml:space="preserve">a planet on the verge of boiling point; </w:t>
      </w:r>
      <w:r w:rsidRPr="00FD6C49">
        <w:rPr>
          <w:rStyle w:val="StyleUnderline"/>
          <w:rFonts w:asciiTheme="majorHAnsi" w:hAnsiTheme="majorHAnsi" w:cstheme="majorHAnsi"/>
          <w:highlight w:val="cyan"/>
        </w:rPr>
        <w:t>melting ice caps</w:t>
      </w:r>
      <w:r w:rsidRPr="00FD6C49">
        <w:rPr>
          <w:rStyle w:val="StyleUnderline"/>
          <w:rFonts w:asciiTheme="majorHAnsi" w:hAnsiTheme="majorHAnsi" w:cstheme="majorHAnsi"/>
        </w:rPr>
        <w:t xml:space="preserve">; increases in </w:t>
      </w:r>
      <w:r w:rsidRPr="00FD6C49">
        <w:rPr>
          <w:rStyle w:val="StyleUnderline"/>
          <w:rFonts w:asciiTheme="majorHAnsi" w:hAnsiTheme="majorHAnsi" w:cstheme="majorHAnsi"/>
          <w:highlight w:val="cyan"/>
        </w:rPr>
        <w:t>extreme weather</w:t>
      </w:r>
      <w:r w:rsidRPr="00FD6C49">
        <w:rPr>
          <w:rStyle w:val="StyleUnderline"/>
          <w:rFonts w:asciiTheme="majorHAnsi" w:hAnsiTheme="majorHAnsi" w:cstheme="majorHAnsi"/>
        </w:rPr>
        <w:t xml:space="preserve"> conditions; and the list goes on and on</w:t>
      </w:r>
      <w:r w:rsidRPr="00FD6C49">
        <w:rPr>
          <w:rFonts w:asciiTheme="majorHAnsi" w:hAnsiTheme="majorHAnsi" w:cstheme="majorHAnsi"/>
          <w:sz w:val="16"/>
        </w:rPr>
        <w:t xml:space="preserve"> and on.2 </w:t>
      </w:r>
      <w:r w:rsidRPr="00FD6C49">
        <w:rPr>
          <w:rStyle w:val="StyleUnderline"/>
          <w:rFonts w:asciiTheme="majorHAnsi" w:hAnsiTheme="majorHAnsi" w:cstheme="majorHAnsi"/>
        </w:rPr>
        <w:t xml:space="preserve">Sounds like </w:t>
      </w:r>
      <w:r w:rsidRPr="00FD6C49">
        <w:rPr>
          <w:rStyle w:val="Emphasis"/>
          <w:rFonts w:asciiTheme="majorHAnsi" w:hAnsiTheme="majorHAnsi" w:cstheme="majorHAnsi"/>
          <w:highlight w:val="cyan"/>
        </w:rPr>
        <w:t>a ticking time bomb</w:t>
      </w:r>
      <w:r w:rsidRPr="00FD6C49">
        <w:rPr>
          <w:rFonts w:asciiTheme="majorHAnsi" w:hAnsiTheme="majorHAnsi" w:cstheme="majorHAnsi"/>
          <w:sz w:val="16"/>
        </w:rPr>
        <w:t xml:space="preserve">, doesn't it? Well </w:t>
      </w:r>
      <w:r w:rsidRPr="00FD6C49">
        <w:rPr>
          <w:rStyle w:val="StyleUnderline"/>
          <w:rFonts w:asciiTheme="majorHAnsi" w:hAnsiTheme="majorHAnsi" w:cstheme="majorHAnsi"/>
        </w:rPr>
        <w:t>it is.</w:t>
      </w:r>
    </w:p>
    <w:p w14:paraId="1682A99A"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It is shameful to think that </w:t>
      </w:r>
      <w:r w:rsidRPr="00FD6C49">
        <w:rPr>
          <w:rStyle w:val="StyleUnderline"/>
          <w:rFonts w:asciiTheme="majorHAnsi" w:hAnsiTheme="majorHAnsi" w:cstheme="majorHAnsi"/>
          <w:highlight w:val="cyan"/>
        </w:rPr>
        <w:t>massive die-outs</w:t>
      </w:r>
      <w:r w:rsidRPr="00FD6C49">
        <w:rPr>
          <w:rFonts w:asciiTheme="majorHAnsi" w:hAnsiTheme="majorHAnsi" w:cstheme="majorHAnsi"/>
          <w:sz w:val="16"/>
        </w:rPr>
        <w:t xml:space="preserve"> of future generations </w:t>
      </w:r>
      <w:r w:rsidRPr="00FD6C49">
        <w:rPr>
          <w:rStyle w:val="StyleUnderline"/>
          <w:rFonts w:asciiTheme="majorHAnsi" w:hAnsiTheme="majorHAnsi" w:cstheme="maj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FD6C49">
        <w:rPr>
          <w:rFonts w:asciiTheme="majorHAnsi" w:hAnsiTheme="majorHAnsi" w:cstheme="majorHAnsi"/>
          <w:sz w:val="16"/>
        </w:rPr>
        <w:t xml:space="preserve"> The time has come to wake up to the warning signs.3</w:t>
      </w:r>
    </w:p>
    <w:p w14:paraId="2DB12B99" w14:textId="77777777" w:rsidR="00335C7B" w:rsidRPr="00FD6C49" w:rsidRDefault="00335C7B" w:rsidP="00335C7B">
      <w:pPr>
        <w:rPr>
          <w:rStyle w:val="StyleUnderline"/>
          <w:rFonts w:asciiTheme="majorHAnsi" w:hAnsiTheme="majorHAnsi" w:cstheme="majorHAnsi"/>
        </w:rPr>
      </w:pPr>
      <w:r w:rsidRPr="00FD6C49">
        <w:rPr>
          <w:rFonts w:asciiTheme="majorHAnsi" w:hAnsiTheme="majorHAnsi" w:cstheme="majorHAnsi"/>
          <w:sz w:val="16"/>
        </w:rPr>
        <w:t xml:space="preserve">The real issue climate change poses is that </w:t>
      </w:r>
      <w:r w:rsidRPr="00FD6C49">
        <w:rPr>
          <w:rStyle w:val="StyleUnderline"/>
          <w:rFonts w:asciiTheme="majorHAnsi" w:hAnsiTheme="majorHAnsi" w:cstheme="majorHAnsi"/>
        </w:rPr>
        <w:t>we do not enjoy the luxury of incremental change anymore.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We are in the </w:t>
      </w:r>
      <w:r w:rsidRPr="00FD6C49">
        <w:rPr>
          <w:rStyle w:val="Emphasis"/>
          <w:rFonts w:asciiTheme="majorHAnsi" w:hAnsiTheme="majorHAnsi" w:cstheme="majorHAnsi"/>
          <w:highlight w:val="cyan"/>
        </w:rPr>
        <w:t>last decade</w:t>
      </w:r>
      <w:r w:rsidRPr="00FD6C49">
        <w:rPr>
          <w:rStyle w:val="StyleUnderline"/>
          <w:rFonts w:asciiTheme="majorHAnsi" w:hAnsiTheme="majorHAnsi" w:cstheme="majorHAnsi"/>
        </w:rPr>
        <w:t xml:space="preserve"> where </w:t>
      </w:r>
      <w:r w:rsidRPr="00FD6C49">
        <w:rPr>
          <w:rStyle w:val="StyleUnderline"/>
          <w:rFonts w:asciiTheme="majorHAnsi" w:hAnsiTheme="majorHAnsi" w:cstheme="majorHAnsi"/>
          <w:highlight w:val="cyan"/>
        </w:rPr>
        <w:t>we can do something</w:t>
      </w:r>
      <w:r w:rsidRPr="00FD6C49">
        <w:rPr>
          <w:rFonts w:asciiTheme="majorHAnsi" w:hAnsiTheme="majorHAnsi" w:cstheme="majorHAnsi"/>
          <w:sz w:val="16"/>
        </w:rPr>
        <w:t xml:space="preserve"> about the situation. Paul </w:t>
      </w:r>
      <w:r w:rsidRPr="00FD6C49">
        <w:rPr>
          <w:rStyle w:val="StyleUnderline"/>
          <w:rFonts w:asciiTheme="majorHAnsi" w:hAnsiTheme="majorHAnsi" w:cstheme="majorHAnsi"/>
        </w:rPr>
        <w:t>Gilding</w:t>
      </w:r>
      <w:r w:rsidRPr="00FD6C49">
        <w:rPr>
          <w:rFonts w:asciiTheme="majorHAnsi" w:hAnsiTheme="majorHAnsi" w:cstheme="majorHAnsi"/>
          <w:sz w:val="16"/>
        </w:rPr>
        <w:t xml:space="preserve">, the former head of Greenpeace International and a core faculty member of Cambridge University's Programme for Sustainability, </w:t>
      </w:r>
      <w:r w:rsidRPr="00FD6C49">
        <w:rPr>
          <w:rStyle w:val="StyleUnderline"/>
          <w:rFonts w:asciiTheme="majorHAnsi" w:hAnsiTheme="majorHAnsi" w:cstheme="majorHAnsi"/>
        </w:rPr>
        <w:t>explains that "two degrees of warming is an inadequate goal and a plan for failure</w:t>
      </w:r>
      <w:r w:rsidRPr="00FD6C49">
        <w:rPr>
          <w:rFonts w:asciiTheme="majorHAnsi" w:hAnsiTheme="majorHAnsi" w:cstheme="majorHAnsi"/>
          <w:sz w:val="16"/>
        </w:rPr>
        <w:t xml:space="preserve">;' adding that "returning to below one degree of warming . . . is the solution to the problem:'4 </w:t>
      </w:r>
      <w:r w:rsidRPr="00FD6C49">
        <w:rPr>
          <w:rStyle w:val="StyleUnderline"/>
          <w:rFonts w:asciiTheme="majorHAnsi" w:hAnsiTheme="majorHAnsi" w:cstheme="majorHAnsi"/>
          <w:highlight w:val="cyan"/>
        </w:rPr>
        <w:t>Once</w:t>
      </w:r>
      <w:r w:rsidRPr="00FD6C49">
        <w:rPr>
          <w:rStyle w:val="StyleUnderline"/>
          <w:rFonts w:asciiTheme="majorHAnsi" w:hAnsiTheme="majorHAnsi" w:cstheme="majorHAnsi"/>
        </w:rPr>
        <w:t xml:space="preserve"> we move </w:t>
      </w:r>
      <w:r w:rsidRPr="00FD6C49">
        <w:rPr>
          <w:rStyle w:val="StyleUnderline"/>
          <w:rFonts w:asciiTheme="majorHAnsi" w:hAnsiTheme="majorHAnsi" w:cstheme="majorHAnsi"/>
          <w:highlight w:val="cyan"/>
        </w:rPr>
        <w:t>higher than 2°</w:t>
      </w:r>
      <w:r w:rsidRPr="00FD6C49">
        <w:rPr>
          <w:rStyle w:val="StyleUnderline"/>
          <w:rFonts w:asciiTheme="majorHAnsi" w:hAnsiTheme="majorHAnsi" w:cstheme="majorHAnsi"/>
        </w:rPr>
        <w:t>C of warming,</w:t>
      </w:r>
      <w:r w:rsidRPr="00FD6C49">
        <w:rPr>
          <w:rFonts w:asciiTheme="majorHAnsi" w:hAnsiTheme="majorHAnsi" w:cstheme="majorHAnsi"/>
          <w:sz w:val="16"/>
        </w:rPr>
        <w:t xml:space="preserve"> which is what is </w:t>
      </w:r>
      <w:r w:rsidRPr="00FD6C49">
        <w:rPr>
          <w:rStyle w:val="StyleUnderline"/>
          <w:rFonts w:asciiTheme="majorHAnsi" w:hAnsiTheme="majorHAnsi" w:cstheme="majorHAnsi"/>
        </w:rPr>
        <w:t xml:space="preserve">projected to occur by 2050, </w:t>
      </w:r>
      <w:r w:rsidRPr="00FD6C49">
        <w:rPr>
          <w:rStyle w:val="Emphasis"/>
          <w:rFonts w:asciiTheme="majorHAnsi" w:hAnsiTheme="majorHAnsi" w:cstheme="majorHAnsi"/>
          <w:highlight w:val="cyan"/>
        </w:rPr>
        <w:t>positive feedback mechanisms</w:t>
      </w:r>
      <w:r w:rsidRPr="00FD6C49">
        <w:rPr>
          <w:rStyle w:val="StyleUnderline"/>
          <w:rFonts w:asciiTheme="majorHAnsi" w:hAnsiTheme="majorHAnsi" w:cstheme="majorHAnsi"/>
        </w:rPr>
        <w:t xml:space="preserve"> will begin to </w:t>
      </w:r>
      <w:r w:rsidRPr="00FD6C49">
        <w:rPr>
          <w:rStyle w:val="StyleUnderline"/>
          <w:rFonts w:asciiTheme="majorHAnsi" w:hAnsiTheme="majorHAnsi" w:cstheme="majorHAnsi"/>
          <w:highlight w:val="cyan"/>
        </w:rPr>
        <w:t>kick in</w:t>
      </w:r>
      <w:r w:rsidRPr="00FD6C49">
        <w:rPr>
          <w:rStyle w:val="StyleUnderline"/>
          <w:rFonts w:asciiTheme="majorHAnsi" w:hAnsiTheme="majorHAnsi" w:cstheme="majorHAnsi"/>
        </w:rPr>
        <w:t xml:space="preserve">, and then we will be </w:t>
      </w:r>
      <w:r w:rsidRPr="00FD6C49">
        <w:rPr>
          <w:rStyle w:val="StyleUnderline"/>
          <w:rFonts w:asciiTheme="majorHAnsi" w:hAnsiTheme="majorHAnsi" w:cstheme="majorHAnsi"/>
          <w:highlight w:val="cyan"/>
        </w:rPr>
        <w:t xml:space="preserve">at the </w:t>
      </w:r>
      <w:r w:rsidRPr="00FD6C49">
        <w:rPr>
          <w:rStyle w:val="Emphasis"/>
          <w:rFonts w:asciiTheme="majorHAnsi" w:hAnsiTheme="majorHAnsi" w:cstheme="majorHAnsi"/>
          <w:highlight w:val="cyan"/>
        </w:rPr>
        <w:t>point of no return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We</w:t>
      </w:r>
      <w:r w:rsidRPr="00FD6C49">
        <w:rPr>
          <w:rFonts w:asciiTheme="majorHAnsi" w:hAnsiTheme="majorHAnsi" w:cstheme="majorHAnsi"/>
          <w:sz w:val="16"/>
        </w:rPr>
        <w:t xml:space="preserve"> therefore </w:t>
      </w:r>
      <w:r w:rsidRPr="00FD6C49">
        <w:rPr>
          <w:rStyle w:val="StyleUnderline"/>
          <w:rFonts w:asciiTheme="majorHAnsi" w:hAnsiTheme="majorHAnsi" w:cstheme="majorHAnsi"/>
          <w:highlight w:val="cyan"/>
        </w:rPr>
        <w:t>need to start thinking</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differently </w:t>
      </w:r>
      <w:r w:rsidRPr="00FD6C49">
        <w:rPr>
          <w:rStyle w:val="Emphasis"/>
          <w:rFonts w:asciiTheme="majorHAnsi" w:hAnsiTheme="majorHAnsi" w:cstheme="majorHAnsi"/>
          <w:highlight w:val="cyan"/>
        </w:rPr>
        <w:t>right now</w:t>
      </w:r>
      <w:r w:rsidRPr="00FD6C49">
        <w:rPr>
          <w:rStyle w:val="StyleUnderline"/>
          <w:rFonts w:asciiTheme="majorHAnsi" w:hAnsiTheme="majorHAnsi" w:cstheme="majorHAnsi"/>
        </w:rPr>
        <w:t>.</w:t>
      </w:r>
    </w:p>
    <w:p w14:paraId="00E25E55"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lastRenderedPageBreak/>
        <w:t>We do not see the crisis for what it is; we only see it as an isolated symptom that we need to make a few minor changes to deal with.</w:t>
      </w:r>
      <w:r w:rsidRPr="00FD6C49">
        <w:rPr>
          <w:rFonts w:asciiTheme="majorHAnsi" w:hAnsiTheme="majorHAnsi" w:cstheme="majorHAnsi"/>
          <w:sz w:val="16"/>
        </w:rPr>
        <w:t xml:space="preserve"> This was the message that Venezuela's president Hugo Chavez delivered at the COP15 United Nations Climate Summit in Copenhagen on December 16 09, when he declared: "Let's talk about the cause. We should not avoid responsibilities, we should not avoid the depth of this problem. And I'll bring it up again, </w:t>
      </w:r>
      <w:r w:rsidRPr="00FD6C49">
        <w:rPr>
          <w:rStyle w:val="StyleUnderline"/>
          <w:rFonts w:asciiTheme="majorHAnsi" w:hAnsiTheme="majorHAnsi" w:cstheme="majorHAnsi"/>
          <w:highlight w:val="cyan"/>
        </w:rPr>
        <w:t>the cause</w:t>
      </w:r>
      <w:r w:rsidRPr="00FD6C49">
        <w:rPr>
          <w:rStyle w:val="StyleUnderline"/>
          <w:rFonts w:asciiTheme="majorHAnsi" w:hAnsiTheme="majorHAnsi" w:cstheme="majorHAnsi"/>
        </w:rPr>
        <w:t xml:space="preserve"> of this disastrous panorama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metabolic, destructive system of the capital and its model: </w:t>
      </w:r>
      <w:r w:rsidRPr="00FD6C49">
        <w:rPr>
          <w:rStyle w:val="Emphasis"/>
          <w:rFonts w:asciiTheme="majorHAnsi" w:hAnsiTheme="majorHAnsi" w:cstheme="majorHAnsi"/>
          <w:highlight w:val="cyan"/>
        </w:rPr>
        <w:t>capitalism</w:t>
      </w:r>
      <w:r w:rsidRPr="00FD6C49">
        <w:rPr>
          <w:rStyle w:val="StyleUnderline"/>
          <w:rFonts w:asciiTheme="majorHAnsi" w:hAnsiTheme="majorHAnsi" w:cstheme="majorHAnsi"/>
        </w:rPr>
        <w:t>.</w:t>
      </w:r>
      <w:r w:rsidRPr="00FD6C49">
        <w:rPr>
          <w:rFonts w:asciiTheme="majorHAnsi" w:hAnsiTheme="majorHAnsi" w:cstheme="majorHAnsi"/>
          <w:sz w:val="16"/>
        </w:rPr>
        <w:t>”5</w:t>
      </w:r>
    </w:p>
    <w:p w14:paraId="07499CE1" w14:textId="77777777" w:rsidR="00335C7B" w:rsidRPr="00FD6C49" w:rsidRDefault="00335C7B" w:rsidP="00335C7B">
      <w:pPr>
        <w:pStyle w:val="Heading4"/>
        <w:rPr>
          <w:rFonts w:asciiTheme="majorHAnsi" w:hAnsiTheme="majorHAnsi" w:cstheme="majorHAnsi"/>
        </w:rPr>
      </w:pPr>
      <w:r w:rsidRPr="00FD6C49">
        <w:rPr>
          <w:rFonts w:asciiTheme="majorHAnsi" w:hAnsiTheme="majorHAnsi" w:cstheme="majorHAnsi"/>
        </w:rPr>
        <w:t>The alt is pragmatic demands upon the state towards an anti-capitalist project. This is necessary to open space for more radical projects. Their strategy cedes the political.</w:t>
      </w:r>
    </w:p>
    <w:p w14:paraId="2E14077B"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David </w:t>
      </w:r>
      <w:r w:rsidRPr="00FD6C49">
        <w:rPr>
          <w:rStyle w:val="Style13ptBold"/>
          <w:rFonts w:asciiTheme="majorHAnsi" w:hAnsiTheme="majorHAnsi" w:cstheme="majorHAnsi"/>
        </w:rPr>
        <w:t>Harvey 15</w:t>
      </w:r>
      <w:r w:rsidRPr="00FD6C49">
        <w:rPr>
          <w:rFonts w:asciiTheme="majorHAnsi" w:hAnsiTheme="majorHAnsi" w:cstheme="majorHAnsi"/>
        </w:rPr>
        <w:t xml:space="preserve">. Distinguished Professor of anthropology and geography at the Graduate Center of the City University of New York. “Consolidating Power.” Roar Issue 0, 16. https://roarmag.org/magazine/david-harvey-consolidating-power/. </w:t>
      </w:r>
    </w:p>
    <w:p w14:paraId="516FD150"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49BDC12B"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I think it is very promising, but </w:t>
      </w:r>
      <w:r w:rsidRPr="00FD6C49">
        <w:rPr>
          <w:rStyle w:val="StyleUnderline"/>
          <w:rFonts w:asciiTheme="majorHAnsi" w:hAnsiTheme="majorHAnsi" w:cstheme="majorHAnsi"/>
        </w:rPr>
        <w:t>there is a clear self-limitation in it,</w:t>
      </w:r>
      <w:r w:rsidRPr="00FD6C49">
        <w:rPr>
          <w:rFonts w:asciiTheme="majorHAnsi" w:hAnsiTheme="majorHAnsi" w:cstheme="majorHAnsi"/>
          <w:sz w:val="16"/>
        </w:rPr>
        <w:t xml:space="preserve"> which is a problem for me. </w:t>
      </w:r>
      <w:r w:rsidRPr="00FD6C49">
        <w:rPr>
          <w:rStyle w:val="StyleUnderline"/>
          <w:rFonts w:asciiTheme="majorHAnsi" w:hAnsiTheme="majorHAnsi" w:cstheme="majorHAnsi"/>
        </w:rPr>
        <w:t>The self-limitation is the reluctance to take power at some point</w:t>
      </w:r>
      <w:r w:rsidRPr="00FD6C49">
        <w:rPr>
          <w:rFonts w:asciiTheme="majorHAnsi" w:hAnsiTheme="majorHAnsi" w:cstheme="majorHAnsi"/>
          <w:sz w:val="16"/>
        </w:rPr>
        <w:t xml:space="preserve">. Bookchin, in his last book, says that </w:t>
      </w:r>
      <w:r w:rsidRPr="00FD6C49">
        <w:rPr>
          <w:rStyle w:val="StyleUnderline"/>
          <w:rFonts w:asciiTheme="majorHAnsi" w:hAnsiTheme="majorHAnsi" w:cstheme="majorHAnsi"/>
          <w:highlight w:val="cyan"/>
        </w:rPr>
        <w:t>the problem</w:t>
      </w:r>
      <w:r w:rsidRPr="00FD6C49">
        <w:rPr>
          <w:rFonts w:asciiTheme="majorHAnsi" w:hAnsiTheme="majorHAnsi" w:cstheme="majorHAnsi"/>
          <w:sz w:val="16"/>
          <w:szCs w:val="16"/>
        </w:rPr>
        <w:t xml:space="preserve"> with the anarchists </w:t>
      </w:r>
      <w:r w:rsidRPr="00FD6C49">
        <w:rPr>
          <w:rStyle w:val="StyleUnderline"/>
          <w:rFonts w:asciiTheme="majorHAnsi" w:hAnsiTheme="majorHAnsi" w:cstheme="majorHAnsi"/>
        </w:rPr>
        <w:t>is their denial of the significance of power and their inability to take it</w:t>
      </w:r>
      <w:r w:rsidRPr="00FD6C49">
        <w:rPr>
          <w:rFonts w:asciiTheme="majorHAnsi" w:hAnsiTheme="majorHAnsi" w:cstheme="majorHAnsi"/>
        </w:rPr>
        <w:t>.</w:t>
      </w:r>
      <w:r w:rsidRPr="00FD6C49">
        <w:rPr>
          <w:rFonts w:asciiTheme="majorHAnsi" w:hAnsiTheme="majorHAnsi" w:cstheme="majorHAnsi"/>
          <w:sz w:val="16"/>
        </w:rPr>
        <w:t xml:space="preserve"> Bookchin doesn’t go this far, but </w:t>
      </w:r>
      <w:r w:rsidRPr="00FD6C49">
        <w:rPr>
          <w:rFonts w:asciiTheme="majorHAnsi" w:hAnsiTheme="majorHAnsi" w:cstheme="majorHAnsi"/>
          <w:sz w:val="16"/>
          <w:szCs w:val="16"/>
        </w:rPr>
        <w:t>I think</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refusal</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see the state as a</w:t>
      </w:r>
      <w:r w:rsidRPr="00FD6C49">
        <w:rPr>
          <w:rStyle w:val="Emphasis"/>
          <w:rFonts w:asciiTheme="majorHAnsi" w:hAnsiTheme="majorHAnsi" w:cstheme="majorHAnsi"/>
        </w:rPr>
        <w:t xml:space="preserve"> possible </w:t>
      </w:r>
      <w:r w:rsidRPr="00FD6C49">
        <w:rPr>
          <w:rStyle w:val="Emphasis"/>
          <w:rFonts w:asciiTheme="majorHAnsi" w:hAnsiTheme="majorHAnsi" w:cstheme="majorHAnsi"/>
          <w:highlight w:val="cyan"/>
        </w:rPr>
        <w:t>partner</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radical transformation</w:t>
      </w:r>
      <w:r w:rsidRPr="00FD6C49">
        <w:rPr>
          <w:rFonts w:asciiTheme="majorHAnsi" w:hAnsiTheme="majorHAnsi" w:cstheme="majorHAnsi"/>
          <w:sz w:val="16"/>
        </w:rPr>
        <w:t>.</w:t>
      </w:r>
    </w:p>
    <w:p w14:paraId="0FA85B5A"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t>There is a tendency to regard the state as being the enemy</w:t>
      </w:r>
      <w:r w:rsidRPr="00FD6C49">
        <w:rPr>
          <w:rFonts w:asciiTheme="majorHAnsi" w:hAnsiTheme="majorHAnsi" w:cstheme="majorHAnsi"/>
          <w:sz w:val="16"/>
        </w:rPr>
        <w:t xml:space="preserve">, the 100 percent enemy. And there are plenty of examples of repressive states out of public control where this is the case. </w:t>
      </w:r>
      <w:r w:rsidRPr="00FD6C49">
        <w:rPr>
          <w:rStyle w:val="StyleUnderline"/>
          <w:rFonts w:asciiTheme="majorHAnsi" w:hAnsiTheme="majorHAnsi" w:cstheme="majorHAnsi"/>
        </w:rPr>
        <w:t>No question: the capitalist state has to be fought, but without dominating state power and without taking it on you quickly get into the story of what happened for example in 1936 and 1937 in Barcelona and then all over Spain</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By refusing</w:t>
      </w:r>
      <w:r w:rsidRPr="00FD6C49">
        <w:rPr>
          <w:rStyle w:val="Emphasis"/>
          <w:rFonts w:asciiTheme="majorHAnsi" w:hAnsiTheme="majorHAnsi" w:cstheme="majorHAnsi"/>
        </w:rPr>
        <w:t xml:space="preserve"> to take the state</w:t>
      </w:r>
      <w:r w:rsidRPr="00FD6C49">
        <w:rPr>
          <w:rStyle w:val="StyleUnderline"/>
          <w:rFonts w:asciiTheme="majorHAnsi" w:hAnsiTheme="majorHAnsi" w:cstheme="majorHAnsi"/>
        </w:rPr>
        <w:t xml:space="preserve"> at a moment where they had the power to do it, the </w:t>
      </w:r>
      <w:r w:rsidRPr="00FD6C49">
        <w:rPr>
          <w:rStyle w:val="Emphasis"/>
          <w:rFonts w:asciiTheme="majorHAnsi" w:hAnsiTheme="majorHAnsi" w:cstheme="majorHAnsi"/>
          <w:highlight w:val="cyan"/>
        </w:rPr>
        <w:t>revolutionaries in Spain</w:t>
      </w:r>
      <w:r w:rsidRPr="00FD6C49">
        <w:rPr>
          <w:rStyle w:val="StyleUnderline"/>
          <w:rFonts w:asciiTheme="majorHAnsi" w:hAnsiTheme="majorHAnsi" w:cstheme="majorHAnsi"/>
          <w:highlight w:val="cyan"/>
        </w:rPr>
        <w:t xml:space="preserve"> allowed the state to</w:t>
      </w:r>
      <w:r w:rsidRPr="00FD6C49">
        <w:rPr>
          <w:rStyle w:val="StyleUnderline"/>
          <w:rFonts w:asciiTheme="majorHAnsi" w:hAnsiTheme="majorHAnsi" w:cstheme="majorHAnsi"/>
        </w:rPr>
        <w:t xml:space="preserve"> fall back into the hands of the </w:t>
      </w:r>
      <w:r w:rsidRPr="00FD6C49">
        <w:rPr>
          <w:rStyle w:val="Emphasis"/>
          <w:rFonts w:asciiTheme="majorHAnsi" w:hAnsiTheme="majorHAnsi" w:cstheme="majorHAnsi"/>
        </w:rPr>
        <w:t>bourgeoisie</w:t>
      </w:r>
      <w:r w:rsidRPr="00FD6C49">
        <w:rPr>
          <w:rFonts w:asciiTheme="majorHAnsi" w:hAnsiTheme="majorHAnsi" w:cstheme="majorHAnsi"/>
          <w:sz w:val="16"/>
        </w:rPr>
        <w:t xml:space="preserve"> and the Stalinist </w:t>
      </w:r>
      <w:r w:rsidRPr="00FD6C49">
        <w:rPr>
          <w:rStyle w:val="StyleUnderline"/>
          <w:rFonts w:asciiTheme="majorHAnsi" w:hAnsiTheme="majorHAnsi" w:cstheme="majorHAnsi"/>
        </w:rPr>
        <w:t>wing</w:t>
      </w:r>
      <w:r w:rsidRPr="00FD6C49">
        <w:rPr>
          <w:rFonts w:asciiTheme="majorHAnsi" w:hAnsiTheme="majorHAnsi" w:cstheme="majorHAnsi"/>
          <w:sz w:val="16"/>
        </w:rPr>
        <w:t xml:space="preserve"> of the Communist movement – and </w:t>
      </w:r>
      <w:r w:rsidRPr="00FD6C49">
        <w:rPr>
          <w:rStyle w:val="StyleUnderline"/>
          <w:rFonts w:asciiTheme="majorHAnsi" w:hAnsiTheme="majorHAnsi" w:cstheme="majorHAnsi"/>
        </w:rPr>
        <w:t xml:space="preserve">the state got </w:t>
      </w:r>
      <w:r w:rsidRPr="00FD6C49">
        <w:rPr>
          <w:rStyle w:val="Emphasis"/>
          <w:rFonts w:asciiTheme="majorHAnsi" w:hAnsiTheme="majorHAnsi" w:cstheme="majorHAnsi"/>
        </w:rPr>
        <w:t>reorganized</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highlight w:val="cyan"/>
        </w:rPr>
        <w:t>smash</w:t>
      </w:r>
      <w:r w:rsidRPr="00FD6C49">
        <w:rPr>
          <w:rStyle w:val="Emphasis"/>
          <w:rFonts w:asciiTheme="majorHAnsi" w:hAnsiTheme="majorHAnsi" w:cstheme="majorHAnsi"/>
        </w:rPr>
        <w:t xml:space="preserve">ed the </w:t>
      </w:r>
      <w:r w:rsidRPr="00FD6C49">
        <w:rPr>
          <w:rStyle w:val="Emphasis"/>
          <w:rFonts w:asciiTheme="majorHAnsi" w:hAnsiTheme="majorHAnsi" w:cstheme="majorHAnsi"/>
          <w:highlight w:val="cyan"/>
        </w:rPr>
        <w:t>resistance</w:t>
      </w:r>
      <w:r w:rsidRPr="00FD6C49">
        <w:rPr>
          <w:rFonts w:asciiTheme="majorHAnsi" w:hAnsiTheme="majorHAnsi" w:cstheme="majorHAnsi"/>
          <w:sz w:val="16"/>
        </w:rPr>
        <w:t>.</w:t>
      </w:r>
    </w:p>
    <w:p w14:paraId="48C53F2C"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That might be true for the Spanish state in the 1930s, but if we look at the contemporary neoliberal state and the retreat of the welfare state, what is left of the state to be conquered, to be seized?</w:t>
      </w:r>
    </w:p>
    <w:p w14:paraId="52154CA8"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To begin with, </w:t>
      </w:r>
      <w:r w:rsidRPr="00FD6C49">
        <w:rPr>
          <w:rStyle w:val="StyleUnderline"/>
          <w:rFonts w:asciiTheme="majorHAnsi" w:hAnsiTheme="majorHAnsi" w:cstheme="majorHAnsi"/>
          <w:highlight w:val="cyan"/>
        </w:rPr>
        <w:t>the left is not</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good at </w:t>
      </w:r>
      <w:r w:rsidRPr="00FD6C49">
        <w:rPr>
          <w:rStyle w:val="Emphasis"/>
          <w:rFonts w:asciiTheme="majorHAnsi" w:hAnsiTheme="majorHAnsi" w:cstheme="majorHAnsi"/>
          <w:highlight w:val="cyan"/>
        </w:rPr>
        <w:t>answering</w:t>
      </w:r>
      <w:r w:rsidRPr="00FD6C49">
        <w:rPr>
          <w:rStyle w:val="Emphasis"/>
          <w:rFonts w:asciiTheme="majorHAnsi" w:hAnsiTheme="majorHAnsi" w:cstheme="majorHAnsi"/>
        </w:rPr>
        <w:t xml:space="preserve"> the question</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how we build</w:t>
      </w:r>
      <w:r w:rsidRPr="00FD6C49">
        <w:rPr>
          <w:rStyle w:val="StyleUnderline"/>
          <w:rFonts w:asciiTheme="majorHAnsi" w:hAnsiTheme="majorHAnsi" w:cstheme="majorHAnsi"/>
        </w:rPr>
        <w:t xml:space="preserve"> massive infrastructures</w:t>
      </w:r>
      <w:r w:rsidRPr="00FD6C49">
        <w:rPr>
          <w:rFonts w:asciiTheme="majorHAnsi" w:hAnsiTheme="majorHAnsi" w:cstheme="majorHAnsi"/>
          <w:sz w:val="16"/>
        </w:rPr>
        <w:t xml:space="preserve">. </w:t>
      </w:r>
      <w:r w:rsidRPr="00FD6C49">
        <w:rPr>
          <w:rStyle w:val="StyleUnderline"/>
          <w:rFonts w:asciiTheme="majorHAnsi" w:hAnsiTheme="majorHAnsi" w:cstheme="majorHAnsi"/>
        </w:rPr>
        <w:t>How will the left build the Brooklyn bridge, for example?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Any society relies on big infrastructures, </w:t>
      </w:r>
      <w:r w:rsidRPr="00FD6C49">
        <w:rPr>
          <w:rStyle w:val="StyleUnderline"/>
          <w:rFonts w:asciiTheme="majorHAnsi" w:hAnsiTheme="majorHAnsi" w:cstheme="majorHAnsi"/>
          <w:highlight w:val="cyan"/>
        </w:rPr>
        <w:t>infrastructures</w:t>
      </w:r>
      <w:r w:rsidRPr="00FD6C49">
        <w:rPr>
          <w:rStyle w:val="StyleUnderline"/>
          <w:rFonts w:asciiTheme="majorHAnsi" w:hAnsiTheme="majorHAnsi" w:cstheme="majorHAnsi"/>
        </w:rPr>
        <w:t xml:space="preserve"> for a whole city – like the water supply, electricity and so on</w:t>
      </w:r>
      <w:r w:rsidRPr="00FD6C49">
        <w:rPr>
          <w:rFonts w:asciiTheme="majorHAnsi" w:hAnsiTheme="majorHAnsi" w:cstheme="majorHAnsi"/>
          <w:sz w:val="16"/>
        </w:rPr>
        <w:t xml:space="preserve">. I think that </w:t>
      </w:r>
      <w:r w:rsidRPr="00FD6C49">
        <w:rPr>
          <w:rStyle w:val="StyleUnderline"/>
          <w:rFonts w:asciiTheme="majorHAnsi" w:hAnsiTheme="majorHAnsi" w:cstheme="majorHAnsi"/>
        </w:rPr>
        <w:t xml:space="preserve">there is a big reluctance among the left to recognize that therefore </w:t>
      </w:r>
      <w:r w:rsidRPr="00FD6C49">
        <w:rPr>
          <w:rStyle w:val="Emphasis"/>
          <w:rFonts w:asciiTheme="majorHAnsi" w:hAnsiTheme="majorHAnsi" w:cstheme="majorHAnsi"/>
          <w:highlight w:val="cyan"/>
        </w:rPr>
        <w:t>we need</w:t>
      </w:r>
      <w:r w:rsidRPr="00FD6C49">
        <w:rPr>
          <w:rStyle w:val="Emphasis"/>
          <w:rFonts w:asciiTheme="majorHAnsi" w:hAnsiTheme="majorHAnsi" w:cstheme="majorHAnsi"/>
        </w:rPr>
        <w:t xml:space="preserve"> some</w:t>
      </w:r>
      <w:r w:rsidRPr="00FD6C49">
        <w:rPr>
          <w:rStyle w:val="StyleUnderline"/>
          <w:rFonts w:asciiTheme="majorHAnsi" w:hAnsiTheme="majorHAnsi" w:cstheme="majorHAnsi"/>
        </w:rPr>
        <w:t xml:space="preserve"> different forms of </w:t>
      </w:r>
      <w:r w:rsidRPr="00FD6C49">
        <w:rPr>
          <w:rStyle w:val="Emphasis"/>
          <w:rFonts w:asciiTheme="majorHAnsi" w:hAnsiTheme="majorHAnsi" w:cstheme="majorHAnsi"/>
          <w:highlight w:val="cyan"/>
        </w:rPr>
        <w:t>organization</w:t>
      </w:r>
      <w:r w:rsidRPr="00FD6C49">
        <w:rPr>
          <w:rFonts w:asciiTheme="majorHAnsi" w:hAnsiTheme="majorHAnsi" w:cstheme="majorHAnsi"/>
          <w:sz w:val="16"/>
        </w:rPr>
        <w:t>.</w:t>
      </w:r>
    </w:p>
    <w:p w14:paraId="162AA26C" w14:textId="77777777" w:rsidR="00335C7B" w:rsidRPr="00FD6C49" w:rsidRDefault="00335C7B" w:rsidP="00335C7B">
      <w:pPr>
        <w:rPr>
          <w:rFonts w:asciiTheme="majorHAnsi" w:hAnsiTheme="majorHAnsi" w:cstheme="majorHAnsi"/>
          <w:sz w:val="16"/>
        </w:rPr>
      </w:pPr>
      <w:r w:rsidRPr="00FD6C49">
        <w:rPr>
          <w:rStyle w:val="StyleUnderline"/>
          <w:rFonts w:asciiTheme="majorHAnsi" w:hAnsiTheme="majorHAnsi" w:cstheme="majorHAnsi"/>
        </w:rPr>
        <w:t xml:space="preserve">There are wings of the </w:t>
      </w:r>
      <w:r w:rsidRPr="00FD6C49">
        <w:rPr>
          <w:rStyle w:val="StyleUnderline"/>
          <w:rFonts w:asciiTheme="majorHAnsi" w:hAnsiTheme="majorHAnsi" w:cstheme="majorHAnsi"/>
          <w:highlight w:val="cyan"/>
        </w:rPr>
        <w:t>state apparatus</w:t>
      </w:r>
      <w:r w:rsidRPr="00FD6C49">
        <w:rPr>
          <w:rStyle w:val="StyleUnderline"/>
          <w:rFonts w:asciiTheme="majorHAnsi" w:hAnsiTheme="majorHAnsi" w:cstheme="majorHAnsi"/>
        </w:rPr>
        <w:t xml:space="preserve">, even of the neoliberal state apparatus, which </w:t>
      </w:r>
      <w:r w:rsidRPr="00FD6C49">
        <w:rPr>
          <w:rStyle w:val="StyleUnderline"/>
          <w:rFonts w:asciiTheme="majorHAnsi" w:hAnsiTheme="majorHAnsi" w:cstheme="majorHAnsi"/>
          <w:highlight w:val="cyan"/>
        </w:rPr>
        <w:t>are</w:t>
      </w:r>
      <w:r w:rsidRPr="00FD6C49">
        <w:rPr>
          <w:rFonts w:asciiTheme="majorHAnsi" w:hAnsiTheme="majorHAnsi" w:cstheme="majorHAnsi"/>
          <w:sz w:val="16"/>
        </w:rPr>
        <w:t xml:space="preserve"> therefore </w:t>
      </w:r>
      <w:r w:rsidRPr="00FD6C49">
        <w:rPr>
          <w:rStyle w:val="StyleUnderline"/>
          <w:rFonts w:asciiTheme="majorHAnsi" w:hAnsiTheme="majorHAnsi" w:cstheme="majorHAnsi"/>
        </w:rPr>
        <w:t xml:space="preserve">terribly </w:t>
      </w:r>
      <w:r w:rsidRPr="00FD6C49">
        <w:rPr>
          <w:rStyle w:val="Emphasis"/>
          <w:rFonts w:asciiTheme="majorHAnsi" w:hAnsiTheme="majorHAnsi" w:cstheme="majorHAnsi"/>
          <w:highlight w:val="cyan"/>
        </w:rPr>
        <w:t>important</w:t>
      </w:r>
      <w:r w:rsidRPr="00FD6C49">
        <w:rPr>
          <w:rStyle w:val="StyleUnderline"/>
          <w:rFonts w:asciiTheme="majorHAnsi" w:hAnsiTheme="majorHAnsi" w:cstheme="majorHAnsi"/>
        </w:rPr>
        <w:t xml:space="preserve"> –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enter of </w:t>
      </w:r>
      <w:r w:rsidRPr="00FD6C49">
        <w:rPr>
          <w:rStyle w:val="Emphasis"/>
          <w:rFonts w:asciiTheme="majorHAnsi" w:hAnsiTheme="majorHAnsi" w:cstheme="majorHAnsi"/>
          <w:highlight w:val="cyan"/>
        </w:rPr>
        <w:t>d</w:t>
      </w:r>
      <w:r w:rsidRPr="00FD6C49">
        <w:rPr>
          <w:rFonts w:asciiTheme="majorHAnsi" w:hAnsiTheme="majorHAnsi" w:cstheme="majorHAnsi"/>
          <w:sz w:val="16"/>
        </w:rPr>
        <w:t xml:space="preserve">isease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ontrol, for example. </w:t>
      </w:r>
      <w:r w:rsidRPr="00FD6C49">
        <w:rPr>
          <w:rStyle w:val="StyleUnderline"/>
          <w:rFonts w:asciiTheme="majorHAnsi" w:hAnsiTheme="majorHAnsi" w:cstheme="majorHAnsi"/>
          <w:highlight w:val="cyan"/>
        </w:rPr>
        <w:t>How do we respond to</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epidemics</w:t>
      </w:r>
      <w:r w:rsidRPr="00FD6C49">
        <w:rPr>
          <w:rStyle w:val="StyleUnderline"/>
          <w:rFonts w:asciiTheme="majorHAnsi" w:hAnsiTheme="majorHAnsi" w:cstheme="majorHAnsi"/>
        </w:rPr>
        <w:t xml:space="preserve"> such as Ebola and the like?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You can’t do it</w:t>
      </w:r>
      <w:r w:rsidRPr="00FD6C49">
        <w:rPr>
          <w:rStyle w:val="StyleUnderline"/>
          <w:rFonts w:asciiTheme="majorHAnsi" w:hAnsiTheme="majorHAnsi" w:cstheme="majorHAnsi"/>
        </w:rPr>
        <w:t xml:space="preserve"> in the anarchist way of </w:t>
      </w:r>
      <w:r w:rsidRPr="00FD6C49">
        <w:rPr>
          <w:rStyle w:val="Emphasis"/>
          <w:rFonts w:asciiTheme="majorHAnsi" w:hAnsiTheme="majorHAnsi" w:cstheme="majorHAnsi"/>
        </w:rPr>
        <w:t xml:space="preserve">DIY [do it </w:t>
      </w:r>
      <w:r w:rsidRPr="00FD6C49">
        <w:rPr>
          <w:rStyle w:val="Emphasis"/>
          <w:rFonts w:asciiTheme="majorHAnsi" w:hAnsiTheme="majorHAnsi" w:cstheme="majorHAnsi"/>
          <w:highlight w:val="cyan"/>
        </w:rPr>
        <w:t>yourself</w:t>
      </w:r>
      <w:r w:rsidRPr="00FD6C49">
        <w:rPr>
          <w:rStyle w:val="Emphasis"/>
          <w:rFonts w:asciiTheme="majorHAnsi" w:hAnsiTheme="majorHAnsi" w:cstheme="majorHAnsi"/>
        </w:rPr>
        <w:t>]-organization</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are many instances where you need some state-like forms of infrastructure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We can’t confront</w:t>
      </w:r>
      <w:r w:rsidRPr="00FD6C49">
        <w:rPr>
          <w:rFonts w:asciiTheme="majorHAnsi" w:hAnsiTheme="majorHAnsi" w:cstheme="majorHAnsi"/>
          <w:sz w:val="16"/>
        </w:rPr>
        <w:t xml:space="preserve"> the problem of </w:t>
      </w:r>
      <w:r w:rsidRPr="00FD6C49">
        <w:rPr>
          <w:rStyle w:val="Emphasis"/>
          <w:rFonts w:asciiTheme="majorHAnsi" w:hAnsiTheme="majorHAnsi" w:cstheme="majorHAnsi"/>
        </w:rPr>
        <w:t xml:space="preserve">global </w:t>
      </w:r>
      <w:r w:rsidRPr="00FD6C49">
        <w:rPr>
          <w:rStyle w:val="Emphasis"/>
          <w:rFonts w:asciiTheme="majorHAnsi" w:hAnsiTheme="majorHAnsi" w:cstheme="majorHAnsi"/>
          <w:highlight w:val="cyan"/>
        </w:rPr>
        <w:t>warming through decentralized</w:t>
      </w:r>
      <w:r w:rsidRPr="00FD6C49">
        <w:rPr>
          <w:rStyle w:val="StyleUnderline"/>
          <w:rFonts w:asciiTheme="majorHAnsi" w:hAnsiTheme="majorHAnsi" w:cstheme="majorHAnsi"/>
        </w:rPr>
        <w:t xml:space="preserve"> forms of </w:t>
      </w:r>
      <w:r w:rsidRPr="00FD6C49">
        <w:rPr>
          <w:rStyle w:val="Emphasis"/>
          <w:rFonts w:asciiTheme="majorHAnsi" w:hAnsiTheme="majorHAnsi" w:cstheme="majorHAnsi"/>
          <w:highlight w:val="cyan"/>
        </w:rPr>
        <w:t>confrontations</w:t>
      </w:r>
      <w:r w:rsidRPr="00FD6C49">
        <w:rPr>
          <w:rStyle w:val="Emphasis"/>
          <w:rFonts w:asciiTheme="majorHAnsi" w:hAnsiTheme="majorHAnsi" w:cstheme="majorHAnsi"/>
        </w:rPr>
        <w:t xml:space="preserve"> and activities</w:t>
      </w:r>
      <w:r w:rsidRPr="00FD6C49">
        <w:rPr>
          <w:rFonts w:asciiTheme="majorHAnsi" w:hAnsiTheme="majorHAnsi" w:cstheme="majorHAnsi"/>
          <w:sz w:val="16"/>
        </w:rPr>
        <w:t xml:space="preserve"> alone.</w:t>
      </w:r>
      <w:r w:rsidRPr="00FD6C49">
        <w:rPr>
          <w:rFonts w:asciiTheme="majorHAnsi" w:hAnsiTheme="majorHAnsi" w:cstheme="majorHAnsi"/>
          <w:sz w:val="16"/>
        </w:rPr>
        <w:tab/>
      </w:r>
    </w:p>
    <w:p w14:paraId="7CA5D775"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One example that is often mentioned, </w:t>
      </w:r>
      <w:r w:rsidRPr="00FD6C49">
        <w:rPr>
          <w:rStyle w:val="StyleUnderline"/>
          <w:rFonts w:asciiTheme="majorHAnsi" w:hAnsiTheme="majorHAnsi" w:cstheme="majorHAnsi"/>
        </w:rPr>
        <w:t>despite its</w:t>
      </w:r>
      <w:r w:rsidRPr="00FD6C49">
        <w:rPr>
          <w:rFonts w:asciiTheme="majorHAnsi" w:hAnsiTheme="majorHAnsi" w:cstheme="majorHAnsi"/>
          <w:sz w:val="16"/>
        </w:rPr>
        <w:t xml:space="preserve"> many </w:t>
      </w:r>
      <w:r w:rsidRPr="00FD6C49">
        <w:rPr>
          <w:rStyle w:val="StyleUnderline"/>
          <w:rFonts w:asciiTheme="majorHAnsi" w:hAnsiTheme="majorHAnsi" w:cstheme="majorHAnsi"/>
        </w:rPr>
        <w:t>problems</w:t>
      </w:r>
      <w:r w:rsidRPr="00FD6C49">
        <w:rPr>
          <w:rFonts w:asciiTheme="majorHAnsi" w:hAnsiTheme="majorHAnsi" w:cstheme="majorHAnsi"/>
          <w:sz w:val="16"/>
        </w:rPr>
        <w:t xml:space="preserve">, is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Montreal</w:t>
      </w:r>
      <w:r w:rsidRPr="00FD6C49">
        <w:rPr>
          <w:rStyle w:val="StyleUnderline"/>
          <w:rFonts w:asciiTheme="majorHAnsi" w:hAnsiTheme="majorHAnsi" w:cstheme="majorHAnsi"/>
        </w:rPr>
        <w:t xml:space="preserve"> Protocol to phase out the use of chlorofluorocarbon in refrigerators </w:t>
      </w:r>
      <w:r w:rsidRPr="00FD6C49">
        <w:rPr>
          <w:rStyle w:val="StyleUnderline"/>
          <w:rFonts w:asciiTheme="majorHAnsi" w:hAnsiTheme="majorHAnsi" w:cstheme="majorHAnsi"/>
          <w:highlight w:val="cyan"/>
        </w:rPr>
        <w:t>to limit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depletion of</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ozone</w:t>
      </w:r>
      <w:r w:rsidRPr="00FD6C49">
        <w:rPr>
          <w:rStyle w:val="StyleUnderline"/>
          <w:rFonts w:asciiTheme="majorHAnsi" w:hAnsiTheme="majorHAnsi" w:cstheme="majorHAnsi"/>
        </w:rPr>
        <w:t xml:space="preserve"> layer</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It was </w:t>
      </w:r>
      <w:r w:rsidRPr="00FD6C49">
        <w:rPr>
          <w:rStyle w:val="StyleUnderline"/>
          <w:rFonts w:asciiTheme="majorHAnsi" w:hAnsiTheme="majorHAnsi" w:cstheme="majorHAnsi"/>
        </w:rPr>
        <w:lastRenderedPageBreak/>
        <w:t>successfully enforced</w:t>
      </w:r>
      <w:r w:rsidRPr="00FD6C49">
        <w:rPr>
          <w:rFonts w:asciiTheme="majorHAnsi" w:hAnsiTheme="majorHAnsi" w:cstheme="majorHAnsi"/>
          <w:sz w:val="16"/>
        </w:rPr>
        <w:t xml:space="preserve"> in the 1990s </w:t>
      </w:r>
      <w:r w:rsidRPr="00FD6C49">
        <w:rPr>
          <w:rStyle w:val="StyleUnderline"/>
          <w:rFonts w:asciiTheme="majorHAnsi" w:hAnsiTheme="majorHAnsi" w:cstheme="majorHAnsi"/>
        </w:rPr>
        <w:t xml:space="preserve">but it </w:t>
      </w:r>
      <w:r w:rsidRPr="00FD6C49">
        <w:rPr>
          <w:rStyle w:val="Emphasis"/>
          <w:rFonts w:asciiTheme="majorHAnsi" w:hAnsiTheme="majorHAnsi" w:cstheme="majorHAnsi"/>
          <w:highlight w:val="cyan"/>
        </w:rPr>
        <w:t>needed</w:t>
      </w:r>
      <w:r w:rsidRPr="00FD6C49">
        <w:rPr>
          <w:rStyle w:val="StyleUnderline"/>
          <w:rFonts w:asciiTheme="majorHAnsi" w:hAnsiTheme="majorHAnsi" w:cstheme="majorHAnsi"/>
        </w:rPr>
        <w:t xml:space="preserve"> some kind of </w:t>
      </w:r>
      <w:r w:rsidRPr="00FD6C49">
        <w:rPr>
          <w:rStyle w:val="Emphasis"/>
          <w:rFonts w:asciiTheme="majorHAnsi" w:hAnsiTheme="majorHAnsi" w:cstheme="majorHAnsi"/>
          <w:highlight w:val="cyan"/>
        </w:rPr>
        <w:t>organization</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very different</w:t>
      </w:r>
      <w:r w:rsidRPr="00FD6C49">
        <w:rPr>
          <w:rStyle w:val="StyleUnderline"/>
          <w:rFonts w:asciiTheme="majorHAnsi" w:hAnsiTheme="majorHAnsi" w:cstheme="majorHAnsi"/>
        </w:rPr>
        <w:t xml:space="preserve"> to the one coming out of </w:t>
      </w:r>
      <w:r w:rsidRPr="00FD6C49">
        <w:rPr>
          <w:rStyle w:val="Emphasis"/>
          <w:rFonts w:asciiTheme="majorHAnsi" w:hAnsiTheme="majorHAnsi" w:cstheme="majorHAnsi"/>
        </w:rPr>
        <w:t>assembly-based politics</w:t>
      </w:r>
      <w:r w:rsidRPr="00FD6C49">
        <w:rPr>
          <w:rFonts w:asciiTheme="majorHAnsi" w:hAnsiTheme="majorHAnsi" w:cstheme="majorHAnsi"/>
          <w:sz w:val="16"/>
        </w:rPr>
        <w:t>.</w:t>
      </w:r>
    </w:p>
    <w:p w14:paraId="014795A0"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From an anarchist perspective, I would say that it is possible to replace even supra-national institutions like the WHO with confederal organizations which are built from the bottom up and which eventually arrive at worldwide decision-making.</w:t>
      </w:r>
    </w:p>
    <w:p w14:paraId="3243C0D1"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Maybe to a certain degree, but we have to be aware that </w:t>
      </w:r>
      <w:r w:rsidRPr="00FD6C49">
        <w:rPr>
          <w:rStyle w:val="StyleUnderline"/>
          <w:rFonts w:asciiTheme="majorHAnsi" w:hAnsiTheme="majorHAnsi" w:cstheme="majorHAnsi"/>
        </w:rPr>
        <w:t>there will always be some kind of hierarchies and we will always face problems like accountability or the right of recourse</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will be complicated relationships between</w:t>
      </w:r>
      <w:r w:rsidRPr="00FD6C49">
        <w:rPr>
          <w:rFonts w:asciiTheme="majorHAnsi" w:hAnsiTheme="majorHAnsi" w:cstheme="majorHAnsi"/>
          <w:sz w:val="16"/>
        </w:rPr>
        <w:t xml:space="preserve">, for example, </w:t>
      </w:r>
      <w:r w:rsidRPr="00FD6C49">
        <w:rPr>
          <w:rStyle w:val="StyleUnderline"/>
          <w:rFonts w:asciiTheme="majorHAnsi" w:hAnsiTheme="majorHAnsi" w:cstheme="majorHAnsi"/>
        </w:rPr>
        <w:t>people dealing with</w:t>
      </w:r>
      <w:r w:rsidRPr="00FD6C49">
        <w:rPr>
          <w:rFonts w:asciiTheme="majorHAnsi" w:hAnsiTheme="majorHAnsi" w:cstheme="majorHAnsi"/>
          <w:sz w:val="16"/>
        </w:rPr>
        <w:t xml:space="preserve"> the problem of </w:t>
      </w:r>
      <w:r w:rsidRPr="00FD6C49">
        <w:rPr>
          <w:rStyle w:val="StyleUnderline"/>
          <w:rFonts w:asciiTheme="majorHAnsi" w:hAnsiTheme="majorHAnsi" w:cstheme="majorHAnsi"/>
        </w:rPr>
        <w:t xml:space="preserve">global warming from the standpoint of the world as a whole and from the standpoint of a group </w:t>
      </w:r>
      <w:r w:rsidRPr="00FD6C49">
        <w:rPr>
          <w:rFonts w:asciiTheme="majorHAnsi" w:hAnsiTheme="majorHAnsi" w:cstheme="majorHAnsi"/>
          <w:sz w:val="16"/>
        </w:rPr>
        <w:t xml:space="preserve">that is </w:t>
      </w:r>
      <w:r w:rsidRPr="00FD6C49">
        <w:rPr>
          <w:rStyle w:val="StyleUnderline"/>
          <w:rFonts w:asciiTheme="majorHAnsi" w:hAnsiTheme="majorHAnsi" w:cstheme="majorHAnsi"/>
        </w:rPr>
        <w:t>on the ground</w:t>
      </w:r>
      <w:r w:rsidRPr="00FD6C49">
        <w:rPr>
          <w:rFonts w:asciiTheme="majorHAnsi" w:hAnsiTheme="majorHAnsi" w:cstheme="majorHAnsi"/>
          <w:sz w:val="16"/>
        </w:rPr>
        <w:t xml:space="preserve">, let’s say in Hanover or somewhere, and </w:t>
      </w:r>
      <w:r w:rsidRPr="00FD6C49">
        <w:rPr>
          <w:rStyle w:val="StyleUnderline"/>
          <w:rFonts w:asciiTheme="majorHAnsi" w:hAnsiTheme="majorHAnsi" w:cstheme="majorHAnsi"/>
        </w:rPr>
        <w:t>that wonders: ‘why should we listen to what they are saying?’</w:t>
      </w:r>
    </w:p>
    <w:p w14:paraId="6C48D369"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So you believe this would require some form of authority?</w:t>
      </w:r>
    </w:p>
    <w:p w14:paraId="40E36568" w14:textId="77777777" w:rsidR="00335C7B" w:rsidRPr="00FD6C49" w:rsidRDefault="00335C7B" w:rsidP="00335C7B">
      <w:pPr>
        <w:rPr>
          <w:rStyle w:val="StyleUnderline"/>
          <w:rFonts w:asciiTheme="majorHAnsi" w:hAnsiTheme="majorHAnsi" w:cstheme="majorHAnsi"/>
        </w:rPr>
      </w:pPr>
      <w:r w:rsidRPr="00FD6C49">
        <w:rPr>
          <w:rStyle w:val="StyleUnderline"/>
          <w:rFonts w:asciiTheme="majorHAnsi" w:hAnsiTheme="majorHAnsi" w:cstheme="majorHAnsi"/>
        </w:rPr>
        <w:t>No, there will be authority structures anyway</w:t>
      </w:r>
      <w:r w:rsidRPr="00FD6C49">
        <w:rPr>
          <w:rFonts w:asciiTheme="majorHAnsi" w:hAnsiTheme="majorHAnsi" w:cstheme="majorHAnsi"/>
          <w:sz w:val="16"/>
        </w:rPr>
        <w:t xml:space="preserve"> – </w:t>
      </w:r>
      <w:r w:rsidRPr="00FD6C49">
        <w:rPr>
          <w:rStyle w:val="StyleUnderline"/>
          <w:rFonts w:asciiTheme="majorHAnsi" w:hAnsiTheme="majorHAnsi" w:cstheme="majorHAnsi"/>
        </w:rPr>
        <w:t>there will always be</w:t>
      </w:r>
      <w:r w:rsidRPr="00FD6C49">
        <w:rPr>
          <w:rFonts w:asciiTheme="majorHAnsi" w:hAnsiTheme="majorHAnsi" w:cstheme="majorHAnsi"/>
          <w:sz w:val="16"/>
        </w:rPr>
        <w:t xml:space="preserve">. </w:t>
      </w:r>
      <w:r w:rsidRPr="00FD6C49">
        <w:rPr>
          <w:rStyle w:val="StyleUnderline"/>
          <w:rFonts w:asciiTheme="majorHAnsi" w:hAnsiTheme="majorHAnsi" w:cstheme="majorHAnsi"/>
        </w:rPr>
        <w:t>I have never been in an anarchist meeting where there was no secret authority structure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There is always this fantasy of everything being horizontal, but I sit there and watch and think: ‘oh god, </w:t>
      </w:r>
      <w:r w:rsidRPr="00FD6C49">
        <w:rPr>
          <w:rStyle w:val="Emphasis"/>
          <w:rFonts w:asciiTheme="majorHAnsi" w:hAnsiTheme="majorHAnsi" w:cstheme="majorHAnsi"/>
        </w:rPr>
        <w:t>there is a whole hierarchical structure in here – but it’s covert.’</w:t>
      </w:r>
    </w:p>
    <w:p w14:paraId="6EB62B8F"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Coming back to the recent protests around the Mediterranean: many movements have focused on local struggles. What is the next step to take towards social transformation?</w:t>
      </w:r>
    </w:p>
    <w:p w14:paraId="5DB1F28D"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At some point </w:t>
      </w:r>
      <w:r w:rsidRPr="00FD6C49">
        <w:rPr>
          <w:rStyle w:val="StyleUnderline"/>
          <w:rFonts w:asciiTheme="majorHAnsi" w:hAnsiTheme="majorHAnsi" w:cstheme="majorHAnsi"/>
        </w:rPr>
        <w:t>we have to create organizations which are able to assemble and enforce social change on a broader scale</w:t>
      </w:r>
      <w:r w:rsidRPr="00FD6C49">
        <w:rPr>
          <w:rFonts w:asciiTheme="majorHAnsi" w:hAnsiTheme="majorHAnsi" w:cstheme="majorHAnsi"/>
          <w:sz w:val="16"/>
        </w:rPr>
        <w:t>. For example</w:t>
      </w:r>
      <w:r w:rsidRPr="00FD6C49">
        <w:rPr>
          <w:rStyle w:val="StyleUnderline"/>
          <w:rFonts w:asciiTheme="majorHAnsi" w:hAnsiTheme="majorHAnsi" w:cstheme="majorHAnsi"/>
        </w:rPr>
        <w:t>, will Podemos in Spain be able to do that?</w:t>
      </w:r>
      <w:r w:rsidRPr="00FD6C49">
        <w:rPr>
          <w:rFonts w:asciiTheme="majorHAnsi" w:hAnsiTheme="majorHAnsi" w:cstheme="majorHAnsi"/>
          <w:sz w:val="16"/>
        </w:rPr>
        <w:t xml:space="preserve"> </w:t>
      </w:r>
      <w:r w:rsidRPr="00FD6C49">
        <w:rPr>
          <w:rStyle w:val="StyleUnderline"/>
          <w:rFonts w:asciiTheme="majorHAnsi" w:hAnsiTheme="majorHAnsi" w:cstheme="majorHAnsi"/>
        </w:rPr>
        <w:t>In a chaotic situation like the economic crisis</w:t>
      </w:r>
      <w:r w:rsidRPr="00FD6C49">
        <w:rPr>
          <w:rFonts w:asciiTheme="majorHAnsi" w:hAnsiTheme="majorHAnsi" w:cstheme="majorHAnsi"/>
          <w:sz w:val="16"/>
        </w:rPr>
        <w:t xml:space="preserve"> of the last years, </w:t>
      </w:r>
      <w:r w:rsidRPr="00FD6C49">
        <w:rPr>
          <w:rStyle w:val="Emphasis"/>
          <w:rFonts w:asciiTheme="majorHAnsi" w:hAnsiTheme="majorHAnsi" w:cstheme="majorHAnsi"/>
        </w:rPr>
        <w:t>it is important for the left to act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If the left doesn’t make it</w:t>
      </w:r>
      <w:r w:rsidRPr="00FD6C49">
        <w:rPr>
          <w:rStyle w:val="StyleUnderline"/>
          <w:rFonts w:asciiTheme="majorHAnsi" w:hAnsiTheme="majorHAnsi" w:cstheme="majorHAnsi"/>
        </w:rPr>
        <w:t xml:space="preserve">, then </w:t>
      </w:r>
      <w:r w:rsidRPr="00FD6C49">
        <w:rPr>
          <w:rStyle w:val="Emphasis"/>
          <w:rFonts w:asciiTheme="majorHAnsi" w:hAnsiTheme="majorHAnsi" w:cstheme="majorHAnsi"/>
          <w:highlight w:val="cyan"/>
        </w:rPr>
        <w:t>the right</w:t>
      </w:r>
      <w:r w:rsidRPr="00FD6C49">
        <w:rPr>
          <w:rStyle w:val="StyleUnderline"/>
          <w:rFonts w:asciiTheme="majorHAnsi" w:hAnsiTheme="majorHAnsi" w:cstheme="majorHAnsi"/>
        </w:rPr>
        <w:t xml:space="preserve">-wing </w:t>
      </w:r>
      <w:r w:rsidRPr="00FD6C49">
        <w:rPr>
          <w:rStyle w:val="StyleUnderline"/>
          <w:rFonts w:asciiTheme="majorHAnsi" w:hAnsiTheme="majorHAnsi" w:cstheme="majorHAnsi"/>
          <w:highlight w:val="cyan"/>
        </w:rPr>
        <w:t xml:space="preserve">is </w:t>
      </w:r>
      <w:r w:rsidRPr="00FD6C49">
        <w:rPr>
          <w:rStyle w:val="Emphasis"/>
          <w:rFonts w:asciiTheme="majorHAnsi" w:hAnsiTheme="majorHAnsi" w:cstheme="majorHAnsi"/>
          <w:highlight w:val="cyan"/>
        </w:rPr>
        <w:t>the next option</w:t>
      </w:r>
      <w:r w:rsidRPr="00FD6C49">
        <w:rPr>
          <w:rFonts w:asciiTheme="majorHAnsi" w:hAnsiTheme="majorHAnsi" w:cstheme="majorHAnsi"/>
          <w:sz w:val="16"/>
        </w:rPr>
        <w:t xml:space="preserve">. I think – and I hate to say this – but I think </w:t>
      </w:r>
      <w:r w:rsidRPr="00FD6C49">
        <w:rPr>
          <w:rStyle w:val="Emphasis"/>
          <w:rFonts w:asciiTheme="majorHAnsi" w:hAnsiTheme="majorHAnsi" w:cstheme="majorHAnsi"/>
          <w:highlight w:val="cyan"/>
        </w:rPr>
        <w:t>the left has to be</w:t>
      </w:r>
      <w:r w:rsidRPr="00FD6C49">
        <w:rPr>
          <w:rStyle w:val="StyleUnderline"/>
          <w:rFonts w:asciiTheme="majorHAnsi" w:hAnsiTheme="majorHAnsi" w:cstheme="majorHAnsi"/>
        </w:rPr>
        <w:t xml:space="preserve"> more </w:t>
      </w:r>
      <w:r w:rsidRPr="00FD6C49">
        <w:rPr>
          <w:rStyle w:val="Emphasis"/>
          <w:rFonts w:asciiTheme="majorHAnsi" w:hAnsiTheme="majorHAnsi" w:cstheme="majorHAnsi"/>
          <w:highlight w:val="cyan"/>
        </w:rPr>
        <w:t>pragmatic</w:t>
      </w:r>
      <w:r w:rsidRPr="00FD6C49">
        <w:rPr>
          <w:rStyle w:val="StyleUnderline"/>
          <w:rFonts w:asciiTheme="majorHAnsi" w:hAnsiTheme="majorHAnsi" w:cstheme="majorHAnsi"/>
        </w:rPr>
        <w:t xml:space="preserve"> in relation to the dynamics going on right now</w:t>
      </w:r>
      <w:r w:rsidRPr="00FD6C49">
        <w:rPr>
          <w:rFonts w:asciiTheme="majorHAnsi" w:hAnsiTheme="majorHAnsi" w:cstheme="majorHAnsi"/>
          <w:sz w:val="16"/>
        </w:rPr>
        <w:t>.</w:t>
      </w:r>
    </w:p>
    <w:p w14:paraId="0EB2F0C1" w14:textId="77777777" w:rsidR="00335C7B" w:rsidRPr="00FD6C49" w:rsidRDefault="00335C7B" w:rsidP="00335C7B">
      <w:pPr>
        <w:tabs>
          <w:tab w:val="left" w:pos="3413"/>
        </w:tabs>
        <w:rPr>
          <w:rFonts w:asciiTheme="majorHAnsi" w:hAnsiTheme="majorHAnsi" w:cstheme="majorHAnsi"/>
          <w:sz w:val="16"/>
        </w:rPr>
      </w:pPr>
      <w:r w:rsidRPr="00FD6C49">
        <w:rPr>
          <w:rFonts w:asciiTheme="majorHAnsi" w:hAnsiTheme="majorHAnsi" w:cstheme="majorHAnsi"/>
          <w:sz w:val="16"/>
        </w:rPr>
        <w:t>More pragmatic in what sense?</w:t>
      </w:r>
      <w:r w:rsidRPr="00FD6C49">
        <w:rPr>
          <w:rFonts w:asciiTheme="majorHAnsi" w:hAnsiTheme="majorHAnsi" w:cstheme="majorHAnsi"/>
          <w:sz w:val="16"/>
        </w:rPr>
        <w:tab/>
      </w:r>
    </w:p>
    <w:p w14:paraId="01CAD450"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Well, why did I support SYRIZA even though it is not a revolutionary party? Because it opened a space in which something different could happen and therefore it was a progressive move for me.</w:t>
      </w:r>
    </w:p>
    <w:p w14:paraId="5D3FBD61"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It is a bit like Marx saying: the first step to freedom is the limitation of the length of the working day. </w:t>
      </w:r>
      <w:r w:rsidRPr="00FD6C49">
        <w:rPr>
          <w:rStyle w:val="StyleUnderline"/>
          <w:rFonts w:asciiTheme="majorHAnsi" w:hAnsiTheme="majorHAnsi" w:cstheme="majorHAnsi"/>
        </w:rPr>
        <w:t xml:space="preserve">Very </w:t>
      </w:r>
      <w:r w:rsidRPr="00FD6C49">
        <w:rPr>
          <w:rStyle w:val="Emphasis"/>
          <w:rFonts w:asciiTheme="majorHAnsi" w:hAnsiTheme="majorHAnsi" w:cstheme="majorHAnsi"/>
          <w:highlight w:val="cyan"/>
        </w:rPr>
        <w:t>narrow demands</w:t>
      </w:r>
      <w:r w:rsidRPr="00FD6C49">
        <w:rPr>
          <w:rStyle w:val="StyleUnderline"/>
          <w:rFonts w:asciiTheme="majorHAnsi" w:hAnsiTheme="majorHAnsi" w:cstheme="majorHAnsi"/>
          <w:highlight w:val="cyan"/>
        </w:rPr>
        <w:t xml:space="preserve"> open</w:t>
      </w:r>
      <w:r w:rsidRPr="00FD6C49">
        <w:rPr>
          <w:rStyle w:val="StyleUnderline"/>
          <w:rFonts w:asciiTheme="majorHAnsi" w:hAnsiTheme="majorHAnsi" w:cstheme="majorHAnsi"/>
        </w:rPr>
        <w:t xml:space="preserve"> up </w:t>
      </w:r>
      <w:r w:rsidRPr="00FD6C49">
        <w:rPr>
          <w:rStyle w:val="StyleUnderline"/>
          <w:rFonts w:asciiTheme="majorHAnsi" w:hAnsiTheme="majorHAnsi" w:cstheme="majorHAnsi"/>
          <w:highlight w:val="cyan"/>
        </w:rPr>
        <w:t>space for</w:t>
      </w:r>
      <w:r w:rsidRPr="00FD6C49">
        <w:rPr>
          <w:rStyle w:val="StyleUnderline"/>
          <w:rFonts w:asciiTheme="majorHAnsi" w:hAnsiTheme="majorHAnsi" w:cstheme="majorHAnsi"/>
        </w:rPr>
        <w:t xml:space="preserve"> much more </w:t>
      </w:r>
      <w:r w:rsidRPr="00FD6C49">
        <w:rPr>
          <w:rStyle w:val="StyleUnderline"/>
          <w:rFonts w:asciiTheme="majorHAnsi" w:hAnsiTheme="majorHAnsi" w:cstheme="majorHAnsi"/>
          <w:highlight w:val="cyan"/>
        </w:rPr>
        <w:t>revolutionary outcomes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even</w:t>
      </w:r>
      <w:r w:rsidRPr="00FD6C49">
        <w:rPr>
          <w:rStyle w:val="StyleUnderline"/>
          <w:rFonts w:asciiTheme="majorHAnsi" w:hAnsiTheme="majorHAnsi" w:cstheme="majorHAnsi"/>
        </w:rPr>
        <w:t xml:space="preserve"> when there isn’t any possibility for any revolutionary outcomes, we have to look for </w:t>
      </w:r>
      <w:r w:rsidRPr="00FD6C49">
        <w:rPr>
          <w:rStyle w:val="Emphasis"/>
          <w:rFonts w:asciiTheme="majorHAnsi" w:hAnsiTheme="majorHAnsi" w:cstheme="majorHAnsi"/>
          <w:highlight w:val="cyan"/>
        </w:rPr>
        <w:t>compromise</w:t>
      </w:r>
      <w:r w:rsidRPr="00FD6C49">
        <w:rPr>
          <w:rStyle w:val="Emphasis"/>
          <w:rFonts w:asciiTheme="majorHAnsi" w:hAnsiTheme="majorHAnsi" w:cstheme="majorHAnsi"/>
        </w:rPr>
        <w:t xml:space="preserve"> solutions</w:t>
      </w:r>
      <w:r w:rsidRPr="00FD6C49">
        <w:rPr>
          <w:rStyle w:val="StyleUnderline"/>
          <w:rFonts w:asciiTheme="majorHAnsi" w:hAnsiTheme="majorHAnsi" w:cstheme="majorHAnsi"/>
        </w:rPr>
        <w:t xml:space="preserve"> which nevertheless </w:t>
      </w:r>
      <w:r w:rsidRPr="00FD6C49">
        <w:rPr>
          <w:rStyle w:val="Emphasis"/>
          <w:rFonts w:asciiTheme="majorHAnsi" w:hAnsiTheme="majorHAnsi" w:cstheme="majorHAnsi"/>
          <w:highlight w:val="cyan"/>
        </w:rPr>
        <w:t>roll back</w:t>
      </w:r>
      <w:r w:rsidRPr="00FD6C49">
        <w:rPr>
          <w:rStyle w:val="Emphasis"/>
          <w:rFonts w:asciiTheme="majorHAnsi" w:hAnsiTheme="majorHAnsi" w:cstheme="majorHAnsi"/>
        </w:rPr>
        <w:t xml:space="preserve"> the neoliberal </w:t>
      </w:r>
      <w:r w:rsidRPr="00FD6C49">
        <w:rPr>
          <w:rStyle w:val="Emphasis"/>
          <w:rFonts w:asciiTheme="majorHAnsi" w:hAnsiTheme="majorHAnsi" w:cstheme="majorHAnsi"/>
          <w:highlight w:val="cyan"/>
        </w:rPr>
        <w:t>austerity</w:t>
      </w:r>
      <w:r w:rsidRPr="00FD6C49">
        <w:rPr>
          <w:rFonts w:asciiTheme="majorHAnsi" w:hAnsiTheme="majorHAnsi" w:cstheme="majorHAnsi"/>
          <w:sz w:val="16"/>
        </w:rPr>
        <w:t xml:space="preserve"> nonsense </w:t>
      </w:r>
      <w:r w:rsidRPr="00FD6C49">
        <w:rPr>
          <w:rStyle w:val="StyleUnderline"/>
          <w:rFonts w:asciiTheme="majorHAnsi" w:hAnsiTheme="majorHAnsi" w:cstheme="majorHAnsi"/>
          <w:highlight w:val="cyan"/>
        </w:rPr>
        <w:t xml:space="preserve">and </w:t>
      </w:r>
      <w:r w:rsidRPr="00FD6C49">
        <w:rPr>
          <w:rStyle w:val="Emphasis"/>
          <w:rFonts w:asciiTheme="majorHAnsi" w:hAnsiTheme="majorHAnsi" w:cstheme="majorHAnsi"/>
          <w:highlight w:val="cyan"/>
        </w:rPr>
        <w:t>open</w:t>
      </w:r>
      <w:r w:rsidRPr="00FD6C49">
        <w:rPr>
          <w:rStyle w:val="Emphasis"/>
          <w:rFonts w:asciiTheme="majorHAnsi" w:hAnsiTheme="majorHAnsi" w:cstheme="majorHAnsi"/>
        </w:rPr>
        <w:t xml:space="preserve"> the </w:t>
      </w:r>
      <w:r w:rsidRPr="00FD6C49">
        <w:rPr>
          <w:rStyle w:val="Emphasis"/>
          <w:rFonts w:asciiTheme="majorHAnsi" w:hAnsiTheme="majorHAnsi" w:cstheme="majorHAnsi"/>
          <w:highlight w:val="cyan"/>
        </w:rPr>
        <w:t>space where new</w:t>
      </w:r>
      <w:r w:rsidRPr="00FD6C49">
        <w:rPr>
          <w:rStyle w:val="Emphasis"/>
          <w:rFonts w:asciiTheme="majorHAnsi" w:hAnsiTheme="majorHAnsi" w:cstheme="majorHAnsi"/>
        </w:rPr>
        <w:t xml:space="preserve"> forms of </w:t>
      </w:r>
      <w:r w:rsidRPr="00FD6C49">
        <w:rPr>
          <w:rStyle w:val="Emphasis"/>
          <w:rFonts w:asciiTheme="majorHAnsi" w:hAnsiTheme="majorHAnsi" w:cstheme="majorHAnsi"/>
          <w:highlight w:val="cyan"/>
        </w:rPr>
        <w:t>organizing can take place</w:t>
      </w:r>
      <w:r w:rsidRPr="00FD6C49">
        <w:rPr>
          <w:rFonts w:asciiTheme="majorHAnsi" w:hAnsiTheme="majorHAnsi" w:cstheme="majorHAnsi"/>
        </w:rPr>
        <w:t>.</w:t>
      </w:r>
    </w:p>
    <w:p w14:paraId="7151148B"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For example, it would be interesting if Podemos looked towards organizing forms of democratic confederalism – because in some ways Podemos originated with lots of assembly-type meetings taking place all over Spain, so they are very experienced with the assembly structure.</w:t>
      </w:r>
    </w:p>
    <w:p w14:paraId="4E8E1553"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The question is how they connect the assembly-form to some permanent forms of organization concerning their upcoming position as a strong party in Parliament. </w:t>
      </w:r>
      <w:r w:rsidRPr="00FD6C49">
        <w:rPr>
          <w:rStyle w:val="StyleUnderline"/>
          <w:rFonts w:asciiTheme="majorHAnsi" w:hAnsiTheme="majorHAnsi" w:cstheme="majorHAnsi"/>
        </w:rPr>
        <w:t>This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 xml:space="preserve">goes back to the question of consolidating power: you have to find ways to do so, because without it the bourgeoisie and corporate capitalism are going to find ways to reassert it and </w:t>
      </w:r>
      <w:r w:rsidRPr="00FD6C49">
        <w:rPr>
          <w:rStyle w:val="Emphasis"/>
          <w:rFonts w:asciiTheme="majorHAnsi" w:hAnsiTheme="majorHAnsi" w:cstheme="majorHAnsi"/>
        </w:rPr>
        <w:t>take the power back</w:t>
      </w:r>
      <w:r w:rsidRPr="00FD6C49">
        <w:rPr>
          <w:rFonts w:asciiTheme="majorHAnsi" w:hAnsiTheme="majorHAnsi" w:cstheme="majorHAnsi"/>
          <w:sz w:val="16"/>
        </w:rPr>
        <w:t>.</w:t>
      </w:r>
    </w:p>
    <w:p w14:paraId="3BD502AB" w14:textId="77777777" w:rsidR="00335C7B" w:rsidRPr="00FD6C49" w:rsidRDefault="00335C7B" w:rsidP="00335C7B">
      <w:pPr>
        <w:tabs>
          <w:tab w:val="left" w:pos="13808"/>
        </w:tabs>
        <w:rPr>
          <w:rFonts w:asciiTheme="majorHAnsi" w:hAnsiTheme="majorHAnsi" w:cstheme="majorHAnsi"/>
          <w:sz w:val="16"/>
        </w:rPr>
      </w:pPr>
      <w:r w:rsidRPr="00FD6C49">
        <w:rPr>
          <w:rFonts w:asciiTheme="majorHAnsi" w:hAnsiTheme="majorHAnsi" w:cstheme="majorHAnsi"/>
          <w:sz w:val="16"/>
        </w:rPr>
        <w:t>What do you think about the dilemma of solidarity networks filling the void after the retreat of the welfare state and indirectly becoming a partner of neoliberalism in this way?</w:t>
      </w:r>
      <w:r w:rsidRPr="00FD6C49">
        <w:rPr>
          <w:rFonts w:asciiTheme="majorHAnsi" w:hAnsiTheme="majorHAnsi" w:cstheme="majorHAnsi"/>
          <w:sz w:val="16"/>
        </w:rPr>
        <w:tab/>
      </w:r>
    </w:p>
    <w:p w14:paraId="75D43B13"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69EB49C0"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027942B7"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But how to avoid filling that gap by helping, for example, unemployed people not to get squeezed out by neoliberal state?</w:t>
      </w:r>
    </w:p>
    <w:p w14:paraId="0101128B"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Well </w:t>
      </w:r>
      <w:r w:rsidRPr="00FD6C49">
        <w:rPr>
          <w:rStyle w:val="StyleUnderline"/>
          <w:rFonts w:asciiTheme="majorHAnsi" w:hAnsiTheme="majorHAnsi" w:cstheme="majorHAnsi"/>
          <w:highlight w:val="cyan"/>
        </w:rPr>
        <w:t>there has to be</w:t>
      </w:r>
      <w:r w:rsidRPr="00FD6C49">
        <w:rPr>
          <w:rStyle w:val="StyleUnderline"/>
          <w:rFonts w:asciiTheme="majorHAnsi" w:hAnsiTheme="majorHAnsi" w:cstheme="majorHAnsi"/>
        </w:rPr>
        <w:t xml:space="preserve"> an anti-capitalist agenda, so that when the group works with people everybody knows that it is not only about helping them to cope but that there is an </w:t>
      </w:r>
      <w:r w:rsidRPr="00FD6C49">
        <w:rPr>
          <w:rStyle w:val="Emphasis"/>
          <w:rFonts w:asciiTheme="majorHAnsi" w:hAnsiTheme="majorHAnsi" w:cstheme="majorHAnsi"/>
          <w:highlight w:val="cyan"/>
        </w:rPr>
        <w:t>organized intent</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politically change the system</w:t>
      </w:r>
      <w:r w:rsidRPr="00FD6C49">
        <w:rPr>
          <w:rStyle w:val="StyleUnderline"/>
          <w:rFonts w:asciiTheme="majorHAnsi" w:hAnsiTheme="majorHAnsi" w:cstheme="majorHAnsi"/>
        </w:rPr>
        <w:t xml:space="preserve"> in its entirety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This means </w:t>
      </w:r>
      <w:r w:rsidRPr="00FD6C49">
        <w:rPr>
          <w:rStyle w:val="Emphasis"/>
          <w:rFonts w:asciiTheme="majorHAnsi" w:hAnsiTheme="majorHAnsi" w:cstheme="majorHAnsi"/>
        </w:rPr>
        <w:t xml:space="preserve">having </w:t>
      </w:r>
      <w:r w:rsidRPr="00FD6C49">
        <w:rPr>
          <w:rStyle w:val="Emphasis"/>
          <w:rFonts w:asciiTheme="majorHAnsi" w:hAnsiTheme="majorHAnsi" w:cstheme="majorHAnsi"/>
          <w:highlight w:val="cyan"/>
        </w:rPr>
        <w:t>a very clear</w:t>
      </w:r>
      <w:r w:rsidRPr="00FD6C49">
        <w:rPr>
          <w:rStyle w:val="Emphasis"/>
          <w:rFonts w:asciiTheme="majorHAnsi" w:hAnsiTheme="majorHAnsi" w:cstheme="majorHAnsi"/>
        </w:rPr>
        <w:t xml:space="preserve"> political </w:t>
      </w:r>
      <w:r w:rsidRPr="00FD6C49">
        <w:rPr>
          <w:rStyle w:val="Emphasis"/>
          <w:rFonts w:asciiTheme="majorHAnsi" w:hAnsiTheme="majorHAnsi" w:cstheme="majorHAnsi"/>
          <w:highlight w:val="cyan"/>
        </w:rPr>
        <w:t>project</w:t>
      </w:r>
      <w:r w:rsidRPr="00FD6C49">
        <w:rPr>
          <w:rStyle w:val="StyleUnderline"/>
          <w:rFonts w:asciiTheme="majorHAnsi" w:hAnsiTheme="majorHAnsi" w:cstheme="majorHAnsi"/>
        </w:rPr>
        <w:t xml:space="preserve">, which is </w:t>
      </w:r>
      <w:r w:rsidRPr="00FD6C49">
        <w:rPr>
          <w:rStyle w:val="StyleUnderline"/>
          <w:rFonts w:asciiTheme="majorHAnsi" w:hAnsiTheme="majorHAnsi" w:cstheme="majorHAnsi"/>
          <w:highlight w:val="cyan"/>
        </w:rPr>
        <w:t>problematic with</w:t>
      </w:r>
      <w:r w:rsidRPr="00FD6C49">
        <w:rPr>
          <w:rStyle w:val="StyleUnderline"/>
          <w:rFonts w:asciiTheme="majorHAnsi" w:hAnsiTheme="majorHAnsi" w:cstheme="majorHAnsi"/>
        </w:rPr>
        <w:t xml:space="preserve"> decentralized, non-homogenous types of </w:t>
      </w:r>
      <w:r w:rsidRPr="00FD6C49">
        <w:rPr>
          <w:rStyle w:val="StyleUnderline"/>
          <w:rFonts w:asciiTheme="majorHAnsi" w:hAnsiTheme="majorHAnsi" w:cstheme="majorHAnsi"/>
          <w:highlight w:val="cyan"/>
        </w:rPr>
        <w:t>movements where</w:t>
      </w:r>
      <w:r w:rsidRPr="00FD6C49">
        <w:rPr>
          <w:rStyle w:val="StyleUnderline"/>
          <w:rFonts w:asciiTheme="majorHAnsi" w:hAnsiTheme="majorHAnsi" w:cstheme="majorHAnsi"/>
        </w:rPr>
        <w:t xml:space="preserve"> somebody works one way, others work differently and </w:t>
      </w:r>
      <w:r w:rsidRPr="00FD6C49">
        <w:rPr>
          <w:rStyle w:val="StyleUnderline"/>
          <w:rFonts w:asciiTheme="majorHAnsi" w:hAnsiTheme="majorHAnsi" w:cstheme="majorHAnsi"/>
          <w:highlight w:val="cyan"/>
        </w:rPr>
        <w:t xml:space="preserve">there is </w:t>
      </w:r>
      <w:r w:rsidRPr="00FD6C49">
        <w:rPr>
          <w:rStyle w:val="Emphasis"/>
          <w:rFonts w:asciiTheme="majorHAnsi" w:hAnsiTheme="majorHAnsi" w:cstheme="majorHAnsi"/>
          <w:highlight w:val="cyan"/>
        </w:rPr>
        <w:t>no collective</w:t>
      </w:r>
      <w:r w:rsidRPr="00FD6C49">
        <w:rPr>
          <w:rStyle w:val="Emphasis"/>
          <w:rFonts w:asciiTheme="majorHAnsi" w:hAnsiTheme="majorHAnsi" w:cstheme="majorHAnsi"/>
        </w:rPr>
        <w:t xml:space="preserve"> or common </w:t>
      </w:r>
      <w:r w:rsidRPr="00FD6C49">
        <w:rPr>
          <w:rStyle w:val="Emphasis"/>
          <w:rFonts w:asciiTheme="majorHAnsi" w:hAnsiTheme="majorHAnsi" w:cstheme="majorHAnsi"/>
          <w:highlight w:val="cyan"/>
        </w:rPr>
        <w:t>project</w:t>
      </w:r>
      <w:r w:rsidRPr="00FD6C49">
        <w:rPr>
          <w:rFonts w:asciiTheme="majorHAnsi" w:hAnsiTheme="majorHAnsi" w:cstheme="majorHAnsi"/>
          <w:sz w:val="16"/>
        </w:rPr>
        <w:t>.</w:t>
      </w:r>
    </w:p>
    <w:p w14:paraId="21310A7C" w14:textId="77777777" w:rsidR="00335C7B" w:rsidRPr="00FD6C49" w:rsidRDefault="00335C7B" w:rsidP="00335C7B">
      <w:pPr>
        <w:rPr>
          <w:rFonts w:asciiTheme="majorHAnsi" w:hAnsiTheme="majorHAnsi" w:cstheme="majorHAnsi"/>
          <w:sz w:val="16"/>
        </w:rPr>
      </w:pPr>
      <w:r w:rsidRPr="00FD6C49">
        <w:rPr>
          <w:rFonts w:asciiTheme="majorHAnsi" w:hAnsiTheme="majorHAnsi" w:cstheme="majorHAnsi"/>
          <w:sz w:val="16"/>
        </w:rPr>
        <w:t xml:space="preserve">This connects to the very first question you raised: </w:t>
      </w:r>
      <w:r w:rsidRPr="00FD6C49">
        <w:rPr>
          <w:rStyle w:val="StyleUnderline"/>
          <w:rFonts w:asciiTheme="majorHAnsi" w:hAnsiTheme="majorHAnsi" w:cstheme="majorHAnsi"/>
        </w:rPr>
        <w:t>there is no coordination of what the political objectives are</w:t>
      </w:r>
      <w:r w:rsidRPr="00FD6C49">
        <w:rPr>
          <w:rFonts w:asciiTheme="majorHAnsi" w:hAnsiTheme="majorHAnsi" w:cstheme="majorHAnsi"/>
          <w:sz w:val="16"/>
        </w:rPr>
        <w:t xml:space="preserve">. And </w:t>
      </w:r>
      <w:r w:rsidRPr="00FD6C49">
        <w:rPr>
          <w:rStyle w:val="StyleUnderline"/>
          <w:rFonts w:asciiTheme="majorHAnsi" w:hAnsiTheme="majorHAnsi" w:cstheme="majorHAnsi"/>
          <w:highlight w:val="cyan"/>
        </w:rPr>
        <w:t>the danger is</w:t>
      </w:r>
      <w:r w:rsidRPr="00FD6C49">
        <w:rPr>
          <w:rStyle w:val="StyleUnderline"/>
          <w:rFonts w:asciiTheme="majorHAnsi" w:hAnsiTheme="majorHAnsi" w:cstheme="majorHAnsi"/>
        </w:rPr>
        <w:t xml:space="preserve"> that </w:t>
      </w:r>
      <w:r w:rsidRPr="00FD6C49">
        <w:rPr>
          <w:rStyle w:val="Emphasis"/>
          <w:rFonts w:asciiTheme="majorHAnsi" w:hAnsiTheme="majorHAnsi" w:cstheme="majorHAnsi"/>
          <w:highlight w:val="cyan"/>
        </w:rPr>
        <w:t>you just help people cope and there will be no politics</w:t>
      </w:r>
      <w:r w:rsidRPr="00FD6C49">
        <w:rPr>
          <w:rStyle w:val="Emphasis"/>
          <w:rFonts w:asciiTheme="majorHAnsi" w:hAnsiTheme="majorHAnsi" w:cstheme="majorHAnsi"/>
        </w:rPr>
        <w:t xml:space="preserve"> coming out of it</w:t>
      </w:r>
      <w:r w:rsidRPr="00FD6C49">
        <w:rPr>
          <w:rFonts w:asciiTheme="majorHAnsi" w:hAnsiTheme="majorHAnsi" w:cstheme="majorHAnsi"/>
          <w:sz w:val="16"/>
        </w:rPr>
        <w:t>. For example, Occupy Sandy helped people get back to their houses and they did terrific work, but in the end they did what the Red Cross and federal emergency services should have done.</w:t>
      </w:r>
    </w:p>
    <w:p w14:paraId="716BF30E" w14:textId="77777777" w:rsidR="00335C7B" w:rsidRPr="00FD6C49" w:rsidRDefault="00335C7B" w:rsidP="00335C7B">
      <w:pPr>
        <w:rPr>
          <w:rStyle w:val="StyleUnderline"/>
          <w:rFonts w:asciiTheme="majorHAnsi" w:hAnsiTheme="majorHAnsi" w:cstheme="majorHAnsi"/>
        </w:rPr>
      </w:pPr>
      <w:r w:rsidRPr="00FD6C49">
        <w:rPr>
          <w:rFonts w:asciiTheme="majorHAnsi" w:hAnsiTheme="majorHAnsi" w:cstheme="majorHAnsi"/>
          <w:sz w:val="16"/>
        </w:rPr>
        <w:t xml:space="preserve">The end of history seems to have passed already. </w:t>
      </w:r>
      <w:r w:rsidRPr="00FD6C49">
        <w:rPr>
          <w:rStyle w:val="StyleUnderline"/>
          <w:rFonts w:asciiTheme="majorHAnsi" w:hAnsiTheme="majorHAnsi" w:cstheme="majorHAnsi"/>
        </w:rPr>
        <w:t>Looking at the</w:t>
      </w:r>
      <w:r w:rsidRPr="00FD6C49">
        <w:rPr>
          <w:rFonts w:asciiTheme="majorHAnsi" w:hAnsiTheme="majorHAnsi" w:cstheme="majorHAnsi"/>
          <w:sz w:val="16"/>
        </w:rPr>
        <w:t xml:space="preserve"> actual conditions and concrete examples of </w:t>
      </w:r>
      <w:r w:rsidRPr="00FD6C49">
        <w:rPr>
          <w:rStyle w:val="StyleUnderline"/>
          <w:rFonts w:asciiTheme="majorHAnsi" w:hAnsiTheme="majorHAnsi" w:cstheme="majorHAnsi"/>
        </w:rPr>
        <w:t>anti-capitalist struggle, do you think “winning” is still an option?</w:t>
      </w:r>
    </w:p>
    <w:p w14:paraId="5558601A" w14:textId="77777777" w:rsidR="00335C7B" w:rsidRPr="00FD6C49" w:rsidRDefault="00335C7B" w:rsidP="00335C7B">
      <w:pPr>
        <w:rPr>
          <w:rFonts w:asciiTheme="majorHAnsi" w:hAnsiTheme="majorHAnsi" w:cstheme="majorHAnsi"/>
          <w:sz w:val="16"/>
        </w:rPr>
      </w:pPr>
      <w:r w:rsidRPr="00FD6C49">
        <w:rPr>
          <w:rStyle w:val="Emphasis"/>
          <w:rFonts w:asciiTheme="majorHAnsi" w:hAnsiTheme="majorHAnsi" w:cstheme="majorHAnsi"/>
        </w:rPr>
        <w:t>Definitely</w:t>
      </w:r>
      <w:r w:rsidRPr="00FD6C49">
        <w:rPr>
          <w:rFonts w:asciiTheme="majorHAnsi" w:hAnsiTheme="majorHAnsi" w:cstheme="majorHAnsi"/>
          <w:sz w:val="16"/>
        </w:rPr>
        <w:t xml:space="preserve">, and moreover, you have occupied factories in Greece, solidarity economies across production chains being forged, radical democratic institutions in Spain and many beautiful things happening in many other places. </w:t>
      </w:r>
      <w:r w:rsidRPr="00FD6C49">
        <w:rPr>
          <w:rStyle w:val="StyleUnderline"/>
          <w:rFonts w:asciiTheme="majorHAnsi" w:hAnsiTheme="majorHAnsi" w:cstheme="majorHAnsi"/>
        </w:rPr>
        <w:t>There is a healthy growth of recognition that we need to be much broader concerning politics among all these initiatives</w:t>
      </w:r>
      <w:r w:rsidRPr="00FD6C49">
        <w:rPr>
          <w:rFonts w:asciiTheme="majorHAnsi" w:hAnsiTheme="majorHAnsi" w:cstheme="majorHAnsi"/>
          <w:sz w:val="16"/>
        </w:rPr>
        <w:t>.</w:t>
      </w:r>
    </w:p>
    <w:p w14:paraId="3A6B98FE" w14:textId="77777777" w:rsidR="00335C7B" w:rsidRDefault="00335C7B" w:rsidP="00335C7B">
      <w:pPr>
        <w:rPr>
          <w:rFonts w:asciiTheme="majorHAnsi" w:hAnsiTheme="majorHAnsi" w:cstheme="majorHAnsi"/>
          <w:sz w:val="16"/>
        </w:rPr>
      </w:pPr>
      <w:r w:rsidRPr="00FD6C49">
        <w:rPr>
          <w:rStyle w:val="StyleUnderline"/>
          <w:rFonts w:asciiTheme="majorHAnsi" w:hAnsiTheme="majorHAnsi" w:cstheme="majorHAnsi"/>
        </w:rPr>
        <w:t>The Marxist left tends to be a little bit dismissive</w:t>
      </w:r>
      <w:r w:rsidRPr="00FD6C49">
        <w:rPr>
          <w:rFonts w:asciiTheme="majorHAnsi" w:hAnsiTheme="majorHAnsi" w:cstheme="majorHAnsi"/>
          <w:sz w:val="16"/>
        </w:rPr>
        <w:t xml:space="preserve"> of some of this stuff </w:t>
      </w:r>
      <w:r w:rsidRPr="00FD6C49">
        <w:rPr>
          <w:rStyle w:val="StyleUnderline"/>
          <w:rFonts w:asciiTheme="majorHAnsi" w:hAnsiTheme="majorHAnsi" w:cstheme="majorHAnsi"/>
        </w:rPr>
        <w:t>and I think they are wrong</w:t>
      </w:r>
      <w:r w:rsidRPr="00FD6C49">
        <w:rPr>
          <w:rFonts w:asciiTheme="majorHAnsi" w:hAnsiTheme="majorHAnsi" w:cstheme="majorHAnsi"/>
          <w:sz w:val="16"/>
        </w:rPr>
        <w:t xml:space="preserve">. But at the same time I don’t think that any of this is big enough on its own to actually deal with the fundamental structures of power that need to be challenged. </w:t>
      </w:r>
      <w:r w:rsidRPr="00FD6C49">
        <w:rPr>
          <w:rStyle w:val="StyleUnderline"/>
          <w:rFonts w:asciiTheme="majorHAnsi" w:hAnsiTheme="majorHAnsi" w:cstheme="majorHAnsi"/>
        </w:rPr>
        <w:t>Here we talk about nothing less than a state</w:t>
      </w:r>
      <w:r w:rsidRPr="00FD6C49">
        <w:rPr>
          <w:rFonts w:asciiTheme="majorHAnsi" w:hAnsiTheme="majorHAnsi" w:cstheme="majorHAnsi"/>
          <w:sz w:val="16"/>
        </w:rPr>
        <w:t xml:space="preserve">. </w:t>
      </w:r>
      <w:r w:rsidRPr="00FD6C49">
        <w:rPr>
          <w:rStyle w:val="StyleUnderline"/>
          <w:rFonts w:asciiTheme="majorHAnsi" w:hAnsiTheme="majorHAnsi" w:cstheme="majorHAnsi"/>
        </w:rPr>
        <w:t>So the left will have to rethink its theoretical and tactical apparatus</w:t>
      </w:r>
      <w:r w:rsidRPr="00FD6C49">
        <w:rPr>
          <w:rFonts w:asciiTheme="majorHAnsi" w:hAnsiTheme="majorHAnsi" w:cstheme="majorHAnsi"/>
          <w:sz w:val="16"/>
        </w:rPr>
        <w:t>.</w:t>
      </w:r>
    </w:p>
    <w:p w14:paraId="4CD9100E" w14:textId="7659056A" w:rsidR="00335C7B" w:rsidRPr="00FD6C49" w:rsidRDefault="00335C7B" w:rsidP="00335C7B">
      <w:pPr>
        <w:pStyle w:val="Heading4"/>
        <w:rPr>
          <w:rFonts w:asciiTheme="majorHAnsi" w:hAnsiTheme="majorHAnsi" w:cstheme="majorHAnsi"/>
        </w:rPr>
      </w:pPr>
      <w:r w:rsidRPr="00FD6C49">
        <w:rPr>
          <w:rFonts w:asciiTheme="majorHAnsi" w:hAnsiTheme="majorHAnsi" w:cstheme="majorHAnsi"/>
        </w:rPr>
        <w:t xml:space="preserve">Status quo movements must engage one another – viewing problems as separate denies the </w:t>
      </w:r>
      <w:r w:rsidRPr="00FD6C49">
        <w:rPr>
          <w:rFonts w:asciiTheme="majorHAnsi" w:hAnsiTheme="majorHAnsi" w:cstheme="majorHAnsi"/>
          <w:u w:val="single"/>
        </w:rPr>
        <w:t>necessity of solidarity</w:t>
      </w:r>
      <w:r w:rsidRPr="00FD6C49">
        <w:rPr>
          <w:rFonts w:asciiTheme="majorHAnsi" w:hAnsiTheme="majorHAnsi" w:cstheme="majorHAnsi"/>
        </w:rPr>
        <w:t xml:space="preserve">.  Claims that the aff’s struggle is most important </w:t>
      </w:r>
      <w:r w:rsidRPr="00FD6C49">
        <w:rPr>
          <w:rFonts w:asciiTheme="majorHAnsi" w:hAnsiTheme="majorHAnsi" w:cstheme="majorHAnsi"/>
          <w:u w:val="single"/>
        </w:rPr>
        <w:t>ignore political realities</w:t>
      </w:r>
      <w:r w:rsidRPr="00FD6C49">
        <w:rPr>
          <w:rFonts w:asciiTheme="majorHAnsi" w:hAnsiTheme="majorHAnsi" w:cstheme="majorHAnsi"/>
        </w:rPr>
        <w:t xml:space="preserve"> that require </w:t>
      </w:r>
      <w:r w:rsidRPr="00FD6C49">
        <w:rPr>
          <w:rFonts w:asciiTheme="majorHAnsi" w:hAnsiTheme="majorHAnsi" w:cstheme="majorHAnsi"/>
          <w:u w:val="single"/>
        </w:rPr>
        <w:t>coalitions</w:t>
      </w:r>
      <w:r w:rsidRPr="00FD6C49">
        <w:rPr>
          <w:rFonts w:asciiTheme="majorHAnsi" w:hAnsiTheme="majorHAnsi" w:cstheme="majorHAnsi"/>
        </w:rPr>
        <w:t>.</w:t>
      </w:r>
    </w:p>
    <w:p w14:paraId="3E49C360"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Keeanga-Yamahtta </w:t>
      </w:r>
      <w:r w:rsidRPr="00FD6C49">
        <w:rPr>
          <w:rStyle w:val="Style13ptBold"/>
          <w:rFonts w:asciiTheme="majorHAnsi" w:hAnsiTheme="majorHAnsi" w:cstheme="majorHAnsi"/>
        </w:rPr>
        <w:t>TAYLOR 17</w:t>
      </w:r>
      <w:r w:rsidRPr="00FD6C49">
        <w:rPr>
          <w:rFonts w:asciiTheme="majorHAnsi" w:hAnsiTheme="majorHAnsi" w:cstheme="majorHAnsi"/>
        </w:rPr>
        <w:t xml:space="preserve">, assistant professor in Princeton University's Center for African American Studies [“No Time for Despair,” </w:t>
      </w:r>
      <w:r w:rsidRPr="00FD6C49">
        <w:rPr>
          <w:rFonts w:asciiTheme="majorHAnsi" w:hAnsiTheme="majorHAnsi" w:cstheme="majorHAnsi"/>
          <w:i/>
        </w:rPr>
        <w:t>Jacobin</w:t>
      </w:r>
      <w:r w:rsidRPr="00FD6C49">
        <w:rPr>
          <w:rFonts w:asciiTheme="majorHAnsi" w:hAnsiTheme="majorHAnsi" w:cstheme="majorHAnsi"/>
        </w:rPr>
        <w:t>, January 28 17, https://www.jacobinmag.com/2017/01/trump-black-lives-racism-sexism-anti-inauguration/]</w:t>
      </w:r>
    </w:p>
    <w:p w14:paraId="2ED90EFF" w14:textId="77777777" w:rsidR="00335C7B" w:rsidRPr="00FD6C49" w:rsidRDefault="00335C7B" w:rsidP="00335C7B">
      <w:pPr>
        <w:rPr>
          <w:rFonts w:asciiTheme="majorHAnsi" w:hAnsiTheme="majorHAnsi" w:cstheme="majorHAnsi"/>
        </w:rPr>
      </w:pPr>
    </w:p>
    <w:p w14:paraId="58210D4C"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highlight w:val="cyan"/>
        </w:rPr>
        <w:t>There is deep anger</w:t>
      </w:r>
      <w:r w:rsidRPr="00FD6C49">
        <w:rPr>
          <w:rStyle w:val="StyleUnderline"/>
          <w:rFonts w:asciiTheme="majorHAnsi" w:hAnsiTheme="majorHAnsi" w:cstheme="majorHAnsi"/>
        </w:rPr>
        <w:t xml:space="preserve"> and disgust with the political status quo</w:t>
      </w:r>
      <w:r w:rsidRPr="00FD6C49">
        <w:rPr>
          <w:rFonts w:asciiTheme="majorHAnsi" w:hAnsiTheme="majorHAnsi" w:cstheme="majorHAnsi"/>
        </w:rPr>
        <w:t xml:space="preserve"> in the United States. The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rPr>
        <w:t>M</w:t>
      </w:r>
      <w:r w:rsidRPr="00FD6C49">
        <w:rPr>
          <w:rFonts w:asciiTheme="majorHAnsi" w:hAnsiTheme="majorHAnsi" w:cstheme="majorHAnsi"/>
        </w:rPr>
        <w:t xml:space="preserve">atter, the heroic </w:t>
      </w:r>
      <w:r w:rsidRPr="00FD6C49">
        <w:rPr>
          <w:rStyle w:val="StyleUnderline"/>
          <w:rFonts w:asciiTheme="majorHAnsi" w:hAnsiTheme="majorHAnsi" w:cstheme="majorHAnsi"/>
          <w:highlight w:val="cyan"/>
        </w:rPr>
        <w:t>pipeline struggles</w:t>
      </w:r>
      <w:r w:rsidRPr="00FD6C49">
        <w:rPr>
          <w:rStyle w:val="StyleUnderline"/>
          <w:rFonts w:asciiTheme="majorHAnsi" w:hAnsiTheme="majorHAnsi" w:cstheme="majorHAnsi"/>
        </w:rPr>
        <w:t xml:space="preserve"> in North Dakota</w:t>
      </w:r>
      <w:r w:rsidRPr="00FD6C49">
        <w:rPr>
          <w:rFonts w:asciiTheme="majorHAnsi" w:hAnsiTheme="majorHAnsi" w:cstheme="majorHAnsi"/>
        </w:rPr>
        <w:t xml:space="preserve">, and the thirteen million people who voted for Bernie Sanders </w:t>
      </w:r>
      <w:r w:rsidRPr="00FD6C49">
        <w:rPr>
          <w:rStyle w:val="StyleUnderline"/>
          <w:rFonts w:asciiTheme="majorHAnsi" w:hAnsiTheme="majorHAnsi" w:cstheme="majorHAnsi"/>
        </w:rPr>
        <w:t xml:space="preserve">have </w:t>
      </w:r>
      <w:r w:rsidRPr="00FD6C49">
        <w:rPr>
          <w:rStyle w:val="StyleUnderline"/>
          <w:rFonts w:asciiTheme="majorHAnsi" w:hAnsiTheme="majorHAnsi" w:cstheme="majorHAnsi"/>
          <w:highlight w:val="cyan"/>
        </w:rPr>
        <w:t>unearthed that</w:t>
      </w:r>
      <w:r w:rsidRPr="00FD6C49">
        <w:rPr>
          <w:rFonts w:asciiTheme="majorHAnsi" w:hAnsiTheme="majorHAnsi" w:cstheme="majorHAnsi"/>
        </w:rPr>
        <w:t xml:space="preserve"> to the world.</w:t>
      </w:r>
    </w:p>
    <w:p w14:paraId="07081373"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rPr>
        <w:t>When systemic problems become too large to ignore, when socialists start gaining millions of votes</w:t>
      </w:r>
      <w:r w:rsidRPr="00FD6C49">
        <w:rPr>
          <w:rFonts w:asciiTheme="majorHAnsi" w:hAnsiTheme="majorHAnsi" w:cstheme="majorHAnsi"/>
        </w:rPr>
        <w:t xml:space="preserve">, for example, </w:t>
      </w:r>
      <w:r w:rsidRPr="00FD6C49">
        <w:rPr>
          <w:rStyle w:val="StyleUnderline"/>
          <w:rFonts w:asciiTheme="majorHAnsi" w:hAnsiTheme="majorHAnsi" w:cstheme="majorHAnsi"/>
        </w:rPr>
        <w:t>or when black people riot</w:t>
      </w:r>
      <w:r w:rsidRPr="00FD6C49">
        <w:rPr>
          <w:rFonts w:asciiTheme="majorHAnsi" w:hAnsiTheme="majorHAnsi" w:cstheme="majorHAnsi"/>
        </w:rPr>
        <w:t xml:space="preserve"> and rebel </w:t>
      </w:r>
      <w:r w:rsidRPr="00FD6C49">
        <w:rPr>
          <w:rStyle w:val="StyleUnderline"/>
          <w:rFonts w:asciiTheme="majorHAnsi" w:hAnsiTheme="majorHAnsi" w:cstheme="majorHAnsi"/>
        </w:rPr>
        <w:t>in the streets, the news media is forced to provide some explanation</w:t>
      </w:r>
      <w:r w:rsidRPr="00FD6C49">
        <w:rPr>
          <w:rFonts w:asciiTheme="majorHAnsi" w:hAnsiTheme="majorHAnsi" w:cstheme="majorHAnsi"/>
        </w:rPr>
        <w:t xml:space="preserve">. And in doing so, they typically give us fractured glimpses of reality. But rarely do they piece together the entire picture. </w:t>
      </w:r>
      <w:r w:rsidRPr="00FD6C49">
        <w:rPr>
          <w:rStyle w:val="StyleUnderline"/>
          <w:rFonts w:asciiTheme="majorHAnsi" w:hAnsiTheme="majorHAnsi" w:cstheme="majorHAnsi"/>
          <w:highlight w:val="cyan"/>
        </w:rPr>
        <w:t>Consider four</w:t>
      </w:r>
      <w:r w:rsidRPr="00FD6C49">
        <w:rPr>
          <w:rStyle w:val="StyleUnderline"/>
          <w:rFonts w:asciiTheme="majorHAnsi" w:hAnsiTheme="majorHAnsi" w:cstheme="majorHAnsi"/>
        </w:rPr>
        <w:t xml:space="preserve"> separate news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from last year.</w:t>
      </w:r>
    </w:p>
    <w:p w14:paraId="5BDED966"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lastRenderedPageBreak/>
        <w:t xml:space="preserve">The first is </w:t>
      </w:r>
      <w:r w:rsidRPr="00FD6C49">
        <w:rPr>
          <w:rStyle w:val="StyleUnderline"/>
          <w:rFonts w:asciiTheme="majorHAnsi" w:hAnsiTheme="majorHAnsi" w:cstheme="majorHAnsi"/>
        </w:rPr>
        <w:t>the continuing</w:t>
      </w:r>
      <w:r w:rsidRPr="00FD6C49">
        <w:rPr>
          <w:rFonts w:asciiTheme="majorHAnsi" w:hAnsiTheme="majorHAnsi" w:cstheme="majorHAnsi"/>
        </w:rPr>
        <w:t xml:space="preserve"> crisis of the </w:t>
      </w:r>
      <w:r w:rsidRPr="00FD6C49">
        <w:rPr>
          <w:rStyle w:val="StyleUnderline"/>
          <w:rFonts w:asciiTheme="majorHAnsi" w:hAnsiTheme="majorHAnsi" w:cstheme="majorHAnsi"/>
        </w:rPr>
        <w:t>opioid addiction crisis</w:t>
      </w:r>
      <w:r w:rsidRPr="00FD6C49">
        <w:rPr>
          <w:rFonts w:asciiTheme="majorHAnsi" w:hAnsiTheme="majorHAnsi" w:cstheme="majorHAnsi"/>
        </w:rPr>
        <w:t xml:space="preserve"> in this country. </w:t>
      </w:r>
      <w:r w:rsidRPr="00FD6C49">
        <w:rPr>
          <w:rStyle w:val="StyleUnderline"/>
          <w:rFonts w:asciiTheme="majorHAnsi" w:hAnsiTheme="majorHAnsi" w:cstheme="majorHAnsi"/>
          <w:highlight w:val="cyan"/>
        </w:rPr>
        <w:t>There are two million people addicted to opioids</w:t>
      </w:r>
      <w:r w:rsidRPr="00FD6C49">
        <w:rPr>
          <w:rStyle w:val="StyleUnderline"/>
          <w:rFonts w:asciiTheme="majorHAnsi" w:hAnsiTheme="majorHAnsi" w:cstheme="majorHAnsi"/>
        </w:rPr>
        <w:t xml:space="preserve"> in the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a disproportionate number</w:t>
      </w:r>
      <w:r w:rsidRPr="00FD6C49">
        <w:rPr>
          <w:rStyle w:val="StyleUnderline"/>
          <w:rFonts w:asciiTheme="majorHAnsi" w:hAnsiTheme="majorHAnsi" w:cstheme="majorHAnsi"/>
        </w:rPr>
        <w:t xml:space="preserve"> of whom </w:t>
      </w:r>
      <w:r w:rsidRPr="00FD6C49">
        <w:rPr>
          <w:rStyle w:val="StyleUnderline"/>
          <w:rFonts w:asciiTheme="majorHAnsi" w:hAnsiTheme="majorHAnsi" w:cstheme="majorHAnsi"/>
          <w:highlight w:val="cyan"/>
        </w:rPr>
        <w:t>are white</w:t>
      </w:r>
      <w:r w:rsidRPr="00FD6C49">
        <w:rPr>
          <w:rStyle w:val="StyleUnderline"/>
          <w:rFonts w:asciiTheme="majorHAnsi" w:hAnsiTheme="majorHAnsi" w:cstheme="majorHAnsi"/>
        </w:rPr>
        <w:t>. From 2009 to 2014, almost half a million people have died from opioid overdoses</w:t>
      </w:r>
      <w:r w:rsidRPr="00FD6C49">
        <w:rPr>
          <w:rFonts w:asciiTheme="majorHAnsi" w:hAnsiTheme="majorHAnsi" w:cstheme="majorHAnsi"/>
        </w:rPr>
        <w:t>, a fourfold increase since 1999.</w:t>
      </w:r>
    </w:p>
    <w:p w14:paraId="0F4707DB" w14:textId="77777777" w:rsidR="00335C7B" w:rsidRPr="00FD6C49" w:rsidRDefault="00335C7B" w:rsidP="00335C7B">
      <w:pPr>
        <w:rPr>
          <w:rStyle w:val="StyleUnderline"/>
          <w:rFonts w:asciiTheme="majorHAnsi" w:hAnsiTheme="majorHAnsi" w:cstheme="majorHAnsi"/>
        </w:rPr>
      </w:pPr>
      <w:r w:rsidRPr="00FD6C49">
        <w:rPr>
          <w:rStyle w:val="StyleUnderline"/>
          <w:rFonts w:asciiTheme="majorHAnsi" w:hAnsiTheme="majorHAnsi" w:cstheme="majorHAnsi"/>
        </w:rPr>
        <w:t>A second story</w:t>
      </w:r>
      <w:r w:rsidRPr="00FD6C49">
        <w:rPr>
          <w:rFonts w:asciiTheme="majorHAnsi" w:hAnsiTheme="majorHAnsi" w:cstheme="majorHAnsi"/>
        </w:rPr>
        <w:t xml:space="preserve">, briefly in the news, reported </w:t>
      </w:r>
      <w:r w:rsidRPr="00FD6C49">
        <w:rPr>
          <w:rStyle w:val="StyleUnderline"/>
          <w:rFonts w:asciiTheme="majorHAnsi" w:hAnsiTheme="majorHAnsi" w:cstheme="majorHAnsi"/>
        </w:rPr>
        <w:t xml:space="preserve">on the </w:t>
      </w:r>
      <w:r w:rsidRPr="00FD6C49">
        <w:rPr>
          <w:rStyle w:val="StyleUnderline"/>
          <w:rFonts w:asciiTheme="majorHAnsi" w:hAnsiTheme="majorHAnsi" w:cstheme="majorHAnsi"/>
          <w:highlight w:val="cyan"/>
        </w:rPr>
        <w:t>decline in life expectancy for white women</w:t>
      </w:r>
      <w:r w:rsidRPr="00FD6C49">
        <w:rPr>
          <w:rFonts w:asciiTheme="majorHAnsi" w:hAnsiTheme="majorHAnsi" w:cstheme="majorHAnsi"/>
        </w:rPr>
        <w:t xml:space="preserve">. It is unprecedented for life expectancy to reverse in a so-called first-world country. In the United States peer countries, life expectancy is actually growing. </w:t>
      </w:r>
      <w:r w:rsidRPr="00FD6C49">
        <w:rPr>
          <w:rStyle w:val="StyleUnderline"/>
          <w:rFonts w:asciiTheme="majorHAnsi" w:hAnsiTheme="majorHAnsi" w:cstheme="majorHAnsi"/>
          <w:highlight w:val="cyan"/>
        </w:rPr>
        <w:t>Why</w:t>
      </w:r>
      <w:r w:rsidRPr="00FD6C49">
        <w:rPr>
          <w:rStyle w:val="StyleUnderline"/>
          <w:rFonts w:asciiTheme="majorHAnsi" w:hAnsiTheme="majorHAnsi" w:cstheme="majorHAnsi"/>
        </w:rPr>
        <w:t xml:space="preserve"> is life expectancy for working-class white women in decline? </w:t>
      </w:r>
      <w:r w:rsidRPr="00FD6C49">
        <w:rPr>
          <w:rStyle w:val="StyleUnderline"/>
          <w:rFonts w:asciiTheme="majorHAnsi" w:hAnsiTheme="majorHAnsi" w:cstheme="majorHAnsi"/>
          <w:highlight w:val="cyan"/>
        </w:rPr>
        <w:t>Drug overdose, suicide, and alcohol abuse</w:t>
      </w:r>
      <w:r w:rsidRPr="00FD6C49">
        <w:rPr>
          <w:rStyle w:val="StyleUnderline"/>
          <w:rFonts w:asciiTheme="majorHAnsi" w:hAnsiTheme="majorHAnsi" w:cstheme="majorHAnsi"/>
        </w:rPr>
        <w:t>.</w:t>
      </w:r>
    </w:p>
    <w:p w14:paraId="33052251"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rPr>
        <w:t>In Chicago, the story has been the rise in shootings and murders in the city’s working-class black neighborhoods</w:t>
      </w:r>
      <w:r w:rsidRPr="00FD6C49">
        <w:rPr>
          <w:rFonts w:asciiTheme="majorHAnsi" w:hAnsiTheme="majorHAnsi" w:cstheme="majorHAnsi"/>
        </w:rPr>
        <w:t>. In 2016, there were 4,379 people shot in Chicago, and 797 people killed. The overwhelmingly majority of both were African-American.</w:t>
      </w:r>
    </w:p>
    <w:p w14:paraId="67025B62"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The news media’s nonsensical explanations for the violence include retaliation. But that is only matched by the nonsense offered by elected officials, which includes the absence of role models and poor parenting. </w:t>
      </w:r>
      <w:r w:rsidRPr="00FD6C49">
        <w:rPr>
          <w:rStyle w:val="StyleUnderline"/>
          <w:rFonts w:asciiTheme="majorHAnsi" w:hAnsiTheme="majorHAnsi" w:cstheme="majorHAnsi"/>
        </w:rPr>
        <w:t xml:space="preserve">What is almost never offered as at least part of the answer is how </w:t>
      </w:r>
      <w:r w:rsidRPr="00FD6C49">
        <w:rPr>
          <w:rStyle w:val="StyleUnderline"/>
          <w:rFonts w:asciiTheme="majorHAnsi" w:hAnsiTheme="majorHAnsi" w:cstheme="majorHAnsi"/>
          <w:highlight w:val="cyan"/>
        </w:rPr>
        <w:t>Chicago has the highest black unemployment rate</w:t>
      </w:r>
      <w:r w:rsidRPr="00FD6C49">
        <w:rPr>
          <w:rFonts w:asciiTheme="majorHAnsi" w:hAnsiTheme="majorHAnsi" w:cstheme="majorHAnsi"/>
        </w:rPr>
        <w:t xml:space="preserve"> of the nation’s five largest cities </w:t>
      </w:r>
      <w:r w:rsidRPr="00FD6C49">
        <w:rPr>
          <w:rStyle w:val="StyleUnderline"/>
          <w:rFonts w:asciiTheme="majorHAnsi" w:hAnsiTheme="majorHAnsi" w:cstheme="majorHAnsi"/>
        </w:rPr>
        <w:t xml:space="preserve">at 25 percent, that nearly half of black men aged 20 to 24 are neither in school nor employed, that Chicago has the third-highest poverty rate of large cities in the US, and that </w:t>
      </w:r>
      <w:r w:rsidRPr="00FD6C49">
        <w:rPr>
          <w:rStyle w:val="StyleUnderline"/>
          <w:rFonts w:asciiTheme="majorHAnsi" w:hAnsiTheme="majorHAnsi" w:cstheme="majorHAnsi"/>
          <w:highlight w:val="cyan"/>
        </w:rPr>
        <w:t>it is the most segregated city in the country</w:t>
      </w:r>
      <w:r w:rsidRPr="00FD6C49">
        <w:rPr>
          <w:rFonts w:asciiTheme="majorHAnsi" w:hAnsiTheme="majorHAnsi" w:cstheme="majorHAnsi"/>
        </w:rPr>
        <w:t>.</w:t>
      </w:r>
    </w:p>
    <w:p w14:paraId="6078B643"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rPr>
        <w:t>Finally, there is the story of the shrinking of the so-called middle class</w:t>
      </w:r>
      <w:r w:rsidRPr="00FD6C49">
        <w:rPr>
          <w:rFonts w:asciiTheme="majorHAnsi" w:hAnsiTheme="majorHAnsi" w:cstheme="majorHAnsi"/>
        </w:rPr>
        <w:t>. In the 1970s, 61 percent of Americans fell into that vague but stable category. Today, that number has fallen to 50 percent. It is driven by the growing wealth inequality that exists in this country.</w:t>
      </w:r>
    </w:p>
    <w:p w14:paraId="11F50541"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In the last year alone, the one percent saw their income rise by seven percent, and the .1 percent saw their income rise by 9 percent. In general, </w:t>
      </w:r>
      <w:r w:rsidRPr="00FD6C49">
        <w:rPr>
          <w:rStyle w:val="StyleUnderline"/>
          <w:rFonts w:asciiTheme="majorHAnsi" w:hAnsiTheme="majorHAnsi" w:cstheme="majorHAnsi"/>
          <w:highlight w:val="cyan"/>
        </w:rPr>
        <w:t>the richest 20 percent</w:t>
      </w:r>
      <w:r w:rsidRPr="00FD6C49">
        <w:rPr>
          <w:rStyle w:val="StyleUnderline"/>
          <w:rFonts w:asciiTheme="majorHAnsi" w:hAnsiTheme="majorHAnsi" w:cstheme="majorHAnsi"/>
        </w:rPr>
        <w:t xml:space="preserve"> of US households </w:t>
      </w:r>
      <w:r w:rsidRPr="00FD6C49">
        <w:rPr>
          <w:rStyle w:val="StyleUnderline"/>
          <w:rFonts w:asciiTheme="majorHAnsi" w:hAnsiTheme="majorHAnsi" w:cstheme="majorHAnsi"/>
          <w:highlight w:val="cyan"/>
        </w:rPr>
        <w:t>own 84 percent of the wealth</w:t>
      </w:r>
      <w:r w:rsidRPr="00FD6C49">
        <w:rPr>
          <w:rStyle w:val="StyleUnderline"/>
          <w:rFonts w:asciiTheme="majorHAnsi" w:hAnsiTheme="majorHAnsi" w:cstheme="majorHAnsi"/>
        </w:rPr>
        <w:t xml:space="preserve"> in this country, </w:t>
      </w:r>
      <w:r w:rsidRPr="00FD6C49">
        <w:rPr>
          <w:rStyle w:val="StyleUnderline"/>
          <w:rFonts w:asciiTheme="majorHAnsi" w:hAnsiTheme="majorHAnsi" w:cstheme="majorHAnsi"/>
          <w:highlight w:val="cyan"/>
        </w:rPr>
        <w:t>while the bottom 40 percent own less than one percent</w:t>
      </w:r>
      <w:r w:rsidRPr="00FD6C49">
        <w:rPr>
          <w:rFonts w:asciiTheme="majorHAnsi" w:hAnsiTheme="majorHAnsi" w:cstheme="majorHAnsi"/>
        </w:rPr>
        <w:t>.</w:t>
      </w:r>
    </w:p>
    <w:p w14:paraId="7FD74B14" w14:textId="77777777" w:rsidR="00335C7B" w:rsidRPr="00FD6C49" w:rsidRDefault="00335C7B" w:rsidP="00335C7B">
      <w:pPr>
        <w:rPr>
          <w:rFonts w:asciiTheme="majorHAnsi" w:hAnsiTheme="majorHAnsi" w:cstheme="majorHAnsi"/>
          <w:szCs w:val="16"/>
        </w:rPr>
      </w:pPr>
      <w:r w:rsidRPr="00FD6C49">
        <w:rPr>
          <w:rFonts w:asciiTheme="majorHAnsi" w:hAnsiTheme="majorHAnsi" w:cstheme="majorHAnsi"/>
          <w:szCs w:val="16"/>
        </w:rPr>
        <w:t>The media would have us believe that this is a story primarily about the Rust Belt and disgruntled white workers. In fact, it is also a story about 240,000 black homeowners, who lost their houses to foreclosures in the last eight years. It is also a story about urban school closures and the decimation of employment for black educators. Thousands of black teachers have been fired in the last decade.</w:t>
      </w:r>
    </w:p>
    <w:p w14:paraId="01682E83" w14:textId="77777777" w:rsidR="00335C7B" w:rsidRPr="00FD6C49" w:rsidRDefault="00335C7B" w:rsidP="00335C7B">
      <w:pPr>
        <w:rPr>
          <w:rStyle w:val="StyleUnderline"/>
          <w:rFonts w:asciiTheme="majorHAnsi" w:hAnsiTheme="majorHAnsi" w:cstheme="majorHAnsi"/>
        </w:rPr>
      </w:pPr>
      <w:r w:rsidRPr="00FD6C49">
        <w:rPr>
          <w:rStyle w:val="StyleUnderline"/>
          <w:rFonts w:asciiTheme="majorHAnsi" w:hAnsiTheme="majorHAnsi" w:cstheme="majorHAnsi"/>
          <w:highlight w:val="cyan"/>
        </w:rPr>
        <w:t>These</w:t>
      </w:r>
      <w:r w:rsidRPr="00FD6C49">
        <w:rPr>
          <w:rFonts w:asciiTheme="majorHAnsi" w:hAnsiTheme="majorHAnsi" w:cstheme="majorHAnsi"/>
        </w:rPr>
        <w:t xml:space="preserve"> four prominent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reported on over the last several years </w:t>
      </w:r>
      <w:r w:rsidRPr="00FD6C49">
        <w:rPr>
          <w:rStyle w:val="StyleUnderline"/>
          <w:rFonts w:asciiTheme="majorHAnsi" w:hAnsiTheme="majorHAnsi" w:cstheme="majorHAnsi"/>
          <w:highlight w:val="cyan"/>
        </w:rPr>
        <w:t>are often told separately, reinforcing the perception that different groups</w:t>
      </w:r>
      <w:r w:rsidRPr="00FD6C49">
        <w:rPr>
          <w:rStyle w:val="StyleUnderline"/>
          <w:rFonts w:asciiTheme="majorHAnsi" w:hAnsiTheme="majorHAnsi" w:cstheme="majorHAnsi"/>
        </w:rPr>
        <w:t xml:space="preserve"> of ordinary people in this country live in their own world and have experiences that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wholly separate from each other</w:t>
      </w:r>
      <w:r w:rsidRPr="00FD6C49">
        <w:rPr>
          <w:rStyle w:val="StyleUnderline"/>
          <w:rFonts w:asciiTheme="majorHAnsi" w:hAnsiTheme="majorHAnsi" w:cstheme="majorHAnsi"/>
        </w:rPr>
        <w:t>. But what would happen if we put these stories together, and told them as a single narrative about life in this country?</w:t>
      </w:r>
    </w:p>
    <w:p w14:paraId="14CD0EF7"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highlight w:val="cyan"/>
        </w:rPr>
        <w:t>If we told them together, it could allow us to see that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anxieties</w:t>
      </w:r>
      <w:r w:rsidRPr="00FD6C49">
        <w:rPr>
          <w:rStyle w:val="StyleUnderline"/>
          <w:rFonts w:asciiTheme="majorHAnsi" w:hAnsiTheme="majorHAnsi" w:cstheme="majorHAnsi"/>
        </w:rPr>
        <w:t>, stresses</w:t>
      </w:r>
      <w:r w:rsidRPr="00FD6C49">
        <w:rPr>
          <w:rFonts w:asciiTheme="majorHAnsi" w:hAnsiTheme="majorHAnsi" w:cstheme="majorHAnsi"/>
        </w:rPr>
        <w:t xml:space="preserve">, confusions, </w:t>
      </w:r>
      <w:r w:rsidRPr="00FD6C49">
        <w:rPr>
          <w:rStyle w:val="StyleUnderline"/>
          <w:rFonts w:asciiTheme="majorHAnsi" w:hAnsiTheme="majorHAnsi" w:cstheme="majorHAnsi"/>
        </w:rPr>
        <w:t>and frustrations about life</w:t>
      </w:r>
      <w:r w:rsidRPr="00FD6C49">
        <w:rPr>
          <w:rFonts w:asciiTheme="majorHAnsi" w:hAnsiTheme="majorHAnsi" w:cstheme="majorHAnsi"/>
        </w:rPr>
        <w:t xml:space="preserve"> world </w:t>
      </w:r>
      <w:r w:rsidRPr="00FD6C49">
        <w:rPr>
          <w:rStyle w:val="StyleUnderline"/>
          <w:rFonts w:asciiTheme="majorHAnsi" w:hAnsiTheme="majorHAnsi" w:cstheme="majorHAnsi"/>
        </w:rPr>
        <w:t xml:space="preserve">today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not owned by one group</w:t>
      </w:r>
      <w:r w:rsidRPr="00FD6C49">
        <w:rPr>
          <w:rStyle w:val="StyleUnderline"/>
          <w:rFonts w:asciiTheme="majorHAnsi" w:hAnsiTheme="majorHAnsi" w:cstheme="majorHAnsi"/>
        </w:rPr>
        <w:t xml:space="preserve">, but are shared by many. It would not tell us that everyone suffers the same oppression, but </w:t>
      </w:r>
      <w:r w:rsidRPr="00FD6C49">
        <w:rPr>
          <w:rStyle w:val="StyleUnderline"/>
          <w:rFonts w:asciiTheme="majorHAnsi" w:hAnsiTheme="majorHAnsi" w:cstheme="majorHAnsi"/>
          <w:highlight w:val="cyan"/>
        </w:rPr>
        <w:t xml:space="preserve">it would allow us to see that </w:t>
      </w:r>
      <w:r w:rsidRPr="00FD6C49">
        <w:rPr>
          <w:rStyle w:val="Emphasis"/>
          <w:rFonts w:asciiTheme="majorHAnsi" w:hAnsiTheme="majorHAnsi" w:cstheme="majorHAnsi"/>
          <w:highlight w:val="cyan"/>
        </w:rPr>
        <w:t>even if we don’t experience a particular kind of oppression</w:t>
      </w:r>
      <w:r w:rsidRPr="00FD6C49">
        <w:rPr>
          <w:rStyle w:val="StyleUnderline"/>
          <w:rFonts w:asciiTheme="majorHAnsi" w:hAnsiTheme="majorHAnsi" w:cstheme="majorHAnsi"/>
          <w:highlight w:val="cyan"/>
        </w:rPr>
        <w:t>, every working person</w:t>
      </w:r>
      <w:r w:rsidRPr="00FD6C49">
        <w:rPr>
          <w:rStyle w:val="StyleUnderline"/>
          <w:rFonts w:asciiTheme="majorHAnsi" w:hAnsiTheme="majorHAnsi" w:cstheme="majorHAnsi"/>
        </w:rPr>
        <w:t xml:space="preserve"> in this </w:t>
      </w:r>
      <w:r w:rsidRPr="00FD6C49">
        <w:rPr>
          <w:rStyle w:val="StyleUnderline"/>
          <w:rFonts w:asciiTheme="majorHAnsi" w:hAnsiTheme="majorHAnsi" w:cstheme="majorHAnsi"/>
        </w:rPr>
        <w:lastRenderedPageBreak/>
        <w:t xml:space="preserve">country </w:t>
      </w:r>
      <w:r w:rsidRPr="00FD6C49">
        <w:rPr>
          <w:rStyle w:val="StyleUnderline"/>
          <w:rFonts w:asciiTheme="majorHAnsi" w:hAnsiTheme="majorHAnsi" w:cstheme="majorHAnsi"/>
          <w:highlight w:val="cyan"/>
        </w:rPr>
        <w:t>is going through something</w:t>
      </w:r>
      <w:r w:rsidRPr="00FD6C49">
        <w:rPr>
          <w:rStyle w:val="StyleUnderline"/>
          <w:rFonts w:asciiTheme="majorHAnsi" w:hAnsiTheme="majorHAnsi" w:cstheme="majorHAnsi"/>
        </w:rPr>
        <w:t>. Everyone is trying to figure out how to survive, and many are failing</w:t>
      </w:r>
      <w:r w:rsidRPr="00FD6C49">
        <w:rPr>
          <w:rFonts w:asciiTheme="majorHAnsi" w:hAnsiTheme="majorHAnsi" w:cstheme="majorHAnsi"/>
        </w:rPr>
        <w:t>.</w:t>
      </w:r>
    </w:p>
    <w:p w14:paraId="19C3D620"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rPr>
        <w:t>If we put these stories together, we would gain</w:t>
      </w:r>
      <w:r w:rsidRPr="00FD6C49">
        <w:rPr>
          <w:rFonts w:asciiTheme="majorHAnsi" w:hAnsiTheme="majorHAnsi" w:cstheme="majorHAnsi"/>
        </w:rPr>
        <w:t xml:space="preserve"> more </w:t>
      </w:r>
      <w:r w:rsidRPr="00FD6C49">
        <w:rPr>
          <w:rStyle w:val="StyleUnderline"/>
          <w:rFonts w:asciiTheme="majorHAnsi" w:hAnsiTheme="majorHAnsi" w:cstheme="majorHAnsi"/>
        </w:rPr>
        <w:t>insight into how</w:t>
      </w:r>
      <w:r w:rsidRPr="00FD6C49">
        <w:rPr>
          <w:rFonts w:asciiTheme="majorHAnsi" w:hAnsiTheme="majorHAnsi" w:cstheme="majorHAnsi"/>
        </w:rPr>
        <w:t xml:space="preserve"> ordinary </w:t>
      </w:r>
      <w:r w:rsidRPr="00FD6C49">
        <w:rPr>
          <w:rStyle w:val="StyleUnderline"/>
          <w:rFonts w:asciiTheme="majorHAnsi" w:hAnsiTheme="majorHAnsi" w:cstheme="majorHAnsi"/>
          <w:highlight w:val="cyan"/>
        </w:rPr>
        <w:t>white people have as much stake in the fight</w:t>
      </w:r>
      <w:r w:rsidRPr="00FD6C49">
        <w:rPr>
          <w:rStyle w:val="StyleUnderline"/>
          <w:rFonts w:asciiTheme="majorHAnsi" w:hAnsiTheme="majorHAnsi" w:cstheme="majorHAnsi"/>
        </w:rPr>
        <w:t xml:space="preserve"> for a different kind of society </w:t>
      </w:r>
      <w:r w:rsidRPr="00FD6C49">
        <w:rPr>
          <w:rStyle w:val="StyleUnderline"/>
          <w:rFonts w:asciiTheme="majorHAnsi" w:hAnsiTheme="majorHAnsi" w:cstheme="majorHAnsi"/>
          <w:highlight w:val="cyan"/>
        </w:rPr>
        <w:t>as anyone else</w:t>
      </w:r>
      <w:r w:rsidRPr="00FD6C49">
        <w:rPr>
          <w:rFonts w:asciiTheme="majorHAnsi" w:hAnsiTheme="majorHAnsi" w:cstheme="majorHAnsi"/>
        </w:rPr>
        <w:t>.</w:t>
      </w:r>
    </w:p>
    <w:p w14:paraId="08FA580B"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highlight w:val="cyan"/>
        </w:rPr>
        <w:t>We wouldn’t</w:t>
      </w:r>
      <w:r w:rsidRPr="00FD6C49">
        <w:rPr>
          <w:rFonts w:asciiTheme="majorHAnsi" w:hAnsiTheme="majorHAnsi" w:cstheme="majorHAnsi"/>
        </w:rPr>
        <w:t xml:space="preserve"> so </w:t>
      </w:r>
      <w:r w:rsidRPr="00FD6C49">
        <w:rPr>
          <w:rStyle w:val="StyleUnderline"/>
          <w:rFonts w:asciiTheme="majorHAnsi" w:hAnsiTheme="majorHAnsi" w:cstheme="majorHAnsi"/>
        </w:rPr>
        <w:t xml:space="preserve">casually </w:t>
      </w:r>
      <w:r w:rsidRPr="00FD6C49">
        <w:rPr>
          <w:rStyle w:val="StyleUnderline"/>
          <w:rFonts w:asciiTheme="majorHAnsi" w:hAnsiTheme="majorHAnsi" w:cstheme="majorHAnsi"/>
          <w:highlight w:val="cyan"/>
        </w:rPr>
        <w:t>dismiss their suffering as privilege, because they do not suffer as much as black and brown people</w:t>
      </w:r>
      <w:r w:rsidRPr="00FD6C49">
        <w:rPr>
          <w:rFonts w:asciiTheme="majorHAnsi" w:hAnsiTheme="majorHAnsi" w:cstheme="majorHAnsi"/>
        </w:rPr>
        <w:t xml:space="preserve"> in this country. In fact, we might find that the privileges of white skin run very thin in a country where nineteen million white people languish in poverty.</w:t>
      </w:r>
    </w:p>
    <w:p w14:paraId="071041A1"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Apparently, </w:t>
      </w:r>
      <w:r w:rsidRPr="00FD6C49">
        <w:rPr>
          <w:rStyle w:val="StyleUnderline"/>
          <w:rFonts w:asciiTheme="majorHAnsi" w:hAnsiTheme="majorHAnsi" w:cstheme="majorHAnsi"/>
        </w:rPr>
        <w:t>the wages of whiteness are not so great that they can stop millions of ordinary white people from</w:t>
      </w:r>
      <w:r w:rsidRPr="00FD6C49">
        <w:rPr>
          <w:rFonts w:asciiTheme="majorHAnsi" w:hAnsiTheme="majorHAnsi" w:cstheme="majorHAnsi"/>
        </w:rPr>
        <w:t xml:space="preserve"> literally </w:t>
      </w:r>
      <w:r w:rsidRPr="00FD6C49">
        <w:rPr>
          <w:rStyle w:val="StyleUnderline"/>
          <w:rFonts w:asciiTheme="majorHAnsi" w:hAnsiTheme="majorHAnsi" w:cstheme="majorHAnsi"/>
        </w:rPr>
        <w:t>drinking and drugging themselves to death</w:t>
      </w:r>
      <w:r w:rsidRPr="00FD6C49">
        <w:rPr>
          <w:rFonts w:asciiTheme="majorHAnsi" w:hAnsiTheme="majorHAnsi" w:cstheme="majorHAnsi"/>
        </w:rPr>
        <w:t>, to escape the despair of living in this “greatest country on earth.”</w:t>
      </w:r>
    </w:p>
    <w:p w14:paraId="15B26BFC"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rPr>
        <w:t>If we put these separate stories into a single story, we could make</w:t>
      </w:r>
      <w:r w:rsidRPr="00FD6C49">
        <w:rPr>
          <w:rFonts w:asciiTheme="majorHAnsi" w:hAnsiTheme="majorHAnsi" w:cstheme="majorHAnsi"/>
        </w:rPr>
        <w:t xml:space="preserve"> better </w:t>
      </w:r>
      <w:r w:rsidRPr="00FD6C49">
        <w:rPr>
          <w:rStyle w:val="StyleUnderline"/>
          <w:rFonts w:asciiTheme="majorHAnsi" w:hAnsiTheme="majorHAnsi" w:cstheme="majorHAnsi"/>
        </w:rPr>
        <w:t>sense of why socialism is rising in popularity</w:t>
      </w:r>
      <w:r w:rsidRPr="00FD6C49">
        <w:rPr>
          <w:rFonts w:asciiTheme="majorHAnsi" w:hAnsiTheme="majorHAnsi" w:cstheme="majorHAnsi"/>
        </w:rPr>
        <w:t xml:space="preserve">, why people have taken to the streets over the last six years to protest the growing and racial and economic inequality. There are 400 billionaires in this country. They are the reason why there are forty-seven million poor people. </w:t>
      </w:r>
      <w:r w:rsidRPr="00FD6C49">
        <w:rPr>
          <w:rStyle w:val="StyleUnderline"/>
          <w:rFonts w:asciiTheme="majorHAnsi" w:hAnsiTheme="majorHAnsi" w:cstheme="majorHAnsi"/>
        </w:rPr>
        <w:t>You cannot have untold, obscene wealth unless you have untold, obscene poverty. That is the law of the free market</w:t>
      </w:r>
      <w:r w:rsidRPr="00FD6C49">
        <w:rPr>
          <w:rFonts w:asciiTheme="majorHAnsi" w:hAnsiTheme="majorHAnsi" w:cstheme="majorHAnsi"/>
        </w:rPr>
        <w:t>.</w:t>
      </w:r>
    </w:p>
    <w:p w14:paraId="78E55E00"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And </w:t>
      </w:r>
      <w:r w:rsidRPr="00FD6C49">
        <w:rPr>
          <w:rStyle w:val="StyleUnderline"/>
          <w:rFonts w:asciiTheme="majorHAnsi" w:hAnsiTheme="majorHAnsi" w:cstheme="majorHAnsi"/>
          <w:highlight w:val="cyan"/>
        </w:rPr>
        <w:t>how does this</w:t>
      </w:r>
      <w:r w:rsidRPr="00FD6C49">
        <w:rPr>
          <w:rStyle w:val="StyleUnderline"/>
          <w:rFonts w:asciiTheme="majorHAnsi" w:hAnsiTheme="majorHAnsi" w:cstheme="majorHAnsi"/>
        </w:rPr>
        <w:t xml:space="preserve"> parasitic </w:t>
      </w:r>
      <w:r w:rsidRPr="00FD6C49">
        <w:rPr>
          <w:rStyle w:val="StyleUnderline"/>
          <w:rFonts w:asciiTheme="majorHAnsi" w:hAnsiTheme="majorHAnsi" w:cstheme="majorHAnsi"/>
          <w:highlight w:val="cyan"/>
        </w:rPr>
        <w:t>one percent</w:t>
      </w:r>
      <w:r w:rsidRPr="00FD6C49">
        <w:rPr>
          <w:rFonts w:asciiTheme="majorHAnsi" w:hAnsiTheme="majorHAnsi" w:cstheme="majorHAnsi"/>
        </w:rPr>
        <w:t xml:space="preserve"> of the population </w:t>
      </w:r>
      <w:r w:rsidRPr="00FD6C49">
        <w:rPr>
          <w:rStyle w:val="StyleUnderline"/>
          <w:rFonts w:asciiTheme="majorHAnsi" w:hAnsiTheme="majorHAnsi" w:cstheme="majorHAnsi"/>
          <w:highlight w:val="cyan"/>
        </w:rPr>
        <w:t>hold onto their wealth</w:t>
      </w:r>
      <w:r w:rsidRPr="00FD6C49">
        <w:rPr>
          <w:rStyle w:val="StyleUnderline"/>
          <w:rFonts w:asciiTheme="majorHAnsi" w:hAnsiTheme="majorHAnsi" w:cstheme="majorHAnsi"/>
        </w:rPr>
        <w:t xml:space="preserve"> when we are so many? </w:t>
      </w:r>
      <w:r w:rsidRPr="00FD6C49">
        <w:rPr>
          <w:rStyle w:val="Emphasis"/>
          <w:rFonts w:asciiTheme="majorHAnsi" w:hAnsiTheme="majorHAnsi" w:cstheme="majorHAnsi"/>
          <w:highlight w:val="cyan"/>
        </w:rPr>
        <w:t>Racism, immigrant bashing, homophobia, transphobia, sexism, nationalism</w:t>
      </w:r>
      <w:r w:rsidRPr="00FD6C49">
        <w:rPr>
          <w:rStyle w:val="StyleUnderline"/>
          <w:rFonts w:asciiTheme="majorHAnsi" w:hAnsiTheme="majorHAnsi" w:cstheme="majorHAnsi"/>
          <w:highlight w:val="cyan"/>
        </w:rPr>
        <w:t xml:space="preserve">  –  they get us to fight each other</w:t>
      </w:r>
      <w:r w:rsidRPr="00FD6C49">
        <w:rPr>
          <w:rStyle w:val="StyleUnderline"/>
          <w:rFonts w:asciiTheme="majorHAnsi" w:hAnsiTheme="majorHAnsi" w:cstheme="majorHAnsi"/>
        </w:rPr>
        <w:t xml:space="preserve"> while they hoard their wealth, </w:t>
      </w:r>
      <w:r w:rsidRPr="00FD6C49">
        <w:rPr>
          <w:rStyle w:val="StyleUnderline"/>
          <w:rFonts w:asciiTheme="majorHAnsi" w:hAnsiTheme="majorHAnsi" w:cstheme="majorHAnsi"/>
          <w:highlight w:val="cyan"/>
        </w:rPr>
        <w:t xml:space="preserve">and they </w:t>
      </w:r>
      <w:r w:rsidRPr="00FD6C49">
        <w:rPr>
          <w:rStyle w:val="Emphasis"/>
          <w:rFonts w:asciiTheme="majorHAnsi" w:hAnsiTheme="majorHAnsi" w:cstheme="majorHAnsi"/>
          <w:highlight w:val="cyan"/>
        </w:rPr>
        <w:t>keep our stories separate</w:t>
      </w:r>
      <w:r w:rsidRPr="00FD6C49">
        <w:rPr>
          <w:rStyle w:val="StyleUnderline"/>
          <w:rFonts w:asciiTheme="majorHAnsi" w:hAnsiTheme="majorHAnsi" w:cstheme="majorHAnsi"/>
        </w:rPr>
        <w:t xml:space="preserve"> from each other, </w:t>
      </w:r>
      <w:r w:rsidRPr="00FD6C49">
        <w:rPr>
          <w:rStyle w:val="StyleUnderline"/>
          <w:rFonts w:asciiTheme="majorHAnsi" w:hAnsiTheme="majorHAnsi" w:cstheme="majorHAnsi"/>
          <w:highlight w:val="cyan"/>
        </w:rPr>
        <w:t>so</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we never understand the entire story, only our particular part</w:t>
      </w:r>
      <w:r w:rsidRPr="00FD6C49">
        <w:rPr>
          <w:rStyle w:val="StyleUnderline"/>
          <w:rFonts w:asciiTheme="majorHAnsi" w:hAnsiTheme="majorHAnsi" w:cstheme="majorHAnsi"/>
        </w:rPr>
        <w:t xml:space="preserve"> of it</w:t>
      </w:r>
      <w:r w:rsidRPr="00FD6C49">
        <w:rPr>
          <w:rFonts w:asciiTheme="majorHAnsi" w:hAnsiTheme="majorHAnsi" w:cstheme="majorHAnsi"/>
        </w:rPr>
        <w:t>.</w:t>
      </w:r>
    </w:p>
    <w:p w14:paraId="12541815"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But </w:t>
      </w:r>
      <w:r w:rsidRPr="00FD6C49">
        <w:rPr>
          <w:rStyle w:val="Emphasis"/>
          <w:rFonts w:asciiTheme="majorHAnsi" w:hAnsiTheme="majorHAnsi" w:cstheme="majorHAnsi"/>
          <w:highlight w:val="cyan"/>
        </w:rPr>
        <w:t>knowledge alone</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the existence of </w:t>
      </w:r>
      <w:r w:rsidRPr="00FD6C49">
        <w:rPr>
          <w:rStyle w:val="StyleUnderline"/>
          <w:rFonts w:asciiTheme="majorHAnsi" w:hAnsiTheme="majorHAnsi" w:cstheme="majorHAnsi"/>
          <w:highlight w:val="cyan"/>
        </w:rPr>
        <w:t>racism</w:t>
      </w:r>
      <w:r w:rsidRPr="00FD6C49">
        <w:rPr>
          <w:rStyle w:val="StyleUnderline"/>
          <w:rFonts w:asciiTheme="majorHAnsi" w:hAnsiTheme="majorHAnsi" w:cstheme="majorHAnsi"/>
        </w:rPr>
        <w:t xml:space="preserve">, inequality, poverty, and injustice </w:t>
      </w:r>
      <w:r w:rsidRPr="00FD6C49">
        <w:rPr>
          <w:rStyle w:val="Emphasis"/>
          <w:rFonts w:asciiTheme="majorHAnsi" w:hAnsiTheme="majorHAnsi" w:cstheme="majorHAnsi"/>
          <w:highlight w:val="cyan"/>
        </w:rPr>
        <w:t>does not equip</w:t>
      </w:r>
      <w:r w:rsidRPr="00FD6C49">
        <w:rPr>
          <w:rFonts w:asciiTheme="majorHAnsi" w:hAnsiTheme="majorHAnsi" w:cstheme="majorHAnsi"/>
        </w:rPr>
        <w:t xml:space="preserve"> with </w:t>
      </w:r>
      <w:r w:rsidRPr="00FD6C49">
        <w:rPr>
          <w:rStyle w:val="StyleUnderline"/>
          <w:rFonts w:asciiTheme="majorHAnsi" w:hAnsiTheme="majorHAnsi" w:cstheme="majorHAnsi"/>
          <w:highlight w:val="cyan"/>
        </w:rPr>
        <w:t>our side with the</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tools needed to fight</w:t>
      </w:r>
      <w:r w:rsidRPr="00FD6C49">
        <w:rPr>
          <w:rStyle w:val="StyleUnderline"/>
          <w:rFonts w:asciiTheme="majorHAnsi" w:hAnsiTheme="majorHAnsi" w:cstheme="majorHAnsi"/>
        </w:rPr>
        <w:t xml:space="preserve"> the battles</w:t>
      </w:r>
      <w:r w:rsidRPr="00FD6C49">
        <w:rPr>
          <w:rFonts w:asciiTheme="majorHAnsi" w:hAnsiTheme="majorHAnsi" w:cstheme="majorHAnsi"/>
        </w:rPr>
        <w:t xml:space="preserve"> of today or fight </w:t>
      </w:r>
      <w:r w:rsidRPr="00FD6C49">
        <w:rPr>
          <w:rStyle w:val="StyleUnderline"/>
          <w:rFonts w:asciiTheme="majorHAnsi" w:hAnsiTheme="majorHAnsi" w:cstheme="majorHAnsi"/>
          <w:highlight w:val="cyan"/>
        </w:rPr>
        <w:t>for a socialist future</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We need struggle, but </w:t>
      </w:r>
      <w:r w:rsidRPr="00FD6C49">
        <w:rPr>
          <w:rStyle w:val="Emphasis"/>
          <w:rFonts w:asciiTheme="majorHAnsi" w:hAnsiTheme="majorHAnsi" w:cstheme="majorHAnsi"/>
          <w:highlight w:val="cyan"/>
        </w:rPr>
        <w:t>we</w:t>
      </w:r>
      <w:r w:rsidRPr="00FD6C49">
        <w:rPr>
          <w:rStyle w:val="Emphasis"/>
          <w:rFonts w:asciiTheme="majorHAnsi" w:hAnsiTheme="majorHAnsi" w:cstheme="majorHAnsi"/>
        </w:rPr>
        <w:t xml:space="preserve"> also </w:t>
      </w:r>
      <w:r w:rsidRPr="00FD6C49">
        <w:rPr>
          <w:rStyle w:val="Emphasis"/>
          <w:rFonts w:asciiTheme="majorHAnsi" w:hAnsiTheme="majorHAnsi" w:cstheme="majorHAnsi"/>
          <w:highlight w:val="cyan"/>
        </w:rPr>
        <w:t>need politics</w:t>
      </w:r>
      <w:r w:rsidRPr="00FD6C49">
        <w:rPr>
          <w:rStyle w:val="StyleUnderline"/>
          <w:rFonts w:asciiTheme="majorHAnsi" w:hAnsiTheme="majorHAnsi" w:cstheme="majorHAnsi"/>
        </w:rPr>
        <w:t>, because we must contend with a political establishment</w:t>
      </w:r>
      <w:r w:rsidRPr="00FD6C49">
        <w:rPr>
          <w:rFonts w:asciiTheme="majorHAnsi" w:hAnsiTheme="majorHAnsi" w:cstheme="majorHAnsi"/>
        </w:rPr>
        <w:t xml:space="preserve"> that wants to lower our expectations, to believe that this existing society is the best that we can expect from humanity.</w:t>
      </w:r>
    </w:p>
    <w:p w14:paraId="3F2C930E" w14:textId="77777777" w:rsidR="00335C7B" w:rsidRPr="00FD6C49" w:rsidRDefault="00335C7B" w:rsidP="00335C7B">
      <w:pPr>
        <w:rPr>
          <w:rFonts w:asciiTheme="majorHAnsi" w:hAnsiTheme="majorHAnsi" w:cstheme="majorHAnsi"/>
          <w:szCs w:val="16"/>
        </w:rPr>
      </w:pPr>
      <w:r w:rsidRPr="00FD6C49">
        <w:rPr>
          <w:rFonts w:asciiTheme="majorHAnsi" w:hAnsiTheme="majorHAnsi" w:cstheme="majorHAnsi"/>
          <w:szCs w:val="16"/>
        </w:rPr>
        <w:t>Hillary Clinton ran a campaign of low expectations, a campaign that cynically pivoted around the notion that ordinary people shouldn’t ask for too much. For all the excitement that Bernie Sanders’ campaign generated for rightly demanding more, his commitment to remaining in the Democratic Party then threatens to neuter his political revolution. Expecting the Democratic Party to fight for the democratic redistribution of wealth and resources in this country is like expecting to squeeze orange juice out of an apple. It is impossible.</w:t>
      </w:r>
    </w:p>
    <w:p w14:paraId="2C12471F"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We must build independent organizations and political parties that are not connected to the Democratic Party, or that rise and fall with each electoral cycle. </w:t>
      </w:r>
      <w:r w:rsidRPr="00FD6C49">
        <w:rPr>
          <w:rStyle w:val="StyleUnderline"/>
          <w:rFonts w:asciiTheme="majorHAnsi" w:hAnsiTheme="majorHAnsi" w:cstheme="majorHAnsi"/>
        </w:rPr>
        <w:t>We have to build organizations that are democratic, multiracial</w:t>
      </w:r>
      <w:r w:rsidRPr="00FD6C49">
        <w:rPr>
          <w:rFonts w:asciiTheme="majorHAnsi" w:hAnsiTheme="majorHAnsi" w:cstheme="majorHAnsi"/>
        </w:rPr>
        <w:t xml:space="preserve">, and militant, </w:t>
      </w:r>
      <w:r w:rsidRPr="00FD6C49">
        <w:rPr>
          <w:rStyle w:val="StyleUnderline"/>
          <w:rFonts w:asciiTheme="majorHAnsi" w:hAnsiTheme="majorHAnsi" w:cstheme="majorHAnsi"/>
        </w:rPr>
        <w:t>with a foundation in solidarity</w:t>
      </w:r>
      <w:r w:rsidRPr="00FD6C49">
        <w:rPr>
          <w:rFonts w:asciiTheme="majorHAnsi" w:hAnsiTheme="majorHAnsi" w:cstheme="majorHAnsi"/>
        </w:rPr>
        <w:t>.</w:t>
      </w:r>
    </w:p>
    <w:p w14:paraId="543F2B3B"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highlight w:val="cyan"/>
        </w:rPr>
        <w:t>“Solidarity” meaning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even if you don’t experience a particular oppression, it doesn’t matter, because</w:t>
      </w:r>
      <w:r w:rsidRPr="00FD6C49">
        <w:rPr>
          <w:rStyle w:val="StyleUnderline"/>
          <w:rFonts w:asciiTheme="majorHAnsi" w:hAnsiTheme="majorHAnsi" w:cstheme="majorHAnsi"/>
        </w:rPr>
        <w:t xml:space="preserve"> you understand that as ordinary people, </w:t>
      </w:r>
      <w:r w:rsidRPr="00FD6C49">
        <w:rPr>
          <w:rStyle w:val="Emphasis"/>
          <w:rFonts w:asciiTheme="majorHAnsi" w:hAnsiTheme="majorHAnsi" w:cstheme="majorHAnsi"/>
          <w:highlight w:val="cyan"/>
        </w:rPr>
        <w:t>our fates are tied together</w:t>
      </w:r>
      <w:r w:rsidRPr="00FD6C49">
        <w:rPr>
          <w:rStyle w:val="StyleUnderline"/>
          <w:rFonts w:asciiTheme="majorHAnsi" w:hAnsiTheme="majorHAnsi" w:cstheme="majorHAnsi"/>
        </w:rPr>
        <w:t xml:space="preserve">, and that </w:t>
      </w:r>
      <w:r w:rsidRPr="00FD6C49">
        <w:rPr>
          <w:rStyle w:val="StyleUnderline"/>
          <w:rFonts w:asciiTheme="majorHAnsi" w:hAnsiTheme="majorHAnsi" w:cstheme="majorHAnsi"/>
          <w:highlight w:val="cyan"/>
        </w:rPr>
        <w:t>one group’s liberation is dependent upon the liberation of all</w:t>
      </w:r>
      <w:r w:rsidRPr="00FD6C49">
        <w:rPr>
          <w:rStyle w:val="StyleUnderline"/>
          <w:rFonts w:asciiTheme="majorHAnsi" w:hAnsiTheme="majorHAnsi" w:cstheme="majorHAnsi"/>
        </w:rPr>
        <w:t xml:space="preserve"> the oppressed and exploited</w:t>
      </w:r>
      <w:r w:rsidRPr="00FD6C49">
        <w:rPr>
          <w:rFonts w:asciiTheme="majorHAnsi" w:hAnsiTheme="majorHAnsi" w:cstheme="majorHAnsi"/>
        </w:rPr>
        <w:t>.</w:t>
      </w:r>
    </w:p>
    <w:p w14:paraId="166A4E67" w14:textId="77777777" w:rsidR="00335C7B" w:rsidRPr="00BA4B6D" w:rsidRDefault="00335C7B" w:rsidP="00335C7B">
      <w:pPr>
        <w:rPr>
          <w:rFonts w:asciiTheme="majorHAnsi" w:hAnsiTheme="majorHAnsi" w:cstheme="majorHAnsi"/>
        </w:rPr>
      </w:pPr>
      <w:r w:rsidRPr="00FD6C49">
        <w:rPr>
          <w:rFonts w:asciiTheme="majorHAnsi" w:hAnsiTheme="majorHAnsi" w:cstheme="majorHAnsi"/>
        </w:rPr>
        <w:t xml:space="preserve">Another world is possible. </w:t>
      </w:r>
      <w:r w:rsidRPr="00FD6C49">
        <w:rPr>
          <w:rStyle w:val="StyleUnderline"/>
          <w:rFonts w:asciiTheme="majorHAnsi" w:hAnsiTheme="majorHAnsi" w:cstheme="majorHAnsi"/>
        </w:rPr>
        <w:t>Another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rPr>
        <w:t>is possible, but only if we organize and fight for it</w:t>
      </w:r>
      <w:r w:rsidRPr="00FD6C49">
        <w:rPr>
          <w:rFonts w:asciiTheme="majorHAnsi" w:hAnsiTheme="majorHAnsi" w:cstheme="majorHAnsi"/>
        </w:rPr>
        <w:t xml:space="preserve">. In closing, I want to quote from a note that was taped to the front door of my son Ellison’s </w:t>
      </w:r>
      <w:r w:rsidRPr="00FD6C49">
        <w:rPr>
          <w:rFonts w:asciiTheme="majorHAnsi" w:hAnsiTheme="majorHAnsi" w:cstheme="majorHAnsi"/>
        </w:rPr>
        <w:lastRenderedPageBreak/>
        <w:t>daycare center on Inauguration Day. It said simply: “Do not despair. Eyes wide open. Strength in numbers. Keep the faith. And stay strong.”</w:t>
      </w:r>
    </w:p>
    <w:p w14:paraId="074E8257" w14:textId="77777777" w:rsidR="00335C7B" w:rsidRDefault="00335C7B" w:rsidP="00335C7B">
      <w:pPr>
        <w:pStyle w:val="Heading2"/>
      </w:pPr>
      <w:r>
        <w:lastRenderedPageBreak/>
        <w:t>Case</w:t>
      </w:r>
    </w:p>
    <w:p w14:paraId="69EAEA91" w14:textId="77777777" w:rsidR="00335C7B" w:rsidRDefault="00335C7B" w:rsidP="00335C7B">
      <w:pPr>
        <w:pStyle w:val="Heading3"/>
      </w:pPr>
      <w:r>
        <w:lastRenderedPageBreak/>
        <w:t>Presumption---1AC</w:t>
      </w:r>
    </w:p>
    <w:p w14:paraId="7435A7E5" w14:textId="77777777" w:rsidR="00335C7B" w:rsidRDefault="00335C7B" w:rsidP="00335C7B">
      <w:pPr>
        <w:pStyle w:val="Heading4"/>
      </w:pPr>
      <w:r>
        <w:t xml:space="preserve">Vote neg on </w:t>
      </w:r>
      <w:r w:rsidRPr="006D296F">
        <w:rPr>
          <w:u w:val="single"/>
        </w:rPr>
        <w:t>presumption</w:t>
      </w:r>
      <w:r>
        <w:t>---</w:t>
      </w:r>
    </w:p>
    <w:p w14:paraId="4976F99F" w14:textId="77777777" w:rsidR="00335C7B" w:rsidRDefault="00335C7B" w:rsidP="00335C7B">
      <w:pPr>
        <w:pStyle w:val="Heading4"/>
      </w:pPr>
      <w:r>
        <w:t xml:space="preserve">1. The PRL and anti-blackness in the debate community are </w:t>
      </w:r>
      <w:r w:rsidRPr="006D296F">
        <w:rPr>
          <w:u w:val="single"/>
        </w:rPr>
        <w:t>objectively</w:t>
      </w:r>
      <w:r>
        <w:t xml:space="preserve"> bad, but they’re not a reason you should vote against us. They </w:t>
      </w:r>
      <w:r w:rsidRPr="006D296F">
        <w:rPr>
          <w:u w:val="single"/>
        </w:rPr>
        <w:t>don’t solve</w:t>
      </w:r>
      <w:r>
        <w:t xml:space="preserve"> it, we </w:t>
      </w:r>
      <w:r w:rsidRPr="006D296F">
        <w:rPr>
          <w:u w:val="single"/>
        </w:rPr>
        <w:t>don’t cause</w:t>
      </w:r>
      <w:r>
        <w:t xml:space="preserve"> it, and individual judges shouldn’t assess where to </w:t>
      </w:r>
      <w:r w:rsidRPr="006D296F">
        <w:rPr>
          <w:u w:val="single"/>
        </w:rPr>
        <w:t>deflect</w:t>
      </w:r>
      <w:r>
        <w:t xml:space="preserve"> blame.</w:t>
      </w:r>
      <w:r w:rsidRPr="006D296F">
        <w:t xml:space="preserve"> </w:t>
      </w:r>
      <w:r>
        <w:t>All teams will see is a win or a loss on tabroom which doesn’t mobilize change.</w:t>
      </w:r>
    </w:p>
    <w:p w14:paraId="7453254C" w14:textId="77777777" w:rsidR="00335C7B" w:rsidRDefault="00335C7B" w:rsidP="00335C7B">
      <w:pPr>
        <w:pStyle w:val="Heading4"/>
      </w:pPr>
      <w:r>
        <w:t xml:space="preserve">2. Their method of debate links to a </w:t>
      </w:r>
      <w:r w:rsidRPr="00817ED7">
        <w:rPr>
          <w:u w:val="single"/>
        </w:rPr>
        <w:t>competition turn</w:t>
      </w:r>
      <w:r>
        <w:t xml:space="preserve"> that </w:t>
      </w:r>
      <w:r w:rsidRPr="00817ED7">
        <w:rPr>
          <w:u w:val="single"/>
        </w:rPr>
        <w:t>magnifies</w:t>
      </w:r>
      <w:r>
        <w:t xml:space="preserve"> our offense. The nature of </w:t>
      </w:r>
      <w:r>
        <w:rPr>
          <w:u w:val="single"/>
        </w:rPr>
        <w:t>debate</w:t>
      </w:r>
      <w:r>
        <w:t xml:space="preserve"> requires the neg to </w:t>
      </w:r>
      <w:r>
        <w:rPr>
          <w:u w:val="single"/>
        </w:rPr>
        <w:t>disagree</w:t>
      </w:r>
      <w:r>
        <w:t xml:space="preserve"> which creates a moral hazard where we’re </w:t>
      </w:r>
      <w:r>
        <w:rPr>
          <w:u w:val="single"/>
        </w:rPr>
        <w:t>forced</w:t>
      </w:r>
      <w:r>
        <w:t xml:space="preserve"> to negate the value of the 1AC or </w:t>
      </w:r>
      <w:r w:rsidRPr="001E6E1B">
        <w:rPr>
          <w:u w:val="single"/>
        </w:rPr>
        <w:t>weaponize strategies</w:t>
      </w:r>
      <w:r>
        <w:t xml:space="preserve"> against the students---intensifies </w:t>
      </w:r>
      <w:r w:rsidRPr="001E6E1B">
        <w:rPr>
          <w:u w:val="single"/>
        </w:rPr>
        <w:t>psychic burnout</w:t>
      </w:r>
      <w:r>
        <w:t xml:space="preserve">. </w:t>
      </w:r>
    </w:p>
    <w:p w14:paraId="34CABAF6" w14:textId="77777777" w:rsidR="00335C7B" w:rsidRPr="00B020DC" w:rsidRDefault="00335C7B" w:rsidP="00335C7B">
      <w:pPr>
        <w:pStyle w:val="Heading4"/>
        <w:rPr>
          <w:rFonts w:cs="Calibri"/>
        </w:rPr>
      </w:pPr>
      <w:r>
        <w:rPr>
          <w:rFonts w:cs="Calibri"/>
        </w:rPr>
        <w:t xml:space="preserve">3. Ballots as </w:t>
      </w:r>
      <w:r>
        <w:rPr>
          <w:rFonts w:cs="Calibri"/>
          <w:u w:val="single"/>
        </w:rPr>
        <w:t>validating</w:t>
      </w:r>
      <w:r>
        <w:rPr>
          <w:rFonts w:cs="Calibri"/>
        </w:rPr>
        <w:t xml:space="preserve"> are bad.</w:t>
      </w:r>
    </w:p>
    <w:p w14:paraId="60734E00" w14:textId="77777777" w:rsidR="00335C7B" w:rsidRPr="00B32C81" w:rsidRDefault="00335C7B" w:rsidP="00335C7B">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42843FA6" w14:textId="77777777" w:rsidR="00335C7B" w:rsidRPr="00A7028E" w:rsidRDefault="00335C7B" w:rsidP="00335C7B">
      <w:pPr>
        <w:rPr>
          <w:sz w:val="14"/>
        </w:rPr>
      </w:pPr>
      <w:r w:rsidRPr="00B32C81">
        <w:rPr>
          <w:rStyle w:val="StyleUnderline"/>
        </w:rPr>
        <w:t>Granted,</w:t>
      </w:r>
      <w:r w:rsidRPr="00A7028E">
        <w:rPr>
          <w:sz w:val="14"/>
        </w:rPr>
        <w:t xml:space="preserve"> social </w:t>
      </w:r>
      <w:r w:rsidRPr="00192117">
        <w:rPr>
          <w:rStyle w:val="StyleUnderline"/>
          <w:highlight w:val="cyan"/>
        </w:rPr>
        <w:t xml:space="preserve">activists </w:t>
      </w:r>
      <w:r w:rsidRPr="00A7028E">
        <w:rPr>
          <w:rStyle w:val="StyleUnderline"/>
        </w:rPr>
        <w:t xml:space="preserve">do </w:t>
      </w:r>
      <w:r w:rsidRPr="00192117">
        <w:rPr>
          <w:rStyle w:val="StyleUnderline"/>
          <w:highlight w:val="cyan"/>
        </w:rPr>
        <w:t xml:space="preserve">"win" </w:t>
      </w:r>
      <w:r w:rsidRPr="00A7028E">
        <w:rPr>
          <w:rStyle w:val="StyleUnderline"/>
        </w:rPr>
        <w:t xml:space="preserve">occasional “battles” </w:t>
      </w:r>
      <w:r w:rsidRPr="00192117">
        <w:rPr>
          <w:rStyle w:val="StyleUnderline"/>
          <w:highlight w:val="cyan"/>
        </w:rPr>
        <w:t>in</w:t>
      </w:r>
      <w:r w:rsidRPr="00A7028E">
        <w:rPr>
          <w:sz w:val="14"/>
        </w:rPr>
        <w:t xml:space="preserve"> these </w:t>
      </w:r>
      <w:r w:rsidRPr="00192117">
        <w:rPr>
          <w:rStyle w:val="StyleUnderline"/>
          <w:highlight w:val="cyan"/>
        </w:rPr>
        <w:t xml:space="preserve">adversarial arenas, but </w:t>
      </w:r>
      <w:r w:rsidRPr="00B32C81">
        <w:rPr>
          <w:rStyle w:val="StyleUnderline"/>
        </w:rPr>
        <w:t>the</w:t>
      </w:r>
      <w:r w:rsidRPr="00192117">
        <w:rPr>
          <w:rStyle w:val="StyleUnderline"/>
          <w:highlight w:val="cyan"/>
        </w:rPr>
        <w:t xml:space="preserve"> </w:t>
      </w:r>
      <w:r w:rsidRPr="00192117">
        <w:rPr>
          <w:rStyle w:val="Emphasis"/>
          <w:highlight w:val="cyan"/>
        </w:rPr>
        <w:t>root causes</w:t>
      </w:r>
      <w:r w:rsidRPr="00192117">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192117">
        <w:rPr>
          <w:rStyle w:val="Emphasis"/>
          <w:highlight w:val="cyan"/>
        </w:rPr>
        <w:t>remain unaddressed</w:t>
      </w:r>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192117">
        <w:rPr>
          <w:rStyle w:val="Emphasis"/>
          <w:highlight w:val="cyan"/>
        </w:rPr>
        <w:t>adversarial strategies of</w:t>
      </w:r>
      <w:r w:rsidRPr="00192117">
        <w:rPr>
          <w:rStyle w:val="StyleUnderline"/>
          <w:highlight w:val="cyan"/>
        </w:rPr>
        <w:t xml:space="preserve"> </w:t>
      </w:r>
      <w:r w:rsidRPr="00B32C81">
        <w:rPr>
          <w:rStyle w:val="StyleUnderline"/>
        </w:rPr>
        <w:t xml:space="preserve">social </w:t>
      </w:r>
      <w:r w:rsidRPr="00192117">
        <w:rPr>
          <w:rStyle w:val="StyleUnderline"/>
          <w:highlight w:val="cyan"/>
        </w:rPr>
        <w:t xml:space="preserve">change </w:t>
      </w:r>
      <w:r w:rsidRPr="00B32C81">
        <w:rPr>
          <w:rStyle w:val="StyleUnderline"/>
        </w:rPr>
        <w:t xml:space="preserve">embody assumptions that </w:t>
      </w:r>
      <w:r w:rsidRPr="00192117">
        <w:rPr>
          <w:rStyle w:val="StyleUnderline"/>
          <w:highlight w:val="cyan"/>
        </w:rPr>
        <w:t xml:space="preserve">have </w:t>
      </w:r>
      <w:r w:rsidRPr="00A7028E">
        <w:rPr>
          <w:rStyle w:val="StyleUnderline"/>
        </w:rPr>
        <w:t xml:space="preserve">internal </w:t>
      </w:r>
      <w:r w:rsidRPr="00192117">
        <w:rPr>
          <w:rStyle w:val="StyleUnderline"/>
          <w:highlight w:val="cyan"/>
        </w:rPr>
        <w:t xml:space="preserve">consequences </w:t>
      </w:r>
      <w:r w:rsidRPr="00A7028E">
        <w:rPr>
          <w:rStyle w:val="StyleUnderline"/>
        </w:rPr>
        <w:t xml:space="preserve">for social movements, </w:t>
      </w:r>
      <w:r w:rsidRPr="00192117">
        <w:rPr>
          <w:rStyle w:val="StyleUnderline"/>
          <w:highlight w:val="cyan"/>
        </w:rPr>
        <w:t>such as</w:t>
      </w:r>
      <w:r w:rsidRPr="00B32C81">
        <w:rPr>
          <w:rStyle w:val="StyleUnderline"/>
        </w:rPr>
        <w:t xml:space="preserve"> internal </w:t>
      </w:r>
      <w:r w:rsidRPr="00192117">
        <w:rPr>
          <w:rStyle w:val="Emphasis"/>
          <w:highlight w:val="cyan"/>
        </w:rPr>
        <w:t>factionalization</w:t>
      </w:r>
      <w:r w:rsidRPr="00A7028E">
        <w:rPr>
          <w:sz w:val="14"/>
        </w:rPr>
        <w:t xml:space="preserve">. For instance, </w:t>
      </w:r>
      <w:r w:rsidRPr="00B32C81">
        <w:rPr>
          <w:rStyle w:val="StyleUnderline"/>
        </w:rPr>
        <w:t>virtually all of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the a new left** under the centrifugal pressures of identity politics. </w:t>
      </w:r>
      <w:r w:rsidRPr="00A7028E">
        <w:rPr>
          <w:rStyle w:val="StyleUnderline"/>
        </w:rPr>
        <w:t xml:space="preserve">Underlying this pattern of infighting and factionalization is the tendency </w:t>
      </w:r>
      <w:r w:rsidRPr="00192117">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192117">
        <w:rPr>
          <w:rStyle w:val="StyleUnderline"/>
          <w:highlight w:val="cyan"/>
        </w:rPr>
        <w:t>race</w:t>
      </w:r>
      <w:r w:rsidRPr="00A7028E">
        <w:rPr>
          <w:rStyle w:val="StyleUnderline"/>
        </w:rPr>
        <w:t xml:space="preserve">, </w:t>
      </w:r>
      <w:r w:rsidRPr="00192117">
        <w:rPr>
          <w:rStyle w:val="StyleUnderline"/>
          <w:highlight w:val="cyan"/>
        </w:rPr>
        <w:t>gender</w:t>
      </w:r>
      <w:r w:rsidRPr="00A7028E">
        <w:rPr>
          <w:rStyle w:val="StyleUnderline"/>
        </w:rPr>
        <w:t xml:space="preserve">, </w:t>
      </w:r>
      <w:r w:rsidRPr="00192117">
        <w:rPr>
          <w:rStyle w:val="StyleUnderline"/>
          <w:highlight w:val="cyan"/>
        </w:rPr>
        <w:t>perspective</w:t>
      </w:r>
      <w:r w:rsidRPr="00A7028E">
        <w:rPr>
          <w:rStyle w:val="StyleUnderline"/>
        </w:rPr>
        <w:t xml:space="preserve">, </w:t>
      </w:r>
      <w:r w:rsidRPr="00192117">
        <w:rPr>
          <w:rStyle w:val="StyleUnderline"/>
          <w:highlight w:val="cyan"/>
        </w:rPr>
        <w:t>or strategy</w:t>
      </w:r>
      <w:r w:rsidRPr="00A7028E">
        <w:rPr>
          <w:sz w:val="14"/>
        </w:rPr>
        <w:t>—</w:t>
      </w:r>
      <w:r w:rsidRPr="00192117">
        <w:rPr>
          <w:rStyle w:val="StyleUnderline"/>
          <w:highlight w:val="cyan"/>
        </w:rPr>
        <w:t>as</w:t>
      </w:r>
      <w:r w:rsidRPr="00A7028E">
        <w:rPr>
          <w:rStyle w:val="StyleUnderline"/>
        </w:rPr>
        <w:t xml:space="preserve"> sources of </w:t>
      </w:r>
      <w:r w:rsidRPr="00192117">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in order to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In reality, social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all of these reasons, </w:t>
      </w:r>
      <w:r w:rsidRPr="00192117">
        <w:rPr>
          <w:rStyle w:val="StyleUnderline"/>
          <w:highlight w:val="cyan"/>
        </w:rPr>
        <w:t xml:space="preserve">adversarial strategies have reached </w:t>
      </w:r>
      <w:r w:rsidRPr="00A7028E">
        <w:rPr>
          <w:rStyle w:val="StyleUnderline"/>
        </w:rPr>
        <w:t xml:space="preserve">a point of </w:t>
      </w:r>
      <w:r w:rsidRPr="00192117">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In order to meet the complex social and environmental challenges now facng us, we must learn to coordinate our collective actions. Yet a body cannot coordinate its actions as long as its "left" and is "right," or its "north" and its "south," or its "east" and its "west" are locked in adversarial relationships.</w:t>
      </w:r>
    </w:p>
    <w:p w14:paraId="668AA17D" w14:textId="77777777" w:rsidR="00335C7B" w:rsidRPr="00B4397E" w:rsidRDefault="00335C7B" w:rsidP="00335C7B">
      <w:pPr>
        <w:pStyle w:val="Heading3"/>
      </w:pPr>
      <w:r>
        <w:lastRenderedPageBreak/>
        <w:t>Economization Turn---1AC</w:t>
      </w:r>
    </w:p>
    <w:p w14:paraId="6F621E9C" w14:textId="77777777" w:rsidR="00335C7B" w:rsidRDefault="00335C7B" w:rsidP="00335C7B">
      <w:pPr>
        <w:pStyle w:val="Heading4"/>
      </w:pPr>
      <w:r>
        <w:t xml:space="preserve">Their </w:t>
      </w:r>
      <w:r w:rsidRPr="003C1F2D">
        <w:rPr>
          <w:u w:val="single"/>
        </w:rPr>
        <w:t>description</w:t>
      </w:r>
      <w:r>
        <w:t xml:space="preserve"> of the timeline of the project of anti-trust, anti-competition and whiteness </w:t>
      </w:r>
      <w:r w:rsidRPr="003C1F2D">
        <w:rPr>
          <w:u w:val="single"/>
        </w:rPr>
        <w:t>turns</w:t>
      </w:r>
      <w:r>
        <w:t xml:space="preserve"> the case. It reinforces </w:t>
      </w:r>
      <w:r w:rsidRPr="003C1F2D">
        <w:rPr>
          <w:u w:val="single"/>
        </w:rPr>
        <w:t>corporatization</w:t>
      </w:r>
      <w:r>
        <w:t xml:space="preserve"> of education and normalizes </w:t>
      </w:r>
      <w:r w:rsidRPr="003C1F2D">
        <w:rPr>
          <w:u w:val="single"/>
        </w:rPr>
        <w:t>inequitable</w:t>
      </w:r>
      <w:r>
        <w:t xml:space="preserve"> power structures. </w:t>
      </w:r>
    </w:p>
    <w:p w14:paraId="223D3D96" w14:textId="77777777" w:rsidR="00335C7B" w:rsidRPr="00182554" w:rsidRDefault="00335C7B" w:rsidP="00335C7B">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22706129" w14:textId="77777777" w:rsidR="00335C7B" w:rsidRPr="00CF6ED8" w:rsidRDefault="00335C7B" w:rsidP="00335C7B">
      <w:pPr>
        <w:rPr>
          <w:rStyle w:val="Emphasis"/>
        </w:rPr>
      </w:pPr>
      <w:r w:rsidRPr="00A0764A">
        <w:rPr>
          <w:rStyle w:val="Emphasis"/>
        </w:rPr>
        <w:t>Influence of</w:t>
      </w:r>
      <w:r w:rsidRPr="00CF6ED8">
        <w:rPr>
          <w:rStyle w:val="Emphasis"/>
        </w:rPr>
        <w:t xml:space="preserve"> an </w:t>
      </w:r>
      <w:r w:rsidRPr="00A0764A">
        <w:rPr>
          <w:rStyle w:val="Emphasis"/>
        </w:rPr>
        <w:t>Economic Metaphor on Communities of Color</w:t>
      </w:r>
    </w:p>
    <w:p w14:paraId="4C4C282D" w14:textId="77777777" w:rsidR="00335C7B" w:rsidRPr="00C9263A" w:rsidRDefault="00335C7B" w:rsidP="00335C7B">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192117">
        <w:rPr>
          <w:rStyle w:val="StyleUnderline"/>
          <w:highlight w:val="cyan"/>
        </w:rPr>
        <w:t>economic research</w:t>
      </w:r>
      <w:r w:rsidRPr="00CF6ED8">
        <w:rPr>
          <w:rStyle w:val="StyleUnderline"/>
        </w:rPr>
        <w:t xml:space="preserve"> frequently </w:t>
      </w:r>
      <w:r w:rsidRPr="00192117">
        <w:rPr>
          <w:rStyle w:val="Emphasis"/>
          <w:highlight w:val="cyan"/>
        </w:rPr>
        <w:t>interprets the world as a</w:t>
      </w:r>
      <w:r w:rsidRPr="00CF6ED8">
        <w:rPr>
          <w:rStyle w:val="Emphasis"/>
        </w:rPr>
        <w:t xml:space="preserve"> </w:t>
      </w:r>
      <w:r w:rsidRPr="00192117">
        <w:rPr>
          <w:rStyle w:val="Emphasis"/>
          <w:highlight w:val="cyan"/>
        </w:rPr>
        <w:t>primarily</w:t>
      </w:r>
      <w:r w:rsidRPr="00CF6ED8">
        <w:rPr>
          <w:rStyle w:val="Emphasis"/>
        </w:rPr>
        <w:t xml:space="preserve"> </w:t>
      </w:r>
      <w:r w:rsidRPr="00192117">
        <w:rPr>
          <w:rStyle w:val="Emphasis"/>
          <w:highlight w:val="cyan"/>
        </w:rPr>
        <w:t>economic sphere</w:t>
      </w:r>
      <w:r w:rsidRPr="00192117">
        <w:rPr>
          <w:sz w:val="16"/>
          <w:highlight w:val="cyan"/>
        </w:rPr>
        <w:t xml:space="preserve">. </w:t>
      </w:r>
      <w:r w:rsidRPr="00192117">
        <w:rPr>
          <w:rStyle w:val="StyleUnderline"/>
          <w:highlight w:val="cyan"/>
        </w:rPr>
        <w:t>But</w:t>
      </w:r>
      <w:r w:rsidRPr="00CF6ED8">
        <w:rPr>
          <w:rStyle w:val="StyleUnderline"/>
        </w:rPr>
        <w:t xml:space="preserve"> </w:t>
      </w:r>
      <w:r w:rsidRPr="00192117">
        <w:rPr>
          <w:rStyle w:val="StyleUnderline"/>
          <w:highlight w:val="cyan"/>
        </w:rPr>
        <w:t xml:space="preserve">what about when </w:t>
      </w:r>
      <w:r w:rsidRPr="00A0764A">
        <w:rPr>
          <w:rStyle w:val="StyleUnderline"/>
        </w:rPr>
        <w:t xml:space="preserve">a </w:t>
      </w:r>
      <w:r w:rsidRPr="00192117">
        <w:rPr>
          <w:rStyle w:val="Emphasis"/>
          <w:highlight w:val="cyan"/>
        </w:rPr>
        <w:t>social justice educator</w:t>
      </w:r>
      <w:r w:rsidRPr="00192117">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192117">
        <w:rPr>
          <w:rStyle w:val="Emphasis"/>
          <w:highlight w:val="cyan"/>
        </w:rPr>
        <w:t>economic terms</w:t>
      </w:r>
      <w:r w:rsidRPr="00CF6ED8">
        <w:rPr>
          <w:rStyle w:val="Emphasis"/>
        </w:rPr>
        <w:t>,</w:t>
      </w:r>
      <w:r w:rsidRPr="00CF6ED8">
        <w:rPr>
          <w:rStyle w:val="StyleUnderline"/>
        </w:rPr>
        <w:t xml:space="preserve"> </w:t>
      </w:r>
      <w:r w:rsidRPr="00192117">
        <w:rPr>
          <w:rStyle w:val="StyleUnderline"/>
          <w:highlight w:val="cyan"/>
        </w:rPr>
        <w:t xml:space="preserve">and </w:t>
      </w:r>
      <w:r w:rsidRPr="00192117">
        <w:rPr>
          <w:rStyle w:val="Emphasis"/>
          <w:highlight w:val="cyan"/>
        </w:rPr>
        <w:t>do not see market</w:t>
      </w:r>
      <w:r w:rsidRPr="00CF6ED8">
        <w:rPr>
          <w:rStyle w:val="Emphasis"/>
        </w:rPr>
        <w:t xml:space="preserve"> </w:t>
      </w:r>
      <w:r w:rsidRPr="00192117">
        <w:rPr>
          <w:rStyle w:val="Emphasis"/>
          <w:highlight w:val="cyan"/>
        </w:rPr>
        <w:t>forces</w:t>
      </w:r>
      <w:r w:rsidRPr="0055013B">
        <w:rPr>
          <w:sz w:val="16"/>
        </w:rPr>
        <w:t xml:space="preserve"> </w:t>
      </w:r>
      <w:r w:rsidRPr="00192117">
        <w:rPr>
          <w:rStyle w:val="StyleUnderline"/>
          <w:highlight w:val="cyan"/>
        </w:rPr>
        <w:t>as</w:t>
      </w:r>
      <w:r w:rsidRPr="00CF6ED8">
        <w:rPr>
          <w:rStyle w:val="StyleUnderline"/>
        </w:rPr>
        <w:t xml:space="preserve"> the primary </w:t>
      </w:r>
      <w:r w:rsidRPr="00192117">
        <w:rPr>
          <w:rStyle w:val="StyleUnderline"/>
          <w:highlight w:val="cyan"/>
        </w:rPr>
        <w:t>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20AE2EBA" w14:textId="77777777" w:rsidR="00335C7B" w:rsidRPr="0055013B" w:rsidRDefault="00335C7B" w:rsidP="00335C7B">
      <w:pPr>
        <w:rPr>
          <w:sz w:val="16"/>
        </w:rPr>
      </w:pPr>
      <w:r w:rsidRPr="00C9263A">
        <w:rPr>
          <w:rStyle w:val="StyleUnderline"/>
        </w:rPr>
        <w:t xml:space="preserve">Across </w:t>
      </w:r>
      <w:r w:rsidRPr="00A0764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55434A05" w14:textId="77777777" w:rsidR="00335C7B" w:rsidRPr="0055013B" w:rsidRDefault="00335C7B" w:rsidP="00335C7B">
      <w:pPr>
        <w:rPr>
          <w:sz w:val="16"/>
        </w:rPr>
      </w:pPr>
      <w:r w:rsidRPr="000230EC">
        <w:rPr>
          <w:rStyle w:val="Emphasis"/>
        </w:rPr>
        <w:t>Metaphors have influence</w:t>
      </w:r>
      <w:r w:rsidRPr="0055013B">
        <w:rPr>
          <w:sz w:val="16"/>
        </w:rPr>
        <w:t xml:space="preserve">. </w:t>
      </w:r>
      <w:r w:rsidRPr="00192117">
        <w:rPr>
          <w:rStyle w:val="StyleUnderline"/>
          <w:highlight w:val="cyan"/>
        </w:rPr>
        <w:t>In a metaphor</w:t>
      </w:r>
      <w:r w:rsidRPr="000230EC">
        <w:rPr>
          <w:rStyle w:val="StyleUnderline"/>
        </w:rPr>
        <w:t xml:space="preserve">, </w:t>
      </w:r>
      <w:r w:rsidRPr="00192117">
        <w:rPr>
          <w:rStyle w:val="Emphasis"/>
          <w:highlight w:val="cyan"/>
        </w:rPr>
        <w:t>one domain</w:t>
      </w:r>
      <w:r w:rsidRPr="00192117">
        <w:rPr>
          <w:rStyle w:val="StyleUnderline"/>
          <w:highlight w:val="cyan"/>
        </w:rPr>
        <w:t xml:space="preserve"> of human thought is </w:t>
      </w:r>
      <w:r w:rsidRPr="00192117">
        <w:rPr>
          <w:rStyle w:val="Emphasis"/>
          <w:highlight w:val="cyan"/>
        </w:rPr>
        <w:t>superimposed</w:t>
      </w:r>
      <w:r w:rsidRPr="000230EC">
        <w:rPr>
          <w:rStyle w:val="StyleUnderline"/>
        </w:rPr>
        <w:t xml:space="preserve"> </w:t>
      </w:r>
      <w:r w:rsidRPr="00192117">
        <w:rPr>
          <w:rStyle w:val="StyleUnderline"/>
          <w:highlight w:val="cyan"/>
        </w:rPr>
        <w:t>on a</w:t>
      </w:r>
      <w:r w:rsidRPr="00192117">
        <w:rPr>
          <w:sz w:val="16"/>
          <w:highlight w:val="cyan"/>
        </w:rPr>
        <w:t xml:space="preserve"> </w:t>
      </w:r>
      <w:r w:rsidRPr="00192117">
        <w:rPr>
          <w:rStyle w:val="Emphasis"/>
          <w:highlight w:val="cyan"/>
        </w:rPr>
        <w:t>different domain</w:t>
      </w:r>
      <w:r w:rsidRPr="00192117">
        <w:rPr>
          <w:sz w:val="16"/>
          <w:highlight w:val="cyan"/>
        </w:rPr>
        <w:t xml:space="preserve">, </w:t>
      </w:r>
      <w:r w:rsidRPr="00A0764A">
        <w:rPr>
          <w:rStyle w:val="StyleUnderline"/>
        </w:rPr>
        <w:t>creating</w:t>
      </w:r>
      <w:r w:rsidRPr="000230EC">
        <w:rPr>
          <w:rStyle w:val="StyleUnderline"/>
        </w:rPr>
        <w:t xml:space="preserve">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192117">
        <w:rPr>
          <w:rStyle w:val="StyleUnderline"/>
          <w:highlight w:val="cyan"/>
        </w:rPr>
        <w:t>metaphor</w:t>
      </w:r>
      <w:r w:rsidRPr="00192117">
        <w:rPr>
          <w:sz w:val="16"/>
          <w:highlight w:val="cyan"/>
        </w:rPr>
        <w:t xml:space="preserve"> </w:t>
      </w:r>
      <w:r w:rsidRPr="00192117">
        <w:rPr>
          <w:rStyle w:val="Emphasis"/>
          <w:highlight w:val="cyan"/>
        </w:rPr>
        <w:t>reifies</w:t>
      </w:r>
      <w:r w:rsidRPr="0055013B">
        <w:rPr>
          <w:sz w:val="16"/>
        </w:rPr>
        <w:t xml:space="preserve"> in </w:t>
      </w:r>
      <w:r w:rsidRPr="00192117">
        <w:rPr>
          <w:rStyle w:val="StyleUnderline"/>
          <w:highlight w:val="cyan"/>
        </w:rPr>
        <w:t>our consciousness</w:t>
      </w:r>
      <w:r w:rsidRPr="000230EC">
        <w:rPr>
          <w:rStyle w:val="StyleUnderline"/>
        </w:rPr>
        <w:t>,</w:t>
      </w:r>
      <w:r w:rsidRPr="0055013B">
        <w:rPr>
          <w:sz w:val="16"/>
        </w:rPr>
        <w:t xml:space="preserve"> even </w:t>
      </w:r>
      <w:r w:rsidRPr="000230EC">
        <w:rPr>
          <w:rStyle w:val="StyleUnderline"/>
        </w:rPr>
        <w:t>altering neural processes</w:t>
      </w:r>
      <w:r w:rsidRPr="0055013B">
        <w:rPr>
          <w:sz w:val="16"/>
        </w:rPr>
        <w:t xml:space="preserve"> (Kovecses, 2010). </w:t>
      </w:r>
      <w:r w:rsidRPr="00A0764A">
        <w:rPr>
          <w:rStyle w:val="Emphasis"/>
        </w:rPr>
        <w:t xml:space="preserve">The </w:t>
      </w:r>
      <w:r w:rsidRPr="00192117">
        <w:rPr>
          <w:rStyle w:val="Emphasis"/>
          <w:highlight w:val="cyan"/>
        </w:rPr>
        <w:t>way any issue is framed</w:t>
      </w:r>
      <w:r w:rsidRPr="0055013B">
        <w:rPr>
          <w:sz w:val="16"/>
        </w:rPr>
        <w:t>, writes Mehta (2013), ¨ “</w:t>
      </w:r>
      <w:r w:rsidRPr="00192117">
        <w:rPr>
          <w:rStyle w:val="Emphasis"/>
          <w:highlight w:val="cyan"/>
        </w:rPr>
        <w:t>changes the nature of the</w:t>
      </w:r>
      <w:r w:rsidRPr="000230EC">
        <w:rPr>
          <w:rStyle w:val="Emphasis"/>
        </w:rPr>
        <w:t xml:space="preserve"> </w:t>
      </w:r>
      <w:r w:rsidRPr="00192117">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192117">
        <w:rPr>
          <w:rStyle w:val="Emphasis"/>
          <w:highlight w:val="cyan"/>
        </w:rPr>
        <w:t>influencing</w:t>
      </w:r>
      <w:r w:rsidRPr="00192117">
        <w:rPr>
          <w:sz w:val="16"/>
          <w:highlight w:val="cyan"/>
        </w:rPr>
        <w:t xml:space="preserve"> </w:t>
      </w:r>
      <w:r w:rsidRPr="00192117">
        <w:rPr>
          <w:rStyle w:val="Emphasis"/>
          <w:highlight w:val="cyan"/>
        </w:rPr>
        <w:t>which</w:t>
      </w:r>
      <w:r w:rsidRPr="000230EC">
        <w:rPr>
          <w:rStyle w:val="Emphasis"/>
        </w:rPr>
        <w:t xml:space="preserve"> </w:t>
      </w:r>
      <w:r w:rsidRPr="00192117">
        <w:rPr>
          <w:rStyle w:val="Emphasis"/>
          <w:highlight w:val="cyan"/>
        </w:rPr>
        <w:t xml:space="preserve">questions </w:t>
      </w:r>
      <w:r w:rsidRPr="00A550CB">
        <w:rPr>
          <w:rStyle w:val="Emphasis"/>
        </w:rPr>
        <w:t>we ask</w:t>
      </w:r>
      <w:r w:rsidRPr="00A550CB">
        <w:rPr>
          <w:sz w:val="16"/>
        </w:rPr>
        <w:t xml:space="preserve">, </w:t>
      </w:r>
      <w:r w:rsidRPr="00192117">
        <w:rPr>
          <w:rStyle w:val="StyleUnderline"/>
          <w:highlight w:val="cyan"/>
        </w:rPr>
        <w:t>and</w:t>
      </w:r>
      <w:r w:rsidRPr="000230EC">
        <w:rPr>
          <w:rStyle w:val="StyleUnderline"/>
        </w:rPr>
        <w:t xml:space="preserve"> </w:t>
      </w:r>
      <w:r w:rsidRPr="000230EC">
        <w:rPr>
          <w:rStyle w:val="Emphasis"/>
        </w:rPr>
        <w:t xml:space="preserve">which </w:t>
      </w:r>
      <w:r w:rsidRPr="00192117">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117B815A" w14:textId="77777777" w:rsidR="00335C7B" w:rsidRPr="008955B7" w:rsidRDefault="00335C7B" w:rsidP="00335C7B">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192117">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w:t>
      </w:r>
      <w:r w:rsidRPr="0055013B">
        <w:rPr>
          <w:sz w:val="16"/>
        </w:rPr>
        <w:lastRenderedPageBreak/>
        <w:t xml:space="preserve">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192117">
        <w:rPr>
          <w:rStyle w:val="Emphasis"/>
          <w:highlight w:val="cyan"/>
        </w:rPr>
        <w:t>impose the economic worldview of capitalism</w:t>
      </w:r>
      <w:r w:rsidRPr="00192117">
        <w:rPr>
          <w:sz w:val="16"/>
          <w:highlight w:val="cyan"/>
        </w:rPr>
        <w:t xml:space="preserve">. </w:t>
      </w:r>
      <w:r w:rsidRPr="00D921B5">
        <w:rPr>
          <w:rStyle w:val="StyleUnderline"/>
        </w:rPr>
        <w:t>These</w:t>
      </w:r>
      <w:r w:rsidRPr="008955B7">
        <w:rPr>
          <w:rStyle w:val="StyleUnderline"/>
        </w:rPr>
        <w:t xml:space="preserve"> theories </w:t>
      </w:r>
      <w:r w:rsidRPr="00192117">
        <w:rPr>
          <w:rStyle w:val="StyleUnderline"/>
          <w:highlight w:val="cyan"/>
        </w:rPr>
        <w:t>position capital and wealth as</w:t>
      </w:r>
      <w:r w:rsidRPr="008955B7">
        <w:rPr>
          <w:rStyle w:val="StyleUnderline"/>
        </w:rPr>
        <w:t xml:space="preserve"> the </w:t>
      </w:r>
      <w:r w:rsidRPr="00192117">
        <w:rPr>
          <w:rStyle w:val="Emphasis"/>
          <w:highlight w:val="cyan"/>
        </w:rPr>
        <w:t>normal ways of defining a</w:t>
      </w:r>
      <w:r w:rsidRPr="008955B7">
        <w:rPr>
          <w:rStyle w:val="Emphasis"/>
        </w:rPr>
        <w:t xml:space="preserve"> </w:t>
      </w:r>
      <w:r w:rsidRPr="00192117">
        <w:rPr>
          <w:rStyle w:val="Emphasis"/>
          <w:highlight w:val="cyan"/>
        </w:rPr>
        <w:t>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192117">
        <w:rPr>
          <w:rStyle w:val="StyleUnderline"/>
          <w:highlight w:val="cyan"/>
        </w:rPr>
        <w:t xml:space="preserve">they </w:t>
      </w:r>
      <w:r w:rsidRPr="00A0764A">
        <w:rPr>
          <w:rStyle w:val="StyleUnderline"/>
        </w:rPr>
        <w:t>would</w:t>
      </w:r>
      <w:r w:rsidRPr="008955B7">
        <w:rPr>
          <w:rStyle w:val="StyleUnderline"/>
        </w:rPr>
        <w:t xml:space="preserve"> still </w:t>
      </w:r>
      <w:r w:rsidRPr="008955B7">
        <w:rPr>
          <w:rStyle w:val="Emphasis"/>
        </w:rPr>
        <w:t xml:space="preserve">precariously </w:t>
      </w:r>
      <w:r w:rsidRPr="00192117">
        <w:rPr>
          <w:rStyle w:val="Emphasis"/>
          <w:highlight w:val="cyan"/>
        </w:rPr>
        <w:t>assume</w:t>
      </w:r>
      <w:r w:rsidRPr="008955B7">
        <w:rPr>
          <w:rStyle w:val="Emphasis"/>
        </w:rPr>
        <w:t xml:space="preserve"> that </w:t>
      </w:r>
      <w:r w:rsidRPr="00192117">
        <w:rPr>
          <w:rStyle w:val="Emphasis"/>
          <w:highlight w:val="cyan"/>
        </w:rPr>
        <w:t>human interaction can and should be explained in economic terms.</w:t>
      </w:r>
    </w:p>
    <w:p w14:paraId="4A1E23E0" w14:textId="77777777" w:rsidR="00335C7B" w:rsidRPr="0055013B" w:rsidRDefault="00335C7B" w:rsidP="00335C7B">
      <w:pPr>
        <w:rPr>
          <w:sz w:val="16"/>
        </w:rPr>
      </w:pPr>
      <w:r w:rsidRPr="008955B7">
        <w:rPr>
          <w:rStyle w:val="StyleUnderline"/>
        </w:rPr>
        <w:t xml:space="preserve">Metaphorical </w:t>
      </w:r>
      <w:r w:rsidRPr="00D51262">
        <w:rPr>
          <w:rStyle w:val="StyleUnderline"/>
        </w:rPr>
        <w:t xml:space="preserve">capital </w:t>
      </w:r>
      <w:r w:rsidRPr="00A0764A">
        <w:rPr>
          <w:rStyle w:val="StyleUnderline"/>
        </w:rPr>
        <w:t>advances</w:t>
      </w:r>
      <w:r w:rsidRPr="00D51262">
        <w:rPr>
          <w:rStyle w:val="StyleUnderline"/>
        </w:rPr>
        <w:t xml:space="preserve">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192117">
        <w:rPr>
          <w:rStyle w:val="Emphasis"/>
          <w:highlight w:val="cyan"/>
        </w:rPr>
        <w:t>Neoliberal solutions</w:t>
      </w:r>
      <w:r w:rsidRPr="00192117">
        <w:rPr>
          <w:sz w:val="16"/>
          <w:highlight w:val="cyan"/>
        </w:rPr>
        <w:t xml:space="preserve">, </w:t>
      </w:r>
      <w:r w:rsidRPr="00192117">
        <w:rPr>
          <w:rStyle w:val="StyleUnderline"/>
          <w:highlight w:val="cyan"/>
        </w:rPr>
        <w:t>including</w:t>
      </w:r>
      <w:r w:rsidRPr="00192117">
        <w:rPr>
          <w:sz w:val="16"/>
          <w:highlight w:val="cyan"/>
        </w:rPr>
        <w:t xml:space="preserve"> </w:t>
      </w:r>
      <w:r w:rsidRPr="00192117">
        <w:rPr>
          <w:rStyle w:val="Emphasis"/>
          <w:highlight w:val="cyan"/>
        </w:rPr>
        <w:t>standardized testing</w:t>
      </w:r>
      <w:r w:rsidRPr="00192117">
        <w:rPr>
          <w:sz w:val="16"/>
          <w:highlight w:val="cyan"/>
        </w:rPr>
        <w:t xml:space="preserve"> </w:t>
      </w:r>
      <w:r w:rsidRPr="00192117">
        <w:rPr>
          <w:rStyle w:val="StyleUnderline"/>
          <w:highlight w:val="cyan"/>
        </w:rPr>
        <w:t>and</w:t>
      </w:r>
      <w:r w:rsidRPr="00D51262">
        <w:rPr>
          <w:sz w:val="16"/>
        </w:rPr>
        <w:t xml:space="preserve"> </w:t>
      </w:r>
      <w:r w:rsidRPr="00192117">
        <w:rPr>
          <w:rStyle w:val="Emphasis"/>
          <w:highlight w:val="cyan"/>
        </w:rPr>
        <w:t>charter</w:t>
      </w:r>
      <w:r w:rsidRPr="00D51262">
        <w:rPr>
          <w:rStyle w:val="Emphasis"/>
        </w:rPr>
        <w:t xml:space="preserve"> </w:t>
      </w:r>
      <w:r w:rsidRPr="00192117">
        <w:rPr>
          <w:rStyle w:val="Emphasis"/>
          <w:highlight w:val="cyan"/>
        </w:rPr>
        <w:t>schools</w:t>
      </w:r>
      <w:r w:rsidRPr="00D51262">
        <w:rPr>
          <w:sz w:val="16"/>
        </w:rPr>
        <w:t xml:space="preserve">, </w:t>
      </w:r>
      <w:r w:rsidRPr="00D51262">
        <w:rPr>
          <w:rStyle w:val="StyleUnderline"/>
        </w:rPr>
        <w:t xml:space="preserve">already </w:t>
      </w:r>
      <w:r w:rsidRPr="00192117">
        <w:rPr>
          <w:rStyle w:val="StyleUnderline"/>
          <w:highlight w:val="cyan"/>
        </w:rPr>
        <w:t>dominate education reform</w:t>
      </w:r>
      <w:r w:rsidRPr="00D51262">
        <w:rPr>
          <w:sz w:val="16"/>
        </w:rPr>
        <w:t xml:space="preserve"> (Jones &amp; Vagle, 2013). </w:t>
      </w:r>
      <w:r w:rsidRPr="00192117">
        <w:rPr>
          <w:rStyle w:val="StyleUnderline"/>
          <w:highlight w:val="cyan"/>
        </w:rPr>
        <w:t>Political and social</w:t>
      </w:r>
      <w:r w:rsidRPr="00D51262">
        <w:rPr>
          <w:rStyle w:val="StyleUnderline"/>
        </w:rPr>
        <w:t xml:space="preserve"> </w:t>
      </w:r>
      <w:r w:rsidRPr="00192117">
        <w:rPr>
          <w:rStyle w:val="StyleUnderline"/>
          <w:highlight w:val="cyan"/>
        </w:rPr>
        <w:t>critiques</w:t>
      </w:r>
      <w:r w:rsidRPr="00D51262">
        <w:rPr>
          <w:rStyle w:val="StyleUnderline"/>
        </w:rPr>
        <w:t xml:space="preserve"> are </w:t>
      </w:r>
      <w:r w:rsidRPr="00192117">
        <w:rPr>
          <w:rStyle w:val="StyleUnderline"/>
          <w:highlight w:val="cyan"/>
        </w:rPr>
        <w:t>central to critical race theory</w:t>
      </w:r>
      <w:r w:rsidRPr="00D51262">
        <w:rPr>
          <w:rStyle w:val="StyleUnderline"/>
        </w:rPr>
        <w:t xml:space="preserve">—yet are </w:t>
      </w:r>
      <w:r w:rsidRPr="00192117">
        <w:rPr>
          <w:rStyle w:val="Emphasis"/>
          <w:highlight w:val="cyan"/>
        </w:rPr>
        <w:t>marginalized by neoliberal discourse</w:t>
      </w:r>
      <w:r w:rsidRPr="00A0764A">
        <w:rPr>
          <w:rStyle w:val="Emphasis"/>
        </w:rPr>
        <w:t>.</w:t>
      </w:r>
      <w:r w:rsidRPr="00A0764A">
        <w:rPr>
          <w:sz w:val="16"/>
        </w:rPr>
        <w:t xml:space="preserve"> It is</w:t>
      </w:r>
      <w:r w:rsidRPr="0055013B">
        <w:rPr>
          <w:sz w:val="16"/>
        </w:rPr>
        <w:t xml:space="preserve">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A0764A">
        <w:rPr>
          <w:rStyle w:val="Emphasis"/>
        </w:rPr>
        <w:t>Privatization</w:t>
      </w:r>
      <w:r w:rsidRPr="0055013B">
        <w:rPr>
          <w:sz w:val="16"/>
        </w:rPr>
        <w:t xml:space="preserve"> </w:t>
      </w:r>
      <w:r w:rsidRPr="00A0764A">
        <w:rPr>
          <w:rStyle w:val="StyleUnderline"/>
        </w:rPr>
        <w:t>and</w:t>
      </w:r>
      <w:r w:rsidRPr="0055013B">
        <w:rPr>
          <w:sz w:val="16"/>
        </w:rPr>
        <w:t xml:space="preserve"> </w:t>
      </w:r>
      <w:r w:rsidRPr="00192117">
        <w:rPr>
          <w:rStyle w:val="Emphasis"/>
          <w:highlight w:val="cyan"/>
        </w:rPr>
        <w:t>corporatization</w:t>
      </w:r>
      <w:r w:rsidRPr="0055013B">
        <w:rPr>
          <w:sz w:val="16"/>
        </w:rPr>
        <w:t xml:space="preserve"> </w:t>
      </w:r>
      <w:r w:rsidRPr="00B755A4">
        <w:rPr>
          <w:rStyle w:val="StyleUnderline"/>
        </w:rPr>
        <w:t xml:space="preserve">have </w:t>
      </w:r>
      <w:r w:rsidRPr="00A0764A">
        <w:rPr>
          <w:rStyle w:val="StyleUnderline"/>
        </w:rPr>
        <w:t>increased</w:t>
      </w:r>
      <w:r w:rsidRPr="00B755A4">
        <w:rPr>
          <w:rStyle w:val="StyleUnderline"/>
        </w:rPr>
        <w:t xml:space="preserve">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w:t>
      </w:r>
      <w:r w:rsidRPr="00192117">
        <w:rPr>
          <w:rStyle w:val="StyleUnderline"/>
          <w:highlight w:val="cyan"/>
        </w:rPr>
        <w:t>reinforced</w:t>
      </w:r>
      <w:r w:rsidRPr="00B755A4">
        <w:rPr>
          <w:rStyle w:val="StyleUnderline"/>
        </w:rPr>
        <w:t xml:space="preserve">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 xml:space="preserve">embodied by </w:t>
      </w:r>
      <w:r w:rsidRPr="00A0764A">
        <w:rPr>
          <w:rStyle w:val="Emphasis"/>
        </w:rPr>
        <w:t>metaphorical capital</w:t>
      </w:r>
      <w:r w:rsidRPr="0055013B">
        <w:rPr>
          <w:sz w:val="16"/>
        </w:rPr>
        <w:t xml:space="preserve">. </w:t>
      </w:r>
      <w:r w:rsidRPr="00192117">
        <w:rPr>
          <w:rStyle w:val="StyleUnderline"/>
          <w:highlight w:val="cyan"/>
        </w:rPr>
        <w:t>Education</w:t>
      </w:r>
      <w:r w:rsidRPr="00E323C2">
        <w:rPr>
          <w:rStyle w:val="StyleUnderline"/>
        </w:rPr>
        <w:t xml:space="preserve"> reports are </w:t>
      </w:r>
      <w:r w:rsidRPr="00192117">
        <w:rPr>
          <w:rStyle w:val="StyleUnderline"/>
          <w:highlight w:val="cyan"/>
        </w:rPr>
        <w:t>filled</w:t>
      </w:r>
      <w:r w:rsidRPr="00192117">
        <w:rPr>
          <w:sz w:val="16"/>
          <w:highlight w:val="cyan"/>
        </w:rPr>
        <w:t xml:space="preserve"> </w:t>
      </w:r>
      <w:r w:rsidRPr="00192117">
        <w:rPr>
          <w:rStyle w:val="StyleUnderline"/>
          <w:highlight w:val="cyan"/>
        </w:rPr>
        <w:t xml:space="preserve">with </w:t>
      </w:r>
      <w:r w:rsidRPr="00192117">
        <w:rPr>
          <w:rStyle w:val="Emphasis"/>
          <w:highlight w:val="cyan"/>
        </w:rPr>
        <w:t>finance-related vocabulary</w:t>
      </w:r>
      <w:r w:rsidRPr="00E323C2">
        <w:rPr>
          <w:rStyle w:val="StyleUnderline"/>
        </w:rPr>
        <w:t>:</w:t>
      </w:r>
      <w:r w:rsidRPr="0055013B">
        <w:rPr>
          <w:sz w:val="16"/>
        </w:rPr>
        <w:t xml:space="preserve"> </w:t>
      </w:r>
      <w:r w:rsidRPr="00192117">
        <w:rPr>
          <w:rStyle w:val="Emphasis"/>
          <w:highlight w:val="cyan"/>
        </w:rPr>
        <w:t>funds</w:t>
      </w:r>
      <w:r w:rsidRPr="0055013B">
        <w:rPr>
          <w:sz w:val="16"/>
        </w:rPr>
        <w:t xml:space="preserve">, </w:t>
      </w:r>
      <w:r w:rsidRPr="00192117">
        <w:rPr>
          <w:rStyle w:val="Emphasis"/>
          <w:highlight w:val="cyan"/>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192117">
        <w:rPr>
          <w:rStyle w:val="Emphasis"/>
          <w:highlight w:val="cyan"/>
        </w:rPr>
        <w:t>productivity</w:t>
      </w:r>
      <w:r w:rsidRPr="0055013B">
        <w:rPr>
          <w:sz w:val="16"/>
        </w:rPr>
        <w:t xml:space="preserve">, </w:t>
      </w:r>
      <w:r w:rsidRPr="00192117">
        <w:rPr>
          <w:rStyle w:val="Emphasis"/>
          <w:highlight w:val="cyan"/>
        </w:rPr>
        <w:t>buy-in</w:t>
      </w:r>
      <w:r w:rsidRPr="00192117">
        <w:rPr>
          <w:sz w:val="16"/>
          <w:highlight w:val="cyan"/>
        </w:rPr>
        <w:t>.</w:t>
      </w:r>
      <w:r w:rsidRPr="0055013B">
        <w:rPr>
          <w:sz w:val="16"/>
        </w:rPr>
        <w:t xml:space="preserve"> </w:t>
      </w:r>
      <w:r w:rsidRPr="00192117">
        <w:rPr>
          <w:rStyle w:val="StyleUnderline"/>
          <w:highlight w:val="cyan"/>
        </w:rPr>
        <w:t xml:space="preserve">Economic perspectives </w:t>
      </w:r>
      <w:r w:rsidRPr="00192117">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192117">
        <w:rPr>
          <w:rStyle w:val="Emphasis"/>
          <w:highlight w:val="cyan"/>
        </w:rPr>
        <w:t>This is</w:t>
      </w:r>
      <w:r w:rsidRPr="00E323C2">
        <w:rPr>
          <w:rStyle w:val="Emphasis"/>
        </w:rPr>
        <w:t xml:space="preserve"> the extent of </w:t>
      </w:r>
      <w:r w:rsidRPr="00192117">
        <w:rPr>
          <w:rStyle w:val="Emphasis"/>
          <w:highlight w:val="cyan"/>
        </w:rPr>
        <w:t>capitalism’s hegemony</w:t>
      </w:r>
      <w:r w:rsidRPr="0055013B">
        <w:rPr>
          <w:sz w:val="16"/>
        </w:rPr>
        <w:t xml:space="preserve">, </w:t>
      </w:r>
      <w:r w:rsidRPr="00192117">
        <w:rPr>
          <w:rStyle w:val="StyleUnderline"/>
          <w:highlight w:val="cyan"/>
        </w:rPr>
        <w:t>that</w:t>
      </w:r>
      <w:r w:rsidRPr="00E323C2">
        <w:rPr>
          <w:rStyle w:val="StyleUnderline"/>
        </w:rPr>
        <w:t xml:space="preserve"> it has</w:t>
      </w:r>
      <w:r w:rsidRPr="0055013B">
        <w:rPr>
          <w:sz w:val="16"/>
        </w:rPr>
        <w:t xml:space="preserve"> </w:t>
      </w:r>
      <w:r w:rsidRPr="00192117">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192117">
        <w:rPr>
          <w:rStyle w:val="Emphasis"/>
          <w:highlight w:val="cyan"/>
        </w:rPr>
        <w:t>educators</w:t>
      </w:r>
      <w:r w:rsidRPr="00E323C2">
        <w:rPr>
          <w:rStyle w:val="Emphasis"/>
        </w:rPr>
        <w:t xml:space="preserve"> begin to </w:t>
      </w:r>
      <w:r w:rsidRPr="00192117">
        <w:rPr>
          <w:rStyle w:val="Emphasis"/>
          <w:highlight w:val="cyan"/>
        </w:rPr>
        <w:t>accept the market mindset</w:t>
      </w:r>
      <w:r w:rsidRPr="00E323C2">
        <w:rPr>
          <w:rStyle w:val="Emphasis"/>
        </w:rPr>
        <w:t>.</w:t>
      </w:r>
      <w:r w:rsidRPr="0055013B">
        <w:rPr>
          <w:sz w:val="16"/>
        </w:rPr>
        <w:t xml:space="preserve"> </w:t>
      </w:r>
      <w:r w:rsidRPr="00A0764A">
        <w:rPr>
          <w:rStyle w:val="StyleUnderline"/>
        </w:rPr>
        <w:t xml:space="preserve">We </w:t>
      </w:r>
      <w:r w:rsidRPr="00192117">
        <w:rPr>
          <w:rStyle w:val="Emphasis"/>
          <w:highlight w:val="cyan"/>
        </w:rPr>
        <w:t>normalize</w:t>
      </w:r>
      <w:r w:rsidRPr="00192117">
        <w:rPr>
          <w:rStyle w:val="StyleUnderline"/>
          <w:highlight w:val="cyan"/>
        </w:rPr>
        <w:t xml:space="preserve"> an</w:t>
      </w:r>
      <w:r w:rsidRPr="00192117">
        <w:rPr>
          <w:sz w:val="16"/>
          <w:highlight w:val="cyan"/>
        </w:rPr>
        <w:t xml:space="preserve"> </w:t>
      </w:r>
      <w:r w:rsidRPr="00192117">
        <w:rPr>
          <w:rStyle w:val="Emphasis"/>
          <w:highlight w:val="cyan"/>
        </w:rPr>
        <w:t>inequitable</w:t>
      </w:r>
      <w:r w:rsidRPr="00E323C2">
        <w:rPr>
          <w:rStyle w:val="Emphasis"/>
        </w:rPr>
        <w:t xml:space="preserve"> </w:t>
      </w:r>
      <w:r w:rsidRPr="00192117">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01531B7A" w14:textId="77777777" w:rsidR="00335C7B" w:rsidRPr="00CB4EEA" w:rsidRDefault="00335C7B" w:rsidP="00335C7B">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192117">
        <w:rPr>
          <w:rStyle w:val="StyleUnderline"/>
          <w:highlight w:val="cyan"/>
        </w:rPr>
        <w:t xml:space="preserve">to </w:t>
      </w:r>
      <w:r w:rsidRPr="00192117">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192117">
        <w:rPr>
          <w:rStyle w:val="StyleUnderline"/>
          <w:highlight w:val="cyan"/>
        </w:rPr>
        <w:t>analysis of metaphorical capitals</w:t>
      </w:r>
      <w:r w:rsidRPr="00CB4EEA">
        <w:rPr>
          <w:rStyle w:val="StyleUnderline"/>
        </w:rPr>
        <w:t xml:space="preserve">, then, </w:t>
      </w:r>
      <w:r w:rsidRPr="00192117">
        <w:rPr>
          <w:rStyle w:val="StyleUnderline"/>
          <w:highlight w:val="cyan"/>
        </w:rPr>
        <w:t>notices</w:t>
      </w:r>
      <w:r w:rsidRPr="00CB4EEA">
        <w:rPr>
          <w:rStyle w:val="StyleUnderline"/>
        </w:rPr>
        <w:t xml:space="preserve"> the </w:t>
      </w:r>
      <w:r w:rsidRPr="00192117">
        <w:rPr>
          <w:rStyle w:val="Emphasis"/>
          <w:highlight w:val="cyan"/>
        </w:rPr>
        <w:t>neglect of power relations</w:t>
      </w:r>
      <w:r w:rsidRPr="00192117">
        <w:rPr>
          <w:rStyle w:val="StyleUnderline"/>
          <w:highlight w:val="cyan"/>
        </w:rPr>
        <w:t xml:space="preserve"> and</w:t>
      </w:r>
      <w:r w:rsidRPr="00CB4EEA">
        <w:rPr>
          <w:rStyle w:val="StyleUnderline"/>
        </w:rPr>
        <w:t xml:space="preserve"> the </w:t>
      </w:r>
      <w:r w:rsidRPr="00192117">
        <w:rPr>
          <w:rStyle w:val="Emphasis"/>
          <w:highlight w:val="cyan"/>
        </w:rPr>
        <w:t>depiction of human relationships as economic exchanges</w:t>
      </w:r>
      <w:r w:rsidRPr="00192117">
        <w:rPr>
          <w:rStyle w:val="StyleUnderline"/>
          <w:highlight w:val="cyan"/>
        </w:rPr>
        <w:t>.</w:t>
      </w:r>
    </w:p>
    <w:p w14:paraId="6C51B54A" w14:textId="77777777" w:rsidR="00335C7B" w:rsidRPr="0055013B" w:rsidRDefault="00335C7B" w:rsidP="00335C7B">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w:t>
      </w:r>
      <w:r w:rsidRPr="00192117">
        <w:rPr>
          <w:rStyle w:val="StyleUnderline"/>
          <w:highlight w:val="cyan"/>
        </w:rPr>
        <w:t xml:space="preserve">neoliberal framework </w:t>
      </w:r>
      <w:r w:rsidRPr="00192117">
        <w:rPr>
          <w:rStyle w:val="Emphasis"/>
          <w:highlight w:val="cyan"/>
        </w:rPr>
        <w:t>asserts itself as common sense</w:t>
      </w:r>
      <w:r w:rsidRPr="002C48C1">
        <w:rPr>
          <w:rStyle w:val="StyleUnderline"/>
        </w:rPr>
        <w:t xml:space="preserve"> </w:t>
      </w:r>
      <w:r w:rsidRPr="00192117">
        <w:rPr>
          <w:rStyle w:val="StyleUnderline"/>
          <w:highlight w:val="cyan"/>
        </w:rPr>
        <w:t>within educational reforms</w:t>
      </w:r>
      <w:r w:rsidRPr="002C48C1">
        <w:rPr>
          <w:rStyle w:val="StyleUnderline"/>
        </w:rPr>
        <w:t xml:space="preserve">.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192117">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192117">
        <w:rPr>
          <w:rStyle w:val="Emphasis"/>
          <w:highlight w:val="cyan"/>
        </w:rPr>
        <w:t>default</w:t>
      </w:r>
      <w:r w:rsidRPr="0055013B">
        <w:rPr>
          <w:sz w:val="16"/>
        </w:rPr>
        <w:t xml:space="preserve">, </w:t>
      </w:r>
      <w:r w:rsidRPr="00192117">
        <w:rPr>
          <w:rStyle w:val="StyleUnderline"/>
          <w:highlight w:val="cyan"/>
        </w:rPr>
        <w:t>so</w:t>
      </w:r>
      <w:r w:rsidRPr="002C48C1">
        <w:rPr>
          <w:rStyle w:val="StyleUnderline"/>
        </w:rPr>
        <w:t xml:space="preserve"> it is not a surprise that </w:t>
      </w:r>
      <w:r w:rsidRPr="00192117">
        <w:rPr>
          <w:rStyle w:val="StyleUnderline"/>
          <w:highlight w:val="cyan"/>
        </w:rPr>
        <w:t xml:space="preserve">we </w:t>
      </w:r>
      <w:r w:rsidRPr="00192117">
        <w:rPr>
          <w:rStyle w:val="Emphasis"/>
          <w:highlight w:val="cyan"/>
        </w:rPr>
        <w:t>append the word even when it is unnecessary</w:t>
      </w:r>
      <w:r w:rsidRPr="00192117">
        <w:rPr>
          <w:sz w:val="16"/>
          <w:highlight w:val="cyan"/>
        </w:rPr>
        <w:t xml:space="preserve">. </w:t>
      </w:r>
      <w:r w:rsidRPr="00192117">
        <w:rPr>
          <w:rStyle w:val="StyleUnderline"/>
          <w:highlight w:val="cyan"/>
        </w:rPr>
        <w:t>These are “</w:t>
      </w:r>
      <w:r w:rsidRPr="00192117">
        <w:rPr>
          <w:rStyle w:val="Emphasis"/>
          <w:highlight w:val="cyan"/>
        </w:rPr>
        <w:t>tacit</w:t>
      </w:r>
      <w:r w:rsidRPr="002C48C1">
        <w:rPr>
          <w:rStyle w:val="StyleUnderline"/>
        </w:rPr>
        <w:t xml:space="preserve">, </w:t>
      </w:r>
      <w:r w:rsidRPr="00192117">
        <w:rPr>
          <w:rStyle w:val="Emphasis"/>
          <w:highlight w:val="cyan"/>
        </w:rPr>
        <w:t>discursive endorsements</w:t>
      </w:r>
      <w:r w:rsidRPr="00192117">
        <w:rPr>
          <w:sz w:val="16"/>
          <w:highlight w:val="cyan"/>
        </w:rPr>
        <w:t xml:space="preserve"> </w:t>
      </w:r>
      <w:r w:rsidRPr="00192117">
        <w:rPr>
          <w:rStyle w:val="StyleUnderline"/>
          <w:highlight w:val="cyan"/>
        </w:rPr>
        <w:t>of</w:t>
      </w:r>
      <w:r w:rsidRPr="00192117">
        <w:rPr>
          <w:sz w:val="16"/>
          <w:highlight w:val="cyan"/>
        </w:rPr>
        <w:t xml:space="preserve"> </w:t>
      </w:r>
      <w:r w:rsidRPr="00192117">
        <w:rPr>
          <w:rStyle w:val="Emphasis"/>
          <w:highlight w:val="cyan"/>
        </w:rPr>
        <w:t>neoliberal</w:t>
      </w:r>
      <w:r w:rsidRPr="002C48C1">
        <w:rPr>
          <w:rStyle w:val="Emphasis"/>
        </w:rPr>
        <w:t xml:space="preserve"> </w:t>
      </w:r>
      <w:r w:rsidRPr="00192117">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192117">
        <w:rPr>
          <w:rStyle w:val="StyleUnderline"/>
          <w:highlight w:val="cyan"/>
        </w:rPr>
        <w:t xml:space="preserve">metaphors </w:t>
      </w:r>
      <w:r w:rsidRPr="00A0764A">
        <w:rPr>
          <w:rStyle w:val="StyleUnderline"/>
        </w:rPr>
        <w:t xml:space="preserve">are </w:t>
      </w:r>
      <w:r w:rsidRPr="00192117">
        <w:rPr>
          <w:rStyle w:val="StyleUnderline"/>
          <w:highlight w:val="cyan"/>
        </w:rPr>
        <w:t xml:space="preserve">not </w:t>
      </w:r>
      <w:r w:rsidRPr="00192117">
        <w:rPr>
          <w:rStyle w:val="Emphasis"/>
          <w:highlight w:val="cyan"/>
        </w:rPr>
        <w:t>arbitrary tools</w:t>
      </w:r>
      <w:r w:rsidRPr="002C48C1">
        <w:rPr>
          <w:rStyle w:val="StyleUnderline"/>
        </w:rPr>
        <w:t xml:space="preserve"> to assign </w:t>
      </w:r>
      <w:r w:rsidRPr="00192117">
        <w:rPr>
          <w:rStyle w:val="StyleUnderline"/>
          <w:highlight w:val="cyan"/>
        </w:rPr>
        <w:t>without consequence</w:t>
      </w:r>
      <w:r w:rsidRPr="00192117">
        <w:rPr>
          <w:sz w:val="16"/>
          <w:highlight w:val="cyan"/>
        </w:rPr>
        <w:t xml:space="preserve">. </w:t>
      </w:r>
      <w:r w:rsidRPr="00192117">
        <w:rPr>
          <w:rStyle w:val="Emphasis"/>
          <w:highlight w:val="cyan"/>
        </w:rPr>
        <w:t xml:space="preserve">They make claims about </w:t>
      </w:r>
      <w:r w:rsidRPr="00192117">
        <w:rPr>
          <w:rStyle w:val="Emphasis"/>
          <w:highlight w:val="cyan"/>
        </w:rPr>
        <w:lastRenderedPageBreak/>
        <w:t>truth,</w:t>
      </w:r>
      <w:r w:rsidRPr="00192117">
        <w:rPr>
          <w:sz w:val="16"/>
          <w:highlight w:val="cyan"/>
        </w:rPr>
        <w:t xml:space="preserve"> </w:t>
      </w:r>
      <w:r w:rsidRPr="00192117">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w:t>
      </w:r>
      <w:r w:rsidRPr="00192117">
        <w:rPr>
          <w:rStyle w:val="StyleUnderline"/>
          <w:highlight w:val="cyan"/>
        </w:rPr>
        <w:t>connect</w:t>
      </w:r>
      <w:r w:rsidRPr="002C48C1">
        <w:rPr>
          <w:rStyle w:val="StyleUnderline"/>
        </w:rPr>
        <w:t xml:space="preserve"> </w:t>
      </w:r>
      <w:r w:rsidRPr="002C48C1">
        <w:rPr>
          <w:rStyle w:val="Emphasis"/>
        </w:rPr>
        <w:t xml:space="preserve">seemingly innocuous </w:t>
      </w:r>
      <w:r w:rsidRPr="00192117">
        <w:rPr>
          <w:rStyle w:val="Emphasis"/>
          <w:highlight w:val="cyan"/>
        </w:rPr>
        <w:t>discursive practices</w:t>
      </w:r>
      <w:r w:rsidRPr="00192117">
        <w:rPr>
          <w:sz w:val="16"/>
          <w:highlight w:val="cyan"/>
        </w:rPr>
        <w:t xml:space="preserve"> </w:t>
      </w:r>
      <w:r w:rsidRPr="00192117">
        <w:rPr>
          <w:rStyle w:val="StyleUnderline"/>
          <w:highlight w:val="cyan"/>
        </w:rPr>
        <w:t xml:space="preserve">to </w:t>
      </w:r>
      <w:r w:rsidRPr="00192117">
        <w:rPr>
          <w:rStyle w:val="Emphasis"/>
          <w:highlight w:val="cyan"/>
        </w:rPr>
        <w:t>broader practices</w:t>
      </w:r>
      <w:r w:rsidRPr="002C48C1">
        <w:rPr>
          <w:rStyle w:val="StyleUnderline"/>
        </w:rPr>
        <w:t xml:space="preserve"> </w:t>
      </w:r>
      <w:r w:rsidRPr="00192117">
        <w:rPr>
          <w:rStyle w:val="StyleUnderline"/>
          <w:highlight w:val="cyan"/>
        </w:rPr>
        <w:t xml:space="preserve">of </w:t>
      </w:r>
      <w:r w:rsidRPr="00192117">
        <w:rPr>
          <w:rStyle w:val="Emphasis"/>
          <w:highlight w:val="cyan"/>
        </w:rPr>
        <w:t>political rhetoric,</w:t>
      </w:r>
      <w:r w:rsidRPr="00192117">
        <w:rPr>
          <w:sz w:val="16"/>
          <w:highlight w:val="cyan"/>
        </w:rPr>
        <w:t xml:space="preserve"> </w:t>
      </w:r>
      <w:r w:rsidRPr="00192117">
        <w:rPr>
          <w:rStyle w:val="Emphasis"/>
          <w:highlight w:val="cyan"/>
        </w:rPr>
        <w:t>discrimination</w:t>
      </w:r>
      <w:r w:rsidRPr="00192117">
        <w:rPr>
          <w:sz w:val="16"/>
          <w:highlight w:val="cyan"/>
        </w:rPr>
        <w:t xml:space="preserve">, </w:t>
      </w:r>
      <w:r w:rsidRPr="00192117">
        <w:rPr>
          <w:rStyle w:val="StyleUnderline"/>
          <w:highlight w:val="cyan"/>
        </w:rPr>
        <w:t>and</w:t>
      </w:r>
      <w:r w:rsidRPr="00192117">
        <w:rPr>
          <w:sz w:val="16"/>
          <w:highlight w:val="cyan"/>
        </w:rPr>
        <w:t xml:space="preserve"> </w:t>
      </w:r>
      <w:r w:rsidRPr="00192117">
        <w:rPr>
          <w:rStyle w:val="Emphasis"/>
          <w:highlight w:val="cyan"/>
        </w:rPr>
        <w:t>global</w:t>
      </w:r>
      <w:r w:rsidRPr="002C48C1">
        <w:rPr>
          <w:rStyle w:val="Emphasis"/>
        </w:rPr>
        <w:t xml:space="preserve"> </w:t>
      </w:r>
      <w:r w:rsidRPr="00192117">
        <w:rPr>
          <w:rStyle w:val="Emphasis"/>
          <w:highlight w:val="cyan"/>
        </w:rPr>
        <w:t>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192117">
        <w:rPr>
          <w:rStyle w:val="Emphasis"/>
          <w:szCs w:val="26"/>
          <w:highlight w:val="cyan"/>
        </w:rPr>
        <w:t>Even when a</w:t>
      </w:r>
      <w:r w:rsidRPr="0055013B">
        <w:rPr>
          <w:rStyle w:val="Emphasis"/>
          <w:szCs w:val="26"/>
        </w:rPr>
        <w:t xml:space="preserve"> particular </w:t>
      </w:r>
      <w:r w:rsidRPr="00192117">
        <w:rPr>
          <w:rStyle w:val="Emphasis"/>
          <w:szCs w:val="26"/>
          <w:highlight w:val="cyan"/>
        </w:rPr>
        <w:t>study’s content works against oppression, language choices may not</w:t>
      </w:r>
      <w:r w:rsidRPr="0055013B">
        <w:rPr>
          <w:rStyle w:val="Emphasis"/>
          <w:szCs w:val="26"/>
        </w:rPr>
        <w:t>.</w:t>
      </w:r>
    </w:p>
    <w:p w14:paraId="15A4CAE7" w14:textId="77777777" w:rsidR="00335C7B" w:rsidRPr="00A0764A" w:rsidRDefault="00335C7B" w:rsidP="00335C7B">
      <w:pPr>
        <w:rPr>
          <w:sz w:val="16"/>
          <w:szCs w:val="16"/>
        </w:rPr>
      </w:pPr>
      <w:r w:rsidRPr="00A0764A">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A0764A">
        <w:rPr>
          <w:rStyle w:val="StyleUnderline"/>
          <w:sz w:val="16"/>
          <w:szCs w:val="16"/>
          <w:u w:val="none"/>
        </w:rPr>
        <w:t>Cultural neglect of students of color cannot be logically separated from the economic exclusion they face, as irrelevant curriculum leads to higher pushout rates</w:t>
      </w:r>
      <w:r w:rsidRPr="00A0764A">
        <w:rPr>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6E08B809" w14:textId="77777777" w:rsidR="00335C7B" w:rsidRDefault="00335C7B" w:rsidP="00335C7B">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w:t>
      </w:r>
      <w:r w:rsidRPr="00192117">
        <w:rPr>
          <w:rStyle w:val="StyleUnderline"/>
          <w:highlight w:val="cyan"/>
        </w:rPr>
        <w:t>by basing our metaphors on</w:t>
      </w:r>
      <w:r w:rsidRPr="0055013B">
        <w:rPr>
          <w:rStyle w:val="StyleUnderline"/>
        </w:rPr>
        <w:t xml:space="preserve"> </w:t>
      </w:r>
      <w:r w:rsidRPr="00192117">
        <w:rPr>
          <w:rStyle w:val="StyleUnderline"/>
          <w:highlight w:val="cyan"/>
        </w:rPr>
        <w:t>capital</w:t>
      </w:r>
      <w:r w:rsidRPr="0055013B">
        <w:rPr>
          <w:rStyle w:val="StyleUnderline"/>
        </w:rPr>
        <w:t xml:space="preserve">, our </w:t>
      </w:r>
      <w:r w:rsidRPr="00192117">
        <w:rPr>
          <w:rStyle w:val="StyleUnderline"/>
          <w:highlight w:val="cyan"/>
        </w:rPr>
        <w:t xml:space="preserve">theoretical frameworks </w:t>
      </w:r>
      <w:r w:rsidRPr="00192117">
        <w:rPr>
          <w:rStyle w:val="Emphasis"/>
          <w:highlight w:val="cyan"/>
        </w:rPr>
        <w:t>promote a worldview</w:t>
      </w:r>
      <w:r w:rsidRPr="0055013B">
        <w:rPr>
          <w:sz w:val="16"/>
        </w:rPr>
        <w:t xml:space="preserve"> that is </w:t>
      </w:r>
      <w:r w:rsidRPr="00192117">
        <w:rPr>
          <w:rStyle w:val="Emphasis"/>
          <w:highlight w:val="cyan"/>
        </w:rPr>
        <w:t>inconsistent</w:t>
      </w:r>
      <w:r w:rsidRPr="0055013B">
        <w:rPr>
          <w:rStyle w:val="Emphasis"/>
        </w:rPr>
        <w:t xml:space="preserve"> </w:t>
      </w:r>
      <w:r w:rsidRPr="00192117">
        <w:rPr>
          <w:rStyle w:val="Emphasis"/>
          <w:highlight w:val="cyan"/>
        </w:rPr>
        <w:t>with</w:t>
      </w:r>
      <w:r w:rsidRPr="0055013B">
        <w:rPr>
          <w:rStyle w:val="Emphasis"/>
        </w:rPr>
        <w:t xml:space="preserve"> our own </w:t>
      </w:r>
      <w:r w:rsidRPr="00192117">
        <w:rPr>
          <w:rStyle w:val="Emphasis"/>
          <w:highlight w:val="cyan"/>
        </w:rPr>
        <w:t>goals</w:t>
      </w:r>
      <w:r w:rsidRPr="0055013B">
        <w:rPr>
          <w:sz w:val="16"/>
        </w:rPr>
        <w:t xml:space="preserve">. </w:t>
      </w:r>
      <w:r w:rsidRPr="00192117">
        <w:rPr>
          <w:rStyle w:val="Emphasis"/>
          <w:highlight w:val="cyan"/>
        </w:rPr>
        <w:t>Letting go of the metaphor of capital</w:t>
      </w:r>
      <w:r w:rsidRPr="00192117">
        <w:rPr>
          <w:sz w:val="16"/>
          <w:highlight w:val="cyan"/>
        </w:rPr>
        <w:t xml:space="preserve">, </w:t>
      </w:r>
      <w:r w:rsidRPr="00192117">
        <w:rPr>
          <w:rStyle w:val="StyleUnderline"/>
          <w:highlight w:val="cyan"/>
        </w:rPr>
        <w:t xml:space="preserve">we may find </w:t>
      </w:r>
      <w:r w:rsidRPr="00192117">
        <w:rPr>
          <w:rStyle w:val="Emphasis"/>
          <w:highlight w:val="cyan"/>
        </w:rPr>
        <w:t>more relevant</w:t>
      </w:r>
      <w:r w:rsidRPr="00192117">
        <w:rPr>
          <w:rStyle w:val="StyleUnderline"/>
          <w:highlight w:val="cyan"/>
        </w:rPr>
        <w:t xml:space="preserve"> and more </w:t>
      </w:r>
      <w:r w:rsidRPr="00192117">
        <w:rPr>
          <w:rStyle w:val="Emphasis"/>
          <w:highlight w:val="cyan"/>
        </w:rPr>
        <w:t>ethical ways to theorize</w:t>
      </w:r>
      <w:r w:rsidRPr="0055013B">
        <w:rPr>
          <w:rStyle w:val="Emphasis"/>
        </w:rPr>
        <w:t xml:space="preserve"> </w:t>
      </w:r>
      <w:r w:rsidRPr="0055013B">
        <w:rPr>
          <w:sz w:val="16"/>
        </w:rPr>
        <w:t>culture.</w:t>
      </w:r>
    </w:p>
    <w:p w14:paraId="5F893358" w14:textId="77777777" w:rsidR="00335C7B" w:rsidRDefault="00335C7B" w:rsidP="00335C7B">
      <w:pPr>
        <w:pStyle w:val="Heading3"/>
      </w:pPr>
      <w:r>
        <w:lastRenderedPageBreak/>
        <w:t xml:space="preserve">AT: McKenzie---1NC </w:t>
      </w:r>
    </w:p>
    <w:p w14:paraId="2D839D66" w14:textId="77777777" w:rsidR="00335C7B" w:rsidRPr="00B83CBE" w:rsidRDefault="00335C7B" w:rsidP="00335C7B">
      <w:pPr>
        <w:pStyle w:val="Heading4"/>
      </w:pPr>
      <w:r>
        <w:t xml:space="preserve">Examples of monopolization were </w:t>
      </w:r>
      <w:r>
        <w:rPr>
          <w:u w:val="single"/>
        </w:rPr>
        <w:t>made ineffective</w:t>
      </w:r>
      <w:r>
        <w:t xml:space="preserve"> by </w:t>
      </w:r>
      <w:r>
        <w:rPr>
          <w:u w:val="single"/>
        </w:rPr>
        <w:t xml:space="preserve">collective action </w:t>
      </w:r>
      <w:r>
        <w:t xml:space="preserve">and </w:t>
      </w:r>
      <w:r>
        <w:rPr>
          <w:u w:val="single"/>
        </w:rPr>
        <w:t>legal problems</w:t>
      </w:r>
      <w:r>
        <w:t xml:space="preserve">. </w:t>
      </w:r>
      <w:r>
        <w:rPr>
          <w:u w:val="single"/>
        </w:rPr>
        <w:t>Class</w:t>
      </w:r>
      <w:r>
        <w:t xml:space="preserve">, </w:t>
      </w:r>
      <w:r>
        <w:rPr>
          <w:u w:val="single"/>
        </w:rPr>
        <w:t>not race</w:t>
      </w:r>
      <w:r>
        <w:t>, determined their efficacy in exclusion.</w:t>
      </w:r>
    </w:p>
    <w:p w14:paraId="2D3A1125" w14:textId="77777777" w:rsidR="00335C7B" w:rsidRPr="009933E1" w:rsidRDefault="00335C7B" w:rsidP="00335C7B">
      <w:r w:rsidRPr="009933E1">
        <w:t xml:space="preserve">Richard R.W. </w:t>
      </w:r>
      <w:r w:rsidRPr="009933E1">
        <w:rPr>
          <w:rStyle w:val="Style13ptBold"/>
        </w:rPr>
        <w:t>Brooks 15</w:t>
      </w:r>
      <w:r w:rsidRPr="009933E1">
        <w:t xml:space="preserve">, Charles Keller Beekman Professor of Law at Columbia Law School and </w:t>
      </w:r>
      <w:r>
        <w:t xml:space="preserve">Adjunct </w:t>
      </w:r>
      <w:r w:rsidRPr="009933E1">
        <w:t>Professor of Law at Yale Law School, “The Banality of Racial Inequality,” Yale Law Journal, 124:2626, 2015.</w:t>
      </w:r>
    </w:p>
    <w:p w14:paraId="27B09009" w14:textId="77777777" w:rsidR="00335C7B" w:rsidRPr="00ED51A6" w:rsidRDefault="00335C7B" w:rsidP="00335C7B">
      <w:pPr>
        <w:rPr>
          <w:sz w:val="16"/>
        </w:rPr>
      </w:pPr>
      <w:r w:rsidRPr="00ED51A6">
        <w:rPr>
          <w:sz w:val="16"/>
        </w:rPr>
        <w:t>III. RACIAL COVENANTS AND WHITE PRIMARIES: THE CENTRAL</w:t>
      </w:r>
      <w:r>
        <w:rPr>
          <w:sz w:val="16"/>
        </w:rPr>
        <w:t xml:space="preserve"> </w:t>
      </w:r>
      <w:r w:rsidRPr="00ED51A6">
        <w:rPr>
          <w:sz w:val="16"/>
        </w:rPr>
        <w:t>ACCOUNTS</w:t>
      </w:r>
    </w:p>
    <w:p w14:paraId="3B9269B5" w14:textId="77777777" w:rsidR="00335C7B" w:rsidRPr="00ED51A6" w:rsidRDefault="00335C7B" w:rsidP="00335C7B">
      <w:pPr>
        <w:rPr>
          <w:sz w:val="16"/>
        </w:rPr>
      </w:pPr>
      <w:r w:rsidRPr="00192117">
        <w:rPr>
          <w:rStyle w:val="StyleUnderline"/>
          <w:highlight w:val="cyan"/>
        </w:rPr>
        <w:t>Roithmayr argues</w:t>
      </w:r>
      <w:r w:rsidRPr="00ED51A6">
        <w:rPr>
          <w:sz w:val="16"/>
        </w:rPr>
        <w:t xml:space="preserve"> that throughout the twentieth century, </w:t>
      </w:r>
      <w:r w:rsidRPr="00983F89">
        <w:rPr>
          <w:rStyle w:val="StyleUnderline"/>
        </w:rPr>
        <w:t>a number of "</w:t>
      </w:r>
      <w:r w:rsidRPr="00192117">
        <w:rPr>
          <w:rStyle w:val="StyleUnderline"/>
          <w:highlight w:val="cyan"/>
        </w:rPr>
        <w:t>private business organizations</w:t>
      </w:r>
      <w:r w:rsidRPr="00983F89">
        <w:rPr>
          <w:rStyle w:val="StyleUnderline"/>
        </w:rPr>
        <w:t xml:space="preserve"> functioned together in ways that </w:t>
      </w:r>
      <w:r w:rsidRPr="00192117">
        <w:rPr>
          <w:rStyle w:val="StyleUnderline"/>
          <w:highlight w:val="cyan"/>
        </w:rPr>
        <w:t xml:space="preserve">resembled </w:t>
      </w:r>
      <w:r w:rsidRPr="00192117">
        <w:rPr>
          <w:rStyle w:val="Emphasis"/>
          <w:highlight w:val="cyan"/>
        </w:rPr>
        <w:t>racial cartel activity</w:t>
      </w:r>
      <w:r w:rsidRPr="00983F89">
        <w:rPr>
          <w:rStyle w:val="StyleUnderline"/>
        </w:rPr>
        <w:t>."'</w:t>
      </w:r>
      <w:r w:rsidRPr="00ED51A6">
        <w:rPr>
          <w:sz w:val="16"/>
        </w:rPr>
        <w:t xml:space="preserve"> 4 </w:t>
      </w:r>
      <w:r w:rsidRPr="00983F89">
        <w:rPr>
          <w:rStyle w:val="StyleUnderline"/>
        </w:rPr>
        <w:t>Among these private actors,</w:t>
      </w:r>
      <w:r w:rsidRPr="00ED51A6">
        <w:rPr>
          <w:sz w:val="16"/>
        </w:rPr>
        <w:t xml:space="preserve"> </w:t>
      </w:r>
      <w:r w:rsidRPr="00983F89">
        <w:rPr>
          <w:rStyle w:val="StyleUnderline"/>
        </w:rPr>
        <w:t>Roithmayr describes the tactics of railway workers, who organized to exclude blacks;s "agricultural</w:t>
      </w:r>
      <w:r w:rsidRPr="00ED51A6">
        <w:rPr>
          <w:sz w:val="16"/>
        </w:rPr>
        <w:t xml:space="preserve"> </w:t>
      </w:r>
      <w:r w:rsidRPr="00983F89">
        <w:rPr>
          <w:rStyle w:val="StyleUnderline"/>
        </w:rPr>
        <w:t>growers" who "collaborated to segregate Mexican laborers"; crafts unions, citizens' councils, and even parent-teacher associations, all engaging in "collective action to exclude nonwhite groups from key education, labor, and political markets</w:t>
      </w:r>
      <w:r w:rsidRPr="00ED51A6">
        <w:rPr>
          <w:sz w:val="16"/>
        </w:rPr>
        <w:t xml:space="preserve">. ' 6 </w:t>
      </w:r>
      <w:r w:rsidRPr="00983F89">
        <w:rPr>
          <w:rStyle w:val="StyleUnderline"/>
        </w:rPr>
        <w:t xml:space="preserve">These cases are briefly mentioned, more as </w:t>
      </w:r>
      <w:r w:rsidRPr="00983F89">
        <w:rPr>
          <w:rStyle w:val="Emphasis"/>
        </w:rPr>
        <w:t>general sketches,</w:t>
      </w:r>
      <w:r w:rsidRPr="00ED51A6">
        <w:rPr>
          <w:sz w:val="16"/>
        </w:rPr>
        <w:t xml:space="preserve"> </w:t>
      </w:r>
      <w:r w:rsidRPr="00983F89">
        <w:rPr>
          <w:rStyle w:val="StyleUnderline"/>
        </w:rPr>
        <w:t xml:space="preserve">rather than as </w:t>
      </w:r>
      <w:r w:rsidRPr="00983F89">
        <w:rPr>
          <w:rStyle w:val="Emphasis"/>
        </w:rPr>
        <w:t xml:space="preserve">concrete examples </w:t>
      </w:r>
      <w:r w:rsidRPr="00983F89">
        <w:rPr>
          <w:rStyle w:val="StyleUnderline"/>
        </w:rPr>
        <w:t>of racial cartels.</w:t>
      </w:r>
      <w:r w:rsidRPr="00ED51A6">
        <w:rPr>
          <w:sz w:val="16"/>
        </w:rPr>
        <w:t xml:space="preserve"> For a more sustained discussion, Roithmayr looks at voting in Texass ' and housing in Chicago. ss</w:t>
      </w:r>
    </w:p>
    <w:p w14:paraId="7AEE26AF" w14:textId="77777777" w:rsidR="00335C7B" w:rsidRPr="00ED51A6" w:rsidRDefault="00335C7B" w:rsidP="00335C7B">
      <w:pPr>
        <w:rPr>
          <w:sz w:val="16"/>
        </w:rPr>
      </w:pPr>
      <w:r w:rsidRPr="00ED51A6">
        <w:rPr>
          <w:sz w:val="16"/>
        </w:rPr>
        <w:t>Finding racially discriminatory market manipulation in housing is, sadly, not a difficult task, even today.s9 Locating discrimination in historical records is even more easily accomplished, thanks to a great corpus of research developed by scholars of race and housing over the past century. 6° Local and national real estate boards surely operated as cartels 6 '-setting policies, coordinating members, and disciplining defectors -and Roithmayr effectively describes their market-rigging practices.62</w:t>
      </w:r>
    </w:p>
    <w:p w14:paraId="1D4EF0ED" w14:textId="77777777" w:rsidR="00335C7B" w:rsidRPr="00ED51A6" w:rsidRDefault="00335C7B" w:rsidP="00335C7B">
      <w:pPr>
        <w:rPr>
          <w:sz w:val="16"/>
        </w:rPr>
      </w:pPr>
      <w:r w:rsidRPr="00680330">
        <w:rPr>
          <w:rStyle w:val="StyleUnderline"/>
        </w:rPr>
        <w:t xml:space="preserve">Roithmayr </w:t>
      </w:r>
      <w:r w:rsidRPr="00192117">
        <w:rPr>
          <w:rStyle w:val="StyleUnderline"/>
          <w:highlight w:val="cyan"/>
        </w:rPr>
        <w:t xml:space="preserve">takes </w:t>
      </w:r>
      <w:r w:rsidRPr="00192117">
        <w:rPr>
          <w:rStyle w:val="Emphasis"/>
          <w:highlight w:val="cyan"/>
        </w:rPr>
        <w:t>homeowners' associations</w:t>
      </w:r>
      <w:r w:rsidRPr="00192117">
        <w:rPr>
          <w:rStyle w:val="StyleUnderline"/>
          <w:highlight w:val="cyan"/>
        </w:rPr>
        <w:t xml:space="preserve"> to be "the </w:t>
      </w:r>
      <w:r w:rsidRPr="00192117">
        <w:rPr>
          <w:rStyle w:val="Emphasis"/>
          <w:highlight w:val="cyan"/>
        </w:rPr>
        <w:t>poster children</w:t>
      </w:r>
      <w:r w:rsidRPr="00680330">
        <w:rPr>
          <w:rStyle w:val="Emphasis"/>
        </w:rPr>
        <w:t xml:space="preserve"> for racial cartels</w:t>
      </w:r>
      <w:r w:rsidRPr="00680330">
        <w:rPr>
          <w:rStyle w:val="StyleUnderline"/>
        </w:rPr>
        <w:t>.</w:t>
      </w:r>
      <w:r w:rsidRPr="00ED51A6">
        <w:rPr>
          <w:sz w:val="16"/>
        </w:rPr>
        <w:t xml:space="preserve"> ' , 63 </w:t>
      </w:r>
      <w:r w:rsidRPr="00680330">
        <w:rPr>
          <w:rStyle w:val="StyleUnderline"/>
        </w:rPr>
        <w:t>Chicago's homeowners' associations were "a model in efficient racial exclusion" she writes, "[t] ightly coordinated, well run, and legally armed with the restrictive covenant</w:t>
      </w:r>
      <w:r w:rsidRPr="00ED51A6">
        <w:rPr>
          <w:sz w:val="16"/>
        </w:rPr>
        <w:t>. ' ' 6 '</w:t>
      </w:r>
    </w:p>
    <w:p w14:paraId="787D768E" w14:textId="77777777" w:rsidR="00335C7B" w:rsidRPr="00ED51A6" w:rsidRDefault="00335C7B" w:rsidP="00335C7B">
      <w:pPr>
        <w:rPr>
          <w:b/>
          <w:bCs/>
        </w:rPr>
      </w:pPr>
      <w:r w:rsidRPr="00ED51A6">
        <w:rPr>
          <w:b/>
          <w:bCs/>
        </w:rPr>
        <w:t>[Begin Footnote 64]</w:t>
      </w:r>
    </w:p>
    <w:p w14:paraId="003A2A37" w14:textId="77777777" w:rsidR="00335C7B" w:rsidRPr="00ED51A6" w:rsidRDefault="00335C7B" w:rsidP="00335C7B">
      <w:pPr>
        <w:rPr>
          <w:sz w:val="16"/>
        </w:rPr>
      </w:pPr>
      <w:r w:rsidRPr="00ED51A6">
        <w:rPr>
          <w:sz w:val="16"/>
        </w:rPr>
        <w:t xml:space="preserve">64. Id. </w:t>
      </w:r>
      <w:r w:rsidRPr="00983F89">
        <w:rPr>
          <w:rStyle w:val="StyleUnderline"/>
        </w:rPr>
        <w:t>White homeowners' associations, Roithmayr argues, "looked a lot like a paramilitary cartel":</w:t>
      </w:r>
      <w:r w:rsidRPr="00ED51A6">
        <w:rPr>
          <w:sz w:val="16"/>
        </w:rPr>
        <w:t xml:space="preserve"> </w:t>
      </w:r>
      <w:r w:rsidRPr="00983F89">
        <w:rPr>
          <w:rStyle w:val="StyleUnderline"/>
        </w:rPr>
        <w:t>they divvied up "turf on precisely defined geographic lines," and they used "tactics like harassment and coercion to keep" blacks out of their neighborhoods, "often terrorizing them physically</w:t>
      </w:r>
      <w:r w:rsidRPr="00ED51A6">
        <w:rPr>
          <w:sz w:val="16"/>
        </w:rPr>
        <w:t xml:space="preserve">." Id. at 35. As she describes them, these homeowners' associations behaved more like gangs, or perhaps vicious drug cartels, than nonviolent economic cartels. In fact, some homeowners' associations were more like gangs or terrorists than run-of-the-mill economic cartels. </w:t>
      </w:r>
      <w:r w:rsidRPr="00192117">
        <w:rPr>
          <w:rStyle w:val="StyleUnderline"/>
          <w:highlight w:val="cyan"/>
        </w:rPr>
        <w:t xml:space="preserve">The </w:t>
      </w:r>
      <w:r w:rsidRPr="00192117">
        <w:rPr>
          <w:rStyle w:val="Emphasis"/>
          <w:highlight w:val="cyan"/>
        </w:rPr>
        <w:t>distinction</w:t>
      </w:r>
      <w:r w:rsidRPr="00983F89">
        <w:rPr>
          <w:rStyle w:val="StyleUnderline"/>
        </w:rPr>
        <w:t xml:space="preserve"> </w:t>
      </w:r>
      <w:r w:rsidRPr="00192117">
        <w:rPr>
          <w:rStyle w:val="StyleUnderline"/>
          <w:highlight w:val="cyan"/>
        </w:rPr>
        <w:t>turned often</w:t>
      </w:r>
      <w:r w:rsidRPr="00ED51A6">
        <w:rPr>
          <w:sz w:val="16"/>
        </w:rPr>
        <w:t>, but not exclusively</w:t>
      </w:r>
      <w:r w:rsidRPr="00983F89">
        <w:rPr>
          <w:rStyle w:val="StyleUnderline"/>
        </w:rPr>
        <w:t xml:space="preserve">, </w:t>
      </w:r>
      <w:r w:rsidRPr="00192117">
        <w:rPr>
          <w:rStyle w:val="StyleUnderline"/>
          <w:highlight w:val="cyan"/>
        </w:rPr>
        <w:t>on</w:t>
      </w:r>
      <w:r w:rsidRPr="00983F89">
        <w:rPr>
          <w:rStyle w:val="StyleUnderline"/>
        </w:rPr>
        <w:t xml:space="preserve"> matters of </w:t>
      </w:r>
      <w:r w:rsidRPr="00192117">
        <w:rPr>
          <w:rStyle w:val="Emphasis"/>
          <w:highlight w:val="cyan"/>
        </w:rPr>
        <w:t>class</w:t>
      </w:r>
      <w:r w:rsidRPr="00192117">
        <w:rPr>
          <w:rStyle w:val="StyleUnderline"/>
          <w:highlight w:val="cyan"/>
        </w:rPr>
        <w:t xml:space="preserve">. </w:t>
      </w:r>
      <w:r w:rsidRPr="00192117">
        <w:rPr>
          <w:rStyle w:val="Emphasis"/>
          <w:highlight w:val="cyan"/>
        </w:rPr>
        <w:t>Unfortunately</w:t>
      </w:r>
      <w:r w:rsidRPr="00192117">
        <w:rPr>
          <w:rStyle w:val="StyleUnderline"/>
          <w:highlight w:val="cyan"/>
        </w:rPr>
        <w:t xml:space="preserve">, Roithmayr </w:t>
      </w:r>
      <w:r w:rsidRPr="00192117">
        <w:rPr>
          <w:rStyle w:val="Emphasis"/>
          <w:highlight w:val="cyan"/>
        </w:rPr>
        <w:t>suppresses issues of class</w:t>
      </w:r>
      <w:r w:rsidRPr="00983F89">
        <w:rPr>
          <w:rStyle w:val="StyleUnderline"/>
        </w:rPr>
        <w:t xml:space="preserve"> in this </w:t>
      </w:r>
      <w:r w:rsidRPr="00ED51A6">
        <w:rPr>
          <w:sz w:val="16"/>
        </w:rPr>
        <w:t xml:space="preserve">part of her </w:t>
      </w:r>
      <w:r w:rsidRPr="00983F89">
        <w:rPr>
          <w:rStyle w:val="StyleUnderline"/>
        </w:rPr>
        <w:t>analysis</w:t>
      </w:r>
      <w:r w:rsidRPr="00ED51A6">
        <w:rPr>
          <w:sz w:val="16"/>
        </w:rPr>
        <w:t>, although these issues do resurface later in the book when she returns to housing and neighborhood effects.</w:t>
      </w:r>
    </w:p>
    <w:p w14:paraId="52722093" w14:textId="77777777" w:rsidR="00335C7B" w:rsidRPr="00ED51A6" w:rsidRDefault="00335C7B" w:rsidP="00335C7B">
      <w:pPr>
        <w:rPr>
          <w:b/>
          <w:bCs/>
        </w:rPr>
      </w:pPr>
      <w:r w:rsidRPr="00ED51A6">
        <w:rPr>
          <w:b/>
          <w:bCs/>
        </w:rPr>
        <w:t>[End Footnote 64]</w:t>
      </w:r>
    </w:p>
    <w:p w14:paraId="7F5881C4" w14:textId="77777777" w:rsidR="00335C7B" w:rsidRPr="00ED51A6" w:rsidRDefault="00335C7B" w:rsidP="00335C7B">
      <w:pPr>
        <w:rPr>
          <w:sz w:val="16"/>
        </w:rPr>
      </w:pPr>
      <w:r w:rsidRPr="00192117">
        <w:rPr>
          <w:rStyle w:val="StyleUnderline"/>
          <w:highlight w:val="cyan"/>
        </w:rPr>
        <w:t>There are</w:t>
      </w:r>
      <w:r w:rsidRPr="00680330">
        <w:rPr>
          <w:rStyle w:val="StyleUnderline"/>
        </w:rPr>
        <w:t>, however</w:t>
      </w:r>
      <w:r w:rsidRPr="00ED51A6">
        <w:rPr>
          <w:sz w:val="16"/>
        </w:rPr>
        <w:t xml:space="preserve">, </w:t>
      </w:r>
      <w:r w:rsidRPr="00192117">
        <w:rPr>
          <w:rStyle w:val="StyleUnderline"/>
          <w:highlight w:val="cyan"/>
        </w:rPr>
        <w:t xml:space="preserve">reasons to question </w:t>
      </w:r>
      <w:r w:rsidRPr="00192117">
        <w:rPr>
          <w:rStyle w:val="Emphasis"/>
          <w:highlight w:val="cyan"/>
        </w:rPr>
        <w:t>whether</w:t>
      </w:r>
      <w:r w:rsidRPr="00192117">
        <w:rPr>
          <w:rStyle w:val="StyleUnderline"/>
          <w:highlight w:val="cyan"/>
        </w:rPr>
        <w:t xml:space="preserve"> these organizations were as</w:t>
      </w:r>
      <w:r w:rsidRPr="00680330">
        <w:rPr>
          <w:rStyle w:val="StyleUnderline"/>
        </w:rPr>
        <w:t xml:space="preserve"> </w:t>
      </w:r>
      <w:r w:rsidRPr="00680330">
        <w:rPr>
          <w:rStyle w:val="Emphasis"/>
        </w:rPr>
        <w:t>efficient</w:t>
      </w:r>
      <w:r w:rsidRPr="00680330">
        <w:rPr>
          <w:rStyle w:val="StyleUnderline"/>
        </w:rPr>
        <w:t xml:space="preserve"> </w:t>
      </w:r>
      <w:r w:rsidRPr="00192117">
        <w:rPr>
          <w:rStyle w:val="StyleUnderline"/>
          <w:highlight w:val="cyan"/>
        </w:rPr>
        <w:t xml:space="preserve">and </w:t>
      </w:r>
      <w:r w:rsidRPr="00192117">
        <w:rPr>
          <w:rStyle w:val="Emphasis"/>
          <w:highlight w:val="cyan"/>
        </w:rPr>
        <w:t>effective</w:t>
      </w:r>
      <w:r w:rsidRPr="00192117">
        <w:rPr>
          <w:sz w:val="16"/>
          <w:highlight w:val="cyan"/>
        </w:rPr>
        <w:t xml:space="preserve"> </w:t>
      </w:r>
      <w:r w:rsidRPr="00192117">
        <w:rPr>
          <w:rStyle w:val="StyleUnderline"/>
          <w:highlight w:val="cyan"/>
        </w:rPr>
        <w:t xml:space="preserve">as Roithmayr </w:t>
      </w:r>
      <w:r w:rsidRPr="00192117">
        <w:rPr>
          <w:rStyle w:val="Emphasis"/>
          <w:highlight w:val="cyan"/>
        </w:rPr>
        <w:t>suggests</w:t>
      </w:r>
      <w:r w:rsidRPr="00192117">
        <w:rPr>
          <w:sz w:val="16"/>
          <w:highlight w:val="cyan"/>
        </w:rPr>
        <w:t xml:space="preserve">. </w:t>
      </w:r>
      <w:r w:rsidRPr="00192117">
        <w:rPr>
          <w:rStyle w:val="Emphasis"/>
          <w:highlight w:val="cyan"/>
        </w:rPr>
        <w:t>First</w:t>
      </w:r>
      <w:r w:rsidRPr="00ED51A6">
        <w:rPr>
          <w:sz w:val="16"/>
        </w:rPr>
        <w:t xml:space="preserve">, </w:t>
      </w:r>
      <w:r w:rsidRPr="00680330">
        <w:rPr>
          <w:rStyle w:val="StyleUnderline"/>
        </w:rPr>
        <w:t>while some Chicago neighborhood associations were better organized than others,</w:t>
      </w:r>
      <w:r w:rsidRPr="00ED51A6">
        <w:rPr>
          <w:sz w:val="16"/>
        </w:rPr>
        <w:t xml:space="preserve"> </w:t>
      </w:r>
      <w:r w:rsidRPr="00192117">
        <w:rPr>
          <w:rStyle w:val="Emphasis"/>
          <w:sz w:val="24"/>
          <w:highlight w:val="cyan"/>
        </w:rPr>
        <w:t>collective action problems plagued them</w:t>
      </w:r>
      <w:r w:rsidRPr="00680330">
        <w:rPr>
          <w:rStyle w:val="Emphasis"/>
          <w:sz w:val="24"/>
        </w:rPr>
        <w:t xml:space="preserve"> all</w:t>
      </w:r>
      <w:r w:rsidRPr="00ED51A6">
        <w:rPr>
          <w:sz w:val="16"/>
        </w:rPr>
        <w:t xml:space="preserve">. </w:t>
      </w:r>
      <w:r w:rsidRPr="00680330">
        <w:rPr>
          <w:rStyle w:val="StyleUnderline"/>
        </w:rPr>
        <w:t xml:space="preserve">The more successful ones </w:t>
      </w:r>
      <w:r w:rsidRPr="00192117">
        <w:rPr>
          <w:rStyle w:val="StyleUnderline"/>
          <w:highlight w:val="cyan"/>
        </w:rPr>
        <w:t>had to rely on</w:t>
      </w:r>
      <w:r w:rsidRPr="00680330">
        <w:rPr>
          <w:rStyle w:val="StyleUnderline"/>
        </w:rPr>
        <w:t xml:space="preserve"> the energy of </w:t>
      </w:r>
      <w:r w:rsidRPr="00192117">
        <w:rPr>
          <w:rStyle w:val="StyleUnderline"/>
          <w:highlight w:val="cyan"/>
        </w:rPr>
        <w:t xml:space="preserve">a </w:t>
      </w:r>
      <w:r w:rsidRPr="00192117">
        <w:rPr>
          <w:rStyle w:val="Emphasis"/>
          <w:highlight w:val="cyan"/>
        </w:rPr>
        <w:t>few</w:t>
      </w:r>
      <w:r w:rsidRPr="00680330">
        <w:rPr>
          <w:rStyle w:val="StyleUnderline"/>
        </w:rPr>
        <w:t xml:space="preserve"> </w:t>
      </w:r>
      <w:r w:rsidRPr="00680330">
        <w:rPr>
          <w:rStyle w:val="Emphasis"/>
        </w:rPr>
        <w:t>motivated</w:t>
      </w:r>
      <w:r w:rsidRPr="00680330">
        <w:rPr>
          <w:rStyle w:val="StyleUnderline"/>
        </w:rPr>
        <w:t xml:space="preserve"> or </w:t>
      </w:r>
      <w:r w:rsidRPr="00680330">
        <w:rPr>
          <w:rStyle w:val="Emphasis"/>
        </w:rPr>
        <w:t>entrepreneurial</w:t>
      </w:r>
      <w:r w:rsidRPr="00680330">
        <w:rPr>
          <w:rStyle w:val="StyleUnderline"/>
        </w:rPr>
        <w:t xml:space="preserve"> </w:t>
      </w:r>
      <w:r w:rsidRPr="00192117">
        <w:rPr>
          <w:rStyle w:val="StyleUnderline"/>
          <w:highlight w:val="cyan"/>
        </w:rPr>
        <w:t xml:space="preserve">individuals, along with </w:t>
      </w:r>
      <w:r w:rsidRPr="00192117">
        <w:rPr>
          <w:rStyle w:val="Emphasis"/>
          <w:highlight w:val="cyan"/>
        </w:rPr>
        <w:t>significant institutional support,</w:t>
      </w:r>
      <w:r w:rsidRPr="00680330">
        <w:rPr>
          <w:rStyle w:val="Emphasis"/>
        </w:rPr>
        <w:t xml:space="preserve"> </w:t>
      </w:r>
      <w:r w:rsidRPr="00680330">
        <w:rPr>
          <w:rStyle w:val="StyleUnderline"/>
        </w:rPr>
        <w:t>such as the sort given by the University of Chicago to the Woodlawn Property Owners'</w:t>
      </w:r>
      <w:r w:rsidRPr="00ED51A6">
        <w:rPr>
          <w:sz w:val="16"/>
        </w:rPr>
        <w:t xml:space="preserve"> </w:t>
      </w:r>
      <w:r w:rsidRPr="00680330">
        <w:rPr>
          <w:rStyle w:val="StyleUnderline"/>
        </w:rPr>
        <w:t>Association</w:t>
      </w:r>
      <w:r w:rsidRPr="00ED51A6">
        <w:rPr>
          <w:sz w:val="16"/>
        </w:rPr>
        <w:t xml:space="preserve">,6, which Roithmayr discusses at length. </w:t>
      </w:r>
      <w:r w:rsidRPr="00192117">
        <w:rPr>
          <w:rStyle w:val="StyleUnderline"/>
          <w:highlight w:val="cyan"/>
        </w:rPr>
        <w:t>Second</w:t>
      </w:r>
      <w:r w:rsidRPr="00680330">
        <w:rPr>
          <w:rStyle w:val="StyleUnderline"/>
        </w:rPr>
        <w:t xml:space="preserve">, neighborhood association-driven racially restrictive </w:t>
      </w:r>
      <w:r w:rsidRPr="00192117">
        <w:rPr>
          <w:rStyle w:val="StyleUnderline"/>
          <w:highlight w:val="cyan"/>
        </w:rPr>
        <w:t>covenants</w:t>
      </w:r>
      <w:r w:rsidRPr="00680330">
        <w:rPr>
          <w:rStyle w:val="StyleUnderline"/>
        </w:rPr>
        <w:t xml:space="preserve"> in Chicago and other cities </w:t>
      </w:r>
      <w:r w:rsidRPr="00192117">
        <w:rPr>
          <w:rStyle w:val="StyleUnderline"/>
          <w:highlight w:val="cyan"/>
        </w:rPr>
        <w:t>were often</w:t>
      </w:r>
      <w:r w:rsidRPr="00680330">
        <w:rPr>
          <w:rStyle w:val="StyleUnderline"/>
        </w:rPr>
        <w:t xml:space="preserve"> </w:t>
      </w:r>
      <w:r w:rsidRPr="00680330">
        <w:rPr>
          <w:rStyle w:val="Emphasis"/>
        </w:rPr>
        <w:t>sloppy affairs</w:t>
      </w:r>
      <w:r w:rsidRPr="00ED51A6">
        <w:rPr>
          <w:sz w:val="16"/>
        </w:rPr>
        <w:t xml:space="preserve"> </w:t>
      </w:r>
      <w:r w:rsidRPr="00192117">
        <w:rPr>
          <w:rStyle w:val="StyleUnderline"/>
          <w:highlight w:val="cyan"/>
        </w:rPr>
        <w:t xml:space="preserve">replete with </w:t>
      </w:r>
      <w:r w:rsidRPr="00192117">
        <w:rPr>
          <w:rStyle w:val="Emphasis"/>
          <w:sz w:val="24"/>
          <w:highlight w:val="cyan"/>
        </w:rPr>
        <w:t>legal defects</w:t>
      </w:r>
      <w:r w:rsidRPr="00ED51A6">
        <w:rPr>
          <w:sz w:val="16"/>
        </w:rPr>
        <w:t xml:space="preserve">.66 The historian Arnold Hirsch argued that </w:t>
      </w:r>
      <w:r w:rsidRPr="00680330">
        <w:rPr>
          <w:rStyle w:val="StyleUnderline"/>
        </w:rPr>
        <w:t xml:space="preserve">it was for this reason that covenants </w:t>
      </w:r>
      <w:r w:rsidRPr="00192117">
        <w:rPr>
          <w:rStyle w:val="StyleUnderline"/>
          <w:highlight w:val="cyan"/>
        </w:rPr>
        <w:t xml:space="preserve">had </w:t>
      </w:r>
      <w:r w:rsidRPr="00192117">
        <w:rPr>
          <w:rStyle w:val="Emphasis"/>
          <w:highlight w:val="cyan"/>
        </w:rPr>
        <w:t>little impact</w:t>
      </w:r>
      <w:r w:rsidRPr="00192117">
        <w:rPr>
          <w:rStyle w:val="StyleUnderline"/>
          <w:highlight w:val="cyan"/>
        </w:rPr>
        <w:t xml:space="preserve"> in </w:t>
      </w:r>
      <w:r w:rsidRPr="00192117">
        <w:rPr>
          <w:rStyle w:val="Emphasis"/>
          <w:highlight w:val="cyan"/>
        </w:rPr>
        <w:t>maintaining</w:t>
      </w:r>
      <w:r w:rsidRPr="00680330">
        <w:rPr>
          <w:rStyle w:val="Emphasis"/>
        </w:rPr>
        <w:t xml:space="preserve"> traditional </w:t>
      </w:r>
      <w:r w:rsidRPr="00192117">
        <w:rPr>
          <w:rStyle w:val="Emphasis"/>
          <w:highlight w:val="cyan"/>
        </w:rPr>
        <w:t>racial barriers</w:t>
      </w:r>
      <w:r w:rsidRPr="00680330">
        <w:rPr>
          <w:rStyle w:val="Emphasis"/>
        </w:rPr>
        <w:t xml:space="preserve"> in Chicago</w:t>
      </w:r>
      <w:r w:rsidRPr="00ED51A6">
        <w:rPr>
          <w:sz w:val="16"/>
        </w:rPr>
        <w:t>.6</w:t>
      </w:r>
    </w:p>
    <w:p w14:paraId="017726AE" w14:textId="77777777" w:rsidR="00335C7B" w:rsidRPr="00680330" w:rsidRDefault="00335C7B" w:rsidP="00335C7B">
      <w:pPr>
        <w:rPr>
          <w:rStyle w:val="Emphasis"/>
        </w:rPr>
      </w:pPr>
      <w:r w:rsidRPr="00ED51A6">
        <w:rPr>
          <w:sz w:val="16"/>
        </w:rPr>
        <w:lastRenderedPageBreak/>
        <w:t>Hirsch no doubt understated the impact of covenants with this logic, since much of their effect was social, rather than legal, and didn't depend on court enforcement. Still</w:t>
      </w:r>
      <w:r w:rsidRPr="00680330">
        <w:rPr>
          <w:rStyle w:val="StyleUnderline"/>
        </w:rPr>
        <w:t xml:space="preserve">, the covenants imposed by neighborhood associations were often </w:t>
      </w:r>
      <w:r w:rsidRPr="00680330">
        <w:rPr>
          <w:rStyle w:val="Emphasis"/>
        </w:rPr>
        <w:t>less effective than the members sought.</w:t>
      </w:r>
    </w:p>
    <w:p w14:paraId="53139908" w14:textId="77777777" w:rsidR="00335C7B" w:rsidRPr="00ED51A6" w:rsidRDefault="00335C7B" w:rsidP="00335C7B">
      <w:pPr>
        <w:rPr>
          <w:sz w:val="16"/>
        </w:rPr>
      </w:pPr>
      <w:r w:rsidRPr="00ED51A6">
        <w:rPr>
          <w:sz w:val="16"/>
        </w:rPr>
        <w:t>Efficiency and efficacy in the use of covenants were better realized by developers than neighborhood associations. Roithmayr overlooks this aspect of the covenant account, failing to address the role of racially restrictive deeds installed by developers in planned communities as distinct from the neighbor- S•68 hood-initiated restrictive agreements organized by existing communities. Developer deed restrictions, which existed in both middle class tracts, like the Levittowns developed by William Levitt, and more upscale developments, such as those developed by the W.C. and A.N. Miller Company in the Washington, D.C. area, were able to cost-effectively subject whole communities to racial restrictions in one fell swoop, and these racially • restrictive devices 6 , tended to avoid the legal defects common to neighborhood agreements.</w:t>
      </w:r>
    </w:p>
    <w:p w14:paraId="31E2AE1C" w14:textId="77777777" w:rsidR="00335C7B" w:rsidRPr="00ED51A6" w:rsidRDefault="00335C7B" w:rsidP="00335C7B">
      <w:pPr>
        <w:rPr>
          <w:sz w:val="16"/>
        </w:rPr>
      </w:pPr>
      <w:r w:rsidRPr="00192117">
        <w:rPr>
          <w:rStyle w:val="Emphasis"/>
          <w:highlight w:val="cyan"/>
        </w:rPr>
        <w:t>Class</w:t>
      </w:r>
      <w:r w:rsidRPr="00192117">
        <w:rPr>
          <w:sz w:val="16"/>
          <w:highlight w:val="cyan"/>
        </w:rPr>
        <w:t xml:space="preserve"> </w:t>
      </w:r>
      <w:r w:rsidRPr="00192117">
        <w:rPr>
          <w:rStyle w:val="StyleUnderline"/>
          <w:highlight w:val="cyan"/>
        </w:rPr>
        <w:t>was</w:t>
      </w:r>
      <w:r w:rsidRPr="00680330">
        <w:rPr>
          <w:rStyle w:val="StyleUnderline"/>
        </w:rPr>
        <w:t xml:space="preserve"> also </w:t>
      </w:r>
      <w:r w:rsidRPr="00192117">
        <w:rPr>
          <w:rStyle w:val="StyleUnderline"/>
          <w:highlight w:val="cyan"/>
        </w:rPr>
        <w:t xml:space="preserve">a </w:t>
      </w:r>
      <w:r w:rsidRPr="00192117">
        <w:rPr>
          <w:rStyle w:val="Emphasis"/>
          <w:highlight w:val="cyan"/>
        </w:rPr>
        <w:t>significant factor</w:t>
      </w:r>
      <w:r w:rsidRPr="00680330">
        <w:rPr>
          <w:rStyle w:val="Emphasis"/>
        </w:rPr>
        <w:t xml:space="preserve"> </w:t>
      </w:r>
      <w:r w:rsidRPr="00680330">
        <w:rPr>
          <w:rStyle w:val="StyleUnderline"/>
        </w:rPr>
        <w:t>in neighborhood agreements</w:t>
      </w:r>
      <w:r w:rsidRPr="00ED51A6">
        <w:rPr>
          <w:sz w:val="16"/>
        </w:rPr>
        <w:t xml:space="preserve">. Given the costs of establishing neighbor-driven racially restrictive covenants, </w:t>
      </w:r>
      <w:r w:rsidRPr="00192117">
        <w:rPr>
          <w:rStyle w:val="StyleUnderline"/>
          <w:highlight w:val="cyan"/>
        </w:rPr>
        <w:t>working class neighborhoods,</w:t>
      </w:r>
      <w:r w:rsidRPr="00192117">
        <w:rPr>
          <w:sz w:val="16"/>
          <w:highlight w:val="cyan"/>
        </w:rPr>
        <w:t xml:space="preserve"> li</w:t>
      </w:r>
      <w:r w:rsidRPr="00ED51A6">
        <w:rPr>
          <w:sz w:val="16"/>
        </w:rPr>
        <w:t xml:space="preserve">ke Chicago's Back-of-the-Yards district, generally </w:t>
      </w:r>
      <w:r w:rsidRPr="00192117">
        <w:rPr>
          <w:rStyle w:val="Emphasis"/>
          <w:highlight w:val="cyan"/>
        </w:rPr>
        <w:t>did not bother</w:t>
      </w:r>
      <w:r w:rsidRPr="00680330">
        <w:rPr>
          <w:rStyle w:val="Emphasis"/>
        </w:rPr>
        <w:t xml:space="preserve"> </w:t>
      </w:r>
      <w:r w:rsidRPr="00192117">
        <w:rPr>
          <w:rStyle w:val="Emphasis"/>
          <w:highlight w:val="cyan"/>
        </w:rPr>
        <w:t>with them</w:t>
      </w:r>
      <w:r w:rsidRPr="00ED51A6">
        <w:rPr>
          <w:sz w:val="16"/>
        </w:rPr>
        <w:t xml:space="preserve">.7 ' </w:t>
      </w:r>
      <w:r w:rsidRPr="00192117">
        <w:rPr>
          <w:rStyle w:val="StyleUnderline"/>
          <w:highlight w:val="cyan"/>
        </w:rPr>
        <w:t>Racial covenants</w:t>
      </w:r>
      <w:r w:rsidRPr="00680330">
        <w:rPr>
          <w:rStyle w:val="StyleUnderline"/>
        </w:rPr>
        <w:t xml:space="preserve"> </w:t>
      </w:r>
      <w:r w:rsidRPr="00192117">
        <w:rPr>
          <w:rStyle w:val="StyleUnderline"/>
          <w:highlight w:val="cyan"/>
        </w:rPr>
        <w:t xml:space="preserve">operated in </w:t>
      </w:r>
      <w:r w:rsidRPr="00192117">
        <w:rPr>
          <w:rStyle w:val="Emphasis"/>
          <w:highlight w:val="cyan"/>
        </w:rPr>
        <w:t>wealthier neighborhoods,'</w:t>
      </w:r>
      <w:r w:rsidRPr="00192117">
        <w:rPr>
          <w:sz w:val="16"/>
          <w:highlight w:val="cyan"/>
        </w:rPr>
        <w:t xml:space="preserve"> </w:t>
      </w:r>
      <w:r w:rsidRPr="00192117">
        <w:rPr>
          <w:rStyle w:val="StyleUnderline"/>
          <w:highlight w:val="cyan"/>
        </w:rPr>
        <w:t>where white homeowners could</w:t>
      </w:r>
      <w:r w:rsidRPr="00680330">
        <w:rPr>
          <w:rStyle w:val="StyleUnderline"/>
        </w:rPr>
        <w:t xml:space="preserve"> </w:t>
      </w:r>
      <w:r w:rsidRPr="00192117">
        <w:rPr>
          <w:rStyle w:val="Emphasis"/>
          <w:highlight w:val="cyan"/>
        </w:rPr>
        <w:t>afford</w:t>
      </w:r>
      <w:r w:rsidRPr="00192117">
        <w:rPr>
          <w:rStyle w:val="StyleUnderline"/>
          <w:highlight w:val="cyan"/>
        </w:rPr>
        <w:t xml:space="preserve"> the </w:t>
      </w:r>
      <w:r w:rsidRPr="00192117">
        <w:rPr>
          <w:rStyle w:val="Emphasis"/>
          <w:highlight w:val="cyan"/>
        </w:rPr>
        <w:t>expense</w:t>
      </w:r>
      <w:r w:rsidRPr="00680330">
        <w:rPr>
          <w:rStyle w:val="StyleUnderline"/>
        </w:rPr>
        <w:t xml:space="preserve"> of </w:t>
      </w:r>
      <w:r w:rsidRPr="00680330">
        <w:rPr>
          <w:rStyle w:val="Emphasis"/>
        </w:rPr>
        <w:t>covenant drives</w:t>
      </w:r>
      <w:r w:rsidRPr="00680330">
        <w:rPr>
          <w:rStyle w:val="StyleUnderline"/>
        </w:rPr>
        <w:t xml:space="preserve"> and</w:t>
      </w:r>
      <w:r w:rsidRPr="00ED51A6">
        <w:rPr>
          <w:sz w:val="16"/>
        </w:rPr>
        <w:t xml:space="preserve"> the </w:t>
      </w:r>
      <w:r w:rsidRPr="00680330">
        <w:rPr>
          <w:rStyle w:val="Emphasis"/>
        </w:rPr>
        <w:t>costs of their enforcement</w:t>
      </w:r>
      <w:r w:rsidRPr="00ED51A6">
        <w:rPr>
          <w:sz w:val="16"/>
        </w:rPr>
        <w:t xml:space="preserve"> 2 By the same token, minority purchasers drawn to covenanted neighborhoods were generally themselves middle and upper-class buyers-buyers with enough cash or access to loans to purchase homes in covenanted neighborhoods notwithstanding the barriers erected by the Fair Housing Administration's (FHA) discriminatory policies.73</w:t>
      </w:r>
    </w:p>
    <w:p w14:paraId="603E442F" w14:textId="77777777" w:rsidR="00335C7B" w:rsidRDefault="00335C7B" w:rsidP="00335C7B">
      <w:pPr>
        <w:rPr>
          <w:rStyle w:val="StyleUnderline"/>
        </w:rPr>
      </w:pPr>
    </w:p>
    <w:p w14:paraId="4FCA9B03" w14:textId="77777777" w:rsidR="00335C7B" w:rsidRPr="00FA02CD" w:rsidRDefault="00335C7B" w:rsidP="00335C7B">
      <w:pPr>
        <w:pStyle w:val="Heading4"/>
      </w:pPr>
      <w:r w:rsidRPr="00FA02CD">
        <w:rPr>
          <w:u w:val="single"/>
        </w:rPr>
        <w:t>Legal avenues</w:t>
      </w:r>
      <w:r>
        <w:t xml:space="preserve"> are key to build up </w:t>
      </w:r>
      <w:r w:rsidRPr="00FA02CD">
        <w:rPr>
          <w:u w:val="single"/>
        </w:rPr>
        <w:t>social movements</w:t>
      </w:r>
      <w:r>
        <w:t xml:space="preserve"> that challenge power.</w:t>
      </w:r>
    </w:p>
    <w:p w14:paraId="2AA9970F" w14:textId="77777777" w:rsidR="00335C7B" w:rsidRPr="006C4FE6" w:rsidRDefault="00335C7B" w:rsidP="00335C7B">
      <w:r>
        <w:t xml:space="preserve">Kate </w:t>
      </w:r>
      <w:r w:rsidRPr="006C4FE6">
        <w:rPr>
          <w:rStyle w:val="Style13ptBold"/>
        </w:rPr>
        <w:t>Andrias and</w:t>
      </w:r>
      <w:r>
        <w:t xml:space="preserve"> Benjamin I. </w:t>
      </w:r>
      <w:r w:rsidRPr="006C4FE6">
        <w:rPr>
          <w:rStyle w:val="Style13ptBold"/>
        </w:rPr>
        <w:t>Sachs 21</w:t>
      </w:r>
      <w: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4714F38A" w14:textId="77777777" w:rsidR="00335C7B" w:rsidRPr="009C3FAE" w:rsidRDefault="00335C7B" w:rsidP="00335C7B">
      <w:pPr>
        <w:rPr>
          <w:sz w:val="16"/>
        </w:rPr>
      </w:pPr>
      <w:r w:rsidRPr="009C3FAE">
        <w:rPr>
          <w:sz w:val="16"/>
        </w:rPr>
        <w:t xml:space="preserve"> [*548]  INTRODUCTION</w:t>
      </w:r>
    </w:p>
    <w:p w14:paraId="09CFCDDA" w14:textId="77777777" w:rsidR="00335C7B" w:rsidRPr="009C3FAE" w:rsidRDefault="00335C7B" w:rsidP="00335C7B">
      <w:pPr>
        <w:rPr>
          <w:sz w:val="16"/>
        </w:rPr>
      </w:pPr>
      <w:r w:rsidRPr="001C73EA">
        <w:rPr>
          <w:rStyle w:val="StyleUnderline"/>
        </w:rPr>
        <w:t xml:space="preserve">Among the painful truths made evident by COVID-19 are the </w:t>
      </w:r>
      <w:r w:rsidRPr="001C73EA">
        <w:rPr>
          <w:rStyle w:val="Emphasis"/>
        </w:rPr>
        <w:t>deep inequality</w:t>
      </w:r>
      <w:r w:rsidRPr="009C3FAE">
        <w:rPr>
          <w:sz w:val="16"/>
        </w:rPr>
        <w:t xml:space="preserve"> </w:t>
      </w:r>
      <w:r w:rsidRPr="001C73EA">
        <w:rPr>
          <w:rStyle w:val="StyleUnderline"/>
        </w:rPr>
        <w:t xml:space="preserve">of American society and the </w:t>
      </w:r>
      <w:r w:rsidRPr="001C73EA">
        <w:rPr>
          <w:rStyle w:val="Emphasis"/>
        </w:rPr>
        <w:t>profound inadequacy</w:t>
      </w:r>
      <w:r w:rsidRPr="009C3FAE">
        <w:rPr>
          <w:sz w:val="16"/>
        </w:rPr>
        <w:t xml:space="preserve"> </w:t>
      </w:r>
      <w:r w:rsidRPr="001C73EA">
        <w:rPr>
          <w:rStyle w:val="StyleUnderline"/>
        </w:rPr>
        <w:t xml:space="preserve">of our </w:t>
      </w:r>
      <w:r w:rsidRPr="001C73EA">
        <w:rPr>
          <w:rStyle w:val="Emphasis"/>
        </w:rPr>
        <w:t>social-welfare infrastructure</w:t>
      </w:r>
      <w:r w:rsidRPr="001C73EA">
        <w:rPr>
          <w:rStyle w:val="StyleUnderline"/>
        </w:rPr>
        <w:t xml:space="preserve">. The nation's </w:t>
      </w:r>
      <w:r w:rsidRPr="001C73EA">
        <w:rPr>
          <w:rStyle w:val="Emphasis"/>
        </w:rPr>
        <w:t>lack</w:t>
      </w:r>
      <w:r w:rsidRPr="001C73EA">
        <w:rPr>
          <w:rStyle w:val="StyleUnderline"/>
        </w:rPr>
        <w:t xml:space="preserve"> of </w:t>
      </w:r>
      <w:r w:rsidRPr="001C73EA">
        <w:rPr>
          <w:rStyle w:val="Emphasis"/>
        </w:rPr>
        <w:t>comprehensive health care</w:t>
      </w:r>
      <w:r w:rsidRPr="009C3FAE">
        <w:rPr>
          <w:sz w:val="16"/>
        </w:rPr>
        <w:t xml:space="preserve">, 1Link to the text of the noteits </w:t>
      </w:r>
      <w:r w:rsidRPr="001C73EA">
        <w:rPr>
          <w:rStyle w:val="StyleUnderline"/>
        </w:rPr>
        <w:t>underfunded and inefficient</w:t>
      </w:r>
      <w:r w:rsidRPr="009C3FAE">
        <w:rPr>
          <w:sz w:val="16"/>
        </w:rPr>
        <w:t xml:space="preserve"> </w:t>
      </w:r>
      <w:r w:rsidRPr="001C73EA">
        <w:rPr>
          <w:rStyle w:val="StyleUnderline"/>
        </w:rPr>
        <w:t xml:space="preserve">system of </w:t>
      </w:r>
      <w:r w:rsidRPr="001C73EA">
        <w:rPr>
          <w:rStyle w:val="Emphasis"/>
        </w:rPr>
        <w:t>unemployment insurance</w:t>
      </w:r>
      <w:r w:rsidRPr="009C3FAE">
        <w:rPr>
          <w:sz w:val="16"/>
        </w:rPr>
        <w:t xml:space="preserve">, 2Link to the text of the noteand </w:t>
      </w:r>
      <w:r w:rsidRPr="001C73EA">
        <w:rPr>
          <w:rStyle w:val="StyleUnderline"/>
        </w:rPr>
        <w:t>weak workplace safety and health guarantee</w:t>
      </w:r>
      <w:r w:rsidRPr="009C3FAE">
        <w:rPr>
          <w:sz w:val="16"/>
        </w:rPr>
        <w:t xml:space="preserve">s, 3Link to the text of the notealong </w:t>
      </w:r>
      <w:r w:rsidRPr="001C73EA">
        <w:rPr>
          <w:rStyle w:val="StyleUnderline"/>
        </w:rPr>
        <w:t>with nearly nonexistent paid sick leave</w:t>
      </w:r>
      <w:r w:rsidRPr="009C3FAE">
        <w:rPr>
          <w:sz w:val="16"/>
        </w:rPr>
        <w:t>, 4Link to the text of the note</w:t>
      </w:r>
      <w:r w:rsidRPr="001C73EA">
        <w:rPr>
          <w:rStyle w:val="StyleUnderline"/>
        </w:rPr>
        <w:t>debtor-forgiveness rules</w:t>
      </w:r>
      <w:r w:rsidRPr="009C3FAE">
        <w:rPr>
          <w:sz w:val="16"/>
        </w:rPr>
        <w:t>, 5Link to the text of the note</w:t>
      </w:r>
      <w:r w:rsidRPr="001C73EA">
        <w:rPr>
          <w:rStyle w:val="StyleUnderline"/>
        </w:rPr>
        <w:t>and tenant protections</w:t>
      </w:r>
      <w:r w:rsidRPr="009C3FAE">
        <w:rPr>
          <w:sz w:val="16"/>
        </w:rPr>
        <w:t xml:space="preserve"> 6Link to the text of the note</w:t>
      </w:r>
      <w:r w:rsidRPr="001C73EA">
        <w:rPr>
          <w:rStyle w:val="StyleUnderline"/>
        </w:rPr>
        <w:t>leave</w:t>
      </w:r>
      <w:r w:rsidRPr="009C3FAE">
        <w:rPr>
          <w:sz w:val="16"/>
        </w:rPr>
        <w:t xml:space="preserve"> </w:t>
      </w:r>
      <w:r w:rsidRPr="001C73EA">
        <w:rPr>
          <w:rStyle w:val="StyleUnderline"/>
        </w:rPr>
        <w:t>poor and working-class communities--</w:t>
      </w:r>
      <w:r w:rsidRPr="009C3FAE">
        <w:rPr>
          <w:sz w:val="16"/>
        </w:rPr>
        <w:t>particularly communities of color--</w:t>
      </w:r>
      <w:r w:rsidRPr="00D27C7E">
        <w:rPr>
          <w:rStyle w:val="StyleUnderline"/>
        </w:rPr>
        <w:t>dangerously exposed to the ravages of this pandemic, both physical and economic</w:t>
      </w:r>
      <w:r w:rsidRPr="009C3FAE">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0418DA13" w14:textId="77777777" w:rsidR="00335C7B" w:rsidRPr="009C3FAE" w:rsidRDefault="00335C7B" w:rsidP="00335C7B">
      <w:pPr>
        <w:rPr>
          <w:sz w:val="16"/>
        </w:rPr>
      </w:pPr>
      <w:r w:rsidRPr="009C3FAE">
        <w:rPr>
          <w:sz w:val="16"/>
        </w:rPr>
        <w:t xml:space="preserve"> [*549] </w:t>
      </w:r>
      <w:r w:rsidRPr="00D27C7E">
        <w:rPr>
          <w:rStyle w:val="StyleUnderline"/>
        </w:rPr>
        <w:t xml:space="preserve">Indeed, </w:t>
      </w:r>
      <w:r w:rsidRPr="00D27C7E">
        <w:rPr>
          <w:rStyle w:val="Emphasis"/>
        </w:rPr>
        <w:t xml:space="preserve">public </w:t>
      </w:r>
      <w:r w:rsidRPr="00192117">
        <w:rPr>
          <w:rStyle w:val="Emphasis"/>
          <w:highlight w:val="cyan"/>
        </w:rPr>
        <w:t>faith in</w:t>
      </w:r>
      <w:r w:rsidRPr="00D27C7E">
        <w:rPr>
          <w:rStyle w:val="Emphasis"/>
        </w:rPr>
        <w:t xml:space="preserve"> American </w:t>
      </w:r>
      <w:r w:rsidRPr="00192117">
        <w:rPr>
          <w:rStyle w:val="Emphasis"/>
          <w:highlight w:val="cyan"/>
        </w:rPr>
        <w:t>democracy is</w:t>
      </w:r>
      <w:r w:rsidRPr="00D27C7E">
        <w:rPr>
          <w:rStyle w:val="Emphasis"/>
        </w:rPr>
        <w:t xml:space="preserve"> at near-record </w:t>
      </w:r>
      <w:r w:rsidRPr="00192117">
        <w:rPr>
          <w:rStyle w:val="Emphasis"/>
          <w:highlight w:val="cyan"/>
        </w:rPr>
        <w:t>low</w:t>
      </w:r>
      <w:r w:rsidRPr="00327AA9">
        <w:rPr>
          <w:rStyle w:val="Emphasis"/>
        </w:rPr>
        <w:t>s</w:t>
      </w:r>
      <w:r w:rsidRPr="009C3FAE">
        <w:rPr>
          <w:sz w:val="16"/>
        </w:rPr>
        <w:t xml:space="preserve">, </w:t>
      </w:r>
      <w:r w:rsidRPr="00D27C7E">
        <w:rPr>
          <w:rStyle w:val="StyleUnderline"/>
        </w:rPr>
        <w:t xml:space="preserve">and increasing numbers of Americans report that they </w:t>
      </w:r>
      <w:r w:rsidRPr="00D27C7E">
        <w:rPr>
          <w:rStyle w:val="Emphasis"/>
        </w:rPr>
        <w:t>no longer feel confident</w:t>
      </w:r>
      <w:r w:rsidRPr="00D27C7E">
        <w:rPr>
          <w:rStyle w:val="StyleUnderline"/>
        </w:rPr>
        <w:t xml:space="preserve"> in the health of their democratic institutions. When asked why, many say that </w:t>
      </w:r>
      <w:r w:rsidRPr="00D27C7E">
        <w:rPr>
          <w:rStyle w:val="Emphasis"/>
        </w:rPr>
        <w:t>money has too much of an influence</w:t>
      </w:r>
      <w:r w:rsidRPr="00D27C7E">
        <w:rPr>
          <w:rStyle w:val="StyleUnderline"/>
        </w:rPr>
        <w:t xml:space="preserve"> on politics and that politicians are </w:t>
      </w:r>
      <w:r w:rsidRPr="00D27C7E">
        <w:rPr>
          <w:rStyle w:val="Emphasis"/>
        </w:rPr>
        <w:t>unresponsive</w:t>
      </w:r>
      <w:r w:rsidRPr="00D27C7E">
        <w:rPr>
          <w:rStyle w:val="StyleUnderline"/>
        </w:rPr>
        <w:t xml:space="preserve"> to the </w:t>
      </w:r>
      <w:r w:rsidRPr="00D27C7E">
        <w:rPr>
          <w:rStyle w:val="Emphasis"/>
        </w:rPr>
        <w:t>concerns of regular Americans.</w:t>
      </w:r>
      <w:r w:rsidRPr="009C3FAE">
        <w:rPr>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4872AF05" w14:textId="77777777" w:rsidR="00335C7B" w:rsidRPr="00B75024" w:rsidRDefault="00335C7B" w:rsidP="00335C7B">
      <w:pPr>
        <w:rPr>
          <w:rStyle w:val="StyleUnderline"/>
        </w:rPr>
      </w:pPr>
      <w:r w:rsidRPr="009C3FAE">
        <w:rPr>
          <w:sz w:val="16"/>
        </w:rPr>
        <w:lastRenderedPageBreak/>
        <w:t xml:space="preserve">Of course, democracy does not require that policymaking always follow majority will or the median voter's preferences. But </w:t>
      </w:r>
      <w:r w:rsidRPr="00B75024">
        <w:rPr>
          <w:rStyle w:val="StyleUnderline"/>
        </w:rPr>
        <w:t>democracy</w:t>
      </w:r>
      <w:r w:rsidRPr="009C3FAE">
        <w:rPr>
          <w:sz w:val="16"/>
        </w:rPr>
        <w:t xml:space="preserve">, as well as the faith citizens have in their government, </w:t>
      </w:r>
      <w:r w:rsidRPr="00B75024">
        <w:rPr>
          <w:rStyle w:val="Emphasis"/>
        </w:rPr>
        <w:t>falters</w:t>
      </w:r>
      <w:r w:rsidRPr="009C3FAE">
        <w:rPr>
          <w:sz w:val="16"/>
        </w:rPr>
        <w:t xml:space="preserve"> </w:t>
      </w:r>
      <w:r w:rsidRPr="00B75024">
        <w:rPr>
          <w:rStyle w:val="StyleUnderline"/>
        </w:rPr>
        <w:t>when lawmakers persistently disregard the priorities of nonwealthy citizens.</w:t>
      </w:r>
    </w:p>
    <w:p w14:paraId="72B11B6B" w14:textId="77777777" w:rsidR="00335C7B" w:rsidRPr="009C3FAE" w:rsidRDefault="00335C7B" w:rsidP="00335C7B">
      <w:pPr>
        <w:rPr>
          <w:sz w:val="16"/>
        </w:rPr>
      </w:pPr>
      <w:r w:rsidRPr="009C3FAE">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0F75D874" w14:textId="77777777" w:rsidR="00335C7B" w:rsidRPr="009C3FAE" w:rsidRDefault="00335C7B" w:rsidP="00335C7B">
      <w:pPr>
        <w:rPr>
          <w:sz w:val="16"/>
        </w:rPr>
      </w:pPr>
      <w:r w:rsidRPr="009C3FAE">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36FD81EE" w14:textId="77777777" w:rsidR="00335C7B" w:rsidRPr="009C3FAE" w:rsidRDefault="00335C7B" w:rsidP="00335C7B">
      <w:pPr>
        <w:rPr>
          <w:sz w:val="16"/>
        </w:rPr>
      </w:pPr>
      <w:r w:rsidRPr="00B75024">
        <w:rPr>
          <w:rStyle w:val="StyleUnderline"/>
        </w:rPr>
        <w:t xml:space="preserve">In the last few years, a third approach has begun to emerge in the legal scholarship. This approach begins by recognizing the </w:t>
      </w:r>
      <w:r w:rsidRPr="00B75024">
        <w:rPr>
          <w:rStyle w:val="Emphasis"/>
        </w:rPr>
        <w:t>difficulty</w:t>
      </w:r>
      <w:r w:rsidRPr="009C3FAE">
        <w:rPr>
          <w:sz w:val="16"/>
        </w:rPr>
        <w:t>--both practical and constitutional--</w:t>
      </w:r>
      <w:r w:rsidRPr="00B75024">
        <w:rPr>
          <w:rStyle w:val="StyleUnderline"/>
        </w:rPr>
        <w:t>of keeping money out of politics.</w:t>
      </w:r>
      <w:r w:rsidRPr="009C3FAE">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B75024">
        <w:rPr>
          <w:rStyle w:val="StyleUnderline"/>
        </w:rPr>
        <w:t>focuses</w:t>
      </w:r>
      <w:r w:rsidRPr="009C3FAE">
        <w:rPr>
          <w:sz w:val="16"/>
        </w:rPr>
        <w:t xml:space="preserve"> instead </w:t>
      </w:r>
      <w:r w:rsidRPr="00B75024">
        <w:rPr>
          <w:rStyle w:val="StyleUnderline"/>
        </w:rPr>
        <w:t>on</w:t>
      </w:r>
      <w:r w:rsidRPr="009C3FAE">
        <w:rPr>
          <w:sz w:val="16"/>
        </w:rPr>
        <w:t xml:space="preserve"> what we will call </w:t>
      </w:r>
      <w:r w:rsidRPr="00192117">
        <w:rPr>
          <w:rStyle w:val="Emphasis"/>
          <w:highlight w:val="cyan"/>
        </w:rPr>
        <w:t>countervailing power</w:t>
      </w:r>
      <w:r w:rsidRPr="009C3FAE">
        <w:rPr>
          <w:sz w:val="16"/>
        </w:rPr>
        <w:t xml:space="preserve">. In particular, this approach </w:t>
      </w:r>
      <w:r w:rsidRPr="00192117">
        <w:rPr>
          <w:rStyle w:val="StyleUnderline"/>
          <w:highlight w:val="cyan"/>
        </w:rPr>
        <w:t>is concerned with</w:t>
      </w:r>
      <w:r w:rsidRPr="00B75024">
        <w:rPr>
          <w:rStyle w:val="StyleUnderline"/>
        </w:rPr>
        <w:t xml:space="preserve"> the ability of </w:t>
      </w:r>
      <w:r w:rsidRPr="00192117">
        <w:rPr>
          <w:rStyle w:val="StyleUnderline"/>
          <w:highlight w:val="cyan"/>
        </w:rPr>
        <w:t>mass-membership organizations</w:t>
      </w:r>
      <w:r w:rsidRPr="00B75024">
        <w:rPr>
          <w:rStyle w:val="StyleUnderline"/>
        </w:rPr>
        <w:t xml:space="preserve"> to</w:t>
      </w:r>
      <w:r w:rsidRPr="009C3FAE">
        <w:rPr>
          <w:sz w:val="16"/>
        </w:rPr>
        <w:t xml:space="preserve"> </w:t>
      </w:r>
      <w:r w:rsidRPr="00B75024">
        <w:rPr>
          <w:rStyle w:val="StyleUnderline"/>
        </w:rPr>
        <w:t>equalize the political voice of citizens who lack the political influence that comes from wealth.</w:t>
      </w:r>
      <w:r w:rsidRPr="009C3FAE">
        <w:rPr>
          <w:sz w:val="16"/>
        </w:rPr>
        <w:t xml:space="preserve"> 18Link to the text of the note</w:t>
      </w:r>
    </w:p>
    <w:p w14:paraId="366E4C3F" w14:textId="77777777" w:rsidR="00335C7B" w:rsidRPr="009C3FAE" w:rsidRDefault="00335C7B" w:rsidP="00335C7B">
      <w:pPr>
        <w:rPr>
          <w:sz w:val="16"/>
        </w:rPr>
      </w:pPr>
      <w:r w:rsidRPr="00B75024">
        <w:rPr>
          <w:rStyle w:val="StyleUnderline"/>
        </w:rPr>
        <w:t>The beneficial effects of countervailing, mass-membership organizations are well known to</w:t>
      </w:r>
      <w:r w:rsidRPr="009C3FAE">
        <w:rPr>
          <w:sz w:val="16"/>
        </w:rPr>
        <w:t xml:space="preserve"> </w:t>
      </w:r>
      <w:r w:rsidRPr="00B75024">
        <w:rPr>
          <w:rStyle w:val="StyleUnderline"/>
        </w:rPr>
        <w:t>theorists and researchers of democracy</w:t>
      </w:r>
      <w:r w:rsidRPr="009C3FAE">
        <w:rPr>
          <w:sz w:val="16"/>
        </w:rPr>
        <w:t xml:space="preserve">. 19Link to the text of the notePut simply, </w:t>
      </w:r>
      <w:r w:rsidRPr="00B75024">
        <w:rPr>
          <w:rStyle w:val="StyleUnderline"/>
        </w:rPr>
        <w:t>such groups increase political equality by building and consolidating political power for the</w:t>
      </w:r>
      <w:r w:rsidRPr="009C3FAE">
        <w:rPr>
          <w:sz w:val="16"/>
        </w:rPr>
        <w:t xml:space="preserve">  [*552] </w:t>
      </w:r>
      <w:r w:rsidRPr="00B75024">
        <w:rPr>
          <w:rStyle w:val="StyleUnderline"/>
        </w:rPr>
        <w:t xml:space="preserve">nonwealthy, thus serving </w:t>
      </w:r>
      <w:r w:rsidRPr="00192117">
        <w:rPr>
          <w:rStyle w:val="StyleUnderline"/>
          <w:highlight w:val="cyan"/>
        </w:rPr>
        <w:t xml:space="preserve">as </w:t>
      </w:r>
      <w:r w:rsidRPr="00192117">
        <w:rPr>
          <w:rStyle w:val="Emphasis"/>
          <w:highlight w:val="cyan"/>
        </w:rPr>
        <w:t>counterweights</w:t>
      </w:r>
      <w:r w:rsidRPr="00192117">
        <w:rPr>
          <w:rStyle w:val="StyleUnderline"/>
          <w:highlight w:val="cyan"/>
        </w:rPr>
        <w:t xml:space="preserve"> to</w:t>
      </w:r>
      <w:r w:rsidRPr="00B75024">
        <w:rPr>
          <w:rStyle w:val="StyleUnderline"/>
        </w:rPr>
        <w:t xml:space="preserve"> the </w:t>
      </w:r>
      <w:r w:rsidRPr="00192117">
        <w:rPr>
          <w:rStyle w:val="StyleUnderline"/>
          <w:highlight w:val="cyan"/>
        </w:rPr>
        <w:t>political influence of the rich.</w:t>
      </w:r>
      <w:r w:rsidRPr="009C3FAE">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B75024">
        <w:rPr>
          <w:rStyle w:val="StyleUnderline"/>
        </w:rPr>
        <w:t xml:space="preserve">when citizens are </w:t>
      </w:r>
      <w:r w:rsidRPr="00B75024">
        <w:rPr>
          <w:rStyle w:val="Emphasis"/>
        </w:rPr>
        <w:t>organized</w:t>
      </w:r>
      <w:r w:rsidRPr="00B75024">
        <w:rPr>
          <w:rStyle w:val="StyleUnderline"/>
        </w:rPr>
        <w:t xml:space="preserve"> into mass-membership associations that are </w:t>
      </w:r>
      <w:r w:rsidRPr="00B75024">
        <w:rPr>
          <w:rStyle w:val="Emphasis"/>
        </w:rPr>
        <w:t>active in the political sphere</w:t>
      </w:r>
      <w:r w:rsidRPr="009C3FAE">
        <w:rPr>
          <w:sz w:val="16"/>
        </w:rPr>
        <w:t xml:space="preserve">, </w:t>
      </w:r>
      <w:r w:rsidRPr="00B75024">
        <w:rPr>
          <w:rStyle w:val="StyleUnderline"/>
        </w:rPr>
        <w:t xml:space="preserve">researchers find an </w:t>
      </w:r>
      <w:r w:rsidRPr="00B75024">
        <w:rPr>
          <w:rStyle w:val="Emphasis"/>
        </w:rPr>
        <w:t>exception</w:t>
      </w:r>
      <w:r w:rsidRPr="00B75024">
        <w:rPr>
          <w:rStyle w:val="StyleUnderline"/>
        </w:rPr>
        <w:t xml:space="preserve"> to the </w:t>
      </w:r>
      <w:r w:rsidRPr="00B75024">
        <w:rPr>
          <w:rStyle w:val="Emphasis"/>
        </w:rPr>
        <w:t>general rule</w:t>
      </w:r>
      <w:r w:rsidRPr="00B75024">
        <w:rPr>
          <w:rStyle w:val="StyleUnderline"/>
        </w:rPr>
        <w:t xml:space="preserve"> that policymakers are disproportionally responsive to the</w:t>
      </w:r>
      <w:r w:rsidRPr="009C3FAE">
        <w:rPr>
          <w:sz w:val="16"/>
        </w:rPr>
        <w:t xml:space="preserve"> </w:t>
      </w:r>
      <w:r w:rsidRPr="00B75024">
        <w:rPr>
          <w:rStyle w:val="StyleUnderline"/>
        </w:rPr>
        <w:t>preferences and concerns of the wealthy</w:t>
      </w:r>
      <w:r w:rsidRPr="009C3FAE">
        <w:rPr>
          <w:sz w:val="16"/>
        </w:rPr>
        <w:t>. 21Link to the text of the note</w:t>
      </w:r>
    </w:p>
    <w:p w14:paraId="406FDCFC" w14:textId="77777777" w:rsidR="00335C7B" w:rsidRPr="009C3FAE" w:rsidRDefault="00335C7B" w:rsidP="00335C7B">
      <w:pPr>
        <w:rPr>
          <w:sz w:val="16"/>
        </w:rPr>
      </w:pPr>
      <w:r w:rsidRPr="00B75024">
        <w:rPr>
          <w:rStyle w:val="StyleUnderline"/>
        </w:rPr>
        <w:t xml:space="preserve">Over recent decades, </w:t>
      </w:r>
      <w:r w:rsidRPr="00192117">
        <w:rPr>
          <w:rStyle w:val="StyleUnderline"/>
          <w:highlight w:val="cyan"/>
        </w:rPr>
        <w:t xml:space="preserve">however, </w:t>
      </w:r>
      <w:r w:rsidRPr="00E9230D">
        <w:rPr>
          <w:rStyle w:val="StyleUnderline"/>
        </w:rPr>
        <w:t>there has been a</w:t>
      </w:r>
      <w:r w:rsidRPr="00E9230D">
        <w:rPr>
          <w:sz w:val="16"/>
        </w:rPr>
        <w:t xml:space="preserve"> </w:t>
      </w:r>
      <w:r w:rsidRPr="00192117">
        <w:rPr>
          <w:rStyle w:val="Emphasis"/>
          <w:highlight w:val="cyan"/>
        </w:rPr>
        <w:t>decline</w:t>
      </w:r>
      <w:r w:rsidRPr="00192117">
        <w:rPr>
          <w:sz w:val="16"/>
          <w:highlight w:val="cyan"/>
        </w:rPr>
        <w:t xml:space="preserve"> </w:t>
      </w:r>
      <w:r w:rsidRPr="00192117">
        <w:rPr>
          <w:rStyle w:val="StyleUnderline"/>
          <w:highlight w:val="cyan"/>
        </w:rPr>
        <w:t>in</w:t>
      </w:r>
      <w:r w:rsidRPr="00B75024">
        <w:rPr>
          <w:rStyle w:val="StyleUnderline"/>
        </w:rPr>
        <w:t xml:space="preserve"> broad-based, </w:t>
      </w:r>
      <w:r w:rsidRPr="00192117">
        <w:rPr>
          <w:rStyle w:val="Emphasis"/>
          <w:highlight w:val="cyan"/>
        </w:rPr>
        <w:t>massmembership organizations</w:t>
      </w:r>
      <w:r w:rsidRPr="00B75024">
        <w:rPr>
          <w:rStyle w:val="StyleUnderline"/>
        </w:rPr>
        <w:t xml:space="preserve"> of low- and middle-income Americans. </w:t>
      </w:r>
      <w:r w:rsidRPr="009C3FAE">
        <w:rPr>
          <w:sz w:val="16"/>
        </w:rPr>
        <w:t xml:space="preserve">22Link to the text of the noteThis </w:t>
      </w:r>
      <w:r w:rsidRPr="00B75024">
        <w:rPr>
          <w:rStyle w:val="StyleUnderline"/>
        </w:rPr>
        <w:t xml:space="preserve">decline in countervailing organizations has </w:t>
      </w:r>
      <w:r w:rsidRPr="00192117">
        <w:rPr>
          <w:rStyle w:val="Emphasis"/>
          <w:highlight w:val="cyan"/>
        </w:rPr>
        <w:t>exacerbated</w:t>
      </w:r>
      <w:r w:rsidRPr="00B75024">
        <w:rPr>
          <w:rStyle w:val="StyleUnderline"/>
        </w:rPr>
        <w:t xml:space="preserve"> the </w:t>
      </w:r>
      <w:r w:rsidRPr="00192117">
        <w:rPr>
          <w:rStyle w:val="Emphasis"/>
          <w:highlight w:val="cyan"/>
        </w:rPr>
        <w:t>political distortions</w:t>
      </w:r>
      <w:r w:rsidRPr="00B75024">
        <w:rPr>
          <w:rStyle w:val="StyleUnderline"/>
        </w:rPr>
        <w:t xml:space="preserve"> caused by the</w:t>
      </w:r>
      <w:r w:rsidRPr="009C3FAE">
        <w:rPr>
          <w:sz w:val="16"/>
        </w:rPr>
        <w:t xml:space="preserve"> </w:t>
      </w:r>
      <w:r w:rsidRPr="00B75024">
        <w:rPr>
          <w:rStyle w:val="StyleUnderline"/>
        </w:rPr>
        <w:t>increase in political spending by the wealthy</w:t>
      </w:r>
      <w:r w:rsidRPr="009C3FAE">
        <w:rPr>
          <w:sz w:val="16"/>
        </w:rPr>
        <w:t xml:space="preserve">. But the capacity for countervailing organizations to address the distorting effects of wealth raises a critical question for legal scholars: </w:t>
      </w:r>
      <w:r w:rsidRPr="00B75024">
        <w:rPr>
          <w:rStyle w:val="StyleUnderline"/>
        </w:rPr>
        <w:t>How can law facilitate the construction of countervailing organizations among the</w:t>
      </w:r>
      <w:r w:rsidRPr="009C3FAE">
        <w:rPr>
          <w:sz w:val="16"/>
        </w:rPr>
        <w:t xml:space="preserve"> </w:t>
      </w:r>
      <w:r w:rsidRPr="00B75024">
        <w:rPr>
          <w:rStyle w:val="StyleUnderline"/>
        </w:rPr>
        <w:t>nonwealthy?</w:t>
      </w:r>
      <w:r w:rsidRPr="009C3FAE">
        <w:rPr>
          <w:sz w:val="16"/>
        </w:rPr>
        <w:t xml:space="preserve"> Put differently, how can law facilitate political organizing among Americans whose voices are drowned out by the distorting effects of wealth? That is the question we address in this Article.</w:t>
      </w:r>
    </w:p>
    <w:p w14:paraId="1E7D900F" w14:textId="77777777" w:rsidR="00335C7B" w:rsidRPr="009C3FAE" w:rsidRDefault="00335C7B" w:rsidP="00335C7B">
      <w:pPr>
        <w:rPr>
          <w:sz w:val="16"/>
        </w:rPr>
      </w:pPr>
      <w:r w:rsidRPr="009C3FAE">
        <w:rPr>
          <w:sz w:val="16"/>
        </w:rPr>
        <w:t xml:space="preserve">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w:t>
      </w:r>
      <w:r w:rsidRPr="009C3FAE">
        <w:rPr>
          <w:sz w:val="16"/>
        </w:rPr>
        <w:lastRenderedPageBreak/>
        <w:t>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520C4120" w14:textId="77777777" w:rsidR="00335C7B" w:rsidRPr="009C3FAE" w:rsidRDefault="00335C7B" w:rsidP="00335C7B">
      <w:pPr>
        <w:rPr>
          <w:sz w:val="16"/>
        </w:rPr>
      </w:pPr>
      <w:r w:rsidRPr="009C3FAE">
        <w:rPr>
          <w:sz w:val="16"/>
        </w:rPr>
        <w:t xml:space="preserve">Meanwhile, </w:t>
      </w:r>
      <w:r w:rsidRPr="007F6E7F">
        <w:rPr>
          <w:rStyle w:val="StyleUnderline"/>
        </w:rPr>
        <w:t xml:space="preserve">another group of legal scholars has highlighted the importance of social movements and their organizations in legal </w:t>
      </w:r>
      <w:r w:rsidRPr="00D6242B">
        <w:rPr>
          <w:rStyle w:val="StyleUnderline"/>
        </w:rPr>
        <w:t xml:space="preserve">change, focusing on how </w:t>
      </w:r>
      <w:r w:rsidRPr="00D6242B">
        <w:rPr>
          <w:rStyle w:val="Emphasis"/>
        </w:rPr>
        <w:t>movements</w:t>
      </w:r>
      <w:r w:rsidRPr="00D6242B">
        <w:rPr>
          <w:rStyle w:val="StyleUnderline"/>
        </w:rPr>
        <w:t xml:space="preserve"> </w:t>
      </w:r>
      <w:r w:rsidRPr="00D6242B">
        <w:rPr>
          <w:rStyle w:val="Emphasis"/>
        </w:rPr>
        <w:t>shape decisionmaking</w:t>
      </w:r>
      <w:r w:rsidRPr="009C3FAE">
        <w:rPr>
          <w:sz w:val="16"/>
        </w:rPr>
        <w:t xml:space="preserve"> </w:t>
      </w:r>
      <w:r w:rsidRPr="00D6242B">
        <w:rPr>
          <w:rStyle w:val="StyleUnderline"/>
        </w:rPr>
        <w:t>by courts, legislatures, and administrative agencies</w:t>
      </w:r>
      <w:r w:rsidRPr="009C3FAE">
        <w:rPr>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3B2B52E0" w14:textId="77777777" w:rsidR="00335C7B" w:rsidRPr="009C16B5" w:rsidRDefault="00335C7B" w:rsidP="00335C7B">
      <w:pPr>
        <w:rPr>
          <w:rStyle w:val="StyleUnderline"/>
        </w:rPr>
      </w:pPr>
      <w:r w:rsidRPr="009C16B5">
        <w:rPr>
          <w:rStyle w:val="StyleUnderline"/>
        </w:rPr>
        <w:t>To date, however, no one has tackled directly the question that we pose here</w:t>
      </w:r>
      <w:r w:rsidRPr="009C3FAE">
        <w:rPr>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9C16B5">
        <w:rPr>
          <w:rStyle w:val="StyleUnderline"/>
        </w:rPr>
        <w:t xml:space="preserve">we ask how </w:t>
      </w:r>
      <w:r w:rsidRPr="009C16B5">
        <w:rPr>
          <w:rStyle w:val="Emphasis"/>
        </w:rPr>
        <w:t>law</w:t>
      </w:r>
      <w:r w:rsidRPr="009C16B5">
        <w:rPr>
          <w:rStyle w:val="StyleUnderline"/>
        </w:rPr>
        <w:t xml:space="preserve"> could be used </w:t>
      </w:r>
      <w:r w:rsidRPr="009C16B5">
        <w:rPr>
          <w:rStyle w:val="Emphasis"/>
        </w:rPr>
        <w:t>explicitly</w:t>
      </w:r>
      <w:r w:rsidRPr="009C16B5">
        <w:rPr>
          <w:rStyle w:val="StyleUnderline"/>
        </w:rPr>
        <w:t xml:space="preserve"> and </w:t>
      </w:r>
      <w:r w:rsidRPr="009C16B5">
        <w:rPr>
          <w:rStyle w:val="Emphasis"/>
        </w:rPr>
        <w:t>directly</w:t>
      </w:r>
      <w:r w:rsidRPr="009C16B5">
        <w:rPr>
          <w:rStyle w:val="StyleUnderline"/>
        </w:rPr>
        <w:t xml:space="preserve"> to enable low- and middle-income Americans to build their own socialmovement organizations for political power.</w:t>
      </w:r>
    </w:p>
    <w:p w14:paraId="08172495" w14:textId="77777777" w:rsidR="00335C7B" w:rsidRPr="0076597A" w:rsidRDefault="00335C7B" w:rsidP="00335C7B">
      <w:pPr>
        <w:rPr>
          <w:b/>
          <w:iCs/>
          <w:u w:val="single"/>
          <w:bdr w:val="single" w:sz="8" w:space="0" w:color="auto"/>
        </w:rPr>
      </w:pPr>
      <w:r w:rsidRPr="009C16B5">
        <w:rPr>
          <w:rStyle w:val="StyleUnderline"/>
        </w:rPr>
        <w:t>The question is particularly urgent today as the COVID-19 pandemic has exacerbated society's existing inequalities</w:t>
      </w:r>
      <w:r w:rsidRPr="009C3FAE">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76597A">
        <w:rPr>
          <w:rStyle w:val="StyleUnderline"/>
        </w:rPr>
        <w:t xml:space="preserve">movements demand that government respond to the  [*556] concerns of ordinary Americans and attempt to elicit better treatment from powerful actors. Yet, despite their promise, such </w:t>
      </w:r>
      <w:r w:rsidRPr="00192117">
        <w:rPr>
          <w:rStyle w:val="Emphasis"/>
          <w:highlight w:val="cyan"/>
        </w:rPr>
        <w:t>movements</w:t>
      </w:r>
      <w:r w:rsidRPr="0076597A">
        <w:rPr>
          <w:rStyle w:val="Emphasis"/>
        </w:rPr>
        <w:t xml:space="preserve"> </w:t>
      </w:r>
      <w:r w:rsidRPr="00192117">
        <w:rPr>
          <w:rStyle w:val="Emphasis"/>
          <w:highlight w:val="cyan"/>
        </w:rPr>
        <w:t>face</w:t>
      </w:r>
      <w:r w:rsidRPr="0076597A">
        <w:rPr>
          <w:rStyle w:val="Emphasis"/>
        </w:rPr>
        <w:t xml:space="preserve"> significant </w:t>
      </w:r>
      <w:r w:rsidRPr="00192117">
        <w:rPr>
          <w:rStyle w:val="Emphasis"/>
          <w:highlight w:val="cyan"/>
        </w:rPr>
        <w:t>obstacles</w:t>
      </w:r>
      <w:r w:rsidRPr="00192117">
        <w:rPr>
          <w:rStyle w:val="StyleUnderline"/>
          <w:highlight w:val="cyan"/>
        </w:rPr>
        <w:t xml:space="preserve"> in</w:t>
      </w:r>
      <w:r w:rsidRPr="00192117">
        <w:rPr>
          <w:sz w:val="16"/>
          <w:highlight w:val="cyan"/>
        </w:rPr>
        <w:t xml:space="preserve"> </w:t>
      </w:r>
      <w:r w:rsidRPr="00192117">
        <w:rPr>
          <w:rStyle w:val="StyleUnderline"/>
          <w:highlight w:val="cyan"/>
        </w:rPr>
        <w:t>translating</w:t>
      </w:r>
      <w:r w:rsidRPr="0076597A">
        <w:rPr>
          <w:rStyle w:val="StyleUnderline"/>
        </w:rPr>
        <w:t xml:space="preserve"> their members' </w:t>
      </w:r>
      <w:r w:rsidRPr="00192117">
        <w:rPr>
          <w:rStyle w:val="StyleUnderline"/>
          <w:highlight w:val="cyan"/>
        </w:rPr>
        <w:t xml:space="preserve">anger into </w:t>
      </w:r>
      <w:r w:rsidRPr="00192117">
        <w:rPr>
          <w:rStyle w:val="Emphasis"/>
          <w:highlight w:val="cyan"/>
        </w:rPr>
        <w:t>robust</w:t>
      </w:r>
      <w:r w:rsidRPr="00192117">
        <w:rPr>
          <w:rStyle w:val="StyleUnderline"/>
          <w:highlight w:val="cyan"/>
        </w:rPr>
        <w:t xml:space="preserve"> and </w:t>
      </w:r>
      <w:r w:rsidRPr="00192117">
        <w:rPr>
          <w:rStyle w:val="Emphasis"/>
          <w:highlight w:val="cyan"/>
        </w:rPr>
        <w:t>lasting political power</w:t>
      </w:r>
      <w:r w:rsidRPr="009C3FAE">
        <w:rPr>
          <w:sz w:val="16"/>
        </w:rPr>
        <w:t xml:space="preserve">. 37Link to the text of </w:t>
      </w:r>
      <w:r w:rsidRPr="00E9230D">
        <w:rPr>
          <w:sz w:val="16"/>
        </w:rPr>
        <w:t>the note</w:t>
      </w:r>
      <w:r w:rsidRPr="00192117">
        <w:rPr>
          <w:rStyle w:val="StyleUnderline"/>
          <w:highlight w:val="cyan"/>
        </w:rPr>
        <w:t>A</w:t>
      </w:r>
      <w:r w:rsidRPr="00E9230D">
        <w:rPr>
          <w:rStyle w:val="StyleUnderline"/>
        </w:rPr>
        <w:t xml:space="preserve"> </w:t>
      </w:r>
      <w:r w:rsidRPr="00192117">
        <w:rPr>
          <w:rStyle w:val="Emphasis"/>
          <w:highlight w:val="cyan"/>
        </w:rPr>
        <w:t>pressing task</w:t>
      </w:r>
      <w:r w:rsidRPr="0076597A">
        <w:rPr>
          <w:rStyle w:val="StyleUnderline"/>
        </w:rPr>
        <w:t xml:space="preserve">, therefore, </w:t>
      </w:r>
      <w:r w:rsidRPr="00192117">
        <w:rPr>
          <w:rStyle w:val="StyleUnderline"/>
          <w:highlight w:val="cyan"/>
        </w:rPr>
        <w:t xml:space="preserve">is to ask how </w:t>
      </w:r>
      <w:r w:rsidRPr="00192117">
        <w:rPr>
          <w:rStyle w:val="Emphasis"/>
          <w:highlight w:val="cyan"/>
        </w:rPr>
        <w:t>law</w:t>
      </w:r>
      <w:r w:rsidRPr="0076597A">
        <w:rPr>
          <w:rStyle w:val="StyleUnderline"/>
        </w:rPr>
        <w:t xml:space="preserve"> can facilitate and protect these new and revived protest movements, helping to </w:t>
      </w:r>
      <w:r w:rsidRPr="00192117">
        <w:rPr>
          <w:rStyle w:val="StyleUnderline"/>
          <w:highlight w:val="cyan"/>
        </w:rPr>
        <w:t>create</w:t>
      </w:r>
      <w:r w:rsidRPr="0076597A">
        <w:rPr>
          <w:rStyle w:val="StyleUnderline"/>
        </w:rPr>
        <w:t xml:space="preserve"> </w:t>
      </w:r>
      <w:r w:rsidRPr="0076597A">
        <w:rPr>
          <w:rStyle w:val="Emphasis"/>
        </w:rPr>
        <w:t>durable organizations</w:t>
      </w:r>
      <w:r w:rsidRPr="0076597A">
        <w:rPr>
          <w:rStyle w:val="StyleUnderline"/>
        </w:rPr>
        <w:t xml:space="preserve"> that can </w:t>
      </w:r>
      <w:r w:rsidRPr="0076597A">
        <w:rPr>
          <w:rStyle w:val="Emphasis"/>
        </w:rPr>
        <w:t xml:space="preserve">exercise </w:t>
      </w:r>
      <w:r w:rsidRPr="00192117">
        <w:rPr>
          <w:rStyle w:val="Emphasis"/>
          <w:highlight w:val="cyan"/>
        </w:rPr>
        <w:t>sustained power in the political economy.</w:t>
      </w:r>
    </w:p>
    <w:p w14:paraId="7AE32D5C" w14:textId="77777777" w:rsidR="00335C7B" w:rsidRPr="0076597A" w:rsidRDefault="00335C7B" w:rsidP="00335C7B">
      <w:pPr>
        <w:rPr>
          <w:rStyle w:val="StyleUnderline"/>
        </w:rPr>
      </w:pPr>
      <w:r w:rsidRPr="0076597A">
        <w:rPr>
          <w:rStyle w:val="StyleUnderline"/>
        </w:rPr>
        <w:t xml:space="preserve">We start from the premise that the robustness of countervailing, mass-membership organizations should be understood as a problem </w:t>
      </w:r>
      <w:r w:rsidRPr="0076597A">
        <w:rPr>
          <w:rStyle w:val="Emphasis"/>
        </w:rPr>
        <w:t>both of and for law.</w:t>
      </w:r>
      <w:r w:rsidRPr="009C3FAE">
        <w:rPr>
          <w:sz w:val="16"/>
        </w:rPr>
        <w:t xml:space="preserve"> </w:t>
      </w:r>
      <w:r w:rsidRPr="0076597A">
        <w:rPr>
          <w:rStyle w:val="StyleUnderline"/>
        </w:rPr>
        <w:t xml:space="preserve">The shape </w:t>
      </w:r>
      <w:r w:rsidRPr="00192117">
        <w:rPr>
          <w:rStyle w:val="StyleUnderline"/>
          <w:highlight w:val="cyan"/>
        </w:rPr>
        <w:t>of civil society</w:t>
      </w:r>
      <w:r w:rsidRPr="0076597A">
        <w:rPr>
          <w:rStyle w:val="StyleUnderline"/>
        </w:rPr>
        <w:t xml:space="preserve"> and organizational life </w:t>
      </w:r>
      <w:r w:rsidRPr="00192117">
        <w:rPr>
          <w:rStyle w:val="StyleUnderline"/>
          <w:highlight w:val="cyan"/>
        </w:rPr>
        <w:t>is</w:t>
      </w:r>
      <w:r w:rsidRPr="0076597A">
        <w:rPr>
          <w:rStyle w:val="StyleUnderline"/>
        </w:rPr>
        <w:t xml:space="preserve"> already </w:t>
      </w:r>
      <w:r w:rsidRPr="00192117">
        <w:rPr>
          <w:rStyle w:val="StyleUnderline"/>
          <w:highlight w:val="cyan"/>
        </w:rPr>
        <w:t xml:space="preserve">a </w:t>
      </w:r>
      <w:r w:rsidRPr="00192117">
        <w:rPr>
          <w:rStyle w:val="Emphasis"/>
          <w:highlight w:val="cyan"/>
        </w:rPr>
        <w:t>product of legal structures</w:t>
      </w:r>
      <w:r w:rsidRPr="0076597A">
        <w:rPr>
          <w:rStyle w:val="Emphasis"/>
        </w:rPr>
        <w:t xml:space="preserve"> and rules</w:t>
      </w:r>
      <w:r w:rsidRPr="0076597A">
        <w:rPr>
          <w:rStyle w:val="StyleUnderline"/>
        </w:rPr>
        <w:t xml:space="preserve">. </w:t>
      </w:r>
      <w:r w:rsidRPr="009C3FAE">
        <w:rPr>
          <w:sz w:val="16"/>
        </w:rPr>
        <w:t>38Link to the text of the note</w:t>
      </w:r>
      <w:r w:rsidRPr="0076597A">
        <w:rPr>
          <w:rStyle w:val="StyleUnderline"/>
        </w:rPr>
        <w:t xml:space="preserve">And </w:t>
      </w:r>
      <w:r w:rsidRPr="00192117">
        <w:rPr>
          <w:rStyle w:val="StyleUnderline"/>
          <w:highlight w:val="cyan"/>
        </w:rPr>
        <w:t xml:space="preserve">although law </w:t>
      </w:r>
      <w:r w:rsidRPr="00192117">
        <w:rPr>
          <w:rStyle w:val="Emphasis"/>
          <w:highlight w:val="cyan"/>
        </w:rPr>
        <w:t>has</w:t>
      </w:r>
      <w:r w:rsidRPr="0076597A">
        <w:rPr>
          <w:rStyle w:val="Emphasis"/>
        </w:rPr>
        <w:t xml:space="preserve"> frequently </w:t>
      </w:r>
      <w:r w:rsidRPr="00192117">
        <w:rPr>
          <w:rStyle w:val="Emphasis"/>
          <w:highlight w:val="cyan"/>
        </w:rPr>
        <w:t>been a tool of oppression</w:t>
      </w:r>
      <w:r w:rsidRPr="009C3FAE">
        <w:rPr>
          <w:sz w:val="16"/>
        </w:rPr>
        <w:t xml:space="preserve">, </w:t>
      </w:r>
      <w:r w:rsidRPr="0076597A">
        <w:rPr>
          <w:rStyle w:val="StyleUnderline"/>
        </w:rPr>
        <w:t>rather than of empowerment, of poor and working-class people and movements</w:t>
      </w:r>
      <w:r w:rsidRPr="009C3FAE">
        <w:rPr>
          <w:sz w:val="16"/>
        </w:rPr>
        <w:t>, 39Link to the text of the not</w:t>
      </w:r>
      <w:r w:rsidRPr="00302CCA">
        <w:t>e</w:t>
      </w:r>
      <w:r w:rsidRPr="00192117">
        <w:rPr>
          <w:rStyle w:val="Emphasis"/>
          <w:highlight w:val="cyan"/>
        </w:rPr>
        <w:t>alternative legal regimes</w:t>
      </w:r>
      <w:r w:rsidRPr="00192117">
        <w:rPr>
          <w:sz w:val="16"/>
          <w:highlight w:val="cyan"/>
        </w:rPr>
        <w:t xml:space="preserve"> </w:t>
      </w:r>
      <w:r w:rsidRPr="00192117">
        <w:rPr>
          <w:rStyle w:val="StyleUnderline"/>
          <w:highlight w:val="cyan"/>
        </w:rPr>
        <w:t>that encourage</w:t>
      </w:r>
      <w:r w:rsidRPr="0076597A">
        <w:rPr>
          <w:rStyle w:val="StyleUnderline"/>
        </w:rPr>
        <w:t xml:space="preserve"> the growth of and the </w:t>
      </w:r>
      <w:r w:rsidRPr="00192117">
        <w:rPr>
          <w:rStyle w:val="StyleUnderline"/>
          <w:highlight w:val="cyan"/>
        </w:rPr>
        <w:t>exercise of power by</w:t>
      </w:r>
      <w:r w:rsidRPr="0076597A">
        <w:rPr>
          <w:rStyle w:val="StyleUnderline"/>
        </w:rPr>
        <w:t xml:space="preserve"> </w:t>
      </w:r>
      <w:r w:rsidRPr="00192117">
        <w:rPr>
          <w:rStyle w:val="StyleUnderline"/>
          <w:highlight w:val="cyan"/>
        </w:rPr>
        <w:t>social-movement</w:t>
      </w:r>
      <w:r w:rsidRPr="0076597A">
        <w:rPr>
          <w:rStyle w:val="StyleUnderline"/>
        </w:rPr>
        <w:t xml:space="preserve"> organization</w:t>
      </w:r>
      <w:r w:rsidRPr="00192117">
        <w:rPr>
          <w:rStyle w:val="StyleUnderline"/>
          <w:highlight w:val="cyan"/>
        </w:rPr>
        <w:t>s</w:t>
      </w:r>
      <w:r w:rsidRPr="0076597A">
        <w:rPr>
          <w:rStyle w:val="StyleUnderline"/>
        </w:rPr>
        <w:t xml:space="preserve"> of the poor and working class </w:t>
      </w:r>
      <w:r w:rsidRPr="00192117">
        <w:rPr>
          <w:rStyle w:val="Emphasis"/>
          <w:highlight w:val="cyan"/>
        </w:rPr>
        <w:t>are possible</w:t>
      </w:r>
      <w:r w:rsidRPr="009C3FAE">
        <w:rPr>
          <w:sz w:val="16"/>
        </w:rPr>
        <w:t xml:space="preserve">. </w:t>
      </w:r>
      <w:r w:rsidRPr="00192117">
        <w:rPr>
          <w:rStyle w:val="StyleUnderline"/>
          <w:highlight w:val="cyan"/>
        </w:rPr>
        <w:t>Indeed</w:t>
      </w:r>
      <w:r w:rsidRPr="0076597A">
        <w:rPr>
          <w:rStyle w:val="StyleUnderline"/>
        </w:rPr>
        <w:t xml:space="preserve">, for those who are committed to decreasing political inequality, </w:t>
      </w:r>
      <w:r w:rsidRPr="0076597A">
        <w:rPr>
          <w:rStyle w:val="Emphasis"/>
        </w:rPr>
        <w:t>alternative legal structures</w:t>
      </w:r>
      <w:r w:rsidRPr="0076597A">
        <w:rPr>
          <w:rStyle w:val="StyleUnderline"/>
        </w:rPr>
        <w:t xml:space="preserve"> that encourage the growth of countervailing organizations are </w:t>
      </w:r>
      <w:r w:rsidRPr="00192117">
        <w:rPr>
          <w:rStyle w:val="Emphasis"/>
          <w:highlight w:val="cyan"/>
        </w:rPr>
        <w:t>imperative</w:t>
      </w:r>
      <w:r w:rsidRPr="0076597A">
        <w:rPr>
          <w:rStyle w:val="StyleUnderline"/>
        </w:rPr>
        <w:t>.</w:t>
      </w:r>
    </w:p>
    <w:p w14:paraId="78501C54" w14:textId="77777777" w:rsidR="00335C7B" w:rsidRPr="009C3FAE" w:rsidRDefault="00335C7B" w:rsidP="00335C7B">
      <w:pPr>
        <w:rPr>
          <w:sz w:val="16"/>
        </w:rPr>
      </w:pPr>
      <w:r w:rsidRPr="009C3FAE">
        <w:rPr>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w:t>
      </w:r>
      <w:r w:rsidRPr="009C3FAE">
        <w:rPr>
          <w:sz w:val="16"/>
        </w:rPr>
        <w:lastRenderedPageBreak/>
        <w:t>successful building of membership organizations among poor and working-class people, and (2) their existence or development might be enabled by law.</w:t>
      </w:r>
    </w:p>
    <w:p w14:paraId="345BB0BC" w14:textId="77777777" w:rsidR="00335C7B" w:rsidRPr="009C3FAE" w:rsidRDefault="00335C7B" w:rsidP="00335C7B">
      <w:pPr>
        <w:rPr>
          <w:sz w:val="16"/>
        </w:rPr>
      </w:pPr>
      <w:r w:rsidRPr="009C3FAE">
        <w:rPr>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3C97FDA1" w14:textId="77777777" w:rsidR="00335C7B" w:rsidRPr="009C3FAE" w:rsidRDefault="00335C7B" w:rsidP="00335C7B">
      <w:pPr>
        <w:rPr>
          <w:sz w:val="16"/>
        </w:rPr>
      </w:pPr>
      <w:r w:rsidRPr="009C3FAE">
        <w:rPr>
          <w:sz w:val="16"/>
        </w:rPr>
        <w:t xml:space="preserve">Three additional principles guide our analysis. First, </w:t>
      </w:r>
      <w:r w:rsidRPr="004A364C">
        <w:rPr>
          <w:rStyle w:val="StyleUnderline"/>
        </w:rPr>
        <w:t xml:space="preserve">because </w:t>
      </w:r>
      <w:r w:rsidRPr="004A364C">
        <w:rPr>
          <w:rStyle w:val="Emphasis"/>
        </w:rPr>
        <w:t>small-scale</w:t>
      </w:r>
      <w:r w:rsidRPr="004A364C">
        <w:rPr>
          <w:rStyle w:val="StyleUnderline"/>
        </w:rPr>
        <w:t xml:space="preserve">, </w:t>
      </w:r>
      <w:r w:rsidRPr="004A364C">
        <w:rPr>
          <w:rStyle w:val="Emphasis"/>
        </w:rPr>
        <w:t>concrete victories</w:t>
      </w:r>
      <w:r w:rsidRPr="004A364C">
        <w:rPr>
          <w:rStyle w:val="StyleUnderline"/>
        </w:rPr>
        <w:t xml:space="preserve"> are </w:t>
      </w:r>
      <w:r w:rsidRPr="004A364C">
        <w:rPr>
          <w:rStyle w:val="Emphasis"/>
        </w:rPr>
        <w:t>essential</w:t>
      </w:r>
      <w:r w:rsidRPr="004A364C">
        <w:rPr>
          <w:rStyle w:val="StyleUnderline"/>
        </w:rPr>
        <w:t xml:space="preserve"> to </w:t>
      </w:r>
      <w:r w:rsidRPr="004A364C">
        <w:rPr>
          <w:rStyle w:val="Emphasis"/>
        </w:rPr>
        <w:t>successful organizing</w:t>
      </w:r>
      <w:r w:rsidRPr="004A364C">
        <w:rPr>
          <w:rStyle w:val="StyleUnderline"/>
        </w:rPr>
        <w:t xml:space="preserve">, </w:t>
      </w:r>
      <w:r w:rsidRPr="009C3FAE">
        <w:rPr>
          <w:sz w:val="16"/>
        </w:rPr>
        <w:t xml:space="preserve">and because organizing tends to be most successful among people with shared identities and existing relationships, </w:t>
      </w:r>
      <w:r w:rsidRPr="004A364C">
        <w:rPr>
          <w:rStyle w:val="StyleUnderline"/>
        </w:rPr>
        <w:t xml:space="preserve">we focus on </w:t>
      </w:r>
      <w:r w:rsidRPr="004A364C">
        <w:rPr>
          <w:rStyle w:val="Emphasis"/>
        </w:rPr>
        <w:t>reforms</w:t>
      </w:r>
      <w:r w:rsidRPr="009C3FAE">
        <w:rPr>
          <w:sz w:val="16"/>
        </w:rPr>
        <w:t xml:space="preserve"> </w:t>
      </w:r>
      <w:r w:rsidRPr="004A364C">
        <w:rPr>
          <w:rStyle w:val="StyleUnderline"/>
        </w:rPr>
        <w:t xml:space="preserve">that </w:t>
      </w:r>
      <w:r w:rsidRPr="004A364C">
        <w:rPr>
          <w:rStyle w:val="Emphasis"/>
        </w:rPr>
        <w:t>enable organizing</w:t>
      </w:r>
      <w:r w:rsidRPr="004A364C">
        <w:rPr>
          <w:rStyle w:val="StyleUnderline"/>
        </w:rPr>
        <w:t xml:space="preserve"> within particular structures of authority and resource relations</w:t>
      </w:r>
      <w:r w:rsidRPr="009C3FAE">
        <w:rPr>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2DE9E175" w14:textId="77777777" w:rsidR="00335C7B" w:rsidRPr="009C3FAE" w:rsidRDefault="00335C7B" w:rsidP="00335C7B">
      <w:pPr>
        <w:rPr>
          <w:sz w:val="16"/>
        </w:rPr>
      </w:pPr>
      <w:r w:rsidRPr="009C3FAE">
        <w:rPr>
          <w:sz w:val="16"/>
        </w:rPr>
        <w:t xml:space="preserve">Second, </w:t>
      </w:r>
      <w:r w:rsidRPr="004A364C">
        <w:rPr>
          <w:rStyle w:val="StyleUnderline"/>
        </w:rPr>
        <w:t xml:space="preserve">we focus on how </w:t>
      </w:r>
      <w:r w:rsidRPr="00192117">
        <w:rPr>
          <w:rStyle w:val="Emphasis"/>
          <w:highlight w:val="cyan"/>
        </w:rPr>
        <w:t>law can build organization</w:t>
      </w:r>
      <w:r w:rsidRPr="00192117">
        <w:rPr>
          <w:rStyle w:val="StyleUnderline"/>
          <w:highlight w:val="cyan"/>
        </w:rPr>
        <w:t>, as opposed to</w:t>
      </w:r>
      <w:r w:rsidRPr="004A364C">
        <w:rPr>
          <w:rStyle w:val="StyleUnderline"/>
        </w:rPr>
        <w:t xml:space="preserve"> more </w:t>
      </w:r>
      <w:r w:rsidRPr="00192117">
        <w:rPr>
          <w:rStyle w:val="Emphasis"/>
          <w:highlight w:val="cyan"/>
        </w:rPr>
        <w:t>amorphous</w:t>
      </w:r>
      <w:r w:rsidRPr="004A364C">
        <w:rPr>
          <w:rStyle w:val="Emphasis"/>
        </w:rPr>
        <w:t xml:space="preserve"> configurations</w:t>
      </w:r>
      <w:r w:rsidRPr="009C3FAE">
        <w:rPr>
          <w:sz w:val="16"/>
        </w:rPr>
        <w:t xml:space="preserve"> </w:t>
      </w:r>
      <w:r w:rsidRPr="004A364C">
        <w:rPr>
          <w:rStyle w:val="StyleUnderline"/>
        </w:rPr>
        <w:t>of</w:t>
      </w:r>
      <w:r w:rsidRPr="009C3FAE">
        <w:rPr>
          <w:sz w:val="16"/>
        </w:rPr>
        <w:t xml:space="preserve"> </w:t>
      </w:r>
      <w:r w:rsidRPr="00192117">
        <w:rPr>
          <w:rStyle w:val="Emphasis"/>
          <w:highlight w:val="cyan"/>
        </w:rPr>
        <w:t>insurgency</w:t>
      </w:r>
      <w:r w:rsidRPr="009C3FAE">
        <w:rPr>
          <w:sz w:val="16"/>
        </w:rPr>
        <w:t xml:space="preserve">. </w:t>
      </w:r>
      <w:r w:rsidRPr="004A364C">
        <w:rPr>
          <w:rStyle w:val="StyleUnderline"/>
        </w:rPr>
        <w:t>The organizations our reforms seek to facilitate are very much</w:t>
      </w:r>
      <w:r w:rsidRPr="009C3FAE">
        <w:rPr>
          <w:sz w:val="16"/>
        </w:rPr>
        <w:t xml:space="preserve"> </w:t>
      </w:r>
      <w:r w:rsidRPr="004A364C">
        <w:rPr>
          <w:rStyle w:val="Emphasis"/>
        </w:rPr>
        <w:t>social-movement actors</w:t>
      </w:r>
      <w:r w:rsidRPr="004A364C">
        <w:rPr>
          <w:rStyle w:val="StyleUnderline"/>
        </w:rPr>
        <w:t>, in that they seek to change "elements of the social structure and/or</w:t>
      </w:r>
      <w:r w:rsidRPr="009C3FAE">
        <w:rPr>
          <w:sz w:val="16"/>
        </w:rPr>
        <w:t xml:space="preserve"> </w:t>
      </w:r>
      <w:r w:rsidRPr="004A364C">
        <w:rPr>
          <w:rStyle w:val="StyleUnderline"/>
        </w:rPr>
        <w:t>reward distribution of a society</w:t>
      </w:r>
      <w:r w:rsidRPr="009C3FAE">
        <w:rPr>
          <w:sz w:val="16"/>
        </w:rPr>
        <w:t>." 46Link to the text of the note</w:t>
      </w:r>
      <w:r w:rsidRPr="004A364C">
        <w:rPr>
          <w:rStyle w:val="StyleUnderline"/>
        </w:rPr>
        <w:t xml:space="preserve">But </w:t>
      </w:r>
      <w:r w:rsidRPr="00192117">
        <w:rPr>
          <w:rStyle w:val="StyleUnderline"/>
          <w:highlight w:val="cyan"/>
        </w:rPr>
        <w:t xml:space="preserve">the goal is to encourage </w:t>
      </w:r>
      <w:r w:rsidRPr="00192117">
        <w:rPr>
          <w:rStyle w:val="Emphasis"/>
          <w:highlight w:val="cyan"/>
        </w:rPr>
        <w:t>enduring organization</w:t>
      </w:r>
      <w:r w:rsidRPr="00192117">
        <w:rPr>
          <w:sz w:val="16"/>
          <w:highlight w:val="cyan"/>
        </w:rPr>
        <w:t xml:space="preserve"> </w:t>
      </w:r>
      <w:r w:rsidRPr="00192117">
        <w:rPr>
          <w:rStyle w:val="StyleUnderline"/>
          <w:highlight w:val="cyan"/>
        </w:rPr>
        <w:t xml:space="preserve">that can wield </w:t>
      </w:r>
      <w:r w:rsidRPr="00192117">
        <w:rPr>
          <w:rStyle w:val="Emphasis"/>
          <w:highlight w:val="cyan"/>
        </w:rPr>
        <w:t>sustained</w:t>
      </w:r>
      <w:r w:rsidRPr="009C3FAE">
        <w:rPr>
          <w:sz w:val="16"/>
        </w:rPr>
        <w:t xml:space="preserve">,  [*559] </w:t>
      </w:r>
      <w:r w:rsidRPr="00192117">
        <w:rPr>
          <w:rStyle w:val="Emphasis"/>
          <w:highlight w:val="cyan"/>
        </w:rPr>
        <w:t>countervailing power</w:t>
      </w:r>
      <w:r w:rsidRPr="009C3FAE">
        <w:rPr>
          <w:sz w:val="16"/>
        </w:rPr>
        <w:t>. 47Link to the text of the note</w:t>
      </w:r>
      <w:r w:rsidRPr="004A364C">
        <w:rPr>
          <w:rStyle w:val="Emphasis"/>
        </w:rPr>
        <w:t xml:space="preserve">Thus, our approach </w:t>
      </w:r>
      <w:r w:rsidRPr="00192117">
        <w:rPr>
          <w:rStyle w:val="Emphasis"/>
          <w:highlight w:val="cyan"/>
        </w:rPr>
        <w:t>rejects the idea that formal structures facilitated by law are</w:t>
      </w:r>
      <w:r w:rsidRPr="004A364C">
        <w:rPr>
          <w:rStyle w:val="Emphasis"/>
        </w:rPr>
        <w:t xml:space="preserve"> </w:t>
      </w:r>
      <w:r w:rsidRPr="00192117">
        <w:rPr>
          <w:rStyle w:val="Emphasis"/>
          <w:highlight w:val="cyan"/>
        </w:rPr>
        <w:t>necessarily deradicalizing and inimical to social change</w:t>
      </w:r>
      <w:r w:rsidRPr="009C3FAE">
        <w:rPr>
          <w:sz w:val="16"/>
        </w:rPr>
        <w:t>. 48Link to the text of the note</w:t>
      </w:r>
    </w:p>
    <w:p w14:paraId="007B026D" w14:textId="77777777" w:rsidR="00335C7B" w:rsidRPr="009C3FAE" w:rsidRDefault="00335C7B" w:rsidP="00335C7B">
      <w:pPr>
        <w:rPr>
          <w:sz w:val="16"/>
        </w:rPr>
      </w:pPr>
      <w:r w:rsidRPr="009C3FAE">
        <w:rPr>
          <w:sz w:val="16"/>
        </w:rPr>
        <w:t>Finally,</w:t>
      </w:r>
      <w:r w:rsidRPr="00455BF0">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9C3FAE">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0A18B690" w14:textId="77777777" w:rsidR="00335C7B" w:rsidRPr="009C3FAE" w:rsidRDefault="00335C7B" w:rsidP="00335C7B">
      <w:pPr>
        <w:rPr>
          <w:sz w:val="16"/>
        </w:rPr>
      </w:pPr>
      <w:r w:rsidRPr="009C3FAE">
        <w:rPr>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w:t>
      </w:r>
      <w:r w:rsidRPr="009C3FAE">
        <w:rPr>
          <w:sz w:val="16"/>
        </w:rPr>
        <w:lastRenderedPageBreak/>
        <w:t>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7120772C" w14:textId="77777777" w:rsidR="00335C7B" w:rsidRPr="009C3FAE" w:rsidRDefault="00335C7B" w:rsidP="00335C7B">
      <w:pPr>
        <w:rPr>
          <w:sz w:val="16"/>
        </w:rPr>
      </w:pPr>
      <w:r w:rsidRPr="009C3FAE">
        <w:rPr>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0588B58E" w14:textId="77777777" w:rsidR="00335C7B" w:rsidRPr="009C3FAE" w:rsidRDefault="00335C7B" w:rsidP="00335C7B">
      <w:pPr>
        <w:rPr>
          <w:sz w:val="16"/>
        </w:rPr>
      </w:pPr>
      <w:r w:rsidRPr="009C3FAE">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68A9CD4B" w14:textId="77777777" w:rsidR="00335C7B" w:rsidRPr="009C3FAE" w:rsidRDefault="00335C7B" w:rsidP="00335C7B">
      <w:pPr>
        <w:rPr>
          <w:sz w:val="16"/>
        </w:rPr>
      </w:pPr>
      <w:r w:rsidRPr="009C3FAE">
        <w:rPr>
          <w:sz w:val="16"/>
        </w:rPr>
        <w:t xml:space="preserve">Finally, we recognize both that </w:t>
      </w:r>
      <w:r w:rsidRPr="00192117">
        <w:rPr>
          <w:rStyle w:val="StyleUnderline"/>
          <w:highlight w:val="cyan"/>
        </w:rPr>
        <w:t xml:space="preserve">our recommendations will not provide a </w:t>
      </w:r>
      <w:r w:rsidRPr="00192117">
        <w:rPr>
          <w:rStyle w:val="Emphasis"/>
          <w:highlight w:val="cyan"/>
        </w:rPr>
        <w:t>panacea</w:t>
      </w:r>
      <w:r w:rsidRPr="009C3FAE">
        <w:rPr>
          <w:rStyle w:val="StyleUnderline"/>
        </w:rPr>
        <w:t xml:space="preserve"> to the imbalance in power that characterizes our political economy </w:t>
      </w:r>
      <w:r w:rsidRPr="00192117">
        <w:rPr>
          <w:rStyle w:val="StyleUnderline"/>
          <w:highlight w:val="cyan"/>
        </w:rPr>
        <w:t>and</w:t>
      </w:r>
      <w:r w:rsidRPr="009C3FAE">
        <w:rPr>
          <w:rStyle w:val="StyleUnderline"/>
        </w:rPr>
        <w:t xml:space="preserve"> that our proposals </w:t>
      </w:r>
      <w:r w:rsidRPr="00192117">
        <w:rPr>
          <w:rStyle w:val="StyleUnderline"/>
          <w:highlight w:val="cyan"/>
        </w:rPr>
        <w:t xml:space="preserve">will be </w:t>
      </w:r>
      <w:r w:rsidRPr="00192117">
        <w:rPr>
          <w:rStyle w:val="Emphasis"/>
          <w:highlight w:val="cyan"/>
        </w:rPr>
        <w:t>difficult to enact</w:t>
      </w:r>
      <w:r w:rsidRPr="00192117">
        <w:rPr>
          <w:rStyle w:val="StyleUnderline"/>
          <w:highlight w:val="cyan"/>
        </w:rPr>
        <w:t>.</w:t>
      </w:r>
      <w:r w:rsidRPr="009C3FAE">
        <w:rPr>
          <w:sz w:val="16"/>
        </w:rPr>
        <w:t xml:space="preserve"> Indeed, </w:t>
      </w:r>
      <w:r w:rsidRPr="009C3FAE">
        <w:rPr>
          <w:rStyle w:val="StyleUnderline"/>
        </w:rPr>
        <w:t xml:space="preserve">although we suggest a range of possible reforms and explain how they could be achieved, </w:t>
      </w:r>
      <w:r w:rsidRPr="00192117">
        <w:rPr>
          <w:rStyle w:val="StyleUnderline"/>
          <w:highlight w:val="cyan"/>
        </w:rPr>
        <w:t xml:space="preserve">the goal is to </w:t>
      </w:r>
      <w:r w:rsidRPr="00192117">
        <w:rPr>
          <w:rStyle w:val="Emphasis"/>
          <w:highlight w:val="cyan"/>
        </w:rPr>
        <w:t>illuminate law's constitutive potential</w:t>
      </w:r>
      <w:r w:rsidRPr="009C3FAE">
        <w:rPr>
          <w:sz w:val="16"/>
        </w:rPr>
        <w:t xml:space="preserve"> </w:t>
      </w:r>
      <w:r w:rsidRPr="009C3FAE">
        <w:rPr>
          <w:rStyle w:val="StyleUnderline"/>
        </w:rPr>
        <w:t xml:space="preserve">and to suggest a </w:t>
      </w:r>
      <w:r w:rsidRPr="009C3FAE">
        <w:rPr>
          <w:rStyle w:val="Emphasis"/>
        </w:rPr>
        <w:t>path for further work</w:t>
      </w:r>
      <w:r w:rsidRPr="009C3FAE">
        <w:rPr>
          <w:rStyle w:val="StyleUnderline"/>
        </w:rPr>
        <w:t xml:space="preserve">, </w:t>
      </w:r>
      <w:r w:rsidRPr="009C3FAE">
        <w:rPr>
          <w:rStyle w:val="Emphasis"/>
        </w:rPr>
        <w:t>not to provide a comprehensive blueprint</w:t>
      </w:r>
      <w:r w:rsidRPr="009C3FAE">
        <w:rPr>
          <w:sz w:val="16"/>
        </w:rPr>
        <w:t xml:space="preserve">. 54Link to the text of the noteIn short, </w:t>
      </w:r>
      <w:r w:rsidRPr="009C3FAE">
        <w:rPr>
          <w:rStyle w:val="StyleUnderline"/>
        </w:rPr>
        <w:t>analysis of what makes poor and working people's social-movement</w:t>
      </w:r>
      <w:r w:rsidRPr="009C3FAE">
        <w:rPr>
          <w:sz w:val="16"/>
        </w:rPr>
        <w:t xml:space="preserve"> </w:t>
      </w:r>
      <w:r w:rsidRPr="009C3FAE">
        <w:rPr>
          <w:rStyle w:val="StyleUnderline"/>
        </w:rPr>
        <w:t xml:space="preserve">organizations succeed helps show that </w:t>
      </w:r>
      <w:r w:rsidRPr="00192117">
        <w:rPr>
          <w:rStyle w:val="StyleUnderline"/>
          <w:highlight w:val="cyan"/>
        </w:rPr>
        <w:t>law</w:t>
      </w:r>
      <w:r w:rsidRPr="009C3FAE">
        <w:rPr>
          <w:sz w:val="16"/>
        </w:rPr>
        <w:t xml:space="preserve">  [*562] </w:t>
      </w:r>
      <w:r w:rsidRPr="00192117">
        <w:rPr>
          <w:rStyle w:val="Emphasis"/>
          <w:highlight w:val="cyan"/>
        </w:rPr>
        <w:t>can make a difference</w:t>
      </w:r>
      <w:r w:rsidRPr="00192117">
        <w:rPr>
          <w:sz w:val="16"/>
          <w:highlight w:val="cyan"/>
        </w:rPr>
        <w:t>--</w:t>
      </w:r>
      <w:r w:rsidRPr="00192117">
        <w:rPr>
          <w:rStyle w:val="StyleUnderline"/>
          <w:highlight w:val="cyan"/>
        </w:rPr>
        <w:t>and</w:t>
      </w:r>
      <w:r w:rsidRPr="009C3FAE">
        <w:rPr>
          <w:rStyle w:val="StyleUnderline"/>
        </w:rPr>
        <w:t xml:space="preserve"> that the </w:t>
      </w:r>
      <w:r w:rsidRPr="00192117">
        <w:rPr>
          <w:rStyle w:val="Emphasis"/>
          <w:highlight w:val="cyan"/>
        </w:rPr>
        <w:t>absence of such law</w:t>
      </w:r>
      <w:r w:rsidRPr="00192117">
        <w:rPr>
          <w:rStyle w:val="StyleUnderline"/>
          <w:highlight w:val="cyan"/>
        </w:rPr>
        <w:t xml:space="preserve"> is a</w:t>
      </w:r>
      <w:r w:rsidRPr="00192117">
        <w:rPr>
          <w:sz w:val="16"/>
          <w:highlight w:val="cyan"/>
        </w:rPr>
        <w:t xml:space="preserve"> </w:t>
      </w:r>
      <w:r w:rsidRPr="00192117">
        <w:rPr>
          <w:rStyle w:val="Emphasis"/>
          <w:highlight w:val="cyan"/>
        </w:rPr>
        <w:t>choice</w:t>
      </w:r>
      <w:r w:rsidRPr="009C3FAE">
        <w:rPr>
          <w:sz w:val="16"/>
        </w:rPr>
        <w:t xml:space="preserve">, </w:t>
      </w:r>
      <w:r w:rsidRPr="009C3FAE">
        <w:rPr>
          <w:rStyle w:val="StyleUnderline"/>
        </w:rPr>
        <w:t xml:space="preserve">one we believe our </w:t>
      </w:r>
      <w:r w:rsidRPr="00192117">
        <w:rPr>
          <w:rStyle w:val="Emphasis"/>
          <w:highlight w:val="cyan"/>
        </w:rPr>
        <w:t>society cannot afford to make</w:t>
      </w:r>
      <w:r w:rsidRPr="009C3FAE">
        <w:rPr>
          <w:sz w:val="16"/>
        </w:rPr>
        <w:t>. 55Link to the text of the note</w:t>
      </w:r>
    </w:p>
    <w:p w14:paraId="5535A5BD" w14:textId="77777777" w:rsidR="00335C7B" w:rsidRPr="00922909" w:rsidRDefault="00335C7B" w:rsidP="00335C7B">
      <w:pPr>
        <w:pStyle w:val="Heading4"/>
      </w:pPr>
      <w:r w:rsidRPr="00922909">
        <w:t xml:space="preserve">The disappearance of antitrust law from public discourse has </w:t>
      </w:r>
      <w:r w:rsidRPr="00922909">
        <w:rPr>
          <w:u w:val="single"/>
        </w:rPr>
        <w:t>cemented corporate power</w:t>
      </w:r>
      <w:r w:rsidRPr="00922909">
        <w:t xml:space="preserve">. A </w:t>
      </w:r>
      <w:r w:rsidRPr="00922909">
        <w:rPr>
          <w:u w:val="single"/>
        </w:rPr>
        <w:t>paradigm shift</w:t>
      </w:r>
      <w:r w:rsidRPr="00922909">
        <w:t xml:space="preserve"> is possible, but requires </w:t>
      </w:r>
      <w:r w:rsidRPr="00922909">
        <w:rPr>
          <w:u w:val="single"/>
        </w:rPr>
        <w:t>making monopolies a political issue again</w:t>
      </w:r>
      <w:r w:rsidRPr="00922909">
        <w:t xml:space="preserve">, and advocating </w:t>
      </w:r>
      <w:r w:rsidRPr="00922909">
        <w:rPr>
          <w:u w:val="single"/>
        </w:rPr>
        <w:t>legal change</w:t>
      </w:r>
      <w:r w:rsidRPr="00922909">
        <w:t>.</w:t>
      </w:r>
    </w:p>
    <w:p w14:paraId="0624284B" w14:textId="77777777" w:rsidR="00335C7B" w:rsidRPr="00922909" w:rsidRDefault="00335C7B" w:rsidP="00335C7B">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342A768D" w14:textId="77777777" w:rsidR="00335C7B" w:rsidRPr="00922909" w:rsidRDefault="00335C7B" w:rsidP="00335C7B">
      <w:pPr>
        <w:rPr>
          <w:rStyle w:val="StyleUnderline"/>
        </w:rPr>
      </w:pPr>
      <w:r w:rsidRPr="00922909">
        <w:rPr>
          <w:rStyle w:val="StyleUnderline"/>
        </w:rPr>
        <w:t xml:space="preserve">In 1964, historian Richard Hofstadter gave a speech at the University of California, Berkeley, titled </w:t>
      </w:r>
      <w:r w:rsidRPr="00922909">
        <w:rPr>
          <w:sz w:val="16"/>
        </w:rPr>
        <w:t>"</w:t>
      </w:r>
      <w:r w:rsidRPr="00192117">
        <w:rPr>
          <w:rStyle w:val="Emphasis"/>
          <w:highlight w:val="cyan"/>
        </w:rPr>
        <w:t xml:space="preserve">What Happened to </w:t>
      </w:r>
      <w:r w:rsidRPr="00614BE8">
        <w:rPr>
          <w:rStyle w:val="Emphasis"/>
        </w:rPr>
        <w:t xml:space="preserve">the </w:t>
      </w:r>
      <w:r w:rsidRPr="00192117">
        <w:rPr>
          <w:rStyle w:val="Emphasis"/>
          <w:highlight w:val="cyan"/>
        </w:rPr>
        <w:t>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5C12C6A1" w14:textId="77777777" w:rsidR="00335C7B" w:rsidRPr="00922909" w:rsidRDefault="00335C7B" w:rsidP="00335C7B">
      <w:pPr>
        <w:rPr>
          <w:rStyle w:val="StyleUnderline"/>
        </w:rPr>
      </w:pPr>
      <w:r w:rsidRPr="00922909">
        <w:rPr>
          <w:rStyle w:val="Emphasis"/>
        </w:rPr>
        <w:t>Now we have lost both the movement and the prosecutions</w:t>
      </w:r>
      <w:r w:rsidRPr="00922909">
        <w:rPr>
          <w:sz w:val="16"/>
        </w:rPr>
        <w:t xml:space="preserve">. </w:t>
      </w:r>
      <w:r w:rsidRPr="00192117">
        <w:rPr>
          <w:rStyle w:val="StyleUnderline"/>
          <w:highlight w:val="cyan"/>
        </w:rPr>
        <w:t xml:space="preserve">When we talk about </w:t>
      </w:r>
      <w:r w:rsidRPr="00192117">
        <w:rPr>
          <w:rStyle w:val="Emphasis"/>
          <w:highlight w:val="cyan"/>
        </w:rPr>
        <w:t>banks that</w:t>
      </w:r>
      <w:r w:rsidRPr="00922909">
        <w:rPr>
          <w:rStyle w:val="Emphasis"/>
        </w:rPr>
        <w:t xml:space="preserve"> </w:t>
      </w:r>
      <w:r w:rsidRPr="00192117">
        <w:rPr>
          <w:rStyle w:val="Emphasis"/>
          <w:highlight w:val="cyan"/>
        </w:rPr>
        <w:t>are too big to fail</w:t>
      </w:r>
      <w:r w:rsidRPr="00192117">
        <w:rPr>
          <w:rStyle w:val="StyleUnderline"/>
          <w:highlight w:val="cyan"/>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614BE8">
        <w:rPr>
          <w:rStyle w:val="StyleUnderline"/>
        </w:rPr>
        <w:t xml:space="preserve">the </w:t>
      </w:r>
      <w:r w:rsidRPr="00192117">
        <w:rPr>
          <w:rStyle w:val="Emphasis"/>
          <w:highlight w:val="cyan"/>
        </w:rPr>
        <w:t>high cost of health</w:t>
      </w:r>
      <w:r w:rsidRPr="00922909">
        <w:rPr>
          <w:rStyle w:val="Emphasis"/>
        </w:rPr>
        <w:t xml:space="preserve"> </w:t>
      </w:r>
      <w:r w:rsidRPr="00192117">
        <w:rPr>
          <w:rStyle w:val="Emphasis"/>
          <w:highlight w:val="cyan"/>
        </w:rPr>
        <w:t>care</w:t>
      </w:r>
      <w:r w:rsidRPr="00922909">
        <w:rPr>
          <w:rStyle w:val="Emphasis"/>
        </w:rPr>
        <w:t>,</w:t>
      </w:r>
      <w:r w:rsidRPr="00922909">
        <w:rPr>
          <w:sz w:val="16"/>
        </w:rPr>
        <w:t xml:space="preserve"> </w:t>
      </w:r>
      <w:r w:rsidRPr="00614BE8">
        <w:rPr>
          <w:rStyle w:val="StyleUnderline"/>
        </w:rPr>
        <w:t xml:space="preserve">we're </w:t>
      </w:r>
      <w:r w:rsidRPr="00192117">
        <w:rPr>
          <w:rStyle w:val="StyleUnderline"/>
          <w:highlight w:val="cyan"/>
        </w:rPr>
        <w:t xml:space="preserve">talking about </w:t>
      </w:r>
      <w:r w:rsidRPr="00192117">
        <w:rPr>
          <w:rStyle w:val="Emphasis"/>
          <w:highlight w:val="cyan"/>
        </w:rPr>
        <w:t>antitrust</w:t>
      </w:r>
      <w:r w:rsidRPr="00922909">
        <w:rPr>
          <w:sz w:val="16"/>
        </w:rPr>
        <w:t xml:space="preserve">. </w:t>
      </w:r>
      <w:r w:rsidRPr="00922909">
        <w:rPr>
          <w:rStyle w:val="StyleUnderline"/>
        </w:rPr>
        <w:t xml:space="preserve">So many of our </w:t>
      </w:r>
      <w:r w:rsidRPr="00192117">
        <w:rPr>
          <w:rStyle w:val="Emphasis"/>
          <w:highlight w:val="cyan"/>
        </w:rPr>
        <w:t>key domestic issues</w:t>
      </w:r>
      <w:r w:rsidRPr="00192117">
        <w:rPr>
          <w:rStyle w:val="StyleUnderline"/>
          <w:highlight w:val="cyan"/>
        </w:rPr>
        <w:t xml:space="preserve"> </w:t>
      </w:r>
      <w:r w:rsidRPr="00614BE8">
        <w:rPr>
          <w:rStyle w:val="StyleUnderline"/>
        </w:rPr>
        <w:t xml:space="preserve">are </w:t>
      </w:r>
      <w:r w:rsidRPr="00192117">
        <w:rPr>
          <w:rStyle w:val="Emphasis"/>
          <w:highlight w:val="cyan"/>
        </w:rPr>
        <w:t>fundamentally</w:t>
      </w:r>
      <w:r w:rsidRPr="00922909">
        <w:rPr>
          <w:rStyle w:val="Emphasis"/>
        </w:rPr>
        <w:t xml:space="preserve"> </w:t>
      </w:r>
      <w:r w:rsidRPr="00192117">
        <w:rPr>
          <w:rStyle w:val="Emphasis"/>
          <w:highlight w:val="cyan"/>
        </w:rPr>
        <w:t>questions about</w:t>
      </w:r>
      <w:r w:rsidRPr="00922909">
        <w:rPr>
          <w:rStyle w:val="Emphasis"/>
        </w:rPr>
        <w:t xml:space="preserve"> whether we should tolerate </w:t>
      </w:r>
      <w:r w:rsidRPr="00192117">
        <w:rPr>
          <w:rStyle w:val="Emphasis"/>
          <w:highlight w:val="cyan"/>
        </w:rPr>
        <w:t>monopolies</w:t>
      </w:r>
      <w:r w:rsidRPr="00922909">
        <w:rPr>
          <w:rStyle w:val="Emphasis"/>
        </w:rPr>
        <w:t>, or dismantle them</w:t>
      </w:r>
      <w:r w:rsidRPr="00922909">
        <w:rPr>
          <w:sz w:val="16"/>
        </w:rPr>
        <w:t xml:space="preserve">. </w:t>
      </w:r>
      <w:r w:rsidRPr="00614BE8">
        <w:rPr>
          <w:rStyle w:val="StyleUnderline"/>
        </w:rPr>
        <w:t xml:space="preserve">But </w:t>
      </w:r>
      <w:r w:rsidRPr="00192117">
        <w:rPr>
          <w:rStyle w:val="StyleUnderline"/>
          <w:highlight w:val="cyan"/>
        </w:rPr>
        <w:t>this</w:t>
      </w:r>
      <w:r w:rsidRPr="00922909">
        <w:rPr>
          <w:rStyle w:val="StyleUnderline"/>
        </w:rPr>
        <w:t xml:space="preserve"> </w:t>
      </w:r>
      <w:r w:rsidRPr="00922909">
        <w:rPr>
          <w:rStyle w:val="StyleUnderline"/>
        </w:rPr>
        <w:lastRenderedPageBreak/>
        <w:t>formulation-a centerpiece of public debate in the last robberbaron era between the 1880s and 1910s-</w:t>
      </w:r>
      <w:r w:rsidRPr="00192117">
        <w:rPr>
          <w:rStyle w:val="StyleUnderline"/>
          <w:highlight w:val="cyan"/>
        </w:rPr>
        <w:t>has</w:t>
      </w:r>
      <w:r w:rsidRPr="00922909">
        <w:rPr>
          <w:rStyle w:val="StyleUnderline"/>
        </w:rPr>
        <w:t xml:space="preserve"> all but </w:t>
      </w:r>
      <w:r w:rsidRPr="00192117">
        <w:rPr>
          <w:rStyle w:val="Emphasis"/>
          <w:sz w:val="24"/>
          <w:highlight w:val="cyan"/>
        </w:rPr>
        <w:t>disappeared from popular discourse</w:t>
      </w:r>
      <w:r w:rsidRPr="00922909">
        <w:rPr>
          <w:rStyle w:val="Emphasis"/>
          <w:sz w:val="24"/>
        </w:rPr>
        <w:t>.</w:t>
      </w:r>
    </w:p>
    <w:p w14:paraId="575AEC4C" w14:textId="77777777" w:rsidR="00335C7B" w:rsidRPr="00922909" w:rsidRDefault="00335C7B" w:rsidP="00335C7B">
      <w:pPr>
        <w:rPr>
          <w:sz w:val="16"/>
        </w:rPr>
      </w:pPr>
      <w:r w:rsidRPr="00192117">
        <w:rPr>
          <w:rStyle w:val="Emphasis"/>
          <w:highlight w:val="cyan"/>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56280955" w14:textId="77777777" w:rsidR="00335C7B" w:rsidRPr="00922909" w:rsidRDefault="00335C7B" w:rsidP="00335C7B">
      <w:pPr>
        <w:rPr>
          <w:sz w:val="16"/>
        </w:rPr>
      </w:pPr>
      <w:r w:rsidRPr="00922909">
        <w:rPr>
          <w:rStyle w:val="StyleUnderline"/>
        </w:rPr>
        <w:t xml:space="preserve">"The minute you got past the sound-bite level, </w:t>
      </w:r>
      <w:r w:rsidRPr="00192117">
        <w:rPr>
          <w:rStyle w:val="Emphasis"/>
          <w:highlight w:val="cyan"/>
        </w:rPr>
        <w:t xml:space="preserve">people responded to </w:t>
      </w:r>
      <w:r w:rsidRPr="00614BE8">
        <w:rPr>
          <w:rStyle w:val="Emphasis"/>
        </w:rPr>
        <w:t xml:space="preserve">the </w:t>
      </w:r>
      <w:r w:rsidRPr="00192117">
        <w:rPr>
          <w:rStyle w:val="Emphasis"/>
          <w:highlight w:val="cyan"/>
        </w:rPr>
        <w:t>concentration of</w:t>
      </w:r>
      <w:r w:rsidRPr="00922909">
        <w:rPr>
          <w:rStyle w:val="Emphasis"/>
        </w:rPr>
        <w:t xml:space="preserve"> </w:t>
      </w:r>
      <w:r w:rsidRPr="00192117">
        <w:rPr>
          <w:rStyle w:val="Emphasis"/>
          <w:highlight w:val="cyan"/>
        </w:rPr>
        <w:t>power</w:t>
      </w:r>
      <w:r w:rsidRPr="00922909">
        <w:rPr>
          <w:rStyle w:val="StyleUnderline"/>
        </w:rPr>
        <w:t>,"</w:t>
      </w:r>
      <w:r w:rsidRPr="00922909">
        <w:rPr>
          <w:sz w:val="16"/>
        </w:rPr>
        <w:t xml:space="preserve"> </w:t>
      </w:r>
      <w:r w:rsidRPr="00192117">
        <w:rPr>
          <w:rStyle w:val="StyleUnderline"/>
          <w:highlight w:val="cyan"/>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192117">
        <w:rPr>
          <w:rStyle w:val="Emphasis"/>
          <w:highlight w:val="cyan"/>
        </w:rPr>
        <w:t>engaged farmers</w:t>
      </w:r>
      <w:r w:rsidRPr="00922909">
        <w:rPr>
          <w:sz w:val="16"/>
        </w:rPr>
        <w:t xml:space="preserve"> </w:t>
      </w:r>
      <w:r w:rsidRPr="00922909">
        <w:rPr>
          <w:rStyle w:val="StyleUnderline"/>
        </w:rPr>
        <w:t xml:space="preserve">in upstate New York </w:t>
      </w:r>
      <w:r w:rsidRPr="00192117">
        <w:rPr>
          <w:rStyle w:val="StyleUnderline"/>
          <w:highlight w:val="cyan"/>
        </w:rPr>
        <w:t xml:space="preserve">about </w:t>
      </w:r>
      <w:r w:rsidRPr="00192117">
        <w:rPr>
          <w:rStyle w:val="Emphasis"/>
          <w:highlight w:val="cyan"/>
        </w:rPr>
        <w:t>monopsony</w:t>
      </w:r>
      <w:r w:rsidRPr="00922909">
        <w:rPr>
          <w:rStyle w:val="Emphasis"/>
        </w:rPr>
        <w:t xml:space="preserve"> power</w:t>
      </w:r>
      <w:r w:rsidRPr="00922909">
        <w:rPr>
          <w:rStyle w:val="StyleUnderline"/>
        </w:rPr>
        <w:t>,</w:t>
      </w:r>
      <w:r w:rsidRPr="00922909">
        <w:rPr>
          <w:sz w:val="16"/>
        </w:rPr>
        <w:t xml:space="preserve"> </w:t>
      </w:r>
      <w:r w:rsidRPr="00922909">
        <w:rPr>
          <w:rStyle w:val="StyleUnderline"/>
        </w:rPr>
        <w:t xml:space="preserve">and </w:t>
      </w:r>
      <w:r w:rsidRPr="00192117">
        <w:rPr>
          <w:rStyle w:val="StyleUnderline"/>
          <w:highlight w:val="cyan"/>
        </w:rPr>
        <w:t xml:space="preserve">discussed </w:t>
      </w:r>
      <w:r w:rsidRPr="00192117">
        <w:rPr>
          <w:rStyle w:val="Emphasis"/>
          <w:highlight w:val="cyan"/>
        </w:rPr>
        <w:t>Amazon</w:t>
      </w:r>
      <w:r w:rsidRPr="00192117">
        <w:rPr>
          <w:sz w:val="16"/>
          <w:highlight w:val="cyan"/>
        </w:rPr>
        <w:t xml:space="preserve"> </w:t>
      </w:r>
      <w:r w:rsidRPr="00192117">
        <w:rPr>
          <w:rStyle w:val="StyleUnderline"/>
          <w:highlight w:val="cyan"/>
        </w:rPr>
        <w:t xml:space="preserve">and </w:t>
      </w:r>
      <w:r w:rsidRPr="00192117">
        <w:rPr>
          <w:rStyle w:val="Emphasis"/>
          <w:highlight w:val="cyan"/>
        </w:rPr>
        <w:t>big</w:t>
      </w:r>
      <w:r w:rsidRPr="00922909">
        <w:rPr>
          <w:rStyle w:val="Emphasis"/>
        </w:rPr>
        <w:t xml:space="preserve"> </w:t>
      </w:r>
      <w:r w:rsidRPr="00192117">
        <w:rPr>
          <w:rStyle w:val="Emphasis"/>
          <w:highlight w:val="cyan"/>
        </w:rPr>
        <w:t>banks</w:t>
      </w:r>
      <w:r w:rsidRPr="00922909">
        <w:rPr>
          <w:rStyle w:val="Emphasis"/>
        </w:rPr>
        <w:t xml:space="preserve"> on the stump</w:t>
      </w:r>
      <w:r w:rsidRPr="00922909">
        <w:rPr>
          <w:sz w:val="16"/>
        </w:rPr>
        <w:t xml:space="preserve">. </w:t>
      </w:r>
      <w:r w:rsidRPr="00192117">
        <w:rPr>
          <w:rStyle w:val="Emphasis"/>
          <w:highlight w:val="cyan"/>
        </w:rPr>
        <w:t>And 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with particular strength in upstate counties where farming issues were prominent.</w:t>
      </w:r>
    </w:p>
    <w:p w14:paraId="58FAE708" w14:textId="77777777" w:rsidR="00335C7B" w:rsidRPr="00922909" w:rsidRDefault="00335C7B" w:rsidP="00335C7B">
      <w:pPr>
        <w:rPr>
          <w:rStyle w:val="Emphasis"/>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Far too often, Democrats say, 'You're wrong, you're not out of power.' That's dissonant with our lived experience</w:t>
      </w:r>
      <w:r w:rsidRPr="00922909">
        <w:rPr>
          <w:sz w:val="16"/>
        </w:rPr>
        <w:t xml:space="preserve">. </w:t>
      </w:r>
      <w:r w:rsidRPr="00192117">
        <w:rPr>
          <w:rStyle w:val="Emphasis"/>
          <w:highlight w:val="cyan"/>
        </w:rPr>
        <w:t>You're out of power ... because your priorities don't matter and JPMorgan's do."</w:t>
      </w:r>
    </w:p>
    <w:p w14:paraId="2C7DFFFD" w14:textId="77777777" w:rsidR="00335C7B" w:rsidRPr="00922909" w:rsidRDefault="00335C7B" w:rsidP="00335C7B">
      <w:pPr>
        <w:rPr>
          <w:sz w:val="16"/>
        </w:rPr>
      </w:pPr>
      <w:r w:rsidRPr="00922909">
        <w:rPr>
          <w:rStyle w:val="StyleUnderline"/>
        </w:rPr>
        <w:t xml:space="preserve">Beyond Teachout, </w:t>
      </w:r>
      <w:r w:rsidRPr="00614BE8">
        <w:rPr>
          <w:rStyle w:val="StyleUnderline"/>
        </w:rPr>
        <w:t xml:space="preserve">you </w:t>
      </w:r>
      <w:r w:rsidRPr="00192117">
        <w:rPr>
          <w:rStyle w:val="StyleUnderline"/>
          <w:highlight w:val="cyan"/>
        </w:rPr>
        <w:t xml:space="preserve">can see through </w:t>
      </w:r>
      <w:r w:rsidRPr="00614BE8">
        <w:rPr>
          <w:rStyle w:val="StyleUnderline"/>
        </w:rPr>
        <w:t xml:space="preserve">the </w:t>
      </w:r>
      <w:r w:rsidRPr="00192117">
        <w:rPr>
          <w:rStyle w:val="StyleUnderline"/>
          <w:highlight w:val="cyan"/>
        </w:rPr>
        <w:t xml:space="preserve">haze </w:t>
      </w:r>
      <w:r w:rsidRPr="00614BE8">
        <w:rPr>
          <w:rStyle w:val="StyleUnderline"/>
        </w:rPr>
        <w:t xml:space="preserve">the </w:t>
      </w:r>
      <w:r w:rsidRPr="00192117">
        <w:rPr>
          <w:rStyle w:val="Emphasis"/>
          <w:highlight w:val="cyan"/>
        </w:rPr>
        <w:t xml:space="preserve">stirrings of </w:t>
      </w:r>
      <w:r w:rsidRPr="00614BE8">
        <w:rPr>
          <w:rStyle w:val="Emphasis"/>
        </w:rPr>
        <w:t xml:space="preserve">a </w:t>
      </w:r>
      <w:r w:rsidRPr="00192117">
        <w:rPr>
          <w:rStyle w:val="Emphasis"/>
          <w:highlight w:val="cyan"/>
        </w:rPr>
        <w:t>grassroots antitrust agenda</w:t>
      </w:r>
      <w:r w:rsidRPr="00922909">
        <w:rPr>
          <w:rStyle w:val="StyleUnderline"/>
        </w:rPr>
        <w:t xml:space="preserve">. The greatest anti-monopoly victory of the modern age, the Federal Communications Commission's </w:t>
      </w:r>
      <w:r w:rsidRPr="00192117">
        <w:rPr>
          <w:rStyle w:val="StyleUnderline"/>
          <w:highlight w:val="cyan"/>
        </w:rPr>
        <w:t>net-neutrality rules</w:t>
      </w:r>
      <w:r w:rsidRPr="00922909">
        <w:rPr>
          <w:rStyle w:val="StyleUnderline"/>
        </w:rPr>
        <w:t>,</w:t>
      </w:r>
      <w:r w:rsidRPr="00922909">
        <w:rPr>
          <w:sz w:val="16"/>
        </w:rPr>
        <w:t xml:space="preserve"> </w:t>
      </w:r>
      <w:r w:rsidRPr="00192117">
        <w:rPr>
          <w:rStyle w:val="StyleUnderline"/>
          <w:highlight w:val="cyan"/>
        </w:rPr>
        <w:t>owed</w:t>
      </w:r>
      <w:r w:rsidRPr="00922909">
        <w:rPr>
          <w:rStyle w:val="StyleUnderline"/>
        </w:rPr>
        <w:t xml:space="preserve"> much </w:t>
      </w:r>
      <w:r w:rsidRPr="00192117">
        <w:rPr>
          <w:rStyle w:val="StyleUnderline"/>
          <w:highlight w:val="cyan"/>
        </w:rPr>
        <w:t>to a</w:t>
      </w:r>
      <w:r w:rsidRPr="00922909">
        <w:rPr>
          <w:rStyle w:val="StyleUnderline"/>
        </w:rPr>
        <w:t xml:space="preserve"> smart, </w:t>
      </w:r>
      <w:r w:rsidRPr="00922909">
        <w:rPr>
          <w:rStyle w:val="Emphasis"/>
        </w:rPr>
        <w:t xml:space="preserve">tech-savvy </w:t>
      </w:r>
      <w:r w:rsidRPr="00192117">
        <w:rPr>
          <w:rStyle w:val="Emphasis"/>
          <w:highlight w:val="cyan"/>
        </w:rPr>
        <w:t>movement</w:t>
      </w:r>
      <w:r w:rsidRPr="00192117">
        <w:rPr>
          <w:rStyle w:val="StyleUnderline"/>
          <w:highlight w:val="cyan"/>
        </w:rPr>
        <w:t xml:space="preserve"> that leveraged</w:t>
      </w:r>
      <w:r w:rsidRPr="00922909">
        <w:rPr>
          <w:rStyle w:val="StyleUnderline"/>
        </w:rPr>
        <w:t xml:space="preserve"> </w:t>
      </w:r>
      <w:r w:rsidRPr="00192117">
        <w:rPr>
          <w:rStyle w:val="Emphasis"/>
          <w:highlight w:val="cyan"/>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And they made the connection to things like the Comcast-Time Warner merger, which failed amid public outcry.</w:t>
      </w:r>
    </w:p>
    <w:p w14:paraId="78D25DD4" w14:textId="77777777" w:rsidR="00335C7B" w:rsidRPr="00922909" w:rsidRDefault="00335C7B" w:rsidP="00335C7B">
      <w:pPr>
        <w:rPr>
          <w:sz w:val="16"/>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396694D0" w14:textId="77777777" w:rsidR="00335C7B" w:rsidRPr="00922909" w:rsidRDefault="00335C7B" w:rsidP="00335C7B">
      <w:pPr>
        <w:rPr>
          <w:sz w:val="16"/>
        </w:rPr>
      </w:pPr>
      <w:r w:rsidRPr="00922909">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2F67C0B6" w14:textId="77777777" w:rsidR="00335C7B" w:rsidRPr="00922909" w:rsidRDefault="00335C7B" w:rsidP="00335C7B">
      <w:pPr>
        <w:rPr>
          <w:sz w:val="16"/>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3A58D518" w14:textId="77777777" w:rsidR="00335C7B" w:rsidRPr="00922909" w:rsidRDefault="00335C7B" w:rsidP="00335C7B">
      <w:pPr>
        <w:rPr>
          <w:sz w:val="16"/>
        </w:rPr>
      </w:pPr>
      <w:r w:rsidRPr="00922909">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7CF3BE6D" w14:textId="77777777" w:rsidR="00335C7B" w:rsidRPr="00922909" w:rsidRDefault="00335C7B" w:rsidP="00335C7B">
      <w:pPr>
        <w:rPr>
          <w:rStyle w:val="StyleUnderline"/>
        </w:rPr>
      </w:pPr>
      <w:r w:rsidRPr="00922909">
        <w:rPr>
          <w:sz w:val="16"/>
        </w:rPr>
        <w:t xml:space="preserve">But </w:t>
      </w:r>
      <w:r w:rsidRPr="00192117">
        <w:rPr>
          <w:rStyle w:val="StyleUnderline"/>
          <w:highlight w:val="cyan"/>
        </w:rPr>
        <w:t xml:space="preserve">at a time of </w:t>
      </w:r>
      <w:r w:rsidRPr="00192117">
        <w:rPr>
          <w:rStyle w:val="Emphasis"/>
          <w:highlight w:val="cyan"/>
        </w:rPr>
        <w:t>political disempowerment</w:t>
      </w:r>
      <w:r w:rsidRPr="00192117">
        <w:rPr>
          <w:rStyle w:val="StyleUnderline"/>
          <w:highlight w:val="cyan"/>
        </w:rPr>
        <w:t xml:space="preserve">, </w:t>
      </w:r>
      <w:r w:rsidRPr="00192117">
        <w:rPr>
          <w:rStyle w:val="Emphasis"/>
          <w:highlight w:val="cyan"/>
        </w:rPr>
        <w:t>teaching</w:t>
      </w:r>
      <w:r w:rsidRPr="00192117">
        <w:rPr>
          <w:rStyle w:val="StyleUnderline"/>
          <w:highlight w:val="cyan"/>
        </w:rPr>
        <w:t xml:space="preserve"> about </w:t>
      </w:r>
      <w:r w:rsidRPr="00614BE8">
        <w:rPr>
          <w:rStyle w:val="StyleUnderline"/>
        </w:rPr>
        <w:t xml:space="preserve">the </w:t>
      </w:r>
      <w:r w:rsidRPr="00192117">
        <w:rPr>
          <w:rStyle w:val="Emphasis"/>
          <w:highlight w:val="cyan"/>
        </w:rPr>
        <w:t>dangers of monopolies</w:t>
      </w:r>
      <w:r w:rsidRPr="00192117">
        <w:rPr>
          <w:rStyle w:val="StyleUnderline"/>
          <w:highlight w:val="cyan"/>
        </w:rPr>
        <w:t xml:space="preserve"> </w:t>
      </w:r>
      <w:r w:rsidRPr="00922909">
        <w:rPr>
          <w:rStyle w:val="StyleUnderline"/>
        </w:rPr>
        <w:t>and</w:t>
      </w:r>
      <w:r w:rsidRPr="00922909">
        <w:rPr>
          <w:sz w:val="16"/>
        </w:rPr>
        <w:t xml:space="preserve"> </w:t>
      </w:r>
      <w:r w:rsidRPr="00192117">
        <w:rPr>
          <w:rStyle w:val="StyleUnderline"/>
          <w:highlight w:val="cyan"/>
        </w:rPr>
        <w:t>how</w:t>
      </w:r>
      <w:r w:rsidRPr="00922909">
        <w:rPr>
          <w:rStyle w:val="StyleUnderline"/>
        </w:rPr>
        <w:t xml:space="preserve"> </w:t>
      </w:r>
      <w:r w:rsidRPr="00192117">
        <w:rPr>
          <w:rStyle w:val="StyleUnderline"/>
          <w:highlight w:val="cyan"/>
        </w:rPr>
        <w:t>we have</w:t>
      </w:r>
      <w:r w:rsidRPr="00922909">
        <w:rPr>
          <w:rStyle w:val="StyleUnderline"/>
        </w:rPr>
        <w:t xml:space="preserve"> the </w:t>
      </w:r>
      <w:r w:rsidRPr="00192117">
        <w:rPr>
          <w:rStyle w:val="Emphasis"/>
          <w:highlight w:val="cyan"/>
        </w:rPr>
        <w:t>laws</w:t>
      </w:r>
      <w:r w:rsidRPr="00922909">
        <w:rPr>
          <w:rStyle w:val="StyleUnderline"/>
        </w:rPr>
        <w:t xml:space="preserve"> on the books </w:t>
      </w:r>
      <w:r w:rsidRPr="00192117">
        <w:rPr>
          <w:rStyle w:val="StyleUnderline"/>
          <w:highlight w:val="cyan"/>
        </w:rPr>
        <w:t xml:space="preserve">to </w:t>
      </w:r>
      <w:r w:rsidRPr="00192117">
        <w:rPr>
          <w:rStyle w:val="Emphasis"/>
          <w:highlight w:val="cyan"/>
        </w:rPr>
        <w:t>fight them</w:t>
      </w:r>
      <w:r w:rsidRPr="00192117">
        <w:rPr>
          <w:rStyle w:val="StyleUnderline"/>
          <w:highlight w:val="cyan"/>
        </w:rPr>
        <w:t xml:space="preserve">, and </w:t>
      </w:r>
      <w:r w:rsidRPr="00192117">
        <w:rPr>
          <w:rStyle w:val="Emphasis"/>
          <w:highlight w:val="cyan"/>
        </w:rPr>
        <w:t>creating upward pressure</w:t>
      </w:r>
      <w:r w:rsidRPr="00922909">
        <w:rPr>
          <w:rStyle w:val="StyleUnderline"/>
        </w:rPr>
        <w:t xml:space="preserve"> to do it, </w:t>
      </w:r>
      <w:r w:rsidRPr="00192117">
        <w:rPr>
          <w:rStyle w:val="StyleUnderline"/>
          <w:highlight w:val="cyan"/>
        </w:rPr>
        <w:t>offers</w:t>
      </w:r>
      <w:r w:rsidRPr="00922909">
        <w:rPr>
          <w:rStyle w:val="StyleUnderline"/>
        </w:rPr>
        <w:t xml:space="preserve"> </w:t>
      </w:r>
      <w:r w:rsidRPr="00192117">
        <w:rPr>
          <w:rStyle w:val="Emphasis"/>
          <w:highlight w:val="cyan"/>
        </w:rPr>
        <w:t>great potential</w:t>
      </w:r>
      <w:r w:rsidRPr="00192117">
        <w:rPr>
          <w:rStyle w:val="StyleUnderline"/>
          <w:highlight w:val="cyan"/>
        </w:rPr>
        <w:t xml:space="preserve"> for a </w:t>
      </w:r>
      <w:r w:rsidRPr="00192117">
        <w:rPr>
          <w:rStyle w:val="Emphasis"/>
          <w:sz w:val="24"/>
          <w:highlight w:val="cyan"/>
        </w:rPr>
        <w:t>paradigm shift</w:t>
      </w:r>
      <w:r w:rsidRPr="00922909">
        <w:rPr>
          <w:sz w:val="16"/>
        </w:rPr>
        <w:t xml:space="preserve">. Connecting Senator Elizabeth Warren's fight against a rigged financial system and Al Franken's fight against media concentration </w:t>
      </w:r>
      <w:r w:rsidRPr="00922909">
        <w:rPr>
          <w:rStyle w:val="StyleUnderline"/>
        </w:rPr>
        <w:t xml:space="preserve">can spark broader </w:t>
      </w:r>
      <w:r w:rsidRPr="00922909">
        <w:rPr>
          <w:rStyle w:val="Emphasis"/>
        </w:rPr>
        <w:t>political energy.</w:t>
      </w:r>
    </w:p>
    <w:p w14:paraId="2DDD4B18" w14:textId="77777777" w:rsidR="00335C7B" w:rsidRPr="00922909" w:rsidRDefault="00335C7B" w:rsidP="00335C7B">
      <w:pPr>
        <w:rPr>
          <w:rStyle w:val="Emphasis"/>
        </w:rPr>
      </w:pPr>
      <w:r w:rsidRPr="00922909">
        <w:rPr>
          <w:rStyle w:val="StyleUnderline"/>
        </w:rPr>
        <w:lastRenderedPageBreak/>
        <w:t xml:space="preserve">You could see this potential </w:t>
      </w:r>
      <w:r w:rsidRPr="00192117">
        <w:rPr>
          <w:rStyle w:val="StyleUnderline"/>
          <w:highlight w:val="cyan"/>
        </w:rPr>
        <w:t>in</w:t>
      </w:r>
      <w:r w:rsidRPr="00922909">
        <w:rPr>
          <w:rStyle w:val="StyleUnderline"/>
        </w:rPr>
        <w:t xml:space="preserve"> Washington, </w:t>
      </w:r>
      <w:r w:rsidRPr="00192117">
        <w:rPr>
          <w:rStyle w:val="StyleUnderline"/>
          <w:highlight w:val="cyan"/>
        </w:rPr>
        <w:t>D.C.,</w:t>
      </w:r>
      <w:r w:rsidRPr="00922909">
        <w:rPr>
          <w:rStyle w:val="StyleUnderline"/>
        </w:rPr>
        <w:t xml:space="preserve"> where in August, </w:t>
      </w:r>
      <w:r w:rsidRPr="00192117">
        <w:rPr>
          <w:rStyle w:val="StyleUnderline"/>
          <w:highlight w:val="cyan"/>
        </w:rPr>
        <w:t>the city's</w:t>
      </w:r>
      <w:r w:rsidRPr="00922909">
        <w:rPr>
          <w:rStyle w:val="StyleUnderline"/>
        </w:rPr>
        <w:t xml:space="preserve"> Public Service </w:t>
      </w:r>
      <w:r w:rsidRPr="00192117">
        <w:rPr>
          <w:rStyle w:val="StyleUnderline"/>
          <w:highlight w:val="cyan"/>
        </w:rPr>
        <w:t xml:space="preserve">Commission rejected </w:t>
      </w:r>
      <w:r w:rsidRPr="00614BE8">
        <w:rPr>
          <w:rStyle w:val="StyleUnderline"/>
        </w:rPr>
        <w:t xml:space="preserve">a </w:t>
      </w:r>
      <w:r w:rsidRPr="00192117">
        <w:rPr>
          <w:rStyle w:val="StyleUnderline"/>
          <w:highlight w:val="cyan"/>
        </w:rPr>
        <w:t>merger</w:t>
      </w:r>
      <w:r w:rsidRPr="00922909">
        <w:rPr>
          <w:rStyle w:val="StyleUnderline"/>
        </w:rPr>
        <w:t xml:space="preserve"> between energy firms Exelon and Pepco, </w:t>
      </w:r>
      <w:r w:rsidRPr="00192117">
        <w:rPr>
          <w:rStyle w:val="StyleUnderline"/>
          <w:highlight w:val="cyan"/>
        </w:rPr>
        <w:t>citing</w:t>
      </w:r>
      <w:r w:rsidRPr="00922909">
        <w:rPr>
          <w:rStyle w:val="StyleUnderline"/>
        </w:rPr>
        <w:t xml:space="preserve"> "</w:t>
      </w:r>
      <w:r w:rsidRPr="00922909">
        <w:rPr>
          <w:rStyle w:val="Emphasis"/>
        </w:rPr>
        <w:t xml:space="preserve">more </w:t>
      </w:r>
      <w:r w:rsidRPr="00192117">
        <w:rPr>
          <w:rStyle w:val="Emphasis"/>
          <w:highlight w:val="cyan"/>
        </w:rPr>
        <w:t>active</w:t>
      </w:r>
      <w:r w:rsidRPr="00922909">
        <w:rPr>
          <w:rStyle w:val="Emphasis"/>
        </w:rPr>
        <w:t xml:space="preserve"> </w:t>
      </w:r>
      <w:r w:rsidRPr="00192117">
        <w:rPr>
          <w:rStyle w:val="Emphasis"/>
          <w:highlight w:val="cyan"/>
        </w:rPr>
        <w:t>participation</w:t>
      </w:r>
      <w:r w:rsidRPr="00922909">
        <w:rPr>
          <w:rStyle w:val="Emphasis"/>
        </w:rPr>
        <w:t xml:space="preserve"> by parties and interested persons</w:t>
      </w:r>
      <w:r w:rsidRPr="00922909">
        <w:rPr>
          <w:sz w:val="16"/>
        </w:rPr>
        <w:t xml:space="preserve"> </w:t>
      </w:r>
      <w:r w:rsidRPr="00922909">
        <w:rPr>
          <w:rStyle w:val="StyleUnderline"/>
        </w:rPr>
        <w:t xml:space="preserve">than </w:t>
      </w:r>
      <w:r w:rsidRPr="00922909">
        <w:rPr>
          <w:rStyle w:val="Emphasis"/>
        </w:rPr>
        <w:t>any other proceeding</w:t>
      </w:r>
      <w:r w:rsidRPr="00922909">
        <w:rPr>
          <w:rStyle w:val="StyleUnderline"/>
        </w:rPr>
        <w:t xml:space="preserve"> in the Commission's</w:t>
      </w:r>
      <w:r w:rsidRPr="00922909">
        <w:rPr>
          <w:sz w:val="16"/>
        </w:rPr>
        <w:t xml:space="preserve"> </w:t>
      </w:r>
      <w:r w:rsidRPr="00922909">
        <w:rPr>
          <w:rStyle w:val="StyleUnderline"/>
        </w:rPr>
        <w:t>more than a century of operations</w:t>
      </w:r>
      <w:r w:rsidRPr="00922909">
        <w:rPr>
          <w:sz w:val="16"/>
        </w:rPr>
        <w:t xml:space="preserve">." </w:t>
      </w:r>
      <w:r w:rsidRPr="00922909">
        <w:rPr>
          <w:rStyle w:val="StyleUnderline"/>
        </w:rPr>
        <w:t xml:space="preserve">Activists argued a giant Exelon conglomerate would fail to devote resources to the city's clean-energy goals, </w:t>
      </w:r>
      <w:r w:rsidRPr="00922909">
        <w:rPr>
          <w:rStyle w:val="Emphasis"/>
        </w:rPr>
        <w:t>connecting anti-monopolization</w:t>
      </w:r>
      <w:r w:rsidRPr="00922909">
        <w:rPr>
          <w:sz w:val="16"/>
        </w:rPr>
        <w:t xml:space="preserve"> </w:t>
      </w:r>
      <w:r w:rsidRPr="00922909">
        <w:rPr>
          <w:rStyle w:val="StyleUnderline"/>
        </w:rPr>
        <w:t>with</w:t>
      </w:r>
      <w:r w:rsidRPr="00922909">
        <w:rPr>
          <w:sz w:val="16"/>
        </w:rPr>
        <w:t xml:space="preserve"> </w:t>
      </w:r>
      <w:r w:rsidRPr="00922909">
        <w:rPr>
          <w:rStyle w:val="Emphasis"/>
        </w:rPr>
        <w:t>fighting climate change.</w:t>
      </w:r>
    </w:p>
    <w:p w14:paraId="1D9695FD" w14:textId="77777777" w:rsidR="00335C7B" w:rsidRDefault="00335C7B" w:rsidP="00335C7B">
      <w:pPr>
        <w:rPr>
          <w:rStyle w:val="StyleUnderline"/>
        </w:rPr>
      </w:pPr>
      <w:r w:rsidRPr="00614BE8">
        <w:rPr>
          <w:rStyle w:val="StyleUnderline"/>
        </w:rPr>
        <w:t xml:space="preserve">There are a </w:t>
      </w:r>
      <w:r w:rsidRPr="00192117">
        <w:rPr>
          <w:rStyle w:val="StyleUnderline"/>
          <w:highlight w:val="cyan"/>
        </w:rPr>
        <w:t xml:space="preserve">lot of reasons for </w:t>
      </w:r>
      <w:r w:rsidRPr="00192117">
        <w:rPr>
          <w:rStyle w:val="Emphasis"/>
          <w:highlight w:val="cyan"/>
        </w:rPr>
        <w:t>runaway monopolies</w:t>
      </w:r>
      <w:r w:rsidRPr="00192117">
        <w:rPr>
          <w:sz w:val="16"/>
          <w:highlight w:val="cyan"/>
        </w:rPr>
        <w:t xml:space="preserve">: </w:t>
      </w:r>
      <w:r w:rsidRPr="00192117">
        <w:rPr>
          <w:rStyle w:val="StyleUnderline"/>
          <w:highlight w:val="cyan"/>
        </w:rPr>
        <w:t xml:space="preserve">an </w:t>
      </w:r>
      <w:r w:rsidRPr="00192117">
        <w:rPr>
          <w:rStyle w:val="Emphasis"/>
          <w:highlight w:val="cyan"/>
        </w:rPr>
        <w:t>intellectual hijacking</w:t>
      </w:r>
      <w:r w:rsidRPr="00192117">
        <w:rPr>
          <w:sz w:val="16"/>
          <w:highlight w:val="cyan"/>
        </w:rPr>
        <w:t xml:space="preserve"> </w:t>
      </w:r>
      <w:r w:rsidRPr="00192117">
        <w:rPr>
          <w:rStyle w:val="StyleUnderline"/>
          <w:highlight w:val="cyan"/>
        </w:rPr>
        <w:t>by Chicago-school conservative economists,</w:t>
      </w:r>
      <w:r w:rsidRPr="00922909">
        <w:rPr>
          <w:rStyle w:val="StyleUnderline"/>
        </w:rPr>
        <w:t xml:space="preserve"> the over-financialization of the economy, a </w:t>
      </w:r>
      <w:r w:rsidRPr="00922909">
        <w:rPr>
          <w:rStyle w:val="Emphasis"/>
        </w:rPr>
        <w:t>failure of federal antitrust enforcement</w:t>
      </w:r>
      <w:r w:rsidRPr="00922909">
        <w:rPr>
          <w:sz w:val="16"/>
        </w:rPr>
        <w:t xml:space="preserve">. </w:t>
      </w:r>
      <w:r w:rsidRPr="00922909">
        <w:rPr>
          <w:rStyle w:val="StyleUnderline"/>
        </w:rPr>
        <w:t>But</w:t>
      </w:r>
      <w:r w:rsidRPr="00922909">
        <w:rPr>
          <w:sz w:val="16"/>
        </w:rPr>
        <w:t xml:space="preserve"> perhaps </w:t>
      </w:r>
      <w:r w:rsidRPr="00614BE8">
        <w:rPr>
          <w:rStyle w:val="StyleUnderline"/>
        </w:rPr>
        <w:t xml:space="preserve">the </w:t>
      </w:r>
      <w:r w:rsidRPr="00192117">
        <w:rPr>
          <w:rStyle w:val="Emphasis"/>
          <w:highlight w:val="cyan"/>
        </w:rPr>
        <w:t>biggest reason</w:t>
      </w:r>
      <w:r w:rsidRPr="00192117">
        <w:rPr>
          <w:rStyle w:val="StyleUnderline"/>
          <w:highlight w:val="cyan"/>
        </w:rPr>
        <w:t xml:space="preserve"> is</w:t>
      </w:r>
      <w:r w:rsidRPr="00922909">
        <w:rPr>
          <w:rStyle w:val="StyleUnderline"/>
        </w:rPr>
        <w:t xml:space="preserve"> that </w:t>
      </w:r>
      <w:r w:rsidRPr="00192117">
        <w:rPr>
          <w:rStyle w:val="StyleUnderline"/>
          <w:highlight w:val="cyan"/>
        </w:rPr>
        <w:t xml:space="preserve">antitrust policy </w:t>
      </w:r>
      <w:r w:rsidRPr="00614BE8">
        <w:rPr>
          <w:rStyle w:val="StyleUnderline"/>
        </w:rPr>
        <w:t xml:space="preserve">has become </w:t>
      </w:r>
      <w:r w:rsidRPr="00192117">
        <w:rPr>
          <w:rStyle w:val="Emphasis"/>
          <w:sz w:val="24"/>
          <w:highlight w:val="cyan"/>
        </w:rPr>
        <w:t>divorced from</w:t>
      </w:r>
      <w:r w:rsidRPr="00922909">
        <w:rPr>
          <w:rStyle w:val="Emphasis"/>
          <w:sz w:val="24"/>
        </w:rPr>
        <w:t xml:space="preserve"> </w:t>
      </w:r>
      <w:r w:rsidRPr="00192117">
        <w:rPr>
          <w:rStyle w:val="Emphasis"/>
          <w:sz w:val="24"/>
          <w:highlight w:val="cyan"/>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192117">
        <w:rPr>
          <w:rStyle w:val="StyleUnderline"/>
          <w:highlight w:val="cyan"/>
        </w:rPr>
        <w:t xml:space="preserve">Without </w:t>
      </w:r>
      <w:r w:rsidRPr="00192117">
        <w:rPr>
          <w:rStyle w:val="Emphasis"/>
          <w:highlight w:val="cyan"/>
        </w:rPr>
        <w:t>grassroots momentum</w:t>
      </w:r>
      <w:r w:rsidRPr="00192117">
        <w:rPr>
          <w:sz w:val="16"/>
          <w:highlight w:val="cyan"/>
        </w:rPr>
        <w:t xml:space="preserve">, </w:t>
      </w:r>
      <w:r w:rsidRPr="00192117">
        <w:rPr>
          <w:rStyle w:val="StyleUnderline"/>
          <w:highlight w:val="cyan"/>
        </w:rPr>
        <w:t>politicians</w:t>
      </w:r>
      <w:r w:rsidRPr="00922909">
        <w:rPr>
          <w:rStyle w:val="StyleUnderline"/>
        </w:rPr>
        <w:t xml:space="preserve"> and enforcement agencies </w:t>
      </w:r>
      <w:r w:rsidRPr="00192117">
        <w:rPr>
          <w:rStyle w:val="StyleUnderline"/>
          <w:highlight w:val="cyan"/>
        </w:rPr>
        <w:t>can</w:t>
      </w:r>
      <w:r w:rsidRPr="00922909">
        <w:rPr>
          <w:rStyle w:val="StyleUnderline"/>
        </w:rPr>
        <w:t xml:space="preserve"> safely </w:t>
      </w:r>
      <w:r w:rsidRPr="00192117">
        <w:rPr>
          <w:rStyle w:val="Emphasis"/>
          <w:highlight w:val="cyan"/>
        </w:rPr>
        <w:t>ignore the issue</w:t>
      </w:r>
      <w:r w:rsidRPr="00192117">
        <w:rPr>
          <w:sz w:val="16"/>
          <w:highlight w:val="cyan"/>
        </w:rPr>
        <w:t xml:space="preserve">. </w:t>
      </w:r>
      <w:r w:rsidRPr="00192117">
        <w:rPr>
          <w:rStyle w:val="StyleUnderline"/>
          <w:highlight w:val="cyan"/>
        </w:rPr>
        <w:t xml:space="preserve">That's the </w:t>
      </w:r>
      <w:r w:rsidRPr="00192117">
        <w:rPr>
          <w:rStyle w:val="Emphasis"/>
          <w:highlight w:val="cyan"/>
        </w:rPr>
        <w:t>challenge</w:t>
      </w:r>
      <w:r w:rsidRPr="00192117">
        <w:rPr>
          <w:rStyle w:val="StyleUnderline"/>
          <w:highlight w:val="cyan"/>
        </w:rPr>
        <w:t xml:space="preserve"> for</w:t>
      </w:r>
      <w:r w:rsidRPr="00922909">
        <w:rPr>
          <w:rStyle w:val="StyleUnderline"/>
        </w:rPr>
        <w:t xml:space="preserve"> a </w:t>
      </w:r>
      <w:r w:rsidRPr="00922909">
        <w:rPr>
          <w:rStyle w:val="Emphasis"/>
        </w:rPr>
        <w:t xml:space="preserve">small band of </w:t>
      </w:r>
      <w:r w:rsidRPr="00192117">
        <w:rPr>
          <w:rStyle w:val="Emphasis"/>
          <w:highlight w:val="cyan"/>
        </w:rPr>
        <w:t>academics</w:t>
      </w:r>
      <w:r w:rsidRPr="00922909">
        <w:rPr>
          <w:sz w:val="16"/>
        </w:rPr>
        <w:t xml:space="preserve">, </w:t>
      </w:r>
      <w:r w:rsidRPr="00922909">
        <w:rPr>
          <w:rStyle w:val="Emphasis"/>
        </w:rPr>
        <w:t>think-tank fellows,</w:t>
      </w:r>
      <w:r w:rsidRPr="00922909">
        <w:rPr>
          <w:sz w:val="16"/>
        </w:rPr>
        <w:t xml:space="preserve"> </w:t>
      </w:r>
      <w:r w:rsidRPr="00192117">
        <w:rPr>
          <w:rStyle w:val="StyleUnderline"/>
          <w:highlight w:val="cyan"/>
        </w:rPr>
        <w:t>and</w:t>
      </w:r>
      <w:r w:rsidRPr="00192117">
        <w:rPr>
          <w:sz w:val="16"/>
          <w:highlight w:val="cyan"/>
        </w:rPr>
        <w:t xml:space="preserve"> </w:t>
      </w:r>
      <w:r w:rsidRPr="00192117">
        <w:rPr>
          <w:rStyle w:val="Emphasis"/>
          <w:highlight w:val="cyan"/>
        </w:rPr>
        <w:t>activists</w:t>
      </w:r>
      <w:r w:rsidRPr="00192117">
        <w:rPr>
          <w:sz w:val="16"/>
          <w:highlight w:val="cyan"/>
        </w:rPr>
        <w:t xml:space="preserve">: </w:t>
      </w:r>
      <w:r w:rsidRPr="00192117">
        <w:rPr>
          <w:rStyle w:val="StyleUnderline"/>
          <w:highlight w:val="cyan"/>
        </w:rPr>
        <w:t>to</w:t>
      </w:r>
      <w:r w:rsidRPr="00922909">
        <w:rPr>
          <w:rStyle w:val="StyleUnderline"/>
        </w:rPr>
        <w:t xml:space="preserve"> </w:t>
      </w:r>
      <w:r w:rsidRPr="00192117">
        <w:rPr>
          <w:rStyle w:val="Emphasis"/>
          <w:sz w:val="24"/>
          <w:highlight w:val="cyan"/>
        </w:rPr>
        <w:t>make monopolies a vital issue again</w:t>
      </w:r>
      <w:r w:rsidRPr="00192117">
        <w:rPr>
          <w:rStyle w:val="StyleUnderline"/>
          <w:highlight w:val="cyan"/>
        </w:rPr>
        <w:t>,</w:t>
      </w:r>
      <w:r w:rsidRPr="00922909">
        <w:rPr>
          <w:rStyle w:val="StyleUnderline"/>
        </w:rPr>
        <w:t xml:space="preserve"> connecting with the severe economic anxiety Americans feel.</w:t>
      </w:r>
    </w:p>
    <w:p w14:paraId="3504BC37" w14:textId="77777777" w:rsidR="00335C7B" w:rsidRPr="00922909" w:rsidRDefault="00335C7B" w:rsidP="00335C7B">
      <w:pPr>
        <w:rPr>
          <w:rStyle w:val="StyleUnderline"/>
        </w:rPr>
      </w:pPr>
    </w:p>
    <w:p w14:paraId="11B55164" w14:textId="77777777" w:rsidR="00335C7B" w:rsidRPr="005143B4" w:rsidRDefault="00335C7B" w:rsidP="00335C7B"/>
    <w:p w14:paraId="740020C6" w14:textId="77777777" w:rsidR="00335C7B" w:rsidRDefault="00335C7B" w:rsidP="00335C7B">
      <w:pPr>
        <w:pStyle w:val="Heading3"/>
      </w:pPr>
      <w:r>
        <w:lastRenderedPageBreak/>
        <w:t xml:space="preserve">AT: Hartman---1NC </w:t>
      </w:r>
    </w:p>
    <w:p w14:paraId="43F635A7" w14:textId="77777777" w:rsidR="00335C7B" w:rsidRPr="001A2528" w:rsidRDefault="00335C7B" w:rsidP="00335C7B">
      <w:pPr>
        <w:pStyle w:val="Heading4"/>
        <w:rPr>
          <w:rFonts w:asciiTheme="majorHAnsi" w:hAnsiTheme="majorHAnsi" w:cstheme="majorHAnsi"/>
        </w:rPr>
      </w:pPr>
      <w:r>
        <w:rPr>
          <w:rFonts w:asciiTheme="majorHAnsi" w:hAnsiTheme="majorHAnsi" w:cstheme="majorHAnsi"/>
        </w:rPr>
        <w:t xml:space="preserve">The revolution in a minor </w:t>
      </w:r>
      <w:r w:rsidRPr="006D296F">
        <w:rPr>
          <w:rFonts w:asciiTheme="majorHAnsi" w:hAnsiTheme="majorHAnsi" w:cstheme="majorHAnsi"/>
          <w:u w:val="single"/>
        </w:rPr>
        <w:t>isn’t key</w:t>
      </w:r>
      <w:r>
        <w:rPr>
          <w:rFonts w:asciiTheme="majorHAnsi" w:hAnsiTheme="majorHAnsi" w:cstheme="majorHAnsi"/>
        </w:rPr>
        <w:t xml:space="preserve"> to solve their impacts----general strikes against Institutions can occur by </w:t>
      </w:r>
      <w:r w:rsidRPr="006D296F">
        <w:rPr>
          <w:rFonts w:asciiTheme="majorHAnsi" w:hAnsiTheme="majorHAnsi" w:cstheme="majorHAnsi"/>
          <w:u w:val="single"/>
        </w:rPr>
        <w:t>infiltrating</w:t>
      </w:r>
      <w:r>
        <w:rPr>
          <w:rFonts w:asciiTheme="majorHAnsi" w:hAnsiTheme="majorHAnsi" w:cstheme="majorHAnsi"/>
        </w:rPr>
        <w:t xml:space="preserve"> the law from within. </w:t>
      </w:r>
    </w:p>
    <w:p w14:paraId="57752CE5" w14:textId="77777777" w:rsidR="00335C7B" w:rsidRPr="001A2528" w:rsidRDefault="00335C7B" w:rsidP="00335C7B">
      <w:pPr>
        <w:rPr>
          <w:rFonts w:asciiTheme="majorHAnsi" w:hAnsiTheme="majorHAnsi" w:cstheme="majorHAnsi"/>
        </w:rPr>
      </w:pPr>
      <w:r w:rsidRPr="001A2528">
        <w:rPr>
          <w:rStyle w:val="Style13ptBold"/>
          <w:rFonts w:asciiTheme="majorHAnsi" w:hAnsiTheme="majorHAnsi" w:cstheme="majorHAnsi"/>
        </w:rPr>
        <w:t>Hill Collins 09</w:t>
      </w:r>
      <w:r w:rsidRPr="001A2528">
        <w:rPr>
          <w:rFonts w:asciiTheme="majorHAnsi" w:hAnsiTheme="majorHAnsi" w:cstheme="majorHAnsi"/>
        </w:rPr>
        <w:t xml:space="preserve"> – Patricia Hills Collins is a distinguished University Professor of Sociology at the University of Maryland, College Park. Accessed May 9,2019. (“Black Feminist Thought: Knowledge, Consciousness and the Politics of Empowerment.” page 277-280 </w:t>
      </w:r>
      <w:hyperlink r:id="rId9" w:history="1">
        <w:r w:rsidRPr="001A2528">
          <w:rPr>
            <w:rStyle w:val="Hyperlink"/>
            <w:rFonts w:asciiTheme="majorHAnsi" w:hAnsiTheme="majorHAnsi" w:cstheme="majorHAnsi"/>
          </w:rPr>
          <w:t>https://uniteyouthdublin.files.wordpress.com/2015/01/black-feminist-though-by-patricia-hill-collins.pdf</w:t>
        </w:r>
      </w:hyperlink>
      <w:r w:rsidRPr="001A2528">
        <w:rPr>
          <w:rFonts w:asciiTheme="majorHAnsi" w:hAnsiTheme="majorHAnsi" w:cstheme="majorHAnsi"/>
        </w:rPr>
        <w:t>)</w:t>
      </w:r>
    </w:p>
    <w:p w14:paraId="4548363E" w14:textId="77777777" w:rsidR="00335C7B" w:rsidRPr="001A2528" w:rsidRDefault="00335C7B" w:rsidP="00335C7B">
      <w:pPr>
        <w:rPr>
          <w:rStyle w:val="StyleUnderline"/>
          <w:rFonts w:asciiTheme="majorHAnsi" w:hAnsiTheme="majorHAnsi" w:cstheme="majorHAnsi"/>
        </w:rPr>
      </w:pPr>
      <w:r w:rsidRPr="001A2528">
        <w:rPr>
          <w:rStyle w:val="StyleUnderline"/>
          <w:rFonts w:asciiTheme="majorHAnsi" w:hAnsiTheme="majorHAnsi" w:cstheme="majorHAnsi"/>
        </w:rPr>
        <w:t>The structural domain of power encompasses how</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social </w:t>
      </w:r>
      <w:r w:rsidRPr="00192117">
        <w:rPr>
          <w:rStyle w:val="Emphasis"/>
          <w:rFonts w:asciiTheme="majorHAnsi" w:hAnsiTheme="majorHAnsi" w:cstheme="majorHAnsi"/>
          <w:highlight w:val="cyan"/>
        </w:rPr>
        <w:t>institutions</w:t>
      </w:r>
      <w:r w:rsidRPr="001A2528">
        <w:rPr>
          <w:rStyle w:val="Emphasis"/>
          <w:rFonts w:asciiTheme="majorHAnsi" w:hAnsiTheme="majorHAnsi" w:cstheme="majorHAnsi"/>
        </w:rPr>
        <w:t xml:space="preserve"> are organized to </w:t>
      </w:r>
      <w:r w:rsidRPr="00192117">
        <w:rPr>
          <w:rStyle w:val="Emphasis"/>
          <w:rFonts w:asciiTheme="majorHAnsi" w:hAnsiTheme="majorHAnsi" w:cstheme="majorHAnsi"/>
          <w:highlight w:val="cyan"/>
        </w:rPr>
        <w:t>reproduce Black women’s subordination</w:t>
      </w:r>
      <w:r w:rsidRPr="001A2528">
        <w:rPr>
          <w:rFonts w:asciiTheme="majorHAnsi" w:hAnsiTheme="majorHAnsi" w:cstheme="majorHAnsi"/>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African-American women. For example, </w:t>
      </w:r>
      <w:r w:rsidRPr="001A2528">
        <w:rPr>
          <w:rStyle w:val="StyleUnderline"/>
          <w:rFonts w:asciiTheme="majorHAnsi" w:hAnsiTheme="majorHAnsi" w:cstheme="majorHAnsi"/>
        </w:rPr>
        <w:t xml:space="preserve">Black women’s long-standing </w:t>
      </w:r>
      <w:r w:rsidRPr="00192117">
        <w:rPr>
          <w:rStyle w:val="StyleUnderline"/>
          <w:rFonts w:asciiTheme="majorHAnsi" w:hAnsiTheme="majorHAnsi" w:cstheme="majorHAnsi"/>
          <w:highlight w:val="cyan"/>
        </w:rPr>
        <w:t>exclusion from</w:t>
      </w:r>
      <w:r w:rsidRPr="001A2528">
        <w:rPr>
          <w:rStyle w:val="StyleUnderline"/>
          <w:rFonts w:asciiTheme="majorHAnsi" w:hAnsiTheme="majorHAnsi" w:cstheme="majorHAnsi"/>
        </w:rPr>
        <w:t xml:space="preserve"> the best </w:t>
      </w:r>
      <w:r w:rsidRPr="00192117">
        <w:rPr>
          <w:rStyle w:val="StyleUnderline"/>
          <w:rFonts w:asciiTheme="majorHAnsi" w:hAnsiTheme="majorHAnsi" w:cstheme="majorHAnsi"/>
          <w:highlight w:val="cyan"/>
        </w:rPr>
        <w:t>jobs</w:t>
      </w:r>
      <w:r w:rsidRPr="001A2528">
        <w:rPr>
          <w:rStyle w:val="StyleUnderline"/>
          <w:rFonts w:asciiTheme="majorHAnsi" w:hAnsiTheme="majorHAnsi" w:cstheme="majorHAnsi"/>
        </w:rPr>
        <w:t xml:space="preserve">, schools, </w:t>
      </w:r>
      <w:r w:rsidRPr="00192117">
        <w:rPr>
          <w:rStyle w:val="StyleUnderline"/>
          <w:rFonts w:asciiTheme="majorHAnsi" w:hAnsiTheme="majorHAnsi" w:cstheme="majorHAnsi"/>
          <w:highlight w:val="cyan"/>
        </w:rPr>
        <w:t>health care, and housing illustrates</w:t>
      </w:r>
      <w:r w:rsidRPr="001A2528">
        <w:rPr>
          <w:rStyle w:val="StyleUnderline"/>
          <w:rFonts w:asciiTheme="majorHAnsi" w:hAnsiTheme="majorHAnsi" w:cstheme="majorHAnsi"/>
        </w:rPr>
        <w:t xml:space="preserve"> the broad array of social </w:t>
      </w:r>
      <w:r w:rsidRPr="00192117">
        <w:rPr>
          <w:rStyle w:val="StyleUnderline"/>
          <w:rFonts w:asciiTheme="majorHAnsi" w:hAnsiTheme="majorHAnsi" w:cstheme="majorHAnsi"/>
          <w:highlight w:val="cyan"/>
        </w:rPr>
        <w:t>policies designed to exclude</w:t>
      </w:r>
      <w:r w:rsidRPr="001A2528">
        <w:rPr>
          <w:rStyle w:val="StyleUnderline"/>
          <w:rFonts w:asciiTheme="majorHAnsi" w:hAnsiTheme="majorHAnsi" w:cstheme="majorHAnsi"/>
        </w:rPr>
        <w:t xml:space="preserve"> Black women from full citizenship rights</w:t>
      </w:r>
      <w:r w:rsidRPr="001A2528">
        <w:rPr>
          <w:rFonts w:asciiTheme="majorHAnsi" w:hAnsiTheme="majorHAnsi" w:cstheme="majorHAnsi"/>
          <w:sz w:val="16"/>
        </w:rPr>
        <w:t xml:space="preserve">. </w:t>
      </w:r>
      <w:r w:rsidRPr="001A2528">
        <w:rPr>
          <w:rStyle w:val="StyleUnderline"/>
          <w:rFonts w:asciiTheme="majorHAnsi" w:hAnsiTheme="majorHAnsi" w:cstheme="majorHAnsi"/>
        </w:rPr>
        <w:t>These interlocking social institutions have relied on multiple forms of segregation</w:t>
      </w:r>
      <w:r w:rsidRPr="001A2528">
        <w:rPr>
          <w:rFonts w:asciiTheme="majorHAnsi" w:hAnsiTheme="majorHAnsi" w:cstheme="majorHAnsi"/>
          <w:sz w:val="16"/>
        </w:rPr>
        <w:t>—by race, class, and gender—</w:t>
      </w:r>
      <w:r w:rsidRPr="001A2528">
        <w:rPr>
          <w:rStyle w:val="StyleUnderline"/>
          <w:rFonts w:asciiTheme="majorHAnsi" w:hAnsiTheme="majorHAnsi" w:cstheme="majorHAnsi"/>
        </w:rPr>
        <w:t>to produce these unjust results</w:t>
      </w:r>
      <w:r w:rsidRPr="001A2528">
        <w:rPr>
          <w:rFonts w:asciiTheme="majorHAnsi" w:hAnsiTheme="majorHAnsi" w:cstheme="majorHAnsi"/>
          <w:sz w:val="16"/>
        </w:rPr>
        <w:t xml:space="preserve">.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w:t>
      </w:r>
      <w:r w:rsidRPr="001A2528">
        <w:rPr>
          <w:rStyle w:val="StyleUnderline"/>
          <w:rFonts w:asciiTheme="majorHAnsi" w:hAnsiTheme="majorHAnsi" w:cstheme="majorHAnsi"/>
        </w:rPr>
        <w:t>policies and procedures with housing, education, industry, government, the media, and other major social institutions have worked together to exclude Black women</w:t>
      </w:r>
      <w:r w:rsidRPr="001A2528">
        <w:rPr>
          <w:rFonts w:asciiTheme="majorHAnsi" w:hAnsiTheme="majorHAnsi" w:cstheme="majorHAnsi"/>
          <w:sz w:val="16"/>
        </w:rPr>
        <w:t xml:space="preserve"> from exercising full citizenship rights. </w:t>
      </w:r>
      <w:r w:rsidRPr="001A2528">
        <w:rPr>
          <w:rStyle w:val="StyleUnderline"/>
          <w:rFonts w:asciiTheme="majorHAnsi" w:hAnsiTheme="majorHAnsi" w:cstheme="majorHAnsi"/>
        </w:rPr>
        <w:t>Whether this social exclusion has taken the form of relegating Black women to inner-city neighborhoods</w:t>
      </w:r>
      <w:r w:rsidRPr="001A2528">
        <w:rPr>
          <w:rFonts w:asciiTheme="majorHAnsi" w:hAnsiTheme="majorHAnsi" w:cstheme="majorHAnsi"/>
          <w:sz w:val="16"/>
        </w:rPr>
        <w:t xml:space="preserve"> poorly served by social services, </w:t>
      </w:r>
      <w:r w:rsidRPr="001A2528">
        <w:rPr>
          <w:rStyle w:val="StyleUnderline"/>
          <w:rFonts w:asciiTheme="majorHAnsi" w:hAnsiTheme="majorHAnsi" w:cstheme="majorHAnsi"/>
        </w:rPr>
        <w:t>to poorly funded and racially segregated public schools</w:t>
      </w:r>
      <w:r w:rsidRPr="001A2528">
        <w:rPr>
          <w:rFonts w:asciiTheme="majorHAnsi" w:hAnsiTheme="majorHAnsi" w:cstheme="majorHAnsi"/>
          <w:sz w:val="16"/>
        </w:rPr>
        <w:t xml:space="preserve">, </w:t>
      </w:r>
      <w:r w:rsidRPr="001A2528">
        <w:rPr>
          <w:rStyle w:val="StyleUnderline"/>
          <w:rFonts w:asciiTheme="majorHAnsi" w:hAnsiTheme="majorHAnsi" w:cstheme="majorHAnsi"/>
        </w:rPr>
        <w:t>or to a narrow cluster of jobs in the labor market, the intent was to exclude</w:t>
      </w:r>
      <w:r w:rsidRPr="001A2528">
        <w:rPr>
          <w:rFonts w:asciiTheme="majorHAnsi" w:hAnsiTheme="majorHAnsi" w:cstheme="majorHAnsi"/>
          <w:sz w:val="16"/>
        </w:rPr>
        <w:t xml:space="preserve">. Within the structural domain of power, </w:t>
      </w:r>
      <w:r w:rsidRPr="00192117">
        <w:rPr>
          <w:rStyle w:val="Emphasis"/>
          <w:rFonts w:asciiTheme="majorHAnsi" w:hAnsiTheme="majorHAnsi" w:cstheme="majorHAnsi"/>
          <w:highlight w:val="cyan"/>
        </w:rPr>
        <w:t>empowerment cannot accrue</w:t>
      </w:r>
      <w:r w:rsidRPr="001A2528">
        <w:rPr>
          <w:rStyle w:val="Emphasis"/>
          <w:rFonts w:asciiTheme="majorHAnsi" w:hAnsiTheme="majorHAnsi" w:cstheme="majorHAnsi"/>
        </w:rPr>
        <w:t xml:space="preserve"> to individuals and groups </w:t>
      </w:r>
      <w:r w:rsidRPr="00192117">
        <w:rPr>
          <w:rStyle w:val="Emphasis"/>
          <w:rFonts w:asciiTheme="majorHAnsi" w:hAnsiTheme="majorHAnsi" w:cstheme="majorHAnsi"/>
          <w:highlight w:val="cyan"/>
        </w:rPr>
        <w:t>without transforming</w:t>
      </w:r>
      <w:r w:rsidRPr="001A2528">
        <w:rPr>
          <w:rStyle w:val="Emphasis"/>
          <w:rFonts w:asciiTheme="majorHAnsi" w:hAnsiTheme="majorHAnsi" w:cstheme="majorHAnsi"/>
        </w:rPr>
        <w:t xml:space="preserve"> U.S. social </w:t>
      </w:r>
      <w:r w:rsidRPr="00192117">
        <w:rPr>
          <w:rStyle w:val="Emphasis"/>
          <w:rFonts w:asciiTheme="majorHAnsi" w:hAnsiTheme="majorHAnsi" w:cstheme="majorHAnsi"/>
          <w:highlight w:val="cyan"/>
        </w:rPr>
        <w:t>institutions that foster</w:t>
      </w:r>
      <w:r w:rsidRPr="001A2528">
        <w:rPr>
          <w:rStyle w:val="Emphasis"/>
          <w:rFonts w:asciiTheme="majorHAnsi" w:hAnsiTheme="majorHAnsi" w:cstheme="majorHAnsi"/>
        </w:rPr>
        <w:t xml:space="preserve"> this </w:t>
      </w:r>
      <w:r w:rsidRPr="00192117">
        <w:rPr>
          <w:rStyle w:val="Emphasis"/>
          <w:rFonts w:asciiTheme="majorHAnsi" w:hAnsiTheme="majorHAnsi" w:cstheme="majorHAnsi"/>
          <w:highlight w:val="cyan"/>
        </w:rPr>
        <w:t>exclusion</w:t>
      </w:r>
      <w:r w:rsidRPr="001A2528">
        <w:rPr>
          <w:rFonts w:asciiTheme="majorHAnsi" w:hAnsiTheme="majorHAnsi" w:cstheme="majorHAnsi"/>
          <w:sz w:val="16"/>
        </w:rPr>
        <w:t xml:space="preserve">. </w:t>
      </w:r>
      <w:r w:rsidRPr="001A2528">
        <w:rPr>
          <w:rStyle w:val="StyleUnderline"/>
          <w:rFonts w:asciiTheme="majorHAnsi" w:hAnsiTheme="majorHAnsi" w:cstheme="majorHAnsi"/>
        </w:rPr>
        <w:t>Because this domain is large-scale, systemwide, and has operated over a long period of time</w:t>
      </w:r>
      <w:r w:rsidRPr="001A2528">
        <w:rPr>
          <w:rFonts w:asciiTheme="majorHAnsi" w:hAnsiTheme="majorHAnsi" w:cstheme="majorHAnsi"/>
          <w:sz w:val="16"/>
        </w:rPr>
        <w:t xml:space="preserve"> via interconnected social institutions, </w:t>
      </w:r>
      <w:r w:rsidRPr="00192117">
        <w:rPr>
          <w:rStyle w:val="StyleUnderline"/>
          <w:rFonts w:asciiTheme="majorHAnsi" w:hAnsiTheme="majorHAnsi" w:cstheme="majorHAnsi"/>
          <w:highlight w:val="cyan"/>
        </w:rPr>
        <w:t>segregation</w:t>
      </w:r>
      <w:r w:rsidRPr="001A2528">
        <w:rPr>
          <w:rStyle w:val="StyleUnderline"/>
          <w:rFonts w:asciiTheme="majorHAnsi" w:hAnsiTheme="majorHAnsi" w:cstheme="majorHAnsi"/>
        </w:rPr>
        <w:t xml:space="preserve"> of this magnitude </w:t>
      </w:r>
      <w:r w:rsidRPr="00192117">
        <w:rPr>
          <w:rStyle w:val="StyleUnderline"/>
          <w:rFonts w:asciiTheme="majorHAnsi" w:hAnsiTheme="majorHAnsi" w:cstheme="majorHAnsi"/>
          <w:highlight w:val="cyan"/>
        </w:rPr>
        <w:t>cannot</w:t>
      </w:r>
      <w:r w:rsidRPr="001A2528">
        <w:rPr>
          <w:rStyle w:val="StyleUnderline"/>
          <w:rFonts w:asciiTheme="majorHAnsi" w:hAnsiTheme="majorHAnsi" w:cstheme="majorHAnsi"/>
        </w:rPr>
        <w:t xml:space="preserve"> be </w:t>
      </w:r>
      <w:r w:rsidRPr="00192117">
        <w:rPr>
          <w:rStyle w:val="StyleUnderline"/>
          <w:rFonts w:asciiTheme="majorHAnsi" w:hAnsiTheme="majorHAnsi" w:cstheme="majorHAnsi"/>
          <w:highlight w:val="cyan"/>
        </w:rPr>
        <w:t>change</w:t>
      </w:r>
      <w:r w:rsidRPr="001A2528">
        <w:rPr>
          <w:rStyle w:val="StyleUnderline"/>
          <w:rFonts w:asciiTheme="majorHAnsi" w:hAnsiTheme="majorHAnsi" w:cstheme="majorHAnsi"/>
        </w:rPr>
        <w:t xml:space="preserve">d </w:t>
      </w:r>
      <w:r w:rsidRPr="00192117">
        <w:rPr>
          <w:rStyle w:val="Emphasis"/>
          <w:rFonts w:asciiTheme="majorHAnsi" w:hAnsiTheme="majorHAnsi" w:cstheme="majorHAnsi"/>
          <w:highlight w:val="cyan"/>
        </w:rPr>
        <w:t>overnight</w:t>
      </w:r>
      <w:r w:rsidRPr="00192117">
        <w:rPr>
          <w:rStyle w:val="StyleUnderline"/>
          <w:rFonts w:asciiTheme="majorHAnsi" w:hAnsiTheme="majorHAnsi" w:cstheme="majorHAnsi"/>
          <w:highlight w:val="cyan"/>
        </w:rPr>
        <w:t>. Structural</w:t>
      </w:r>
      <w:r w:rsidRPr="001A2528">
        <w:rPr>
          <w:rStyle w:val="StyleUnderline"/>
          <w:rFonts w:asciiTheme="majorHAnsi" w:hAnsiTheme="majorHAnsi" w:cstheme="majorHAnsi"/>
        </w:rPr>
        <w:t xml:space="preserve"> forms of </w:t>
      </w:r>
      <w:r w:rsidRPr="00192117">
        <w:rPr>
          <w:rStyle w:val="StyleUnderline"/>
          <w:rFonts w:asciiTheme="majorHAnsi" w:hAnsiTheme="majorHAnsi" w:cstheme="majorHAnsi"/>
          <w:highlight w:val="cyan"/>
        </w:rPr>
        <w:t>injustice</w:t>
      </w:r>
      <w:r w:rsidRPr="001A2528">
        <w:rPr>
          <w:rStyle w:val="StyleUnderline"/>
          <w:rFonts w:asciiTheme="majorHAnsi" w:hAnsiTheme="majorHAnsi" w:cstheme="majorHAnsi"/>
        </w:rPr>
        <w:t xml:space="preserve"> that permeate the entire society yield </w:t>
      </w:r>
      <w:r w:rsidRPr="00192117">
        <w:rPr>
          <w:rStyle w:val="StyleUnderline"/>
          <w:rFonts w:asciiTheme="majorHAnsi" w:hAnsiTheme="majorHAnsi" w:cstheme="majorHAnsi"/>
          <w:highlight w:val="cyan"/>
        </w:rPr>
        <w:t xml:space="preserve">only </w:t>
      </w:r>
      <w:r w:rsidRPr="00192117">
        <w:rPr>
          <w:rStyle w:val="Emphasis"/>
          <w:rFonts w:asciiTheme="majorHAnsi" w:hAnsiTheme="majorHAnsi" w:cstheme="majorHAnsi"/>
          <w:highlight w:val="cyan"/>
        </w:rPr>
        <w:t>grudgingly</w:t>
      </w:r>
      <w:r w:rsidRPr="001A2528">
        <w:rPr>
          <w:rStyle w:val="StyleUnderline"/>
          <w:rFonts w:asciiTheme="majorHAnsi" w:hAnsiTheme="majorHAnsi" w:cstheme="majorHAnsi"/>
        </w:rPr>
        <w:t xml:space="preserve"> to </w:t>
      </w:r>
      <w:r w:rsidRPr="00192117">
        <w:rPr>
          <w:rStyle w:val="StyleUnderline"/>
          <w:rFonts w:asciiTheme="majorHAnsi" w:hAnsiTheme="majorHAnsi" w:cstheme="majorHAnsi"/>
          <w:highlight w:val="cyan"/>
        </w:rPr>
        <w:t>change</w:t>
      </w:r>
      <w:r w:rsidRPr="001A2528">
        <w:rPr>
          <w:rFonts w:asciiTheme="majorHAnsi" w:hAnsiTheme="majorHAnsi" w:cstheme="majorHAnsi"/>
          <w:sz w:val="16"/>
        </w:rPr>
        <w:t xml:space="preserve">. Since they do so in part when confronted with wide-scale social movements, wars, and revolutions that threaten the social order overall, </w:t>
      </w:r>
      <w:r w:rsidRPr="001A2528">
        <w:rPr>
          <w:rStyle w:val="StyleUnderline"/>
          <w:rFonts w:asciiTheme="majorHAnsi" w:hAnsiTheme="majorHAnsi" w:cstheme="majorHAnsi"/>
        </w:rPr>
        <w:t>African-American women’s rights have not been gained solely by gradual reformism</w:t>
      </w:r>
      <w:r w:rsidRPr="001A2528">
        <w:rPr>
          <w:rFonts w:asciiTheme="majorHAnsi" w:hAnsiTheme="majorHAnsi" w:cstheme="majorHAnsi"/>
          <w:sz w:val="16"/>
        </w:rPr>
        <w:t xml:space="preserve">.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192117">
        <w:rPr>
          <w:rStyle w:val="StyleUnderline"/>
          <w:rFonts w:asciiTheme="majorHAnsi" w:hAnsiTheme="majorHAnsi" w:cstheme="majorHAnsi"/>
          <w:highlight w:val="cyan"/>
        </w:rPr>
        <w:t>visible</w:t>
      </w:r>
      <w:r w:rsidRPr="001A2528">
        <w:rPr>
          <w:rStyle w:val="StyleUnderline"/>
          <w:rFonts w:asciiTheme="majorHAnsi" w:hAnsiTheme="majorHAnsi" w:cstheme="majorHAnsi"/>
        </w:rPr>
        <w:t xml:space="preserve"> social </w:t>
      </w:r>
      <w:r w:rsidRPr="00192117">
        <w:rPr>
          <w:rStyle w:val="StyleUnderline"/>
          <w:rFonts w:asciiTheme="majorHAnsi" w:hAnsiTheme="majorHAnsi" w:cstheme="majorHAnsi"/>
          <w:highlight w:val="cyan"/>
        </w:rPr>
        <w:t>protest</w:t>
      </w:r>
      <w:r w:rsidRPr="001A2528">
        <w:rPr>
          <w:rStyle w:val="StyleUnderline"/>
          <w:rFonts w:asciiTheme="majorHAnsi" w:hAnsiTheme="majorHAnsi" w:cstheme="majorHAnsi"/>
        </w:rPr>
        <w:t xml:space="preserve"> of this magnitude, </w:t>
      </w:r>
      <w:r w:rsidRPr="00192117">
        <w:rPr>
          <w:rStyle w:val="StyleUnderline"/>
          <w:rFonts w:asciiTheme="majorHAnsi" w:hAnsiTheme="majorHAnsi" w:cstheme="majorHAnsi"/>
          <w:highlight w:val="cyan"/>
        </w:rPr>
        <w:t>while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often </w:t>
      </w:r>
      <w:r w:rsidRPr="00192117">
        <w:rPr>
          <w:rStyle w:val="Emphasis"/>
          <w:rFonts w:asciiTheme="majorHAnsi" w:hAnsiTheme="majorHAnsi" w:cstheme="majorHAnsi"/>
          <w:highlight w:val="cyan"/>
        </w:rPr>
        <w:t>required to bring</w:t>
      </w:r>
      <w:r w:rsidRPr="001A2528">
        <w:rPr>
          <w:rStyle w:val="Emphasis"/>
          <w:rFonts w:asciiTheme="majorHAnsi" w:hAnsiTheme="majorHAnsi" w:cstheme="majorHAnsi"/>
        </w:rPr>
        <w:t xml:space="preserve"> about </w:t>
      </w:r>
      <w:r w:rsidRPr="00192117">
        <w:rPr>
          <w:rStyle w:val="Emphasis"/>
          <w:rFonts w:asciiTheme="majorHAnsi" w:hAnsiTheme="majorHAnsi" w:cstheme="majorHAnsi"/>
          <w:highlight w:val="cyan"/>
        </w:rPr>
        <w:t>change</w:t>
      </w:r>
      <w:r w:rsidRPr="00192117">
        <w:rPr>
          <w:rFonts w:asciiTheme="majorHAnsi" w:hAnsiTheme="majorHAnsi" w:cstheme="majorHAnsi"/>
          <w:sz w:val="16"/>
          <w:highlight w:val="cyan"/>
        </w:rPr>
        <w:t xml:space="preserve">, </w:t>
      </w:r>
      <w:r w:rsidRPr="00192117">
        <w:rPr>
          <w:rStyle w:val="StyleUnderline"/>
          <w:rFonts w:asciiTheme="majorHAnsi" w:hAnsiTheme="majorHAnsi" w:cstheme="majorHAnsi"/>
          <w:highlight w:val="cyan"/>
        </w:rPr>
        <w:t xml:space="preserve">remains more the </w:t>
      </w:r>
      <w:r w:rsidRPr="00192117">
        <w:rPr>
          <w:rStyle w:val="Emphasis"/>
          <w:rFonts w:asciiTheme="majorHAnsi" w:hAnsiTheme="majorHAnsi" w:cstheme="majorHAnsi"/>
          <w:highlight w:val="cyan"/>
        </w:rPr>
        <w:t>exception</w:t>
      </w:r>
      <w:r w:rsidRPr="00192117">
        <w:rPr>
          <w:rStyle w:val="StyleUnderline"/>
          <w:rFonts w:asciiTheme="majorHAnsi" w:hAnsiTheme="majorHAnsi" w:cstheme="majorHAnsi"/>
          <w:highlight w:val="cyan"/>
        </w:rPr>
        <w:t xml:space="preserve"> than the rule</w:t>
      </w:r>
      <w:r w:rsidRPr="001A2528">
        <w:rPr>
          <w:rFonts w:asciiTheme="majorHAnsi" w:hAnsiTheme="majorHAnsi" w:cstheme="majorHAnsi"/>
          <w:sz w:val="16"/>
        </w:rPr>
        <w:t xml:space="preserve">. For U.S. Black women, social change has more often been gradual and reformist, punctuated by episodes of systemwide upheaval. </w:t>
      </w:r>
      <w:r w:rsidRPr="00192117">
        <w:rPr>
          <w:rStyle w:val="Emphasis"/>
          <w:rFonts w:asciiTheme="majorHAnsi" w:hAnsiTheme="majorHAnsi" w:cstheme="majorHAnsi"/>
          <w:highlight w:val="cyan"/>
        </w:rPr>
        <w:t>Trying to change the policies and procedures themselves</w:t>
      </w:r>
      <w:r w:rsidRPr="001A2528">
        <w:rPr>
          <w:rFonts w:asciiTheme="majorHAnsi" w:hAnsiTheme="majorHAnsi" w:cstheme="majorHAnsi"/>
          <w:sz w:val="16"/>
        </w:rPr>
        <w:t xml:space="preserve">, typically through social reforms, </w:t>
      </w:r>
      <w:r w:rsidRPr="00192117">
        <w:rPr>
          <w:rStyle w:val="Emphasis"/>
          <w:rFonts w:asciiTheme="majorHAnsi" w:hAnsiTheme="majorHAnsi" w:cstheme="majorHAnsi"/>
          <w:highlight w:val="cyan"/>
        </w:rPr>
        <w:t>constitutes an important cluster of strategies within the</w:t>
      </w:r>
      <w:r w:rsidRPr="001A2528">
        <w:rPr>
          <w:rStyle w:val="Emphasis"/>
          <w:rFonts w:asciiTheme="majorHAnsi" w:hAnsiTheme="majorHAnsi" w:cstheme="majorHAnsi"/>
        </w:rPr>
        <w:t xml:space="preserve"> structural </w:t>
      </w:r>
      <w:r w:rsidRPr="00192117">
        <w:rPr>
          <w:rStyle w:val="Emphasis"/>
          <w:rFonts w:asciiTheme="majorHAnsi" w:hAnsiTheme="majorHAnsi" w:cstheme="majorHAnsi"/>
          <w:highlight w:val="cyan"/>
        </w:rPr>
        <w:t>domain</w:t>
      </w:r>
      <w:r w:rsidRPr="001A2528">
        <w:rPr>
          <w:rFonts w:asciiTheme="majorHAnsi" w:hAnsiTheme="majorHAnsi" w:cstheme="majorHAnsi"/>
          <w:sz w:val="16"/>
        </w:rPr>
        <w:t xml:space="preserve">. </w:t>
      </w:r>
      <w:r w:rsidRPr="00192117">
        <w:rPr>
          <w:rStyle w:val="StyleUnderline"/>
          <w:rFonts w:asciiTheme="majorHAnsi" w:hAnsiTheme="majorHAnsi" w:cstheme="majorHAnsi"/>
          <w:highlight w:val="cyan"/>
        </w:rPr>
        <w:t>Because the U.S.</w:t>
      </w:r>
      <w:r w:rsidRPr="001A2528">
        <w:rPr>
          <w:rStyle w:val="StyleUnderline"/>
          <w:rFonts w:asciiTheme="majorHAnsi" w:hAnsiTheme="majorHAnsi" w:cstheme="majorHAnsi"/>
        </w:rPr>
        <w:t xml:space="preserve"> context </w:t>
      </w:r>
      <w:r w:rsidRPr="00192117">
        <w:rPr>
          <w:rStyle w:val="StyleUnderline"/>
          <w:rFonts w:asciiTheme="majorHAnsi" w:hAnsiTheme="majorHAnsi" w:cstheme="majorHAnsi"/>
          <w:highlight w:val="cyan"/>
        </w:rPr>
        <w:t xml:space="preserve">contains a </w:t>
      </w:r>
      <w:r w:rsidRPr="00192117">
        <w:rPr>
          <w:rStyle w:val="Emphasis"/>
          <w:rFonts w:asciiTheme="majorHAnsi" w:hAnsiTheme="majorHAnsi" w:cstheme="majorHAnsi"/>
          <w:highlight w:val="cyan"/>
        </w:rPr>
        <w:t>commitment to reformist change by</w:t>
      </w:r>
      <w:r w:rsidRPr="001A2528">
        <w:rPr>
          <w:rStyle w:val="Emphasis"/>
          <w:rFonts w:asciiTheme="majorHAnsi" w:hAnsiTheme="majorHAnsi" w:cstheme="majorHAnsi"/>
        </w:rPr>
        <w:t xml:space="preserve"> changing the </w:t>
      </w:r>
      <w:r w:rsidRPr="00192117">
        <w:rPr>
          <w:rStyle w:val="Emphasis"/>
          <w:rFonts w:asciiTheme="majorHAnsi" w:hAnsiTheme="majorHAnsi" w:cstheme="majorHAnsi"/>
          <w:highlight w:val="cyan"/>
        </w:rPr>
        <w:t>laws</w:t>
      </w:r>
      <w:r w:rsidRPr="001A2528">
        <w:rPr>
          <w:rStyle w:val="StyleUnderline"/>
          <w:rFonts w:asciiTheme="majorHAnsi" w:hAnsiTheme="majorHAnsi" w:cstheme="majorHAnsi"/>
        </w:rPr>
        <w:t xml:space="preserve">, </w:t>
      </w:r>
      <w:r w:rsidRPr="00192117">
        <w:rPr>
          <w:rStyle w:val="Emphasis"/>
          <w:rFonts w:asciiTheme="majorHAnsi" w:hAnsiTheme="majorHAnsi" w:cstheme="majorHAnsi"/>
          <w:highlight w:val="cyan"/>
        </w:rPr>
        <w:t>Black women</w:t>
      </w:r>
      <w:r w:rsidRPr="001A2528">
        <w:rPr>
          <w:rStyle w:val="Emphasis"/>
          <w:rFonts w:asciiTheme="majorHAnsi" w:hAnsiTheme="majorHAnsi" w:cstheme="majorHAnsi"/>
        </w:rPr>
        <w:t xml:space="preserve"> have </w:t>
      </w:r>
      <w:r w:rsidRPr="00192117">
        <w:rPr>
          <w:rStyle w:val="Emphasis"/>
          <w:rFonts w:asciiTheme="majorHAnsi" w:hAnsiTheme="majorHAnsi" w:cstheme="majorHAnsi"/>
          <w:highlight w:val="cyan"/>
        </w:rPr>
        <w:t>use</w:t>
      </w:r>
      <w:r w:rsidRPr="001A2528">
        <w:rPr>
          <w:rStyle w:val="Emphasis"/>
          <w:rFonts w:asciiTheme="majorHAnsi" w:hAnsiTheme="majorHAnsi" w:cstheme="majorHAnsi"/>
        </w:rPr>
        <w:t xml:space="preserve">d </w:t>
      </w:r>
      <w:r w:rsidRPr="00192117">
        <w:rPr>
          <w:rStyle w:val="Emphasis"/>
          <w:rFonts w:asciiTheme="majorHAnsi" w:hAnsiTheme="majorHAnsi" w:cstheme="majorHAnsi"/>
          <w:highlight w:val="cyan"/>
        </w:rPr>
        <w:t>the legal system</w:t>
      </w:r>
      <w:r w:rsidRPr="001A2528">
        <w:rPr>
          <w:rStyle w:val="Emphasis"/>
          <w:rFonts w:asciiTheme="majorHAnsi" w:hAnsiTheme="majorHAnsi" w:cstheme="majorHAnsi"/>
        </w:rPr>
        <w:t xml:space="preserve"> in their </w:t>
      </w:r>
      <w:r w:rsidRPr="001A2528">
        <w:rPr>
          <w:rStyle w:val="Emphasis"/>
          <w:rFonts w:asciiTheme="majorHAnsi" w:hAnsiTheme="majorHAnsi" w:cstheme="majorHAnsi"/>
        </w:rPr>
        <w:lastRenderedPageBreak/>
        <w:t>struggles for structural transformation</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African-American women </w:t>
      </w:r>
      <w:r w:rsidRPr="00192117">
        <w:rPr>
          <w:rStyle w:val="Emphasis"/>
          <w:rFonts w:asciiTheme="majorHAnsi" w:hAnsiTheme="majorHAnsi" w:cstheme="majorHAnsi"/>
          <w:highlight w:val="cyan"/>
        </w:rPr>
        <w:t>have aimed to challenge</w:t>
      </w:r>
      <w:r w:rsidRPr="001A2528">
        <w:rPr>
          <w:rStyle w:val="Emphasis"/>
          <w:rFonts w:asciiTheme="majorHAnsi" w:hAnsiTheme="majorHAnsi" w:cstheme="majorHAnsi"/>
        </w:rPr>
        <w:t xml:space="preserve"> the </w:t>
      </w:r>
      <w:r w:rsidRPr="00192117">
        <w:rPr>
          <w:rStyle w:val="Emphasis"/>
          <w:rFonts w:asciiTheme="majorHAnsi" w:hAnsiTheme="majorHAnsi" w:cstheme="majorHAnsi"/>
          <w:highlight w:val="cyan"/>
        </w:rPr>
        <w:t>laws that legitimate</w:t>
      </w:r>
      <w:r w:rsidRPr="001A2528">
        <w:rPr>
          <w:rStyle w:val="Emphasis"/>
          <w:rFonts w:asciiTheme="majorHAnsi" w:hAnsiTheme="majorHAnsi" w:cstheme="majorHAnsi"/>
        </w:rPr>
        <w:t xml:space="preserve"> racial </w:t>
      </w:r>
      <w:r w:rsidRPr="00192117">
        <w:rPr>
          <w:rStyle w:val="Emphasis"/>
          <w:rFonts w:asciiTheme="majorHAnsi" w:hAnsiTheme="majorHAnsi" w:cstheme="majorHAnsi"/>
          <w:highlight w:val="cyan"/>
        </w:rPr>
        <w:t>segregation</w:t>
      </w:r>
      <w:r w:rsidRPr="001A2528">
        <w:rPr>
          <w:rFonts w:asciiTheme="majorHAnsi" w:hAnsiTheme="majorHAnsi" w:cstheme="majorHAnsi"/>
          <w:sz w:val="16"/>
        </w:rPr>
        <w:t xml:space="preserve">. As Chapter 9’s discussion of Black women’s activism suggests, </w:t>
      </w:r>
      <w:r w:rsidRPr="001A2528">
        <w:rPr>
          <w:rStyle w:val="StyleUnderline"/>
          <w:rFonts w:asciiTheme="majorHAnsi" w:hAnsiTheme="majorHAnsi" w:cstheme="majorHAnsi"/>
        </w:rPr>
        <w:t>African-American women have used various strategies to get laws changed.</w:t>
      </w:r>
      <w:r w:rsidRPr="001A2528">
        <w:rPr>
          <w:rFonts w:asciiTheme="majorHAnsi" w:hAnsiTheme="majorHAnsi" w:cstheme="majorHAnsi"/>
          <w:sz w:val="16"/>
        </w:rPr>
        <w:t xml:space="preserve"> </w:t>
      </w:r>
      <w:r w:rsidRPr="00192117">
        <w:rPr>
          <w:rStyle w:val="StyleUnderline"/>
          <w:rFonts w:asciiTheme="majorHAnsi" w:hAnsiTheme="majorHAnsi" w:cstheme="majorHAnsi"/>
          <w:highlight w:val="cyan"/>
        </w:rPr>
        <w:t>Grassroots organizations</w:t>
      </w:r>
      <w:r w:rsidRPr="001A2528">
        <w:rPr>
          <w:rStyle w:val="StyleUnderline"/>
          <w:rFonts w:asciiTheme="majorHAnsi" w:hAnsiTheme="majorHAnsi" w:cstheme="majorHAnsi"/>
        </w:rPr>
        <w:t xml:space="preserve">, forming </w:t>
      </w:r>
      <w:r w:rsidRPr="00192117">
        <w:rPr>
          <w:rStyle w:val="StyleUnderline"/>
          <w:rFonts w:asciiTheme="majorHAnsi" w:hAnsiTheme="majorHAnsi" w:cstheme="majorHAnsi"/>
          <w:highlight w:val="cyan"/>
        </w:rPr>
        <w:t>national</w:t>
      </w:r>
      <w:r w:rsidRPr="001A2528">
        <w:rPr>
          <w:rStyle w:val="StyleUnderline"/>
          <w:rFonts w:asciiTheme="majorHAnsi" w:hAnsiTheme="majorHAnsi" w:cstheme="majorHAnsi"/>
        </w:rPr>
        <w:t xml:space="preserve"> advocacy </w:t>
      </w:r>
      <w:r w:rsidRPr="00192117">
        <w:rPr>
          <w:rStyle w:val="StyleUnderline"/>
          <w:rFonts w:asciiTheme="majorHAnsi" w:hAnsiTheme="majorHAnsi" w:cstheme="majorHAnsi"/>
          <w:highlight w:val="cyan"/>
        </w:rPr>
        <w:t>organizations, and event-specific</w:t>
      </w:r>
      <w:r w:rsidRPr="001A2528">
        <w:rPr>
          <w:rStyle w:val="StyleUnderline"/>
          <w:rFonts w:asciiTheme="majorHAnsi" w:hAnsiTheme="majorHAnsi" w:cstheme="majorHAnsi"/>
        </w:rPr>
        <w:t xml:space="preserve"> social </w:t>
      </w:r>
      <w:r w:rsidRPr="00192117">
        <w:rPr>
          <w:rStyle w:val="StyleUnderline"/>
          <w:rFonts w:asciiTheme="majorHAnsi" w:hAnsiTheme="majorHAnsi" w:cstheme="majorHAnsi"/>
          <w:highlight w:val="cyan"/>
        </w:rPr>
        <w:t>protest</w:t>
      </w:r>
      <w:r w:rsidRPr="001A2528">
        <w:rPr>
          <w:rFonts w:asciiTheme="majorHAnsi" w:hAnsiTheme="majorHAnsi" w:cstheme="majorHAnsi"/>
          <w:sz w:val="16"/>
        </w:rPr>
        <w:t xml:space="preserve"> such as boycotts and sit-ins </w:t>
      </w:r>
      <w:r w:rsidRPr="00192117">
        <w:rPr>
          <w:rStyle w:val="StyleUnderline"/>
          <w:rFonts w:asciiTheme="majorHAnsi" w:hAnsiTheme="majorHAnsi" w:cstheme="majorHAnsi"/>
          <w:highlight w:val="cyan"/>
        </w:rPr>
        <w:t>have all been used, yet changing</w:t>
      </w:r>
      <w:r w:rsidRPr="001A2528">
        <w:rPr>
          <w:rStyle w:val="StyleUnderline"/>
          <w:rFonts w:asciiTheme="majorHAnsi" w:hAnsiTheme="majorHAnsi" w:cstheme="majorHAnsi"/>
        </w:rPr>
        <w:t xml:space="preserve"> the </w:t>
      </w:r>
      <w:r w:rsidRPr="00192117">
        <w:rPr>
          <w:rStyle w:val="Emphasis"/>
          <w:rFonts w:asciiTheme="majorHAnsi" w:hAnsiTheme="majorHAnsi" w:cstheme="majorHAnsi"/>
          <w:highlight w:val="cyan"/>
        </w:rPr>
        <w:t>laws</w:t>
      </w:r>
      <w:r w:rsidRPr="001A2528">
        <w:rPr>
          <w:rStyle w:val="StyleUnderline"/>
          <w:rFonts w:asciiTheme="majorHAnsi" w:hAnsiTheme="majorHAnsi" w:cstheme="majorHAnsi"/>
        </w:rPr>
        <w:t xml:space="preserve"> and the terms of their implementation </w:t>
      </w:r>
      <w:r w:rsidRPr="00192117">
        <w:rPr>
          <w:rStyle w:val="StyleUnderline"/>
          <w:rFonts w:asciiTheme="majorHAnsi" w:hAnsiTheme="majorHAnsi" w:cstheme="majorHAnsi"/>
          <w:highlight w:val="cyan"/>
        </w:rPr>
        <w:t xml:space="preserve">have formed the </w:t>
      </w:r>
      <w:r w:rsidRPr="00192117">
        <w:rPr>
          <w:rStyle w:val="Emphasis"/>
          <w:rFonts w:asciiTheme="majorHAnsi" w:hAnsiTheme="majorHAnsi" w:cstheme="majorHAnsi"/>
          <w:highlight w:val="cyan"/>
        </w:rPr>
        <w:t>focus</w:t>
      </w:r>
      <w:r w:rsidRPr="001A2528">
        <w:rPr>
          <w:rStyle w:val="StyleUnderline"/>
          <w:rFonts w:asciiTheme="majorHAnsi" w:hAnsiTheme="majorHAnsi" w:cstheme="majorHAnsi"/>
        </w:rPr>
        <w:t xml:space="preserve"> of change. </w:t>
      </w:r>
      <w:r w:rsidRPr="00192117">
        <w:rPr>
          <w:rStyle w:val="Emphasis"/>
          <w:rFonts w:asciiTheme="majorHAnsi" w:hAnsiTheme="majorHAnsi" w:cstheme="majorHAnsi"/>
          <w:highlight w:val="cyan"/>
        </w:rPr>
        <w:t>Even</w:t>
      </w:r>
      <w:r w:rsidRPr="001A2528">
        <w:rPr>
          <w:rStyle w:val="Emphasis"/>
          <w:rFonts w:asciiTheme="majorHAnsi" w:hAnsiTheme="majorHAnsi" w:cstheme="majorHAnsi"/>
        </w:rPr>
        <w:t xml:space="preserve"> the development of </w:t>
      </w:r>
      <w:r w:rsidRPr="00192117">
        <w:rPr>
          <w:rStyle w:val="Emphasis"/>
          <w:rFonts w:asciiTheme="majorHAnsi" w:hAnsiTheme="majorHAnsi" w:cstheme="majorHAnsi"/>
          <w:highlight w:val="cyan"/>
        </w:rPr>
        <w:t>parallel</w:t>
      </w:r>
      <w:r w:rsidRPr="001A2528">
        <w:rPr>
          <w:rStyle w:val="Emphasis"/>
          <w:rFonts w:asciiTheme="majorHAnsi" w:hAnsiTheme="majorHAnsi" w:cstheme="majorHAnsi"/>
        </w:rPr>
        <w:t xml:space="preserve"> social </w:t>
      </w:r>
      <w:r w:rsidRPr="00192117">
        <w:rPr>
          <w:rStyle w:val="Emphasis"/>
          <w:rFonts w:asciiTheme="majorHAnsi" w:hAnsiTheme="majorHAnsi" w:cstheme="majorHAnsi"/>
          <w:highlight w:val="cyan"/>
        </w:rPr>
        <w:t>institutions</w:t>
      </w:r>
      <w:r w:rsidRPr="001A2528">
        <w:rPr>
          <w:rFonts w:asciiTheme="majorHAnsi" w:hAnsiTheme="majorHAnsi" w:cstheme="majorHAnsi"/>
          <w:sz w:val="16"/>
        </w:rPr>
        <w:t xml:space="preserve"> such as Black churches and schools </w:t>
      </w:r>
      <w:r w:rsidRPr="001A2528">
        <w:rPr>
          <w:rStyle w:val="Emphasis"/>
          <w:rFonts w:asciiTheme="majorHAnsi" w:hAnsiTheme="majorHAnsi" w:cstheme="majorHAnsi"/>
        </w:rPr>
        <w:t xml:space="preserve">have aimed to </w:t>
      </w:r>
      <w:r w:rsidRPr="00192117">
        <w:rPr>
          <w:rStyle w:val="Emphasis"/>
          <w:rFonts w:asciiTheme="majorHAnsi" w:hAnsiTheme="majorHAnsi" w:cstheme="majorHAnsi"/>
          <w:highlight w:val="cyan"/>
        </w:rPr>
        <w:t>prepare African-Americans for</w:t>
      </w:r>
      <w:r w:rsidRPr="001A2528">
        <w:rPr>
          <w:rStyle w:val="Emphasis"/>
          <w:rFonts w:asciiTheme="majorHAnsi" w:hAnsiTheme="majorHAnsi" w:cstheme="majorHAnsi"/>
        </w:rPr>
        <w:t xml:space="preserve"> full </w:t>
      </w:r>
      <w:r w:rsidRPr="00192117">
        <w:rPr>
          <w:rStyle w:val="Emphasis"/>
          <w:rFonts w:asciiTheme="majorHAnsi" w:hAnsiTheme="majorHAnsi" w:cstheme="majorHAnsi"/>
          <w:highlight w:val="cyan"/>
        </w:rPr>
        <w:t>participation in U.S. society when</w:t>
      </w:r>
      <w:r w:rsidRPr="001A2528">
        <w:rPr>
          <w:rStyle w:val="Emphasis"/>
          <w:rFonts w:asciiTheme="majorHAnsi" w:hAnsiTheme="majorHAnsi" w:cstheme="majorHAnsi"/>
        </w:rPr>
        <w:t xml:space="preserve"> the </w:t>
      </w:r>
      <w:r w:rsidRPr="00192117">
        <w:rPr>
          <w:rStyle w:val="Emphasis"/>
          <w:rFonts w:asciiTheme="majorHAnsi" w:hAnsiTheme="majorHAnsi" w:cstheme="majorHAnsi"/>
          <w:highlight w:val="cyan"/>
        </w:rPr>
        <w:t>laws</w:t>
      </w:r>
      <w:r w:rsidRPr="001A2528">
        <w:rPr>
          <w:rStyle w:val="Emphasis"/>
          <w:rFonts w:asciiTheme="majorHAnsi" w:hAnsiTheme="majorHAnsi" w:cstheme="majorHAnsi"/>
        </w:rPr>
        <w:t xml:space="preserve"> were </w:t>
      </w:r>
      <w:r w:rsidRPr="00192117">
        <w:rPr>
          <w:rStyle w:val="Emphasis"/>
          <w:rFonts w:asciiTheme="majorHAnsi" w:hAnsiTheme="majorHAnsi" w:cstheme="majorHAnsi"/>
          <w:highlight w:val="cyan"/>
        </w:rPr>
        <w:t>change</w:t>
      </w:r>
      <w:r w:rsidRPr="001A2528">
        <w:rPr>
          <w:rStyle w:val="StyleUnderline"/>
          <w:rFonts w:asciiTheme="majorHAnsi" w:hAnsiTheme="majorHAnsi" w:cstheme="majorHAnsi"/>
        </w:rPr>
        <w:t xml:space="preserve">d. </w:t>
      </w:r>
      <w:r w:rsidRPr="00192117">
        <w:rPr>
          <w:rStyle w:val="StyleUnderline"/>
          <w:rFonts w:asciiTheme="majorHAnsi" w:hAnsiTheme="majorHAnsi" w:cstheme="majorHAnsi"/>
          <w:highlight w:val="cyan"/>
        </w:rPr>
        <w:t>African-American women</w:t>
      </w:r>
      <w:r w:rsidRPr="001A2528">
        <w:rPr>
          <w:rStyle w:val="StyleUnderline"/>
          <w:rFonts w:asciiTheme="majorHAnsi" w:hAnsiTheme="majorHAnsi" w:cstheme="majorHAnsi"/>
        </w:rPr>
        <w:t xml:space="preserve"> have </w:t>
      </w:r>
      <w:r w:rsidRPr="00192117">
        <w:rPr>
          <w:rStyle w:val="StyleUnderline"/>
          <w:rFonts w:asciiTheme="majorHAnsi" w:hAnsiTheme="majorHAnsi" w:cstheme="majorHAnsi"/>
          <w:highlight w:val="cyan"/>
        </w:rPr>
        <w:t xml:space="preserve">experienced </w:t>
      </w:r>
      <w:r w:rsidRPr="00192117">
        <w:rPr>
          <w:rStyle w:val="Emphasis"/>
          <w:rFonts w:asciiTheme="majorHAnsi" w:hAnsiTheme="majorHAnsi" w:cstheme="majorHAnsi"/>
          <w:highlight w:val="cyan"/>
        </w:rPr>
        <w:t>considerable success not only</w:t>
      </w:r>
      <w:r w:rsidRPr="001A2528">
        <w:rPr>
          <w:rStyle w:val="Emphasis"/>
          <w:rFonts w:asciiTheme="majorHAnsi" w:hAnsiTheme="majorHAnsi" w:cstheme="majorHAnsi"/>
        </w:rPr>
        <w:t xml:space="preserve"> in </w:t>
      </w:r>
      <w:r w:rsidRPr="00192117">
        <w:rPr>
          <w:rStyle w:val="Emphasis"/>
          <w:rFonts w:asciiTheme="majorHAnsi" w:hAnsiTheme="majorHAnsi" w:cstheme="majorHAnsi"/>
          <w:highlight w:val="cyan"/>
        </w:rPr>
        <w:t>getting laws changed</w:t>
      </w:r>
      <w:r w:rsidRPr="00192117">
        <w:rPr>
          <w:rFonts w:asciiTheme="majorHAnsi" w:hAnsiTheme="majorHAnsi" w:cstheme="majorHAnsi"/>
          <w:sz w:val="16"/>
          <w:highlight w:val="cyan"/>
        </w:rPr>
        <w:t xml:space="preserve">, </w:t>
      </w:r>
      <w:r w:rsidRPr="00192117">
        <w:rPr>
          <w:rStyle w:val="Emphasis"/>
          <w:rFonts w:asciiTheme="majorHAnsi" w:hAnsiTheme="majorHAnsi" w:cstheme="majorHAnsi"/>
          <w:highlight w:val="cyan"/>
        </w:rPr>
        <w:t>but</w:t>
      </w:r>
      <w:r w:rsidRPr="001A2528">
        <w:rPr>
          <w:rStyle w:val="Emphasis"/>
          <w:rFonts w:asciiTheme="majorHAnsi" w:hAnsiTheme="majorHAnsi" w:cstheme="majorHAnsi"/>
        </w:rPr>
        <w:t xml:space="preserve"> in </w:t>
      </w:r>
      <w:r w:rsidRPr="00192117">
        <w:rPr>
          <w:rStyle w:val="Emphasis"/>
          <w:rFonts w:asciiTheme="majorHAnsi" w:hAnsiTheme="majorHAnsi" w:cstheme="majorHAnsi"/>
          <w:highlight w:val="cyan"/>
        </w:rPr>
        <w:t xml:space="preserve">stimulating government action to redress </w:t>
      </w:r>
      <w:r w:rsidRPr="001A2528">
        <w:rPr>
          <w:rStyle w:val="Emphasis"/>
          <w:rFonts w:asciiTheme="majorHAnsi" w:hAnsiTheme="majorHAnsi" w:cstheme="majorHAnsi"/>
        </w:rPr>
        <w:t xml:space="preserve">past </w:t>
      </w:r>
      <w:r w:rsidRPr="00192117">
        <w:rPr>
          <w:rStyle w:val="Emphasis"/>
          <w:rFonts w:asciiTheme="majorHAnsi" w:hAnsiTheme="majorHAnsi" w:cstheme="majorHAnsi"/>
          <w:highlight w:val="cyan"/>
        </w:rPr>
        <w:t>wrongs</w:t>
      </w:r>
      <w:r w:rsidRPr="001A2528">
        <w:rPr>
          <w:rFonts w:asciiTheme="majorHAnsi" w:hAnsiTheme="majorHAnsi" w:cstheme="majorHAnsi"/>
          <w:sz w:val="16"/>
        </w:rPr>
        <w:t xml:space="preserve">. </w:t>
      </w:r>
      <w:r w:rsidRPr="00192117">
        <w:rPr>
          <w:rStyle w:val="StyleUnderline"/>
          <w:rFonts w:asciiTheme="majorHAnsi" w:hAnsiTheme="majorHAnsi" w:cstheme="majorHAnsi"/>
          <w:highlight w:val="cyan"/>
        </w:rPr>
        <w:t>The Voting Rights Act</w:t>
      </w:r>
      <w:r w:rsidRPr="001A2528">
        <w:rPr>
          <w:rFonts w:asciiTheme="majorHAnsi" w:hAnsiTheme="majorHAnsi" w:cstheme="majorHAnsi"/>
          <w:sz w:val="16"/>
        </w:rPr>
        <w:t xml:space="preserve"> of 1964, </w:t>
      </w:r>
      <w:r w:rsidRPr="00192117">
        <w:rPr>
          <w:rStyle w:val="StyleUnderline"/>
          <w:rFonts w:asciiTheme="majorHAnsi" w:hAnsiTheme="majorHAnsi" w:cstheme="majorHAnsi"/>
          <w:highlight w:val="cyan"/>
        </w:rPr>
        <w:t>the Civil Rights Act</w:t>
      </w:r>
      <w:r w:rsidRPr="001A2528">
        <w:rPr>
          <w:rFonts w:asciiTheme="majorHAnsi" w:hAnsiTheme="majorHAnsi" w:cstheme="majorHAnsi"/>
          <w:sz w:val="16"/>
        </w:rPr>
        <w:t xml:space="preserve"> of 1965, </w:t>
      </w:r>
      <w:r w:rsidRPr="00192117">
        <w:rPr>
          <w:rStyle w:val="StyleUnderline"/>
          <w:rFonts w:asciiTheme="majorHAnsi" w:hAnsiTheme="majorHAnsi" w:cstheme="majorHAnsi"/>
          <w:highlight w:val="cyan"/>
        </w:rPr>
        <w:t>and other important</w:t>
      </w:r>
      <w:r w:rsidRPr="001A2528">
        <w:rPr>
          <w:rStyle w:val="StyleUnderline"/>
          <w:rFonts w:asciiTheme="majorHAnsi" w:hAnsiTheme="majorHAnsi" w:cstheme="majorHAnsi"/>
        </w:rPr>
        <w:t xml:space="preserve"> federal, state, and local </w:t>
      </w:r>
      <w:r w:rsidRPr="00192117">
        <w:rPr>
          <w:rStyle w:val="StyleUnderline"/>
          <w:rFonts w:asciiTheme="majorHAnsi" w:hAnsiTheme="majorHAnsi" w:cstheme="majorHAnsi"/>
          <w:highlight w:val="cyan"/>
        </w:rPr>
        <w:t>legislation</w:t>
      </w:r>
      <w:r w:rsidRPr="001A2528">
        <w:rPr>
          <w:rStyle w:val="StyleUnderline"/>
          <w:rFonts w:asciiTheme="majorHAnsi" w:hAnsiTheme="majorHAnsi" w:cstheme="majorHAnsi"/>
        </w:rPr>
        <w:t xml:space="preserve"> have </w:t>
      </w:r>
      <w:r w:rsidRPr="00192117">
        <w:rPr>
          <w:rStyle w:val="StyleUnderline"/>
          <w:rFonts w:asciiTheme="majorHAnsi" w:hAnsiTheme="majorHAnsi" w:cstheme="majorHAnsi"/>
          <w:highlight w:val="cyan"/>
        </w:rPr>
        <w:t>outlawed discrimination</w:t>
      </w:r>
      <w:r w:rsidRPr="001A2528">
        <w:rPr>
          <w:rStyle w:val="StyleUnderline"/>
          <w:rFonts w:asciiTheme="majorHAnsi" w:hAnsiTheme="majorHAnsi" w:cstheme="majorHAnsi"/>
        </w:rPr>
        <w:t xml:space="preserve"> by race, sex, national origin, age, or disability status.</w:t>
      </w:r>
      <w:r w:rsidRPr="001A2528">
        <w:rPr>
          <w:rFonts w:asciiTheme="majorHAnsi" w:hAnsiTheme="majorHAnsi" w:cstheme="majorHAnsi"/>
          <w:sz w:val="16"/>
        </w:rPr>
        <w:t xml:space="preserve"> </w:t>
      </w:r>
      <w:r w:rsidRPr="00192117">
        <w:rPr>
          <w:rStyle w:val="Emphasis"/>
          <w:rFonts w:asciiTheme="majorHAnsi" w:hAnsiTheme="majorHAnsi" w:cstheme="majorHAnsi"/>
          <w:highlight w:val="cyan"/>
        </w:rPr>
        <w:t>This changed legal climate granted African-American women some protection</w:t>
      </w:r>
      <w:r w:rsidRPr="001A2528">
        <w:rPr>
          <w:rStyle w:val="Emphasis"/>
          <w:rFonts w:asciiTheme="majorHAnsi" w:hAnsiTheme="majorHAnsi" w:cstheme="majorHAnsi"/>
        </w:rPr>
        <w:t xml:space="preserve"> from the widespread discrimination that we faced in the past</w:t>
      </w:r>
      <w:r w:rsidRPr="001A2528">
        <w:rPr>
          <w:rFonts w:asciiTheme="majorHAnsi" w:hAnsiTheme="majorHAnsi" w:cstheme="majorHAnsi"/>
          <w:sz w:val="16"/>
        </w:rPr>
        <w:t xml:space="preserve">. </w:t>
      </w:r>
      <w:r w:rsidRPr="001A2528">
        <w:rPr>
          <w:rStyle w:val="StyleUnderline"/>
          <w:rFonts w:asciiTheme="majorHAnsi" w:hAnsiTheme="majorHAnsi" w:cstheme="majorHAnsi"/>
        </w:rPr>
        <w:t>At the same time</w:t>
      </w:r>
      <w:r w:rsidRPr="001A2528">
        <w:rPr>
          <w:rFonts w:asciiTheme="majorHAnsi" w:hAnsiTheme="majorHAnsi" w:cstheme="majorHAnsi"/>
          <w:sz w:val="16"/>
        </w:rPr>
        <w:t xml:space="preserve">, </w:t>
      </w:r>
      <w:r w:rsidRPr="00192117">
        <w:rPr>
          <w:rStyle w:val="StyleUnderline"/>
          <w:rFonts w:asciiTheme="majorHAnsi" w:hAnsiTheme="majorHAnsi" w:cstheme="majorHAnsi"/>
          <w:highlight w:val="cyan"/>
        </w:rPr>
        <w:t>class-action lawsuits</w:t>
      </w:r>
      <w:r w:rsidRPr="001A2528">
        <w:rPr>
          <w:rStyle w:val="StyleUnderline"/>
          <w:rFonts w:asciiTheme="majorHAnsi" w:hAnsiTheme="majorHAnsi" w:cstheme="majorHAnsi"/>
        </w:rPr>
        <w:t xml:space="preserve"> against discriminatory housing</w:t>
      </w:r>
      <w:r w:rsidRPr="001A2528">
        <w:rPr>
          <w:rFonts w:asciiTheme="majorHAnsi" w:hAnsiTheme="majorHAnsi" w:cstheme="majorHAnsi"/>
          <w:sz w:val="16"/>
        </w:rPr>
        <w:t xml:space="preserve">, </w:t>
      </w:r>
      <w:r w:rsidRPr="001A2528">
        <w:rPr>
          <w:rStyle w:val="StyleUnderline"/>
          <w:rFonts w:asciiTheme="majorHAnsi" w:hAnsiTheme="majorHAnsi" w:cstheme="majorHAnsi"/>
        </w:rPr>
        <w:t>educational</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and employment policies have </w:t>
      </w:r>
      <w:r w:rsidRPr="00192117">
        <w:rPr>
          <w:rStyle w:val="StyleUnderline"/>
          <w:rFonts w:asciiTheme="majorHAnsi" w:hAnsiTheme="majorHAnsi" w:cstheme="majorHAnsi"/>
          <w:highlight w:val="cyan"/>
        </w:rPr>
        <w:t xml:space="preserve">resulted in </w:t>
      </w:r>
      <w:r w:rsidRPr="00192117">
        <w:rPr>
          <w:rStyle w:val="Emphasis"/>
          <w:rFonts w:asciiTheme="majorHAnsi" w:hAnsiTheme="majorHAnsi" w:cstheme="majorHAnsi"/>
          <w:highlight w:val="cyan"/>
        </w:rPr>
        <w:t>tangible benefits</w:t>
      </w:r>
      <w:r w:rsidRPr="001A2528">
        <w:rPr>
          <w:rStyle w:val="StyleUnderline"/>
          <w:rFonts w:asciiTheme="majorHAnsi" w:hAnsiTheme="majorHAnsi" w:cstheme="majorHAnsi"/>
        </w:rPr>
        <w:t xml:space="preserve"> for many Black women</w:t>
      </w:r>
      <w:r w:rsidRPr="001A2528">
        <w:rPr>
          <w:rFonts w:asciiTheme="majorHAnsi" w:hAnsiTheme="majorHAnsi" w:cstheme="majorHAnsi"/>
          <w:sz w:val="16"/>
        </w:rPr>
        <w:t xml:space="preserve">. While necessary, </w:t>
      </w:r>
      <w:r w:rsidRPr="001A2528">
        <w:rPr>
          <w:rStyle w:val="StyleUnderline"/>
          <w:rFonts w:asciiTheme="majorHAnsi" w:hAnsiTheme="majorHAnsi" w:cstheme="majorHAnsi"/>
        </w:rPr>
        <w:t>these legal victories may not be enough</w:t>
      </w:r>
      <w:r w:rsidRPr="001A2528">
        <w:rPr>
          <w:rFonts w:asciiTheme="majorHAnsi" w:hAnsiTheme="majorHAnsi" w:cstheme="majorHAnsi"/>
          <w:sz w:val="16"/>
        </w:rPr>
        <w:t xml:space="preserve">.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sidRPr="001A2528">
        <w:rPr>
          <w:rStyle w:val="StyleUnderline"/>
          <w:rFonts w:asciiTheme="majorHAnsi" w:hAnsiTheme="majorHAnsi" w:cstheme="majorHAnsi"/>
        </w:rPr>
        <w:t>The assumption is that the U.S. matrix of domination</w:t>
      </w:r>
      <w:r w:rsidRPr="001A2528">
        <w:rPr>
          <w:rFonts w:asciiTheme="majorHAnsi" w:hAnsiTheme="majorHAnsi" w:cstheme="majorHAnsi"/>
          <w:sz w:val="16"/>
        </w:rPr>
        <w:t xml:space="preserve"> now </w:t>
      </w:r>
      <w:r w:rsidRPr="001A2528">
        <w:rPr>
          <w:rStyle w:val="StyleUnderline"/>
          <w:rFonts w:asciiTheme="majorHAnsi" w:hAnsiTheme="majorHAnsi" w:cstheme="majorHAnsi"/>
        </w:rPr>
        <w:t>provides equal treatment because where it once overtly discriminated by race and gender, it now seemingly ignores them</w:t>
      </w:r>
      <w:r w:rsidRPr="001A2528">
        <w:rPr>
          <w:rFonts w:asciiTheme="majorHAnsi" w:hAnsiTheme="majorHAnsi" w:cstheme="majorHAnsi"/>
          <w:sz w:val="16"/>
        </w:rPr>
        <w:t xml:space="preserve">. </w:t>
      </w:r>
      <w:r w:rsidRPr="001A2528">
        <w:rPr>
          <w:rStyle w:val="StyleUnderline"/>
          <w:rFonts w:asciiTheme="majorHAnsi" w:hAnsiTheme="majorHAnsi" w:cstheme="majorHAnsi"/>
        </w:rPr>
        <w:t>Beliefs such as these thus allow Whites and men to support a host of punitive policies that reinscribe social heirarchies of race and gender</w:t>
      </w:r>
      <w:r w:rsidRPr="001A2528">
        <w:rPr>
          <w:rFonts w:asciiTheme="majorHAnsi" w:hAnsiTheme="majorHAnsi" w:cstheme="majorHAnsi"/>
          <w:sz w:val="16"/>
        </w:rPr>
        <w:t xml:space="preserve">. In her discussion of how racism now relies on encoded language Angela Davis identifies how this rhetoric of color-blindness can operate as a form of “camouflaged racism”: </w:t>
      </w:r>
      <w:r w:rsidRPr="001A2528">
        <w:rPr>
          <w:rStyle w:val="StyleUnderline"/>
          <w:rFonts w:asciiTheme="majorHAnsi" w:hAnsiTheme="majorHAnsi" w:cstheme="majorHAnsi"/>
        </w:rPr>
        <w:t>Because race is ostracized from some of the most impassioned political debates</w:t>
      </w:r>
      <w:r w:rsidRPr="001A2528">
        <w:rPr>
          <w:rFonts w:asciiTheme="majorHAnsi" w:hAnsiTheme="majorHAnsi" w:cstheme="majorHAnsi"/>
          <w:sz w:val="16"/>
        </w:rPr>
        <w:t xml:space="preserve"> of this period, </w:t>
      </w:r>
      <w:r w:rsidRPr="001A2528">
        <w:rPr>
          <w:rStyle w:val="StyleUnderline"/>
          <w:rFonts w:asciiTheme="majorHAnsi" w:hAnsiTheme="majorHAnsi" w:cstheme="majorHAnsi"/>
        </w:rPr>
        <w:t xml:space="preserve">their racialized character becomes increasingly difficult to identify, </w:t>
      </w:r>
      <w:r w:rsidRPr="001A2528">
        <w:rPr>
          <w:rFonts w:asciiTheme="majorHAnsi" w:hAnsiTheme="majorHAnsi" w:cstheme="majorHAnsi"/>
          <w:sz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sidRPr="00192117">
        <w:rPr>
          <w:rStyle w:val="StyleUnderline"/>
          <w:rFonts w:asciiTheme="majorHAnsi" w:hAnsiTheme="majorHAnsi" w:cstheme="majorHAnsi"/>
          <w:highlight w:val="cyan"/>
        </w:rPr>
        <w:t>Despite</w:t>
      </w:r>
      <w:r w:rsidRPr="001A2528">
        <w:rPr>
          <w:rStyle w:val="StyleUnderline"/>
          <w:rFonts w:asciiTheme="majorHAnsi" w:hAnsiTheme="majorHAnsi" w:cstheme="majorHAnsi"/>
        </w:rPr>
        <w:t xml:space="preserve"> the </w:t>
      </w:r>
      <w:r w:rsidRPr="00192117">
        <w:rPr>
          <w:rStyle w:val="StyleUnderline"/>
          <w:rFonts w:asciiTheme="majorHAnsi" w:hAnsiTheme="majorHAnsi" w:cstheme="majorHAnsi"/>
          <w:highlight w:val="cyan"/>
        </w:rPr>
        <w:t>new challenges</w:t>
      </w:r>
      <w:r w:rsidRPr="001A2528">
        <w:rPr>
          <w:rStyle w:val="StyleUnderline"/>
          <w:rFonts w:asciiTheme="majorHAnsi" w:hAnsiTheme="majorHAnsi" w:cstheme="majorHAnsi"/>
        </w:rPr>
        <w:t xml:space="preserve"> raised by the rhetoric of color-blindness and gender neutrality</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it is important to remember that </w:t>
      </w:r>
      <w:r w:rsidRPr="00192117">
        <w:rPr>
          <w:rStyle w:val="Emphasis"/>
          <w:rFonts w:asciiTheme="majorHAnsi" w:hAnsiTheme="majorHAnsi" w:cstheme="majorHAnsi"/>
          <w:highlight w:val="cyan"/>
        </w:rPr>
        <w:t>legal strategies have yielded and</w:t>
      </w:r>
      <w:r w:rsidRPr="001A2528">
        <w:rPr>
          <w:rStyle w:val="Emphasis"/>
          <w:rFonts w:asciiTheme="majorHAnsi" w:hAnsiTheme="majorHAnsi" w:cstheme="majorHAnsi"/>
        </w:rPr>
        <w:t xml:space="preserve"> most probably </w:t>
      </w:r>
      <w:r w:rsidRPr="00192117">
        <w:rPr>
          <w:rStyle w:val="Emphasis"/>
          <w:rFonts w:asciiTheme="majorHAnsi" w:hAnsiTheme="majorHAnsi" w:cstheme="majorHAnsi"/>
          <w:highlight w:val="cyan"/>
        </w:rPr>
        <w:t>will continue to produce victories</w:t>
      </w:r>
      <w:r w:rsidRPr="001A2528">
        <w:rPr>
          <w:rStyle w:val="Emphasis"/>
          <w:rFonts w:asciiTheme="majorHAnsi" w:hAnsiTheme="majorHAnsi" w:cstheme="majorHAnsi"/>
        </w:rPr>
        <w:t xml:space="preserve"> for African-American women</w:t>
      </w:r>
      <w:r w:rsidRPr="001A2528">
        <w:rPr>
          <w:rFonts w:asciiTheme="majorHAnsi" w:hAnsiTheme="majorHAnsi" w:cstheme="majorHAnsi"/>
          <w:sz w:val="16"/>
        </w:rPr>
        <w:t xml:space="preserve">. Historically, </w:t>
      </w:r>
      <w:r w:rsidRPr="00192117">
        <w:rPr>
          <w:rStyle w:val="StyleUnderline"/>
          <w:rFonts w:asciiTheme="majorHAnsi" w:hAnsiTheme="majorHAnsi" w:cstheme="majorHAnsi"/>
          <w:highlight w:val="cyan"/>
        </w:rPr>
        <w:t>much</w:t>
      </w:r>
      <w:r w:rsidRPr="001A2528">
        <w:rPr>
          <w:rStyle w:val="StyleUnderline"/>
          <w:rFonts w:asciiTheme="majorHAnsi" w:hAnsiTheme="majorHAnsi" w:cstheme="majorHAnsi"/>
        </w:rPr>
        <w:t xml:space="preserve"> of Black women’s </w:t>
      </w:r>
      <w:r w:rsidRPr="00192117">
        <w:rPr>
          <w:rStyle w:val="StyleUnderline"/>
          <w:rFonts w:asciiTheme="majorHAnsi" w:hAnsiTheme="majorHAnsi" w:cstheme="majorHAnsi"/>
          <w:highlight w:val="cyan"/>
        </w:rPr>
        <w:t>resistance</w:t>
      </w:r>
      <w:r w:rsidRPr="001A2528">
        <w:rPr>
          <w:rStyle w:val="StyleUnderline"/>
          <w:rFonts w:asciiTheme="majorHAnsi" w:hAnsiTheme="majorHAnsi" w:cstheme="majorHAnsi"/>
        </w:rPr>
        <w:t xml:space="preserve"> to the policies and procedures of the structural domain of power </w:t>
      </w:r>
      <w:r w:rsidRPr="00192117">
        <w:rPr>
          <w:rStyle w:val="StyleUnderline"/>
          <w:rFonts w:asciiTheme="majorHAnsi" w:hAnsiTheme="majorHAnsi" w:cstheme="majorHAnsi"/>
          <w:highlight w:val="cyan"/>
        </w:rPr>
        <w:t>occurred outside powerful social institutions</w:t>
      </w:r>
      <w:r w:rsidRPr="001A2528">
        <w:rPr>
          <w:rFonts w:asciiTheme="majorHAnsi" w:hAnsiTheme="majorHAnsi" w:cstheme="majorHAnsi"/>
          <w:sz w:val="16"/>
        </w:rPr>
        <w:t xml:space="preserve">. </w:t>
      </w:r>
      <w:r w:rsidRPr="001A2528">
        <w:rPr>
          <w:rStyle w:val="Emphasis"/>
          <w:rFonts w:asciiTheme="majorHAnsi" w:hAnsiTheme="majorHAnsi" w:cstheme="majorHAnsi"/>
        </w:rPr>
        <w:t>Currently</w:t>
      </w:r>
      <w:r w:rsidRPr="001A2528">
        <w:rPr>
          <w:rFonts w:asciiTheme="majorHAnsi" w:hAnsiTheme="majorHAnsi" w:cstheme="majorHAnsi"/>
          <w:sz w:val="16"/>
        </w:rPr>
        <w:t xml:space="preserve">, however, </w:t>
      </w:r>
      <w:r w:rsidRPr="00192117">
        <w:rPr>
          <w:rStyle w:val="Emphasis"/>
          <w:rFonts w:asciiTheme="majorHAnsi" w:hAnsiTheme="majorHAnsi" w:cstheme="majorHAnsi"/>
          <w:highlight w:val="cyan"/>
        </w:rPr>
        <w:t>African-American women are</w:t>
      </w:r>
      <w:r w:rsidRPr="001A2528">
        <w:rPr>
          <w:rStyle w:val="Emphasis"/>
          <w:rFonts w:asciiTheme="majorHAnsi" w:hAnsiTheme="majorHAnsi" w:cstheme="majorHAnsi"/>
        </w:rPr>
        <w:t xml:space="preserve"> more </w:t>
      </w:r>
      <w:r w:rsidRPr="00192117">
        <w:rPr>
          <w:rStyle w:val="Emphasis"/>
          <w:rFonts w:asciiTheme="majorHAnsi" w:hAnsiTheme="majorHAnsi" w:cstheme="majorHAnsi"/>
          <w:highlight w:val="cyan"/>
        </w:rPr>
        <w:t>often included in the</w:t>
      </w:r>
      <w:r w:rsidRPr="001A2528">
        <w:rPr>
          <w:rStyle w:val="StyleUnderline"/>
          <w:rFonts w:asciiTheme="majorHAnsi" w:hAnsiTheme="majorHAnsi" w:cstheme="majorHAnsi"/>
        </w:rPr>
        <w:t xml:space="preserve">se </w:t>
      </w:r>
      <w:r w:rsidRPr="00192117">
        <w:rPr>
          <w:rStyle w:val="Emphasis"/>
          <w:rFonts w:asciiTheme="majorHAnsi" w:hAnsiTheme="majorHAnsi" w:cstheme="majorHAnsi"/>
          <w:highlight w:val="cyan"/>
        </w:rPr>
        <w:t>same social institutions that long excluded us</w:t>
      </w:r>
      <w:r w:rsidRPr="00192117">
        <w:rPr>
          <w:rFonts w:asciiTheme="majorHAnsi" w:hAnsiTheme="majorHAnsi" w:cstheme="majorHAnsi"/>
          <w:sz w:val="16"/>
          <w:highlight w:val="cyan"/>
        </w:rPr>
        <w:t>.</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Increasing numbers of African-American women have </w:t>
      </w:r>
      <w:r w:rsidRPr="001A2528">
        <w:rPr>
          <w:rStyle w:val="Emphasis"/>
          <w:rFonts w:asciiTheme="majorHAnsi" w:hAnsiTheme="majorHAnsi" w:cstheme="majorHAnsi"/>
        </w:rPr>
        <w:lastRenderedPageBreak/>
        <w:t>gained access to higher education</w:t>
      </w:r>
      <w:r w:rsidRPr="001A2528">
        <w:rPr>
          <w:rFonts w:asciiTheme="majorHAnsi" w:hAnsiTheme="majorHAnsi" w:cstheme="majorHAnsi"/>
          <w:sz w:val="16"/>
        </w:rPr>
        <w:t xml:space="preserve">, now </w:t>
      </w:r>
      <w:r w:rsidRPr="001A2528">
        <w:rPr>
          <w:rStyle w:val="Emphasis"/>
          <w:rFonts w:asciiTheme="majorHAnsi" w:hAnsiTheme="majorHAnsi" w:cstheme="majorHAnsi"/>
        </w:rPr>
        <w:t>hold good jobs</w:t>
      </w:r>
      <w:r w:rsidRPr="001A2528">
        <w:rPr>
          <w:rFonts w:asciiTheme="majorHAnsi" w:hAnsiTheme="majorHAnsi" w:cstheme="majorHAnsi"/>
          <w:sz w:val="16"/>
        </w:rPr>
        <w:t xml:space="preserve">, </w:t>
      </w:r>
      <w:r w:rsidRPr="001A2528">
        <w:rPr>
          <w:rStyle w:val="Emphasis"/>
          <w:rFonts w:asciiTheme="majorHAnsi" w:hAnsiTheme="majorHAnsi" w:cstheme="majorHAnsi"/>
        </w:rPr>
        <w:t>and</w:t>
      </w:r>
      <w:r w:rsidRPr="001A2528">
        <w:rPr>
          <w:rFonts w:asciiTheme="majorHAnsi" w:hAnsiTheme="majorHAnsi" w:cstheme="majorHAnsi"/>
          <w:sz w:val="16"/>
        </w:rPr>
        <w:t xml:space="preserve"> </w:t>
      </w:r>
      <w:r w:rsidRPr="001A2528">
        <w:rPr>
          <w:rStyle w:val="Emphasis"/>
          <w:rFonts w:asciiTheme="majorHAnsi" w:hAnsiTheme="majorHAnsi" w:cstheme="majorHAnsi"/>
        </w:rPr>
        <w:t>might be considered middle-class if not elite</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These women often </w:t>
      </w:r>
      <w:r w:rsidRPr="00192117">
        <w:rPr>
          <w:rStyle w:val="Emphasis"/>
          <w:rFonts w:asciiTheme="majorHAnsi" w:hAnsiTheme="majorHAnsi" w:cstheme="majorHAnsi"/>
          <w:highlight w:val="cyan"/>
        </w:rPr>
        <w:t>occupy positions of authority inside</w:t>
      </w:r>
      <w:r w:rsidRPr="001A2528">
        <w:rPr>
          <w:rFonts w:asciiTheme="majorHAnsi" w:hAnsiTheme="majorHAnsi" w:cstheme="majorHAnsi"/>
          <w:sz w:val="16"/>
        </w:rPr>
        <w:t xml:space="preserve"> schools, corporations, and </w:t>
      </w:r>
      <w:r w:rsidRPr="00192117">
        <w:rPr>
          <w:rStyle w:val="Emphasis"/>
          <w:rFonts w:asciiTheme="majorHAnsi" w:hAnsiTheme="majorHAnsi" w:cstheme="majorHAnsi"/>
          <w:highlight w:val="cyan"/>
        </w:rPr>
        <w:t>government agencies</w:t>
      </w:r>
      <w:r w:rsidRPr="001A2528">
        <w:rPr>
          <w:rStyle w:val="StyleUnderline"/>
          <w:rFonts w:asciiTheme="majorHAnsi" w:hAnsiTheme="majorHAnsi" w:cstheme="majorHAnsi"/>
        </w:rPr>
        <w:t>.</w:t>
      </w:r>
      <w:r w:rsidRPr="00192117">
        <w:rPr>
          <w:rFonts w:asciiTheme="majorHAnsi" w:hAnsiTheme="majorHAnsi" w:cstheme="majorHAnsi"/>
          <w:sz w:val="16"/>
          <w:highlight w:val="cyan"/>
        </w:rPr>
        <w:t xml:space="preserve"> </w:t>
      </w:r>
      <w:r w:rsidRPr="00192117">
        <w:rPr>
          <w:rStyle w:val="Emphasis"/>
          <w:rFonts w:asciiTheme="majorHAnsi" w:hAnsiTheme="majorHAnsi" w:cstheme="majorHAnsi"/>
          <w:highlight w:val="cyan"/>
        </w:rPr>
        <w:t>Achieving these</w:t>
      </w:r>
      <w:r w:rsidRPr="001A2528">
        <w:rPr>
          <w:rStyle w:val="Emphasis"/>
          <w:rFonts w:asciiTheme="majorHAnsi" w:hAnsiTheme="majorHAnsi" w:cstheme="majorHAnsi"/>
        </w:rPr>
        <w:t xml:space="preserve"> results </w:t>
      </w:r>
      <w:r w:rsidRPr="00192117">
        <w:rPr>
          <w:rStyle w:val="Emphasis"/>
          <w:rFonts w:asciiTheme="majorHAnsi" w:hAnsiTheme="majorHAnsi" w:cstheme="majorHAnsi"/>
          <w:highlight w:val="cyan"/>
        </w:rPr>
        <w:t>required changing U.S. laws</w:t>
      </w:r>
      <w:r w:rsidRPr="001A2528">
        <w:rPr>
          <w:rStyle w:val="StyleUnderline"/>
          <w:rFonts w:asciiTheme="majorHAnsi" w:hAnsiTheme="majorHAnsi" w:cstheme="majorHAnsi"/>
        </w:rPr>
        <w:t>.</w:t>
      </w:r>
    </w:p>
    <w:p w14:paraId="7E55B552" w14:textId="77777777" w:rsidR="00335C7B" w:rsidRPr="001A2528" w:rsidRDefault="00335C7B" w:rsidP="00335C7B">
      <w:pPr>
        <w:rPr>
          <w:rFonts w:asciiTheme="majorHAnsi" w:hAnsiTheme="majorHAnsi" w:cstheme="majorHAnsi"/>
        </w:rPr>
      </w:pPr>
    </w:p>
    <w:p w14:paraId="391A11F6" w14:textId="77777777" w:rsidR="00335C7B" w:rsidRDefault="00335C7B" w:rsidP="00335C7B">
      <w:pPr>
        <w:pStyle w:val="Heading4"/>
      </w:pPr>
      <w:r>
        <w:t xml:space="preserve">Hartman explains that </w:t>
      </w:r>
      <w:r w:rsidRPr="00192117">
        <w:rPr>
          <w:u w:val="single"/>
        </w:rPr>
        <w:t>survival</w:t>
      </w:r>
      <w:r>
        <w:t xml:space="preserve"> requires acts of collaboration and genius. Ballots in competitive activities don’t remedy </w:t>
      </w:r>
      <w:r>
        <w:rPr>
          <w:u w:val="single"/>
        </w:rPr>
        <w:t>survival</w:t>
      </w:r>
      <w:r>
        <w:t xml:space="preserve"> which is threatened by </w:t>
      </w:r>
      <w:r>
        <w:rPr>
          <w:u w:val="single"/>
        </w:rPr>
        <w:t>structural</w:t>
      </w:r>
      <w:r>
        <w:t xml:space="preserve">, </w:t>
      </w:r>
      <w:r>
        <w:rPr>
          <w:u w:val="single"/>
        </w:rPr>
        <w:t>material</w:t>
      </w:r>
      <w:r>
        <w:t xml:space="preserve"> conditions.</w:t>
      </w:r>
    </w:p>
    <w:p w14:paraId="382FD7EB" w14:textId="77777777" w:rsidR="00335C7B" w:rsidRPr="00DB493D" w:rsidRDefault="00335C7B" w:rsidP="00335C7B">
      <w:pPr>
        <w:rPr>
          <w:sz w:val="16"/>
          <w:szCs w:val="16"/>
        </w:rPr>
      </w:pPr>
      <w:r w:rsidRPr="00DB493D">
        <w:rPr>
          <w:rStyle w:val="Style13ptBold"/>
        </w:rPr>
        <w:t>Berlant 11</w:t>
      </w:r>
      <w:r w:rsidRPr="00DB493D">
        <w:rPr>
          <w:sz w:val="16"/>
          <w:szCs w:val="16"/>
        </w:rPr>
        <w:t xml:space="preserve"> (Lauren, prof at U Chicago, Cruel Optimism, 174-8)</w:t>
      </w:r>
    </w:p>
    <w:p w14:paraId="1E7B2C23" w14:textId="77777777" w:rsidR="00335C7B" w:rsidRPr="006243B4" w:rsidRDefault="00335C7B" w:rsidP="00335C7B">
      <w:pPr>
        <w:rPr>
          <w:sz w:val="16"/>
        </w:rPr>
      </w:pPr>
      <w:r w:rsidRPr="00916317">
        <w:rPr>
          <w:sz w:val="16"/>
          <w:szCs w:val="16"/>
        </w:rPr>
        <w:t>So even if, in the</w:t>
      </w:r>
      <w:r w:rsidRPr="00916317">
        <w:rPr>
          <w:sz w:val="16"/>
        </w:rPr>
        <w:t>se two films, the promise of familial love is the convey­ ance for the incitement to misrecognize the bad life as a good one</w:t>
      </w:r>
      <w:r w:rsidRPr="00916317">
        <w:rPr>
          <w:sz w:val="16"/>
          <w:szCs w:val="16"/>
        </w:rPr>
        <w:t xml:space="preserve">, </w:t>
      </w:r>
      <w:r w:rsidRPr="00916317">
        <w:rPr>
          <w:sz w:val="16"/>
        </w:rPr>
        <w:t xml:space="preserve">this is also a story about the conditions under which fantasy takes the most conservative shape on the bottom of so many class structures. The adults want to pass the promise of the promise on to their children.14 That may be the children's only sure inheritance-fantasy as the only capital assuredly pass­ able from one contingent space to another. And of course here, as every­ where, the gendered division of labor mediates the attritions of capital and the intimate spaces in which the labor of living is imagined beyond the urgencies of necessity. As Gayatri Spivak writes of another example, "This is not the old particularism/universalism debate. It is the emergence of the generalized value form, global commensurability in the field of gender. All the diversity of daily life escapes this, yet it is inescapable." ts Rosetta and La Promesse are training differently gendered children to take up a position not within normative institutions of intimacy but within something proximate to them. The hypervigilance required to maintain this proximity is the main visceral scene of post-Fordist affect. The fantasy of intimacy that will make one feel normal (as opposed to making one able to secure the conditions of dependable reciprocal life) provides a false logic of commensurateness and continuity between everyday appearance and a whole set of abstract value­ generating relations. The aesthetic of the potentially good enough love enables crisis to feel ordinary and less of a threat than the affective bounty that makes it worth risking being amid capitalist social life. </w:t>
      </w:r>
      <w:r w:rsidRPr="00916317">
        <w:rPr>
          <w:sz w:val="12"/>
        </w:rPr>
        <w:t>¶</w:t>
      </w:r>
      <w:r w:rsidRPr="00916317">
        <w:rPr>
          <w:sz w:val="16"/>
        </w:rPr>
        <w:t xml:space="preserve"> But in the Dardennes' mise en scene, normative intimacy has been worn down to the nub of the formal and the gestural. The emotions associated with intimacy, like tenderness, are most easily assumed as scavenging strate­ gies that the children are compelled to develop to get by. Igor acts genuinely sweet to the old woman whose wallet he steals in the opening scene; Rosetta </w:t>
      </w:r>
      <w:r w:rsidRPr="00916317">
        <w:rPr>
          <w:sz w:val="12"/>
        </w:rPr>
        <w:t>¶</w:t>
      </w:r>
      <w:r w:rsidRPr="00916317">
        <w:rPr>
          <w:sz w:val="16"/>
        </w:rPr>
        <w:t xml:space="preserve"> [175]</w:t>
      </w:r>
      <w:r w:rsidRPr="00916317">
        <w:rPr>
          <w:sz w:val="12"/>
        </w:rPr>
        <w:t>¶</w:t>
      </w:r>
      <w:r w:rsidRPr="00916317">
        <w:rPr>
          <w:sz w:val="16"/>
        </w:rPr>
        <w:t xml:space="preserve"> acts in loving and protective ways toward her mother, whom she also beats for manifesting nonnormative appetites. Roger appeals to Igor for loyalty, although he has also lied to him, beat him, and destroyed his opportunity to be a kid and to cultivate a different life (also involving building things: but go-carts that move, not houses that require property). Yet Roger can still say, "The house, this whole thing, it's all for you!" To which Igor can only say, "Shut up! Shut up!" because there is no story to counter Roger with, no proof that it wasn't love, or that love was a bad idea. Apparently, the register of love is what there is to work with, when you are managing belonging to worlds that have no obligation to you. </w:t>
      </w:r>
      <w:r w:rsidRPr="00916317">
        <w:rPr>
          <w:sz w:val="12"/>
        </w:rPr>
        <w:t>¶</w:t>
      </w:r>
      <w:r w:rsidRPr="00916317">
        <w:rPr>
          <w:sz w:val="16"/>
        </w:rPr>
        <w:t xml:space="preserve"> But this is why optimism for belonging in a scene ofp otential reciprocity amid tragic impediments is, in these films, not merely cruel, even in its repe­ titions. The endings of these films tie the audience in identificatory knots of vicarious reciprocity that extend in affective and formal ways beyond the actual episode. Rosetta approaches her final shots having just had to quit her hard-won job in order to take care of her degenerating mother. She is miser­ able and defeated by her daughterly love and her commitment to not living outside the loop of a reciprocity whose feeling feels legitimate to her. </w:t>
      </w:r>
      <w:r w:rsidRPr="00916317">
        <w:rPr>
          <w:sz w:val="12"/>
        </w:rPr>
        <w:t>¶</w:t>
      </w:r>
      <w:r w:rsidRPr="00916317">
        <w:rPr>
          <w:sz w:val="16"/>
        </w:rPr>
        <w:t xml:space="preserve"> At the end, we see her dragging a big canister of gas. It is unclear whether she is about to commit suicide by asphyxiation, or to make a go of things the way she always does, and it doesn't matter: her body collapses in exhaus­ tion as Riquet arrives. Riquet-whom she has previously beaten up, left to drown, turned in as a thief, and had a strange, unsteady, asexual night with, a night that ends with her sleeping, not alone, but whispering intimately with herself.16 Riquet-who is stalking her in revenge for taking his job. He is the only resource for potential reciprocity she has. As the film closes, Rosetta weeps, looking off-screen toward he who is only a proximate friend, in the hope of stimulating his compassionate impulse to rescue her. And the film cuts to darkness. </w:t>
      </w:r>
      <w:r w:rsidRPr="00916317">
        <w:rPr>
          <w:sz w:val="12"/>
        </w:rPr>
        <w:t>¶</w:t>
      </w:r>
      <w:r w:rsidRPr="00916317">
        <w:rPr>
          <w:sz w:val="16"/>
        </w:rPr>
        <w:t xml:space="preserve"> Likewise, the close of La Promesse involves a scene of wishful gallantry. In the train station, just as Assita is about to escape Belgium, Igor's father, Igor, and the whole shoddy mess, Igor confesses one part of his secret. Perversely fullfilling and breaking "the promise" after which the picture is named, he gambles that revealing Amidou's death will keep Assita there, and indeed it binds her and her child to him and to the local scene of danger, violence, and poverty for the indefinite future. In the final shot, they walk away from the camera, together and not together, and as they become smaller the film cuts sharply to black. Both of these works thus end engendering in the audience [176]a kind of normativity hangover, a residue of the optimism of their advocacy for achieving whatever it was for which the protagonists were scavenging. Because Rosetta and Igor are cut off from the normal, the spectators become holders of the promise. </w:t>
      </w:r>
      <w:r w:rsidRPr="00916317">
        <w:rPr>
          <w:sz w:val="12"/>
        </w:rPr>
        <w:t>¶</w:t>
      </w:r>
      <w:r w:rsidRPr="00916317">
        <w:rPr>
          <w:sz w:val="16"/>
        </w:rPr>
        <w:t xml:space="preserve"> In classic Hollywood cinema and much of queer theory, such expectant "families we choose" endings would make these films, generically, come­ dies, and the anxieties we feel on the way would be just the effects of the conventional obstacles genres put out there that threaten the genre's fail­ ure.17 In Foucault's rendering, such scenes of communicative tears and confession would mark the children's ascension into sexuality, that is, into the place where desiring acts evince the youths' subjugation to the clarifying taxonomic machinery of familial and social discipline. In La Promesse and Rosetta it is where they become sexual, but such evocations of the two clari­ fying institutions of social intelligibility, genre and gender, would mishear the tonalities of these particular episodes. In these scenarios, sexuality is not only an accession to being intelligible, but also a performance of affective avarice, a demand for a feeling fix that </w:t>
      </w:r>
      <w:r w:rsidRPr="00916317">
        <w:rPr>
          <w:sz w:val="16"/>
        </w:rPr>
        <w:lastRenderedPageBreak/>
        <w:t>would inject a sense of normality.</w:t>
      </w:r>
      <w:r w:rsidRPr="00916317">
        <w:rPr>
          <w:sz w:val="12"/>
        </w:rPr>
        <w:t>¶</w:t>
      </w:r>
      <w:r w:rsidRPr="00916317">
        <w:rPr>
          <w:sz w:val="16"/>
        </w:rPr>
        <w:t xml:space="preserve"> What does it mean to want a sense of something rather than something? In the emergent regime of privatization that provokes aggressive fantasies of affective social confirmation in proximity to the political often without being in its register, genre shifts can point to new ways of apprehending improvisations within the ordinary. In the Dardennes' films, </w:t>
      </w:r>
      <w:r w:rsidRPr="00192117">
        <w:rPr>
          <w:rStyle w:val="StyleUnderline"/>
          <w:highlight w:val="cyan"/>
        </w:rPr>
        <w:t xml:space="preserve">the </w:t>
      </w:r>
      <w:r w:rsidRPr="00C65714">
        <w:rPr>
          <w:rStyle w:val="Emphasis"/>
        </w:rPr>
        <w:t xml:space="preserve">formal </w:t>
      </w:r>
      <w:r w:rsidRPr="00192117">
        <w:rPr>
          <w:rStyle w:val="Emphasis"/>
          <w:highlight w:val="cyan"/>
        </w:rPr>
        <w:t>achievement</w:t>
      </w:r>
      <w:r w:rsidRPr="00916317">
        <w:rPr>
          <w:sz w:val="16"/>
        </w:rPr>
        <w:t xml:space="preserve"> of genre and gender </w:t>
      </w:r>
      <w:r w:rsidRPr="00192117">
        <w:rPr>
          <w:rStyle w:val="StyleUnderline"/>
          <w:highlight w:val="cyan"/>
        </w:rPr>
        <w:t xml:space="preserve">suggests </w:t>
      </w:r>
      <w:r w:rsidRPr="00192117">
        <w:rPr>
          <w:rStyle w:val="Emphasis"/>
          <w:highlight w:val="cyan"/>
        </w:rPr>
        <w:t>not success but survival</w:t>
      </w:r>
      <w:r w:rsidRPr="00916317">
        <w:rPr>
          <w:sz w:val="16"/>
        </w:rPr>
        <w:t xml:space="preserve">, a survival reeking of something that partakes of the new generic hybrid, situation tragedy: the marriage between tragedy and situation comedy </w:t>
      </w:r>
      <w:r w:rsidRPr="00192117">
        <w:rPr>
          <w:rStyle w:val="StyleUnderline"/>
          <w:highlight w:val="cyan"/>
        </w:rPr>
        <w:t>where</w:t>
      </w:r>
      <w:r w:rsidRPr="00916317">
        <w:rPr>
          <w:sz w:val="16"/>
        </w:rPr>
        <w:t xml:space="preserve"> people are fated to express their flaws episodically, over and over, without learning, changing, being relieved, becoming better, or dying.18 In the situation comedy, </w:t>
      </w:r>
      <w:r w:rsidRPr="00192117">
        <w:rPr>
          <w:rStyle w:val="StyleUnderline"/>
          <w:highlight w:val="cyan"/>
        </w:rPr>
        <w:t>personality is figured as</w:t>
      </w:r>
      <w:r w:rsidRPr="00C65714">
        <w:rPr>
          <w:rStyle w:val="StyleUnderline"/>
        </w:rPr>
        <w:t xml:space="preserve"> a </w:t>
      </w:r>
      <w:r w:rsidRPr="00192117">
        <w:rPr>
          <w:rStyle w:val="Emphasis"/>
          <w:highlight w:val="cyan"/>
        </w:rPr>
        <w:t xml:space="preserve">limited </w:t>
      </w:r>
      <w:r w:rsidRPr="00C65714">
        <w:rPr>
          <w:rStyle w:val="Emphasis"/>
        </w:rPr>
        <w:t xml:space="preserve">set of </w:t>
      </w:r>
      <w:r w:rsidRPr="00192117">
        <w:rPr>
          <w:rStyle w:val="Emphasis"/>
          <w:highlight w:val="cyan"/>
        </w:rPr>
        <w:t>repetitions</w:t>
      </w:r>
      <w:r w:rsidRPr="00192117">
        <w:rPr>
          <w:rStyle w:val="StyleUnderline"/>
          <w:highlight w:val="cyan"/>
        </w:rPr>
        <w:t xml:space="preserve"> that will </w:t>
      </w:r>
      <w:r w:rsidRPr="00192117">
        <w:rPr>
          <w:rStyle w:val="Emphasis"/>
          <w:highlight w:val="cyan"/>
        </w:rPr>
        <w:t>inevitably</w:t>
      </w:r>
      <w:r w:rsidRPr="00916317">
        <w:rPr>
          <w:sz w:val="16"/>
        </w:rPr>
        <w:t xml:space="preserve"> [177</w:t>
      </w:r>
      <w:r w:rsidRPr="00C65714">
        <w:rPr>
          <w:sz w:val="16"/>
        </w:rPr>
        <w:t xml:space="preserve">] </w:t>
      </w:r>
      <w:r w:rsidRPr="00C65714">
        <w:rPr>
          <w:rStyle w:val="Emphasis"/>
        </w:rPr>
        <w:t>appear</w:t>
      </w:r>
      <w:r w:rsidRPr="00C65714">
        <w:rPr>
          <w:sz w:val="16"/>
        </w:rPr>
        <w:t xml:space="preserve"> in new situations-</w:t>
      </w:r>
      <w:r w:rsidRPr="00C65714">
        <w:rPr>
          <w:rStyle w:val="StyleUnderline"/>
        </w:rPr>
        <w:t>but what makes them comic and not tragic is that</w:t>
      </w:r>
      <w:r w:rsidRPr="00C65714">
        <w:rPr>
          <w:sz w:val="16"/>
        </w:rPr>
        <w:t xml:space="preserve"> in this genre's imaginary</w:t>
      </w:r>
      <w:r w:rsidRPr="00916317">
        <w:rPr>
          <w:sz w:val="16"/>
        </w:rPr>
        <w:t>,</w:t>
      </w:r>
      <w:r w:rsidRPr="00192117">
        <w:rPr>
          <w:rStyle w:val="StyleUnderline"/>
          <w:highlight w:val="cyan"/>
        </w:rPr>
        <w:t xml:space="preserve"> </w:t>
      </w:r>
      <w:r w:rsidRPr="00192117">
        <w:rPr>
          <w:rStyle w:val="Emphasis"/>
          <w:highlight w:val="cyan"/>
        </w:rPr>
        <w:t>the world has the kind of room for us that enables us to endure</w:t>
      </w:r>
      <w:r w:rsidRPr="00192117">
        <w:rPr>
          <w:rStyle w:val="StyleUnderline"/>
          <w:highlight w:val="cyan"/>
        </w:rPr>
        <w:t>.</w:t>
      </w:r>
      <w:r w:rsidRPr="00192117">
        <w:rPr>
          <w:sz w:val="16"/>
          <w:highlight w:val="cyan"/>
        </w:rPr>
        <w:t xml:space="preserve"> </w:t>
      </w:r>
      <w:r w:rsidRPr="00916317">
        <w:rPr>
          <w:sz w:val="16"/>
        </w:rPr>
        <w:t xml:space="preserve">In contrast, in the situation tragedy, one moves between having a little and being ejected from the social, where life is lived on the outside of value, in terrifying nonp laces where one is a squatter, trying to make an event in which one will matter to something or someone, even as a famil­ iar joke (in the situation tragedy, protagonists often try heart-wrenchingly to live as though they are in a situation comedy).19 In reinventing some ver­ sion of the couple, the family, or the love link, at the end, Rosetta and Igor are repeating a desire they have fancied and longed for throughout: a desire simply and minimally to be in the game. Not controlling the conditions of labor, they take up positions within sexuality that at least enable a feeling of vague normalcy that can be derived on the fly, in a do-it-yourself (DIY) fash­ ion. They do this in gestures that try to force a sense of obligation in someone, which will just have to stand in as the achievement of their desire for acknowledgment and a way of life. </w:t>
      </w:r>
      <w:r w:rsidRPr="00916317">
        <w:rPr>
          <w:sz w:val="12"/>
        </w:rPr>
        <w:t>¶</w:t>
      </w:r>
      <w:r w:rsidRPr="00916317">
        <w:rPr>
          <w:sz w:val="16"/>
        </w:rPr>
        <w:t xml:space="preserve"> Thus, </w:t>
      </w:r>
      <w:r w:rsidRPr="00192117">
        <w:rPr>
          <w:rStyle w:val="Emphasis"/>
          <w:highlight w:val="cyan"/>
        </w:rPr>
        <w:t>we see</w:t>
      </w:r>
      <w:r w:rsidRPr="00916317">
        <w:rPr>
          <w:sz w:val="16"/>
        </w:rPr>
        <w:t xml:space="preserve"> forming here </w:t>
      </w:r>
      <w:r w:rsidRPr="00192117">
        <w:rPr>
          <w:rStyle w:val="Emphasis"/>
          <w:highlight w:val="cyan"/>
        </w:rPr>
        <w:t>submission to necessity in the guise of desire;</w:t>
      </w:r>
      <w:r w:rsidRPr="00916317">
        <w:rPr>
          <w:sz w:val="16"/>
        </w:rPr>
        <w:t xml:space="preserve"> a </w:t>
      </w:r>
      <w:r w:rsidRPr="00192117">
        <w:rPr>
          <w:rStyle w:val="StyleUnderline"/>
          <w:highlight w:val="cyan"/>
        </w:rPr>
        <w:t>passionate attachment to a world in which they have no control</w:t>
      </w:r>
      <w:r w:rsidRPr="00C65714">
        <w:rPr>
          <w:rStyle w:val="StyleUnderline"/>
        </w:rPr>
        <w:t>ling share</w:t>
      </w:r>
      <w:r w:rsidRPr="00C65714">
        <w:rPr>
          <w:sz w:val="16"/>
        </w:rPr>
        <w:t>;</w:t>
      </w:r>
      <w:r w:rsidRPr="00916317">
        <w:rPr>
          <w:sz w:val="16"/>
        </w:rPr>
        <w:t xml:space="preserve"> and aggression, an insistence on being proximate to the thing. If these motives stand as the promise of the scene that will provide them that holding feeling they want, the proof that it's worth investing in these forms is not too demanding. There is a very low evidentiary bar. The key here is proximity; ownership has been relinquished as the children's fantasy. The geopolitical space of fantasy is not a nation or a plot of land secured by a deed but a neighborhood. And just as both films feature careers involving soldering and sewing, techniques that bind parts to bigger wholes, they restage at the close our protagonists' coercive appeal to a relative stranger for rescue and reciprocity, and all the stranger has to do is to be near, to stick around. [178]</w:t>
      </w:r>
      <w:r w:rsidRPr="00916317">
        <w:rPr>
          <w:sz w:val="12"/>
        </w:rPr>
        <w:t>¶</w:t>
      </w:r>
      <w:r w:rsidRPr="00916317">
        <w:rPr>
          <w:sz w:val="16"/>
        </w:rPr>
        <w:t xml:space="preserve"> That this is an appeal to a proximate normativity is signified by their spatial placement outside the home (in a terminal, on the ground) but never very far afield at all; they are all in proximity to the natal and fantasmatic home, in the end. And, affectively speaking, is Riquet not a man on whom the silent Rosetta must depend; and is Assita not a motherfsisterfloverffriend forced by Igor, by his sweet downcast eyes and aphonia, to submit? </w:t>
      </w:r>
      <w:r w:rsidRPr="00916317">
        <w:rPr>
          <w:sz w:val="12"/>
        </w:rPr>
        <w:t>¶</w:t>
      </w:r>
      <w:r w:rsidRPr="00916317">
        <w:rPr>
          <w:sz w:val="16"/>
        </w:rPr>
        <w:t xml:space="preserve"> Normalcy's embrace can only flicker, therefore, in the Dardennes' ren­ dering of the contemporary historical moment. Each time it looks as though a reciprocal relation has been forged, the temporal and monetary economy in which the experience of belonging can be enjoyed is interrupted by other needs, the needs of others that seem always to take priority. Nonetheless, in the context of material and parental deprivation, Rosetta and Igor crowd the cramped space of any potentially transitional moment to maintain, for one more minute,</w:t>
      </w:r>
      <w:r w:rsidRPr="00FF519E">
        <w:rPr>
          <w:rStyle w:val="StyleUnderline"/>
        </w:rPr>
        <w:t xml:space="preserve"> </w:t>
      </w:r>
      <w:r w:rsidRPr="00192117">
        <w:rPr>
          <w:rStyle w:val="StyleUnderline"/>
          <w:highlight w:val="cyan"/>
        </w:rPr>
        <w:t xml:space="preserve">their optimism about </w:t>
      </w:r>
      <w:r w:rsidRPr="00C65714">
        <w:rPr>
          <w:rStyle w:val="StyleUnderline"/>
        </w:rPr>
        <w:t xml:space="preserve">having </w:t>
      </w:r>
      <w:r w:rsidRPr="00192117">
        <w:rPr>
          <w:rStyle w:val="StyleUnderline"/>
          <w:highlight w:val="cyan"/>
        </w:rPr>
        <w:t>a</w:t>
      </w:r>
      <w:r w:rsidRPr="00916317">
        <w:rPr>
          <w:sz w:val="16"/>
        </w:rPr>
        <w:t xml:space="preserve"> thing, a life, </w:t>
      </w:r>
      <w:r w:rsidRPr="00192117">
        <w:rPr>
          <w:rStyle w:val="StyleUnderline"/>
          <w:highlight w:val="cyan"/>
        </w:rPr>
        <w:t>a scene of</w:t>
      </w:r>
      <w:r w:rsidRPr="00916317">
        <w:rPr>
          <w:sz w:val="16"/>
        </w:rPr>
        <w:t xml:space="preserve"> practices of </w:t>
      </w:r>
      <w:r w:rsidRPr="00192117">
        <w:rPr>
          <w:rStyle w:val="StyleUnderline"/>
          <w:highlight w:val="cyan"/>
        </w:rPr>
        <w:t>belonging</w:t>
      </w:r>
      <w:r w:rsidRPr="00916317">
        <w:rPr>
          <w:sz w:val="16"/>
        </w:rPr>
        <w:t xml:space="preserve"> and dignity </w:t>
      </w:r>
      <w:r w:rsidRPr="00192117">
        <w:rPr>
          <w:rStyle w:val="StyleUnderline"/>
          <w:highlight w:val="cyan"/>
        </w:rPr>
        <w:t>that can be</w:t>
      </w:r>
      <w:r w:rsidRPr="00916317">
        <w:rPr>
          <w:sz w:val="16"/>
        </w:rPr>
        <w:t xml:space="preserve"> iterated, </w:t>
      </w:r>
      <w:r w:rsidRPr="00192117">
        <w:rPr>
          <w:rStyle w:val="StyleUnderline"/>
          <w:highlight w:val="cyan"/>
        </w:rPr>
        <w:t>repeated</w:t>
      </w:r>
      <w:r w:rsidRPr="00916317">
        <w:rPr>
          <w:sz w:val="16"/>
        </w:rPr>
        <w:t xml:space="preserve">, </w:t>
      </w:r>
      <w:r w:rsidRPr="00C65714">
        <w:rPr>
          <w:rStyle w:val="StyleUnderline"/>
        </w:rPr>
        <w:t xml:space="preserve">and depended on </w:t>
      </w:r>
      <w:r w:rsidRPr="00192117">
        <w:rPr>
          <w:rStyle w:val="Emphasis"/>
          <w:highlight w:val="cyan"/>
        </w:rPr>
        <w:t>without much being looked forward to.</w:t>
      </w:r>
      <w:r w:rsidRPr="00FF519E">
        <w:rPr>
          <w:rStyle w:val="StyleUnderline"/>
        </w:rPr>
        <w:t xml:space="preserve"> </w:t>
      </w:r>
      <w:r w:rsidRPr="00916317">
        <w:rPr>
          <w:rStyle w:val="StyleUnderline"/>
          <w:sz w:val="12"/>
        </w:rPr>
        <w:t>¶</w:t>
      </w:r>
      <w:r w:rsidRPr="003214A2">
        <w:rPr>
          <w:rStyle w:val="StyleUnderline"/>
          <w:sz w:val="12"/>
        </w:rPr>
        <w:t xml:space="preserve"> </w:t>
      </w:r>
      <w:r w:rsidRPr="00C65714">
        <w:rPr>
          <w:rStyle w:val="StyleUnderline"/>
        </w:rPr>
        <w:t>So, what does it mean that the endings of these films solicit audience desire</w:t>
      </w:r>
      <w:r w:rsidRPr="00C65714">
        <w:rPr>
          <w:sz w:val="16"/>
        </w:rPr>
        <w:t xml:space="preserve"> one more time </w:t>
      </w:r>
      <w:r w:rsidRPr="00C65714">
        <w:rPr>
          <w:rStyle w:val="StyleUnderline"/>
        </w:rPr>
        <w:t>for the protagonists to receive</w:t>
      </w:r>
      <w:r w:rsidRPr="00C65714">
        <w:rPr>
          <w:sz w:val="16"/>
        </w:rPr>
        <w:t xml:space="preserve">, finally, </w:t>
      </w:r>
      <w:r w:rsidRPr="00C65714">
        <w:rPr>
          <w:rStyle w:val="StyleUnderline"/>
        </w:rPr>
        <w:t>the help they seek because it feels like their last chance to experience, through openness to another, a good change amid the violence</w:t>
      </w:r>
      <w:r w:rsidRPr="00C65714">
        <w:rPr>
          <w:sz w:val="16"/>
        </w:rPr>
        <w:t xml:space="preserve"> and numbing </w:t>
      </w:r>
      <w:r w:rsidRPr="00C65714">
        <w:rPr>
          <w:rStyle w:val="StyleUnderline"/>
        </w:rPr>
        <w:t>everywhere present?</w:t>
      </w:r>
      <w:r w:rsidRPr="00C65714">
        <w:rPr>
          <w:sz w:val="16"/>
        </w:rPr>
        <w:t xml:space="preserve"> Since "at all costs" is no metaphor from this perch on the bottom of the class structure, </w:t>
      </w:r>
      <w:r w:rsidRPr="00C65714">
        <w:rPr>
          <w:rStyle w:val="Emphasis"/>
        </w:rPr>
        <w:t>here fantasy and survival are indistinguishable effects of the affects'</w:t>
      </w:r>
      <w:r w:rsidRPr="00C65714">
        <w:rPr>
          <w:sz w:val="16"/>
        </w:rPr>
        <w:t xml:space="preserve"> own informal </w:t>
      </w:r>
      <w:r w:rsidRPr="00C65714">
        <w:rPr>
          <w:rStyle w:val="Emphasis"/>
        </w:rPr>
        <w:t xml:space="preserve">economy. </w:t>
      </w:r>
      <w:r w:rsidRPr="00192117">
        <w:rPr>
          <w:rStyle w:val="Emphasis"/>
          <w:highlight w:val="cyan"/>
        </w:rPr>
        <w:t>To be made to desire a normativity hangover trains the audience in cruel optimism</w:t>
      </w:r>
      <w:r w:rsidRPr="00916317">
        <w:rPr>
          <w:rStyle w:val="Emphasis"/>
        </w:rPr>
        <w:t>.</w:t>
      </w:r>
      <w:r w:rsidRPr="00916317">
        <w:rPr>
          <w:sz w:val="16"/>
        </w:rPr>
        <w:t xml:space="preserve"> </w:t>
      </w:r>
    </w:p>
    <w:p w14:paraId="3A3F86B4" w14:textId="32886145" w:rsidR="00E42E4C" w:rsidRDefault="00335C7B" w:rsidP="00335C7B">
      <w:pPr>
        <w:pStyle w:val="Heading1"/>
      </w:pPr>
      <w:r>
        <w:lastRenderedPageBreak/>
        <w:t>2NC</w:t>
      </w:r>
    </w:p>
    <w:p w14:paraId="35086DC2" w14:textId="5E224C3F" w:rsidR="00335C7B" w:rsidRDefault="00335C7B" w:rsidP="00335C7B">
      <w:pPr>
        <w:pStyle w:val="Heading2"/>
      </w:pPr>
      <w:r>
        <w:lastRenderedPageBreak/>
        <w:t>T</w:t>
      </w:r>
    </w:p>
    <w:p w14:paraId="342CB25E" w14:textId="77777777" w:rsidR="00335C7B" w:rsidRDefault="00335C7B" w:rsidP="00335C7B">
      <w:pPr>
        <w:pStyle w:val="Heading3"/>
      </w:pPr>
      <w:r>
        <w:lastRenderedPageBreak/>
        <w:t>TVA</w:t>
      </w:r>
    </w:p>
    <w:p w14:paraId="31C38EF9" w14:textId="77777777" w:rsidR="00335C7B" w:rsidRDefault="00335C7B" w:rsidP="00335C7B">
      <w:pPr>
        <w:pStyle w:val="Heading4"/>
      </w:pPr>
      <w:r>
        <w:t>1.</w:t>
      </w:r>
      <w:r w:rsidRPr="00E46EF1">
        <w:t xml:space="preserve"> </w:t>
      </w:r>
      <w:r w:rsidRPr="00E46EF1">
        <w:rPr>
          <w:u w:val="single"/>
        </w:rPr>
        <w:t>TVA</w:t>
      </w:r>
      <w:r>
        <w:t xml:space="preserve"> – USFG should prohibit private sector business practices that violate an antitrust worker, community, and environmental welfare standard.  </w:t>
      </w:r>
    </w:p>
    <w:p w14:paraId="3650C398" w14:textId="77777777" w:rsidR="00335C7B" w:rsidRDefault="00335C7B" w:rsidP="00335C7B">
      <w:r w:rsidRPr="005E6F21">
        <w:rPr>
          <w:rStyle w:val="Style13ptBold"/>
        </w:rPr>
        <w:t>Greer &amp;</w:t>
      </w:r>
      <w:r>
        <w:t xml:space="preserve"> </w:t>
      </w:r>
      <w:r w:rsidRPr="005E6F21">
        <w:rPr>
          <w:rStyle w:val="Style13ptBold"/>
        </w:rPr>
        <w:t>Rice 21</w:t>
      </w:r>
      <w:r w:rsidRPr="002F549A">
        <w:rPr>
          <w:sz w:val="16"/>
          <w:szCs w:val="16"/>
        </w:rPr>
        <w:t>. Jeremie &amp; Solana.  Co-founders and co-executive directors of Liberation in a Generation, a national movement-support organization working to build the power of people of color to totally transform the economy. “ANTI-MONOPOLY ACTIVISM: Reclaiming Power through Racial Justice.” https://www.liberationinageneration.org/wp-content/uploads/2021/03/Anti-Monopoly-Activism_032021.pdf.</w:t>
      </w:r>
    </w:p>
    <w:p w14:paraId="536C6F97" w14:textId="77777777" w:rsidR="00335C7B" w:rsidRDefault="00335C7B" w:rsidP="00335C7B">
      <w:pPr>
        <w:rPr>
          <w:sz w:val="16"/>
        </w:rPr>
      </w:pPr>
      <w:r w:rsidRPr="00361F64">
        <w:rPr>
          <w:rStyle w:val="Emphasis"/>
        </w:rPr>
        <w:t>Strengthen and Enforce Existing Laws</w:t>
      </w:r>
      <w:r w:rsidRPr="004D2ED4">
        <w:rPr>
          <w:sz w:val="16"/>
        </w:rPr>
        <w:t xml:space="preserve"> The last section illustrated the myriad ways in which </w:t>
      </w:r>
      <w:r w:rsidRPr="00927031">
        <w:rPr>
          <w:rStyle w:val="StyleUnderline"/>
          <w:highlight w:val="cyan"/>
        </w:rPr>
        <w:t>the federal government regulates</w:t>
      </w:r>
      <w:r w:rsidRPr="00361F64">
        <w:rPr>
          <w:rStyle w:val="StyleUnderline"/>
        </w:rPr>
        <w:t xml:space="preserve"> companies across </w:t>
      </w:r>
      <w:r w:rsidRPr="00927031">
        <w:rPr>
          <w:rStyle w:val="StyleUnderline"/>
          <w:highlight w:val="cyan"/>
        </w:rPr>
        <w:t>industries</w:t>
      </w:r>
      <w:r w:rsidRPr="004D2ED4">
        <w:rPr>
          <w:sz w:val="16"/>
        </w:rPr>
        <w:t xml:space="preserve">. </w:t>
      </w:r>
      <w:r w:rsidRPr="00FA7917">
        <w:rPr>
          <w:rStyle w:val="StyleUnderline"/>
        </w:rPr>
        <w:t>Our current regulations are mostly meant to protect consumer interests and are enforced by the DOJ, the FTC, other federal agencies, and by direct private lawsuits.</w:t>
      </w:r>
      <w:r w:rsidRPr="004D2ED4">
        <w:rPr>
          <w:sz w:val="16"/>
        </w:rPr>
        <w:t xml:space="preserve"> And in too many cases, </w:t>
      </w:r>
      <w:r w:rsidRPr="00FA7917">
        <w:rPr>
          <w:rStyle w:val="StyleUnderline"/>
        </w:rPr>
        <w:t>courts are reluctant to rule in favor 111 of the government and its enforcers for fear of setting legal precedent</w:t>
      </w:r>
      <w:r w:rsidRPr="004D2ED4">
        <w:rPr>
          <w:sz w:val="16"/>
        </w:rPr>
        <w:t xml:space="preserve">. </w:t>
      </w:r>
      <w:r w:rsidRPr="00927031">
        <w:rPr>
          <w:rStyle w:val="Emphasis"/>
          <w:highlight w:val="cyan"/>
        </w:rPr>
        <w:t>We need legislation to lower</w:t>
      </w:r>
      <w:r w:rsidRPr="00FA7917">
        <w:rPr>
          <w:rStyle w:val="Emphasis"/>
        </w:rPr>
        <w:t xml:space="preserve"> the </w:t>
      </w:r>
      <w:r w:rsidRPr="00927031">
        <w:rPr>
          <w:rStyle w:val="Emphasis"/>
          <w:highlight w:val="cyan"/>
        </w:rPr>
        <w:t>burden of proof required to challenge anticompetitive mergers and</w:t>
      </w:r>
      <w:r w:rsidRPr="00FA7917">
        <w:rPr>
          <w:rStyle w:val="Emphasis"/>
        </w:rPr>
        <w:t xml:space="preserve"> to </w:t>
      </w:r>
      <w:r w:rsidRPr="00927031">
        <w:rPr>
          <w:rStyle w:val="Emphasis"/>
          <w:highlight w:val="cyan"/>
        </w:rPr>
        <w:t>expand the definition of harm</w:t>
      </w:r>
      <w:r w:rsidRPr="00FA7917">
        <w:rPr>
          <w:rStyle w:val="Emphasis"/>
        </w:rPr>
        <w:t xml:space="preserve"> to go </w:t>
      </w:r>
      <w:r w:rsidRPr="00927031">
        <w:rPr>
          <w:rStyle w:val="Emphasis"/>
          <w:highlight w:val="cyan"/>
        </w:rPr>
        <w:t>beyond consumers and include</w:t>
      </w:r>
      <w:r w:rsidRPr="00FA7917">
        <w:rPr>
          <w:rStyle w:val="Emphasis"/>
        </w:rPr>
        <w:t xml:space="preserve"> the other </w:t>
      </w:r>
      <w:r w:rsidRPr="00927031">
        <w:rPr>
          <w:rStyle w:val="Emphasis"/>
          <w:highlight w:val="cyan"/>
        </w:rPr>
        <w:t>oppressive impacts of monopoly power on</w:t>
      </w:r>
      <w:r w:rsidRPr="00FA7917">
        <w:rPr>
          <w:rStyle w:val="Emphasis"/>
        </w:rPr>
        <w:t xml:space="preserve"> consumers, </w:t>
      </w:r>
      <w:r w:rsidRPr="00927031">
        <w:rPr>
          <w:rStyle w:val="Emphasis"/>
          <w:highlight w:val="cyan"/>
        </w:rPr>
        <w:t>workers</w:t>
      </w:r>
      <w:r w:rsidRPr="00FA7917">
        <w:rPr>
          <w:rStyle w:val="Emphasis"/>
        </w:rPr>
        <w:t xml:space="preserve">, </w:t>
      </w:r>
      <w:r w:rsidRPr="00927031">
        <w:rPr>
          <w:rStyle w:val="Emphasis"/>
          <w:highlight w:val="cyan"/>
        </w:rPr>
        <w:t>communities</w:t>
      </w:r>
      <w:r w:rsidRPr="004D2ED4">
        <w:rPr>
          <w:sz w:val="16"/>
          <w:szCs w:val="16"/>
        </w:rPr>
        <w:t>, our democracy,</w:t>
      </w:r>
      <w:r w:rsidRPr="00FA7917">
        <w:rPr>
          <w:rStyle w:val="Emphasis"/>
        </w:rPr>
        <w:t xml:space="preserve"> </w:t>
      </w:r>
      <w:r w:rsidRPr="00927031">
        <w:rPr>
          <w:rStyle w:val="Emphasis"/>
          <w:highlight w:val="cyan"/>
        </w:rPr>
        <w:t>and the planet</w:t>
      </w:r>
      <w:r w:rsidRPr="004D2ED4">
        <w:rPr>
          <w:sz w:val="16"/>
        </w:rPr>
        <w:t xml:space="preserve">. </w:t>
      </w:r>
      <w:r w:rsidRPr="00FA7917">
        <w:rPr>
          <w:rStyle w:val="StyleUnderline"/>
        </w:rPr>
        <w:t>An increase in funding for enforcement agencies is also needed to keep pace with the rise in monopolization and to study the impacts of anti-monopoly action or inaction</w:t>
      </w:r>
      <w:r w:rsidRPr="004D2ED4">
        <w:rPr>
          <w:sz w:val="16"/>
        </w:rPr>
        <w:t xml:space="preserve">.112 While anti-monopoly efforts could be more effective at protecting consumers, </w:t>
      </w:r>
      <w:r w:rsidRPr="00FA7917">
        <w:rPr>
          <w:rStyle w:val="StyleUnderline"/>
        </w:rPr>
        <w:t>we especially need better ways to protect workers, small businesses, and local economies</w:t>
      </w:r>
      <w:r w:rsidRPr="004D2ED4">
        <w:rPr>
          <w:sz w:val="16"/>
        </w:rPr>
        <w:t xml:space="preserve">. Key questions, that are not being asked enough now, should be top of mind for researchers and advocates who work with or for the DOJ and the FTC to consider howlabor markets are impacted by mergers and what level of market power any merger will create. Will fewer jobs exist? Will workers be less able to move from job to job? </w:t>
      </w:r>
      <w:r w:rsidRPr="00FA7917">
        <w:rPr>
          <w:rStyle w:val="Emphasis"/>
        </w:rPr>
        <w:t>Notably, advocates are calling for laws that make non-compete and no-poaching agreements illegal outright</w:t>
      </w:r>
      <w:r w:rsidRPr="004D2ED4">
        <w:rPr>
          <w:sz w:val="16"/>
        </w:rPr>
        <w:t>.11</w:t>
      </w:r>
    </w:p>
    <w:p w14:paraId="0201D7BD" w14:textId="77777777" w:rsidR="00335C7B" w:rsidRDefault="00335C7B" w:rsidP="00335C7B">
      <w:pPr>
        <w:pStyle w:val="Heading4"/>
      </w:pPr>
      <w:r>
        <w:t xml:space="preserve">Advantages can </w:t>
      </w:r>
      <w:r>
        <w:rPr>
          <w:u w:val="single"/>
        </w:rPr>
        <w:t>center Black women</w:t>
      </w:r>
    </w:p>
    <w:p w14:paraId="1BBE2602" w14:textId="77777777" w:rsidR="00335C7B" w:rsidRDefault="00335C7B" w:rsidP="00335C7B">
      <w:r w:rsidRPr="005E6F21">
        <w:rPr>
          <w:rStyle w:val="Style13ptBold"/>
        </w:rPr>
        <w:t>Greer &amp;</w:t>
      </w:r>
      <w:r>
        <w:t xml:space="preserve"> </w:t>
      </w:r>
      <w:r w:rsidRPr="005E6F21">
        <w:rPr>
          <w:rStyle w:val="Style13ptBold"/>
        </w:rPr>
        <w:t>Rice 21</w:t>
      </w:r>
      <w:r w:rsidRPr="002F549A">
        <w:rPr>
          <w:sz w:val="16"/>
          <w:szCs w:val="16"/>
        </w:rPr>
        <w:t>. Jeremie &amp; Solana.  Co-founders and co-executive directors of Liberation in a Generation, a national movement-support organization working to build the power of people of color to totally transform the economy. “ANTI-MONOPOLY ACTIVISM: Reclaiming Power through Racial Justice.” https://www.liberationinageneration.org/wp-content/uploads/2021/03/Anti-Monopoly-Activism_032021.pdf.</w:t>
      </w:r>
    </w:p>
    <w:p w14:paraId="68C4E4FB" w14:textId="77777777" w:rsidR="00335C7B" w:rsidRDefault="00335C7B" w:rsidP="00335C7B">
      <w:pPr>
        <w:rPr>
          <w:rStyle w:val="StyleUnderline"/>
        </w:rPr>
      </w:pPr>
      <w:r w:rsidRPr="00927031">
        <w:rPr>
          <w:rStyle w:val="StyleUnderline"/>
          <w:highlight w:val="cyan"/>
        </w:rPr>
        <w:t xml:space="preserve">The </w:t>
      </w:r>
      <w:r w:rsidRPr="00927031">
        <w:rPr>
          <w:rStyle w:val="Emphasis"/>
          <w:highlight w:val="cyan"/>
        </w:rPr>
        <w:t>Oppression Economy</w:t>
      </w:r>
      <w:r w:rsidRPr="00CA131D">
        <w:rPr>
          <w:sz w:val="16"/>
        </w:rPr>
        <w:t xml:space="preserve">, which includes financial markets, labor markets, and interstate and international trading companies, </w:t>
      </w:r>
      <w:r w:rsidRPr="00927031">
        <w:rPr>
          <w:rStyle w:val="StyleUnderline"/>
          <w:highlight w:val="cyan"/>
        </w:rPr>
        <w:t>was</w:t>
      </w:r>
      <w:r w:rsidRPr="005E6F21">
        <w:rPr>
          <w:rStyle w:val="StyleUnderline"/>
        </w:rPr>
        <w:t xml:space="preserve"> arranged to </w:t>
      </w:r>
      <w:r w:rsidRPr="00645C13">
        <w:rPr>
          <w:rStyle w:val="StyleUnderline"/>
        </w:rPr>
        <w:t xml:space="preserve">serve an economy </w:t>
      </w:r>
      <w:r w:rsidRPr="00927031">
        <w:rPr>
          <w:rStyle w:val="StyleUnderline"/>
          <w:highlight w:val="cyan"/>
        </w:rPr>
        <w:t>elevated by</w:t>
      </w:r>
      <w:r w:rsidRPr="005E6F21">
        <w:rPr>
          <w:rStyle w:val="StyleUnderline"/>
        </w:rPr>
        <w:t xml:space="preserve"> the </w:t>
      </w:r>
      <w:r w:rsidRPr="00927031">
        <w:rPr>
          <w:rStyle w:val="Emphasis"/>
          <w:highlight w:val="cyan"/>
        </w:rPr>
        <w:t>theft of labor</w:t>
      </w:r>
      <w:r w:rsidRPr="005E6F21">
        <w:rPr>
          <w:rStyle w:val="StyleUnderline"/>
        </w:rPr>
        <w:t xml:space="preserve"> </w:t>
      </w:r>
      <w:r w:rsidRPr="00927031">
        <w:rPr>
          <w:rStyle w:val="Emphasis"/>
          <w:highlight w:val="cyan"/>
        </w:rPr>
        <w:t>from Black people</w:t>
      </w:r>
      <w:r w:rsidRPr="00CA131D">
        <w:rPr>
          <w:sz w:val="16"/>
        </w:rPr>
        <w:t xml:space="preserve">. Today, </w:t>
      </w:r>
      <w:r w:rsidRPr="00927031">
        <w:rPr>
          <w:rStyle w:val="StyleUnderline"/>
          <w:highlight w:val="cyan"/>
        </w:rPr>
        <w:t>Black people</w:t>
      </w:r>
      <w:r w:rsidRPr="005E6F21">
        <w:rPr>
          <w:rStyle w:val="StyleUnderline"/>
        </w:rPr>
        <w:t xml:space="preserve"> and other people of color </w:t>
      </w:r>
      <w:r w:rsidRPr="00927031">
        <w:rPr>
          <w:rStyle w:val="StyleUnderline"/>
          <w:highlight w:val="cyan"/>
        </w:rPr>
        <w:t>are</w:t>
      </w:r>
      <w:r w:rsidRPr="005E6F21">
        <w:rPr>
          <w:rStyle w:val="StyleUnderline"/>
        </w:rPr>
        <w:t xml:space="preserve"> still </w:t>
      </w:r>
      <w:r w:rsidRPr="00927031">
        <w:rPr>
          <w:rStyle w:val="StyleUnderline"/>
          <w:highlight w:val="cyan"/>
        </w:rPr>
        <w:t xml:space="preserve">delivering uncompensated value to </w:t>
      </w:r>
      <w:r w:rsidRPr="00927031">
        <w:rPr>
          <w:rStyle w:val="Emphasis"/>
          <w:highlight w:val="cyan"/>
        </w:rPr>
        <w:t>monopoly power</w:t>
      </w:r>
      <w:r w:rsidRPr="00927031">
        <w:rPr>
          <w:rStyle w:val="StyleUnderline"/>
          <w:highlight w:val="cyan"/>
        </w:rPr>
        <w:t xml:space="preserve"> as </w:t>
      </w:r>
      <w:r w:rsidRPr="00927031">
        <w:rPr>
          <w:rStyle w:val="Emphasis"/>
          <w:highlight w:val="cyan"/>
        </w:rPr>
        <w:t>minimum wage essential workers</w:t>
      </w:r>
      <w:r w:rsidRPr="005E6F21">
        <w:rPr>
          <w:rStyle w:val="StyleUnderline"/>
        </w:rPr>
        <w:t xml:space="preserve">, as </w:t>
      </w:r>
      <w:r w:rsidRPr="00927031">
        <w:rPr>
          <w:rStyle w:val="Emphasis"/>
          <w:highlight w:val="cyan"/>
        </w:rPr>
        <w:t>consumers without choice</w:t>
      </w:r>
      <w:r w:rsidRPr="005E6F21">
        <w:rPr>
          <w:rStyle w:val="StyleUnderline"/>
        </w:rPr>
        <w:t xml:space="preserve">, as </w:t>
      </w:r>
      <w:r w:rsidRPr="00927031">
        <w:rPr>
          <w:rStyle w:val="Emphasis"/>
          <w:highlight w:val="cyan"/>
        </w:rPr>
        <w:t>small businesses beholden to tight supply chains</w:t>
      </w:r>
      <w:r w:rsidRPr="005E6F21">
        <w:rPr>
          <w:rStyle w:val="StyleUnderline"/>
        </w:rPr>
        <w:t>, as students trying to pay for a college education, and as residents of modern-day company towns</w:t>
      </w:r>
      <w:r w:rsidRPr="00CA131D">
        <w:rPr>
          <w:sz w:val="16"/>
        </w:rPr>
        <w:t xml:space="preserve">. Despite the disproportionate and anticompetitive influence these monopolies have on the consumer and labor market, they are, structurally, corporations. They have CEOs who manage the day-to-day of the company. They have boards of directors responsible for maintaining corporate governance. They have shareholders that they are accountable for serving. Finally, they are subject to corporate and tax laws and regulations internationally and in the US. </w:t>
      </w:r>
      <w:r w:rsidRPr="00927031">
        <w:rPr>
          <w:rStyle w:val="StyleUnderline"/>
          <w:highlight w:val="cyan"/>
        </w:rPr>
        <w:t>One</w:t>
      </w:r>
      <w:r w:rsidRPr="005E6F21">
        <w:rPr>
          <w:rStyle w:val="StyleUnderline"/>
        </w:rPr>
        <w:t xml:space="preserve"> of the </w:t>
      </w:r>
      <w:r w:rsidRPr="00927031">
        <w:rPr>
          <w:rStyle w:val="StyleUnderline"/>
          <w:highlight w:val="cyan"/>
        </w:rPr>
        <w:t>highpoint</w:t>
      </w:r>
      <w:r w:rsidRPr="005E6F21">
        <w:rPr>
          <w:rStyle w:val="StyleUnderline"/>
        </w:rPr>
        <w:t xml:space="preserve">s of 2020 </w:t>
      </w:r>
      <w:r w:rsidRPr="00927031">
        <w:rPr>
          <w:rStyle w:val="StyleUnderline"/>
          <w:highlight w:val="cyan"/>
        </w:rPr>
        <w:t>came in</w:t>
      </w:r>
      <w:r w:rsidRPr="005E6F21">
        <w:rPr>
          <w:rStyle w:val="StyleUnderline"/>
        </w:rPr>
        <w:t xml:space="preserve"> December when the FTC joined 48 states and territories to bring </w:t>
      </w:r>
      <w:r w:rsidRPr="00927031">
        <w:rPr>
          <w:rStyle w:val="StyleUnderline"/>
          <w:highlight w:val="cyan"/>
        </w:rPr>
        <w:t xml:space="preserve">a lawsuit against </w:t>
      </w:r>
      <w:r w:rsidRPr="00927031">
        <w:rPr>
          <w:rStyle w:val="Emphasis"/>
          <w:highlight w:val="cyan"/>
        </w:rPr>
        <w:t>Google</w:t>
      </w:r>
      <w:r w:rsidRPr="005E6F21">
        <w:rPr>
          <w:rStyle w:val="StyleUnderline"/>
        </w:rPr>
        <w:t xml:space="preserve"> for violating the United State’s anti-monopoly laws</w:t>
      </w:r>
      <w:r w:rsidRPr="00CA131D">
        <w:rPr>
          <w:sz w:val="16"/>
        </w:rPr>
        <w:t xml:space="preserve">. </w:t>
      </w:r>
      <w:r w:rsidRPr="005E6F21">
        <w:rPr>
          <w:rStyle w:val="StyleUnderline"/>
        </w:rPr>
        <w:t xml:space="preserve">This suit has the potential to be the most significant action </w:t>
      </w:r>
      <w:r w:rsidRPr="00927031">
        <w:rPr>
          <w:rStyle w:val="StyleUnderline"/>
          <w:highlight w:val="cyan"/>
        </w:rPr>
        <w:t xml:space="preserve">taken by the </w:t>
      </w:r>
      <w:r w:rsidRPr="00927031">
        <w:rPr>
          <w:rStyle w:val="Emphasis"/>
          <w:highlight w:val="cyan"/>
        </w:rPr>
        <w:t>federal government</w:t>
      </w:r>
      <w:r w:rsidRPr="005E6F21">
        <w:rPr>
          <w:rStyle w:val="StyleUnderline"/>
        </w:rPr>
        <w:t xml:space="preserve"> since the 1998 suit against Microsoft</w:t>
      </w:r>
      <w:r w:rsidRPr="00CA131D">
        <w:rPr>
          <w:sz w:val="16"/>
        </w:rPr>
        <w:t xml:space="preserve">. Further, </w:t>
      </w:r>
      <w:r w:rsidRPr="005E6F21">
        <w:rPr>
          <w:rStyle w:val="StyleUnderline"/>
        </w:rPr>
        <w:t>earlier in 2020, the House of Representatives Judiciary Subcommittee issued a report urging action by Anti-Monopoly Activism 57 Congress and the administration to reign in the monopoly power of Big Tech</w:t>
      </w:r>
      <w:r w:rsidRPr="00CA131D">
        <w:rPr>
          <w:sz w:val="16"/>
        </w:rPr>
        <w:t xml:space="preserve">. Major democratic </w:t>
      </w:r>
      <w:r w:rsidRPr="005E6F21">
        <w:rPr>
          <w:rStyle w:val="StyleUnderline"/>
        </w:rPr>
        <w:t>presidential candidates</w:t>
      </w:r>
      <w:r w:rsidRPr="00CA131D">
        <w:rPr>
          <w:sz w:val="16"/>
        </w:rPr>
        <w:t xml:space="preserve">, including now-President Biden, </w:t>
      </w:r>
      <w:r w:rsidRPr="005E6F21">
        <w:rPr>
          <w:rStyle w:val="StyleUnderline"/>
        </w:rPr>
        <w:t xml:space="preserve">prioritized curbing corporate monopoly power as major planks in their </w:t>
      </w:r>
      <w:r w:rsidRPr="005E6F21">
        <w:rPr>
          <w:rStyle w:val="StyleUnderline"/>
        </w:rPr>
        <w:lastRenderedPageBreak/>
        <w:t>presidential campaigns</w:t>
      </w:r>
      <w:r w:rsidRPr="00CA131D">
        <w:rPr>
          <w:sz w:val="16"/>
        </w:rPr>
        <w:t xml:space="preserve">. </w:t>
      </w:r>
      <w:r w:rsidRPr="00927031">
        <w:rPr>
          <w:rStyle w:val="Emphasis"/>
          <w:highlight w:val="cyan"/>
        </w:rPr>
        <w:t>There appears to be momentum on</w:t>
      </w:r>
      <w:r w:rsidRPr="005E6F21">
        <w:rPr>
          <w:rStyle w:val="Emphasis"/>
        </w:rPr>
        <w:t xml:space="preserve"> the side of bold </w:t>
      </w:r>
      <w:r w:rsidRPr="00927031">
        <w:rPr>
          <w:rStyle w:val="Emphasis"/>
          <w:highlight w:val="cyan"/>
        </w:rPr>
        <w:t>government intervention, and grassroots leaders of color can capitalize on</w:t>
      </w:r>
      <w:r w:rsidRPr="005E6F21">
        <w:rPr>
          <w:rStyle w:val="Emphasis"/>
        </w:rPr>
        <w:t xml:space="preserve"> that momentum.</w:t>
      </w:r>
      <w:r w:rsidRPr="00CA131D">
        <w:rPr>
          <w:sz w:val="16"/>
        </w:rPr>
        <w:t xml:space="preserve"> Thankfully, </w:t>
      </w:r>
      <w:r w:rsidRPr="005E6F21">
        <w:rPr>
          <w:rStyle w:val="StyleUnderline"/>
        </w:rPr>
        <w:t xml:space="preserve">momentum also appears to be on the side of </w:t>
      </w:r>
      <w:r w:rsidRPr="00927031">
        <w:rPr>
          <w:rStyle w:val="StyleUnderline"/>
          <w:highlight w:val="cyan"/>
        </w:rPr>
        <w:t xml:space="preserve">advancing </w:t>
      </w:r>
      <w:r w:rsidRPr="00927031">
        <w:rPr>
          <w:rStyle w:val="Emphasis"/>
          <w:highlight w:val="cyan"/>
        </w:rPr>
        <w:t>racial justice</w:t>
      </w:r>
      <w:r w:rsidRPr="005E6F21">
        <w:rPr>
          <w:rStyle w:val="StyleUnderline"/>
        </w:rPr>
        <w:t>. The tragic murders of Breonna Taylor, George Floyd, and Elijah McClain—and far too many before them and since—have once again thrust the issue of systemic racism into the public consciousness</w:t>
      </w:r>
      <w:r w:rsidRPr="00CA131D">
        <w:rPr>
          <w:sz w:val="16"/>
        </w:rPr>
        <w:t xml:space="preserve">. We will see if this amplified awareness materializes into sustained progress, but </w:t>
      </w:r>
      <w:r w:rsidRPr="005E6F21">
        <w:rPr>
          <w:rStyle w:val="StyleUnderline"/>
        </w:rPr>
        <w:t>this is clearly a moment to advance ideas that would have previously been dismissed by mainstream institutions</w:t>
      </w:r>
      <w:r w:rsidRPr="00CA131D">
        <w:rPr>
          <w:sz w:val="16"/>
        </w:rPr>
        <w:t xml:space="preserve">—such as activist calls to defund the police. </w:t>
      </w:r>
      <w:r w:rsidRPr="005E6F21">
        <w:rPr>
          <w:rStyle w:val="StyleUnderline"/>
        </w:rPr>
        <w:t>It is incumbent upon us in the racial justice movement to ensure that these tragic deaths vault our fight for justice to the next stage of evolution, and that they inform our approach to curbing the corporate monopoly power that is a contributing factor to our collective pain</w:t>
      </w:r>
      <w:r w:rsidRPr="00CA131D">
        <w:rPr>
          <w:sz w:val="16"/>
        </w:rPr>
        <w:t xml:space="preserve">. </w:t>
      </w:r>
      <w:r w:rsidRPr="005E6F21">
        <w:rPr>
          <w:rStyle w:val="Emphasis"/>
        </w:rPr>
        <w:t xml:space="preserve">The time is now. It’s time to accelerate grassroots efforts </w:t>
      </w:r>
      <w:r w:rsidRPr="00927031">
        <w:rPr>
          <w:rStyle w:val="Emphasis"/>
          <w:highlight w:val="cyan"/>
        </w:rPr>
        <w:t>to rein in</w:t>
      </w:r>
      <w:r w:rsidRPr="005E6F21">
        <w:rPr>
          <w:rStyle w:val="Emphasis"/>
        </w:rPr>
        <w:t xml:space="preserve"> monopoly power. It’s time to accomplish this by advancing bold transformative policy interventions that rip the power to pilot our economy form </w:t>
      </w:r>
      <w:r w:rsidRPr="00927031">
        <w:rPr>
          <w:rStyle w:val="Emphasis"/>
          <w:highlight w:val="cyan"/>
        </w:rPr>
        <w:t>corporate monopolies</w:t>
      </w:r>
      <w:r w:rsidRPr="00CA131D">
        <w:rPr>
          <w:sz w:val="16"/>
        </w:rPr>
        <w:t xml:space="preserve">. </w:t>
      </w:r>
      <w:r w:rsidRPr="005E6F21">
        <w:rPr>
          <w:rStyle w:val="StyleUnderline"/>
        </w:rPr>
        <w:t>It’s time to ground our understanding of how monopoly works against the principles of racial and economic justice. Finally, it's time to follow grassroots leaders of color in accomplishing this goal—and in delivering liberation for us all.</w:t>
      </w:r>
    </w:p>
    <w:p w14:paraId="64916240" w14:textId="77777777" w:rsidR="00335C7B" w:rsidRDefault="00335C7B" w:rsidP="00335C7B">
      <w:pPr>
        <w:pStyle w:val="Heading4"/>
      </w:pPr>
      <w:r>
        <w:t xml:space="preserve">2 –USFG should prohibit private sector business practices that price discriminate or establish barriers to entry for Black women. </w:t>
      </w:r>
    </w:p>
    <w:p w14:paraId="38730EC3" w14:textId="77777777" w:rsidR="00335C7B" w:rsidRPr="00927031" w:rsidRDefault="00335C7B" w:rsidP="00335C7B">
      <w:r>
        <w:rPr>
          <w:rStyle w:val="Style13ptBold"/>
        </w:rPr>
        <w:t xml:space="preserve">1AC </w:t>
      </w:r>
      <w:r w:rsidRPr="000B1D26">
        <w:rPr>
          <w:rStyle w:val="Style13ptBold"/>
        </w:rPr>
        <w:t>McKenzie Jr. 19</w:t>
      </w:r>
      <w:r>
        <w:t xml:space="preserve"> [Sam, Editor of </w:t>
      </w:r>
      <w:r w:rsidRPr="005272A0">
        <w:rPr>
          <w:i/>
          <w:iCs/>
        </w:rPr>
        <w:t>Racistocracy</w:t>
      </w:r>
      <w:r>
        <w:t xml:space="preserve"> and </w:t>
      </w:r>
      <w:r w:rsidRPr="005272A0">
        <w:rPr>
          <w:i/>
          <w:iCs/>
        </w:rPr>
        <w:t>The Sam And Me Show</w:t>
      </w:r>
      <w:r>
        <w:t>, “How the Business of Whiteness Is the Ultimate Antitrust Violation,” https://sammckenziejr.medium.com/how-the-business-of-whiteness-is-the-ultimate-antitrust-violation-3d5ec1f28ae5//ak47]</w:t>
      </w:r>
    </w:p>
    <w:p w14:paraId="310A1CB1" w14:textId="77777777" w:rsidR="00335C7B" w:rsidRPr="004F1A43" w:rsidRDefault="00335C7B" w:rsidP="00335C7B">
      <w:pPr>
        <w:rPr>
          <w:rStyle w:val="StyleUnderline"/>
        </w:rPr>
      </w:pPr>
      <w:r>
        <w:t xml:space="preserve"> </w:t>
      </w:r>
      <w:r w:rsidRPr="0077503B">
        <w:rPr>
          <w:rStyle w:val="StyleUnderline"/>
          <w:highlight w:val="cyan"/>
        </w:rPr>
        <w:t>Price discrimination against Black people</w:t>
      </w:r>
    </w:p>
    <w:p w14:paraId="6BFB8193" w14:textId="77777777" w:rsidR="00335C7B" w:rsidRPr="004F1A43" w:rsidRDefault="00335C7B" w:rsidP="00335C7B">
      <w:pPr>
        <w:rPr>
          <w:rStyle w:val="StyleUnderline"/>
        </w:rPr>
      </w:pPr>
      <w:r w:rsidRPr="0077503B">
        <w:rPr>
          <w:rStyle w:val="StyleUnderline"/>
          <w:highlight w:val="cyan"/>
        </w:rPr>
        <w:t>Price discrimination involves charging different prices to different consumers</w:t>
      </w:r>
      <w:r w:rsidRPr="004F1A43">
        <w:rPr>
          <w:rStyle w:val="StyleUnderline"/>
        </w:rPr>
        <w:t>.</w:t>
      </w:r>
    </w:p>
    <w:p w14:paraId="2AA6C4FD" w14:textId="77777777" w:rsidR="00335C7B" w:rsidRPr="004F1A43" w:rsidRDefault="00335C7B" w:rsidP="00335C7B">
      <w:pPr>
        <w:rPr>
          <w:rStyle w:val="StyleUnderline"/>
        </w:rPr>
      </w:pPr>
      <w:r w:rsidRPr="004F1A43">
        <w:rPr>
          <w:rStyle w:val="StyleUnderline"/>
        </w:rPr>
        <w:t xml:space="preserve">With price discrimination, </w:t>
      </w:r>
      <w:r w:rsidRPr="0077503B">
        <w:rPr>
          <w:rStyle w:val="StyleUnderline"/>
          <w:highlight w:val="cyan"/>
        </w:rPr>
        <w:t>the value of a service changes depending on the buyer, and it can be illegal.</w:t>
      </w:r>
    </w:p>
    <w:p w14:paraId="5ADFD6A1" w14:textId="77777777" w:rsidR="00335C7B" w:rsidRPr="004F1A43" w:rsidRDefault="00335C7B" w:rsidP="00335C7B">
      <w:pPr>
        <w:rPr>
          <w:rStyle w:val="StyleUnderline"/>
        </w:rPr>
      </w:pPr>
      <w:r w:rsidRPr="004F1A43">
        <w:rPr>
          <w:rStyle w:val="StyleUnderline"/>
        </w:rPr>
        <w:t>If you’re Black in America, you are more likely to die earlier, go to jail, suffer greater health disparities, make less money, and be the target of discrimination and hate crimes.</w:t>
      </w:r>
    </w:p>
    <w:p w14:paraId="5839CB95" w14:textId="77777777" w:rsidR="00335C7B" w:rsidRPr="004F1A43" w:rsidRDefault="00335C7B" w:rsidP="00335C7B">
      <w:pPr>
        <w:rPr>
          <w:rStyle w:val="Emphasis"/>
        </w:rPr>
      </w:pPr>
      <w:r w:rsidRPr="004F1A43">
        <w:rPr>
          <w:rStyle w:val="Emphasis"/>
        </w:rPr>
        <w:t xml:space="preserve">The </w:t>
      </w:r>
      <w:r w:rsidRPr="0077503B">
        <w:rPr>
          <w:rStyle w:val="Emphasis"/>
          <w:highlight w:val="cyan"/>
        </w:rPr>
        <w:t>unnecessary, disproportionate, and discriminatory price of life that Black people</w:t>
      </w:r>
      <w:r w:rsidRPr="004F1A43">
        <w:rPr>
          <w:rStyle w:val="Emphasis"/>
        </w:rPr>
        <w:t xml:space="preserve"> pay in America is </w:t>
      </w:r>
      <w:r w:rsidRPr="0077503B">
        <w:rPr>
          <w:rStyle w:val="Emphasis"/>
          <w:highlight w:val="cyan"/>
        </w:rPr>
        <w:t>exorbitant because of white supremacy</w:t>
      </w:r>
      <w:r w:rsidRPr="004F1A43">
        <w:rPr>
          <w:rStyle w:val="Emphasis"/>
        </w:rPr>
        <w:t>.</w:t>
      </w:r>
    </w:p>
    <w:p w14:paraId="3C43FEF4" w14:textId="77777777" w:rsidR="00335C7B" w:rsidRPr="004F1A43" w:rsidRDefault="00335C7B" w:rsidP="00335C7B">
      <w:pPr>
        <w:rPr>
          <w:rStyle w:val="StyleUnderline"/>
        </w:rPr>
      </w:pPr>
      <w:r w:rsidRPr="0077503B">
        <w:rPr>
          <w:rStyle w:val="StyleUnderline"/>
          <w:highlight w:val="cyan"/>
        </w:rPr>
        <w:t>Barriers to entry</w:t>
      </w:r>
      <w:r w:rsidRPr="004F1A43">
        <w:rPr>
          <w:rStyle w:val="StyleUnderline"/>
        </w:rPr>
        <w:t xml:space="preserve"> for Black people</w:t>
      </w:r>
    </w:p>
    <w:p w14:paraId="64D400B9" w14:textId="1C95CD1C" w:rsidR="00335C7B" w:rsidRDefault="00335C7B" w:rsidP="00335C7B">
      <w:pPr>
        <w:rPr>
          <w:rStyle w:val="StyleUnderline"/>
        </w:rPr>
      </w:pPr>
      <w:r w:rsidRPr="0077503B">
        <w:rPr>
          <w:rStyle w:val="StyleUnderline"/>
          <w:highlight w:val="cyan"/>
        </w:rPr>
        <w:t>When companies create barriers to enter the market</w:t>
      </w:r>
      <w:r w:rsidRPr="004F1A43">
        <w:rPr>
          <w:rStyle w:val="StyleUnderline"/>
        </w:rPr>
        <w:t xml:space="preserve">, </w:t>
      </w:r>
      <w:r w:rsidRPr="0077503B">
        <w:rPr>
          <w:rStyle w:val="StyleUnderline"/>
          <w:highlight w:val="cyan"/>
        </w:rPr>
        <w:t>they can violate antitrust laws</w:t>
      </w:r>
      <w:r w:rsidRPr="004F1A43">
        <w:rPr>
          <w:rStyle w:val="StyleUnderline"/>
        </w:rPr>
        <w:t>. The barriers make it impossible or unduly difficult for other companies to start and compete.</w:t>
      </w:r>
    </w:p>
    <w:p w14:paraId="39EA75BA" w14:textId="40E9DE50" w:rsidR="00335C7B" w:rsidRDefault="00335C7B" w:rsidP="00335C7B">
      <w:pPr>
        <w:pStyle w:val="Heading2"/>
      </w:pPr>
      <w:r>
        <w:lastRenderedPageBreak/>
        <w:t>Case</w:t>
      </w:r>
    </w:p>
    <w:p w14:paraId="63D22EDC" w14:textId="77777777" w:rsidR="00335C7B" w:rsidRDefault="00335C7B" w:rsidP="00335C7B">
      <w:pPr>
        <w:pStyle w:val="Heading3"/>
      </w:pPr>
      <w:r>
        <w:lastRenderedPageBreak/>
        <w:t>Turns Case---2NC</w:t>
      </w:r>
    </w:p>
    <w:p w14:paraId="115C878A" w14:textId="77777777" w:rsidR="00335C7B" w:rsidRPr="002C5DB4" w:rsidRDefault="00335C7B" w:rsidP="00335C7B">
      <w:pPr>
        <w:pStyle w:val="Heading4"/>
      </w:pPr>
      <w:r w:rsidRPr="003340C8">
        <w:t>It leads to</w:t>
      </w:r>
      <w:r>
        <w:rPr>
          <w:u w:val="single"/>
        </w:rPr>
        <w:t xml:space="preserve"> parasitic voyeurism</w:t>
      </w:r>
      <w:r>
        <w:t xml:space="preserve"> that </w:t>
      </w:r>
      <w:r w:rsidRPr="002C5DB4">
        <w:rPr>
          <w:u w:val="single"/>
        </w:rPr>
        <w:t>turns case</w:t>
      </w:r>
    </w:p>
    <w:p w14:paraId="25C875E7" w14:textId="77777777" w:rsidR="00335C7B" w:rsidRPr="00F04B67" w:rsidRDefault="00335C7B" w:rsidP="00335C7B">
      <w:r w:rsidRPr="00F04B67">
        <w:rPr>
          <w:rStyle w:val="Style13ptBold"/>
        </w:rPr>
        <w:t>Giorgis 14</w:t>
      </w:r>
      <w:r>
        <w:t xml:space="preserve"> </w:t>
      </w:r>
      <w:r w:rsidRPr="00F04B67">
        <w:rPr>
          <w:sz w:val="16"/>
          <w:szCs w:val="16"/>
        </w:rPr>
        <w:t xml:space="preserve">(Hannah, writer for theguardian.com, Monday 8 September 2014 16.20 EDT. “Don't watch the Ray Rice video. Don't ask why Janay Palmer married him. Ask why anyone would blame a victim.” </w:t>
      </w:r>
      <w:hyperlink r:id="rId10" w:history="1">
        <w:r w:rsidRPr="00F04B67">
          <w:rPr>
            <w:rStyle w:val="Hyperlink"/>
            <w:sz w:val="16"/>
            <w:szCs w:val="16"/>
          </w:rPr>
          <w:t>http://www.theguardian.com/commentisfree/2014/sep/08/ray-rice-domestic-violence-video-janay-palmer-victim-blaming</w:t>
        </w:r>
      </w:hyperlink>
      <w:r w:rsidRPr="00F04B67">
        <w:rPr>
          <w:sz w:val="16"/>
          <w:szCs w:val="16"/>
        </w:rPr>
        <w:t xml:space="preserve"> //shree)</w:t>
      </w:r>
    </w:p>
    <w:p w14:paraId="165FDE4F" w14:textId="77777777" w:rsidR="00335C7B" w:rsidRPr="00703C0E" w:rsidRDefault="00335C7B" w:rsidP="00335C7B">
      <w:pPr>
        <w:rPr>
          <w:sz w:val="16"/>
        </w:rPr>
      </w:pPr>
      <w:r w:rsidRPr="00F04B67">
        <w:rPr>
          <w:rStyle w:val="StyleUnderline"/>
          <w:highlight w:val="cyan"/>
        </w:rPr>
        <w:t>That we feel entitled</w:t>
      </w:r>
      <w:r w:rsidRPr="00F04B67">
        <w:rPr>
          <w:sz w:val="16"/>
        </w:rPr>
        <w:t xml:space="preserve"> (and excited) </w:t>
      </w:r>
      <w:r w:rsidRPr="00F04B67">
        <w:rPr>
          <w:rStyle w:val="StyleUnderline"/>
          <w:highlight w:val="cyan"/>
        </w:rPr>
        <w:t>to access gut-wrenching images of a woman being abused</w:t>
      </w:r>
      <w:r w:rsidRPr="00F04B67">
        <w:rPr>
          <w:sz w:val="16"/>
        </w:rPr>
        <w:t xml:space="preserve"> – to be entranced by the looks of domestic violence – </w:t>
      </w:r>
      <w:r w:rsidRPr="00F04B67">
        <w:rPr>
          <w:rStyle w:val="StyleUnderline"/>
          <w:highlight w:val="cyan"/>
        </w:rPr>
        <w:t>speaks volumes</w:t>
      </w:r>
      <w:r w:rsidRPr="00F04B67">
        <w:rPr>
          <w:sz w:val="16"/>
        </w:rPr>
        <w:t xml:space="preserve"> not only about the man who battered her, but also </w:t>
      </w:r>
      <w:r w:rsidRPr="00F04B67">
        <w:rPr>
          <w:rStyle w:val="StyleUnderline"/>
          <w:highlight w:val="cyan"/>
        </w:rPr>
        <w:t>about we who gaze in parasitic rapture</w:t>
      </w:r>
      <w:r w:rsidRPr="00F04B67">
        <w:rPr>
          <w:sz w:val="16"/>
        </w:rPr>
        <w:t xml:space="preserve">. </w:t>
      </w:r>
      <w:r w:rsidRPr="003340C8">
        <w:rPr>
          <w:rStyle w:val="StyleUnderline"/>
        </w:rPr>
        <w:t>We</w:t>
      </w:r>
      <w:r w:rsidRPr="00F04B67">
        <w:rPr>
          <w:sz w:val="16"/>
        </w:rPr>
        <w:t xml:space="preserve"> click and </w:t>
      </w:r>
      <w:r w:rsidRPr="00F04B67">
        <w:rPr>
          <w:rStyle w:val="Emphasis"/>
          <w:highlight w:val="cyan"/>
        </w:rPr>
        <w:t>consume, comment and carry on</w:t>
      </w:r>
      <w:r w:rsidRPr="00F04B67">
        <w:rPr>
          <w:sz w:val="16"/>
        </w:rPr>
        <w:t xml:space="preserve">. What are we saying about ourselves when </w:t>
      </w:r>
      <w:r w:rsidRPr="003340C8">
        <w:rPr>
          <w:rStyle w:val="StyleUnderline"/>
        </w:rPr>
        <w:t xml:space="preserve">we </w:t>
      </w:r>
      <w:r w:rsidRPr="00F04B67">
        <w:rPr>
          <w:rStyle w:val="StyleUnderline"/>
          <w:highlight w:val="cyan"/>
        </w:rPr>
        <w:t xml:space="preserve">place </w:t>
      </w:r>
      <w:r w:rsidRPr="00F04B67">
        <w:rPr>
          <w:rStyle w:val="Emphasis"/>
          <w:highlight w:val="cyan"/>
        </w:rPr>
        <w:t>(black) women’s</w:t>
      </w:r>
      <w:r w:rsidRPr="00F04B67">
        <w:rPr>
          <w:rStyle w:val="StyleUnderline"/>
          <w:highlight w:val="cyan"/>
        </w:rPr>
        <w:t xml:space="preserve"> pain under </w:t>
      </w:r>
      <w:r w:rsidRPr="003340C8">
        <w:rPr>
          <w:rStyle w:val="StyleUnderline"/>
        </w:rPr>
        <w:t xml:space="preserve">a </w:t>
      </w:r>
      <w:r w:rsidRPr="00F04B67">
        <w:rPr>
          <w:rStyle w:val="StyleUnderline"/>
          <w:highlight w:val="cyan"/>
        </w:rPr>
        <w:t xml:space="preserve">microscope only to better consume </w:t>
      </w:r>
      <w:r w:rsidRPr="003340C8">
        <w:rPr>
          <w:rStyle w:val="StyleUnderline"/>
        </w:rPr>
        <w:t xml:space="preserve">the full kaleidoscope of </w:t>
      </w:r>
      <w:r w:rsidRPr="00F04B67">
        <w:rPr>
          <w:rStyle w:val="StyleUnderline"/>
          <w:highlight w:val="cyan"/>
        </w:rPr>
        <w:t>their suffering</w:t>
      </w:r>
      <w:r w:rsidRPr="00F04B67">
        <w:rPr>
          <w:sz w:val="16"/>
        </w:rPr>
        <w:t xml:space="preserve">? This </w:t>
      </w:r>
      <w:r w:rsidRPr="00F04B67">
        <w:rPr>
          <w:rStyle w:val="StyleUnderline"/>
          <w:highlight w:val="cyan"/>
        </w:rPr>
        <w:t xml:space="preserve">broadcasting of victims’ </w:t>
      </w:r>
      <w:r w:rsidRPr="003340C8">
        <w:rPr>
          <w:rStyle w:val="StyleUnderline"/>
        </w:rPr>
        <w:t xml:space="preserve">most vulnerable moments as sites for public commentary </w:t>
      </w:r>
      <w:r w:rsidRPr="00F04B67">
        <w:rPr>
          <w:rStyle w:val="StyleUnderline"/>
          <w:highlight w:val="cyan"/>
        </w:rPr>
        <w:t>is not new</w:t>
      </w:r>
      <w:r w:rsidRPr="00F04B67">
        <w:rPr>
          <w:sz w:val="16"/>
        </w:rPr>
        <w:t xml:space="preserve">. Indeed, victims of abuse have always been forced to recount their traumas to audiences more intent on policing their victimhood than finding justice. With YouTube and TMZ and all the rest, victim blaming extends far past simply being shunned by your immediate community – it means having your most horrific memories go viral without your consent. </w:t>
      </w:r>
      <w:r w:rsidRPr="00F04B67">
        <w:rPr>
          <w:rStyle w:val="StyleUnderline"/>
          <w:highlight w:val="cyan"/>
        </w:rPr>
        <w:t>It means having</w:t>
      </w:r>
      <w:r w:rsidRPr="00F04B67">
        <w:rPr>
          <w:sz w:val="16"/>
        </w:rPr>
        <w:t xml:space="preserve"> millions of </w:t>
      </w:r>
      <w:r w:rsidRPr="00F04B67">
        <w:rPr>
          <w:rStyle w:val="Emphasis"/>
          <w:highlight w:val="cyan"/>
        </w:rPr>
        <w:t xml:space="preserve">people virtually dissect your wounds, not to heal them but to decide if your injuries were bad enough for everyone to feel bad </w:t>
      </w:r>
      <w:r w:rsidRPr="003340C8">
        <w:rPr>
          <w:rStyle w:val="Emphasis"/>
        </w:rPr>
        <w:t>for you</w:t>
      </w:r>
      <w:r w:rsidRPr="003340C8">
        <w:rPr>
          <w:sz w:val="16"/>
        </w:rPr>
        <w:t>.</w:t>
      </w:r>
      <w:r w:rsidRPr="00F04B67">
        <w:rPr>
          <w:sz w:val="16"/>
        </w:rPr>
        <w:t xml:space="preserve">  </w:t>
      </w:r>
    </w:p>
    <w:p w14:paraId="670271BC" w14:textId="073B79D4" w:rsidR="00335C7B" w:rsidRDefault="00335C7B" w:rsidP="00335C7B">
      <w:pPr>
        <w:pStyle w:val="Heading1"/>
      </w:pPr>
      <w:r>
        <w:lastRenderedPageBreak/>
        <w:t>1NR</w:t>
      </w:r>
    </w:p>
    <w:p w14:paraId="13B48873" w14:textId="567D232F" w:rsidR="00335C7B" w:rsidRDefault="00335C7B" w:rsidP="00335C7B">
      <w:pPr>
        <w:pStyle w:val="Heading2"/>
      </w:pPr>
      <w:r>
        <w:lastRenderedPageBreak/>
        <w:t>Cap K</w:t>
      </w:r>
    </w:p>
    <w:p w14:paraId="63E047CD" w14:textId="6A63DA24" w:rsidR="00335C7B" w:rsidRPr="00A80C8D" w:rsidRDefault="00335C7B" w:rsidP="00335C7B">
      <w:pPr>
        <w:pStyle w:val="Heading4"/>
        <w:rPr>
          <w:u w:val="single"/>
        </w:rPr>
      </w:pPr>
      <w:r>
        <w:t xml:space="preserve">Cap is the </w:t>
      </w:r>
      <w:r>
        <w:rPr>
          <w:u w:val="single"/>
        </w:rPr>
        <w:t>origin</w:t>
      </w:r>
      <w:r>
        <w:t xml:space="preserve"> of the plantation – theft of labor </w:t>
      </w:r>
      <w:r>
        <w:rPr>
          <w:u w:val="single"/>
        </w:rPr>
        <w:t>predates</w:t>
      </w:r>
      <w:r>
        <w:t xml:space="preserve"> anti-black racism and is explained by </w:t>
      </w:r>
      <w:r>
        <w:rPr>
          <w:u w:val="single"/>
        </w:rPr>
        <w:t>econ</w:t>
      </w:r>
      <w:r>
        <w:t xml:space="preserve">, not </w:t>
      </w:r>
      <w:r>
        <w:rPr>
          <w:u w:val="single"/>
        </w:rPr>
        <w:t>racial</w:t>
      </w:r>
      <w:r>
        <w:t xml:space="preserve"> motivations </w:t>
      </w:r>
    </w:p>
    <w:p w14:paraId="2E2F6E19" w14:textId="77777777" w:rsidR="00335C7B" w:rsidRPr="00C137B8" w:rsidRDefault="00335C7B" w:rsidP="00335C7B">
      <w:r w:rsidRPr="00C137B8">
        <w:rPr>
          <w:rStyle w:val="Style13ptBold"/>
        </w:rPr>
        <w:t>Selfa 10</w:t>
      </w:r>
      <w:r>
        <w:t xml:space="preserve"> </w:t>
      </w:r>
      <w:r w:rsidRPr="006F170A">
        <w:rPr>
          <w:sz w:val="16"/>
          <w:szCs w:val="16"/>
        </w:rPr>
        <w:t>– Editor of and contributor to International Socialist Review; quoting Eric Williams, D. Phil from Oxford, first Prime Minister of Trinidad and Tobago; and quoting Howard University Professor of Classics Frank Snowden [Lance, “The roots of racism,” http://socialistworker.org/2010/10/21/the-roots-of-racism, accessed 20 Jun 2016]</w:t>
      </w:r>
      <w:r w:rsidRPr="006F170A">
        <w:rPr>
          <w:sz w:val="16"/>
          <w:szCs w:val="16"/>
        </w:rPr>
        <w:tab/>
      </w:r>
    </w:p>
    <w:p w14:paraId="6C9F7AC3" w14:textId="77777777" w:rsidR="00335C7B" w:rsidRDefault="00335C7B" w:rsidP="00335C7B">
      <w:r w:rsidRPr="00C137B8">
        <w:rPr>
          <w:sz w:val="16"/>
        </w:rPr>
        <w:t xml:space="preserve">Fortunately, </w:t>
      </w:r>
      <w:r w:rsidRPr="00C137B8">
        <w:rPr>
          <w:rStyle w:val="StyleUnderline"/>
        </w:rPr>
        <w:t>racism isn't part of human nature</w:t>
      </w:r>
      <w:r w:rsidRPr="00C137B8">
        <w:rPr>
          <w:sz w:val="16"/>
        </w:rPr>
        <w:t xml:space="preserve">. The best evidence for this assertion is the fact that </w:t>
      </w:r>
      <w:r w:rsidRPr="00C137B8">
        <w:rPr>
          <w:rStyle w:val="StyleUnderline"/>
        </w:rPr>
        <w:t>racism has not always existed</w:t>
      </w:r>
      <w:r w:rsidRPr="00C137B8">
        <w:rPr>
          <w:sz w:val="16"/>
        </w:rPr>
        <w:t xml:space="preserve">. Racism is a particular form of oppression. It stems from discrimination against a group of people </w:t>
      </w:r>
      <w:r w:rsidRPr="006F170A">
        <w:rPr>
          <w:sz w:val="16"/>
        </w:rPr>
        <w:t xml:space="preserve">based on the idea that some inherited characteristic, such as skin color, makes them inferior to their oppressors. Yet </w:t>
      </w:r>
      <w:r w:rsidRPr="006F170A">
        <w:rPr>
          <w:rStyle w:val="StyleUnderline"/>
        </w:rPr>
        <w:t xml:space="preserve">the concepts of "race" and </w:t>
      </w:r>
      <w:r w:rsidRPr="00CF698F">
        <w:rPr>
          <w:rStyle w:val="StyleUnderline"/>
          <w:highlight w:val="cyan"/>
        </w:rPr>
        <w:t>"racism"</w:t>
      </w:r>
      <w:r w:rsidRPr="00C137B8">
        <w:rPr>
          <w:rStyle w:val="StyleUnderline"/>
        </w:rPr>
        <w:t xml:space="preserve"> are modern inventions</w:t>
      </w:r>
      <w:r w:rsidRPr="00C137B8">
        <w:rPr>
          <w:sz w:val="16"/>
        </w:rPr>
        <w:t xml:space="preserve">. </w:t>
      </w:r>
      <w:r w:rsidRPr="00C137B8">
        <w:rPr>
          <w:rStyle w:val="StyleUnderline"/>
        </w:rPr>
        <w:t xml:space="preserve">They </w:t>
      </w:r>
      <w:r w:rsidRPr="00CF698F">
        <w:rPr>
          <w:rStyle w:val="StyleUnderline"/>
          <w:highlight w:val="cyan"/>
        </w:rPr>
        <w:t>arose and became</w:t>
      </w:r>
      <w:r w:rsidRPr="00C137B8">
        <w:rPr>
          <w:rStyle w:val="StyleUnderline"/>
        </w:rPr>
        <w:t xml:space="preserve"> part of the </w:t>
      </w:r>
      <w:r w:rsidRPr="00CF698F">
        <w:rPr>
          <w:rStyle w:val="StyleUnderline"/>
          <w:highlight w:val="cyan"/>
        </w:rPr>
        <w:t xml:space="preserve">dominant </w:t>
      </w:r>
      <w:r w:rsidRPr="006F170A">
        <w:rPr>
          <w:rStyle w:val="StyleUnderline"/>
        </w:rPr>
        <w:t>ideology</w:t>
      </w:r>
      <w:r w:rsidRPr="006F170A">
        <w:rPr>
          <w:sz w:val="16"/>
        </w:rPr>
        <w:t xml:space="preserve"> of society</w:t>
      </w:r>
      <w:r w:rsidRPr="00C137B8">
        <w:rPr>
          <w:sz w:val="16"/>
        </w:rPr>
        <w:t xml:space="preserve"> </w:t>
      </w:r>
      <w:r w:rsidRPr="00CF698F">
        <w:rPr>
          <w:rStyle w:val="StyleUnderline"/>
          <w:highlight w:val="cyan"/>
        </w:rPr>
        <w:t>in the context of</w:t>
      </w:r>
      <w:r w:rsidRPr="00C137B8">
        <w:rPr>
          <w:rStyle w:val="StyleUnderline"/>
        </w:rPr>
        <w:t xml:space="preserve"> the African slave trade at the dawn of </w:t>
      </w:r>
      <w:r w:rsidRPr="00CF698F">
        <w:rPr>
          <w:rStyle w:val="StyleUnderline"/>
          <w:highlight w:val="cyan"/>
        </w:rPr>
        <w:t>capital</w:t>
      </w:r>
      <w:r w:rsidRPr="006F170A">
        <w:rPr>
          <w:rStyle w:val="StyleUnderline"/>
        </w:rPr>
        <w:t>ism</w:t>
      </w:r>
      <w:r w:rsidRPr="00C137B8">
        <w:rPr>
          <w:rStyle w:val="StyleUnderline"/>
        </w:rPr>
        <w:t xml:space="preserve"> in the 1500s and 1600s</w:t>
      </w:r>
      <w:r w:rsidRPr="00C137B8">
        <w:rPr>
          <w:sz w:val="16"/>
        </w:rPr>
        <w:t xml:space="preserve">. Although it is a commonplace for academics and opponents of socialism to claim that Karl Marx ignored racism, Marx in fact described </w:t>
      </w:r>
      <w:r w:rsidRPr="00C137B8">
        <w:rPr>
          <w:rStyle w:val="StyleUnderline"/>
        </w:rPr>
        <w:t>the processes that created modern racism</w:t>
      </w:r>
      <w:r w:rsidRPr="00C137B8">
        <w:rPr>
          <w:sz w:val="16"/>
        </w:rPr>
        <w:t xml:space="preserve">. His explanation of </w:t>
      </w:r>
      <w:r w:rsidRPr="00C137B8">
        <w:rPr>
          <w:rStyle w:val="StyleUnderline"/>
        </w:rPr>
        <w:t>the rise of capitalism placed the African slave trade</w:t>
      </w:r>
      <w:r w:rsidRPr="00C137B8">
        <w:rPr>
          <w:sz w:val="16"/>
        </w:rPr>
        <w:t xml:space="preserve">, the European extermination of indigenous people </w:t>
      </w:r>
      <w:r w:rsidRPr="00C137B8">
        <w:rPr>
          <w:rStyle w:val="StyleUnderline"/>
        </w:rPr>
        <w:t>in the Americas</w:t>
      </w:r>
      <w:r w:rsidRPr="00C137B8">
        <w:rPr>
          <w:sz w:val="16"/>
        </w:rPr>
        <w:t xml:space="preserve"> and colonialism at its heart. In Capital, Marx writes: </w:t>
      </w:r>
      <w:r w:rsidRPr="00C137B8">
        <w:rPr>
          <w:rStyle w:val="StyleUnderline"/>
        </w:rPr>
        <w:t>The discovery of gold and silver in America</w:t>
      </w:r>
      <w:r w:rsidRPr="00C137B8">
        <w:rPr>
          <w:sz w:val="16"/>
        </w:rPr>
        <w:t xml:space="preserve">, the extirpation, </w:t>
      </w:r>
      <w:r w:rsidRPr="00C137B8">
        <w:rPr>
          <w:rStyle w:val="StyleUnderline"/>
        </w:rPr>
        <w:t>enslavement</w:t>
      </w:r>
      <w:r w:rsidRPr="00C137B8">
        <w:rPr>
          <w:sz w:val="16"/>
        </w:rPr>
        <w:t xml:space="preserve"> and entombment in mines </w:t>
      </w:r>
      <w:r w:rsidRPr="00C137B8">
        <w:rPr>
          <w:rStyle w:val="StyleUnderline"/>
        </w:rPr>
        <w:t>of the indigenous population</w:t>
      </w:r>
      <w:r w:rsidRPr="00C137B8">
        <w:rPr>
          <w:sz w:val="16"/>
        </w:rPr>
        <w:t xml:space="preserve"> of the continent, the beginnings of the conquest and plunder of India, </w:t>
      </w:r>
      <w:r w:rsidRPr="00C137B8">
        <w:rPr>
          <w:rStyle w:val="StyleUnderline"/>
        </w:rPr>
        <w:t>and</w:t>
      </w:r>
      <w:r w:rsidRPr="00C137B8">
        <w:rPr>
          <w:sz w:val="16"/>
        </w:rPr>
        <w:t xml:space="preserve"> the </w:t>
      </w:r>
      <w:r w:rsidRPr="00C137B8">
        <w:rPr>
          <w:rStyle w:val="StyleUnderline"/>
        </w:rPr>
        <w:t>conversion of Africa into a preserve for the commercial hunting of black skins</w:t>
      </w:r>
      <w:r w:rsidRPr="00C137B8">
        <w:rPr>
          <w:sz w:val="16"/>
        </w:rPr>
        <w:t xml:space="preserve"> are all things that </w:t>
      </w:r>
      <w:r w:rsidRPr="00C137B8">
        <w:rPr>
          <w:rStyle w:val="StyleUnderline"/>
        </w:rPr>
        <w:t>characterize the dawn</w:t>
      </w:r>
      <w:r w:rsidRPr="00C137B8">
        <w:rPr>
          <w:sz w:val="16"/>
        </w:rPr>
        <w:t xml:space="preserve"> of the era of </w:t>
      </w:r>
      <w:r w:rsidRPr="00C137B8">
        <w:rPr>
          <w:rStyle w:val="StyleUnderline"/>
        </w:rPr>
        <w:t>capitalist production</w:t>
      </w:r>
      <w:r w:rsidRPr="00C137B8">
        <w:rPr>
          <w:sz w:val="16"/>
        </w:rPr>
        <w:t xml:space="preserve">. Marx connected his explanation of the role of the slave trade in the rise of capitalism to the social relations that produced racism against Africans. In Wage Labor and Capital, written 12 years before the American Civil War, he explains: What is a Negro slave? A man of the black race. The one explanation is as good as the other. </w:t>
      </w:r>
      <w:r w:rsidRPr="00C137B8">
        <w:rPr>
          <w:rStyle w:val="StyleUnderline"/>
        </w:rPr>
        <w:t>A Negro is a Negro</w:t>
      </w:r>
      <w:r w:rsidRPr="00C137B8">
        <w:rPr>
          <w:sz w:val="16"/>
        </w:rPr>
        <w:t xml:space="preserve">. </w:t>
      </w:r>
      <w:r w:rsidRPr="00C137B8">
        <w:rPr>
          <w:rStyle w:val="StyleUnderline"/>
        </w:rPr>
        <w:t>He only becomes a slave in certain relations</w:t>
      </w:r>
      <w:r w:rsidRPr="00C137B8">
        <w:rPr>
          <w:sz w:val="16"/>
        </w:rPr>
        <w:t xml:space="preserve">. A cotton spinning jenny is a machine for spinning cotton. </w:t>
      </w:r>
      <w:r w:rsidRPr="00C137B8">
        <w:rPr>
          <w:rStyle w:val="StyleUnderline"/>
        </w:rPr>
        <w:t>It only</w:t>
      </w:r>
      <w:r w:rsidRPr="00C137B8">
        <w:rPr>
          <w:sz w:val="16"/>
        </w:rPr>
        <w:t xml:space="preserve"> becomes </w:t>
      </w:r>
      <w:r w:rsidRPr="00C137B8">
        <w:rPr>
          <w:rStyle w:val="StyleUnderline"/>
        </w:rPr>
        <w:t>capital in certain relations</w:t>
      </w:r>
      <w:r w:rsidRPr="00C137B8">
        <w:rPr>
          <w:sz w:val="16"/>
        </w:rPr>
        <w:t xml:space="preserve">. </w:t>
      </w:r>
      <w:r w:rsidRPr="00C137B8">
        <w:rPr>
          <w:rStyle w:val="StyleUnderline"/>
        </w:rPr>
        <w:t>Torn away from these conditions, it is as little capital as gold by itself is money</w:t>
      </w:r>
      <w:r w:rsidRPr="00C137B8">
        <w:rPr>
          <w:sz w:val="16"/>
        </w:rPr>
        <w:t xml:space="preserve">, or as sugar is the price of sugar. In this passage, </w:t>
      </w:r>
      <w:r w:rsidRPr="00C137B8">
        <w:rPr>
          <w:rStyle w:val="StyleUnderline"/>
        </w:rPr>
        <w:t>Marx shows no prejudice to Blacks</w:t>
      </w:r>
      <w:r w:rsidRPr="00C137B8">
        <w:rPr>
          <w:sz w:val="16"/>
        </w:rPr>
        <w:t xml:space="preserve"> ("a man of the black race," "a Negro is a Negro"), but </w:t>
      </w:r>
      <w:r w:rsidRPr="00C137B8">
        <w:rPr>
          <w:rStyle w:val="StyleUnderline"/>
        </w:rPr>
        <w:t>he mocks society's equation of "Black" and "slave"</w:t>
      </w:r>
      <w:r w:rsidRPr="00C137B8">
        <w:rPr>
          <w:sz w:val="16"/>
        </w:rPr>
        <w:t xml:space="preserve"> ("one explanation is as good as another"). He shows how </w:t>
      </w:r>
      <w:r w:rsidRPr="006F170A">
        <w:rPr>
          <w:rStyle w:val="StyleUnderline"/>
        </w:rPr>
        <w:t xml:space="preserve">the </w:t>
      </w:r>
      <w:r w:rsidRPr="00CF698F">
        <w:rPr>
          <w:rStyle w:val="StyleUnderline"/>
          <w:highlight w:val="cyan"/>
        </w:rPr>
        <w:t xml:space="preserve">economic </w:t>
      </w:r>
      <w:r w:rsidRPr="006F170A">
        <w:rPr>
          <w:rStyle w:val="StyleUnderline"/>
        </w:rPr>
        <w:t xml:space="preserve">and social </w:t>
      </w:r>
      <w:r w:rsidRPr="00CF698F">
        <w:rPr>
          <w:rStyle w:val="StyleUnderline"/>
          <w:highlight w:val="cyan"/>
        </w:rPr>
        <w:t xml:space="preserve">relations </w:t>
      </w:r>
      <w:r w:rsidRPr="006F170A">
        <w:rPr>
          <w:rStyle w:val="StyleUnderline"/>
        </w:rPr>
        <w:t xml:space="preserve">of emerging capitalism </w:t>
      </w:r>
      <w:r w:rsidRPr="00CF698F">
        <w:rPr>
          <w:rStyle w:val="StyleUnderline"/>
          <w:highlight w:val="cyan"/>
        </w:rPr>
        <w:t xml:space="preserve">thrust </w:t>
      </w:r>
      <w:r w:rsidRPr="00074557">
        <w:rPr>
          <w:rStyle w:val="StyleUnderline"/>
        </w:rPr>
        <w:t xml:space="preserve">Blacks into </w:t>
      </w:r>
      <w:r w:rsidRPr="00CF698F">
        <w:rPr>
          <w:rStyle w:val="StyleUnderline"/>
          <w:highlight w:val="cyan"/>
        </w:rPr>
        <w:t>slavery</w:t>
      </w:r>
      <w:r w:rsidRPr="00C137B8">
        <w:rPr>
          <w:sz w:val="16"/>
        </w:rPr>
        <w:t xml:space="preserve"> ("</w:t>
      </w:r>
      <w:r w:rsidRPr="006F170A">
        <w:rPr>
          <w:rStyle w:val="StyleUnderline"/>
        </w:rPr>
        <w:t>he only becomes a slave in certain relations</w:t>
      </w:r>
      <w:r w:rsidRPr="00EA2086">
        <w:rPr>
          <w:sz w:val="16"/>
        </w:rPr>
        <w:t xml:space="preserve">"), </w:t>
      </w:r>
      <w:r w:rsidRPr="00EA2086">
        <w:rPr>
          <w:rStyle w:val="StyleUnderline"/>
        </w:rPr>
        <w:t>which produce the dominant ideology that equates being African with being a slave</w:t>
      </w:r>
      <w:r w:rsidRPr="00EA2086">
        <w:rPr>
          <w:sz w:val="16"/>
        </w:rPr>
        <w:t>. These fragments of Marx's writing give us a good start in understanding the Marxist explanation of the origins of racism. As the Trinidadian</w:t>
      </w:r>
      <w:r w:rsidRPr="00C137B8">
        <w:rPr>
          <w:sz w:val="16"/>
        </w:rPr>
        <w:t xml:space="preserve"> historian of slavery Eric Williams put it: "</w:t>
      </w:r>
      <w:r w:rsidRPr="00CF698F">
        <w:rPr>
          <w:rStyle w:val="StyleUnderline"/>
          <w:highlight w:val="cyan"/>
        </w:rPr>
        <w:t>Slavery was not born of racism</w:t>
      </w:r>
      <w:r w:rsidRPr="00C137B8">
        <w:rPr>
          <w:rStyle w:val="StyleUnderline"/>
        </w:rPr>
        <w:t xml:space="preserve">: rather, </w:t>
      </w:r>
      <w:r w:rsidRPr="00CF698F">
        <w:rPr>
          <w:rStyle w:val="Emphasis"/>
          <w:highlight w:val="cyan"/>
        </w:rPr>
        <w:t>racism was the consequence of slavery</w:t>
      </w:r>
      <w:r w:rsidRPr="00C137B8">
        <w:rPr>
          <w:sz w:val="16"/>
        </w:rPr>
        <w:t xml:space="preserve">." And, one should add, </w:t>
      </w:r>
      <w:r w:rsidRPr="00C137B8">
        <w:rPr>
          <w:rStyle w:val="StyleUnderline"/>
        </w:rPr>
        <w:t>the consequence of modern slavery</w:t>
      </w:r>
      <w:r w:rsidRPr="00C137B8">
        <w:rPr>
          <w:sz w:val="16"/>
        </w:rPr>
        <w:t xml:space="preserve"> at the dawn of </w:t>
      </w:r>
      <w:r w:rsidRPr="00C137B8">
        <w:rPr>
          <w:rStyle w:val="StyleUnderline"/>
        </w:rPr>
        <w:t>capitalism</w:t>
      </w:r>
      <w:r w:rsidRPr="00C137B8">
        <w:rPr>
          <w:sz w:val="16"/>
        </w:rPr>
        <w:t xml:space="preserve">. </w:t>
      </w:r>
      <w:r w:rsidRPr="00C137B8">
        <w:rPr>
          <w:rStyle w:val="StyleUnderline"/>
        </w:rPr>
        <w:t xml:space="preserve">While </w:t>
      </w:r>
      <w:r w:rsidRPr="00CF698F">
        <w:rPr>
          <w:rStyle w:val="StyleUnderline"/>
          <w:highlight w:val="cyan"/>
        </w:rPr>
        <w:t>slavery existed</w:t>
      </w:r>
      <w:r w:rsidRPr="00C137B8">
        <w:rPr>
          <w:rStyle w:val="StyleUnderline"/>
        </w:rPr>
        <w:t xml:space="preserve"> as an economic system for </w:t>
      </w:r>
      <w:r w:rsidRPr="00CF698F">
        <w:rPr>
          <w:rStyle w:val="StyleUnderline"/>
          <w:highlight w:val="cyan"/>
        </w:rPr>
        <w:t>thousands of years before</w:t>
      </w:r>
      <w:r w:rsidRPr="00C137B8">
        <w:rPr>
          <w:rStyle w:val="StyleUnderline"/>
        </w:rPr>
        <w:t xml:space="preserve"> the conquest of America, </w:t>
      </w:r>
      <w:r w:rsidRPr="00CF698F">
        <w:rPr>
          <w:rStyle w:val="StyleUnderline"/>
          <w:highlight w:val="cyan"/>
        </w:rPr>
        <w:t>racism</w:t>
      </w:r>
      <w:r w:rsidRPr="00C137B8">
        <w:rPr>
          <w:rStyle w:val="StyleUnderline"/>
        </w:rPr>
        <w:t xml:space="preserve"> as we </w:t>
      </w:r>
      <w:r w:rsidRPr="006F170A">
        <w:rPr>
          <w:rStyle w:val="StyleUnderline"/>
        </w:rPr>
        <w:t>understand it today did not exist</w:t>
      </w:r>
      <w:r w:rsidRPr="006F170A">
        <w:rPr>
          <w:sz w:val="16"/>
        </w:rPr>
        <w:t>. From time immemorial? The classic</w:t>
      </w:r>
      <w:r w:rsidRPr="00C137B8">
        <w:rPr>
          <w:sz w:val="16"/>
        </w:rPr>
        <w:t xml:space="preserve">al </w:t>
      </w:r>
      <w:r w:rsidRPr="00C137B8">
        <w:rPr>
          <w:rStyle w:val="StyleUnderline"/>
        </w:rPr>
        <w:t xml:space="preserve">empires of </w:t>
      </w:r>
      <w:r w:rsidRPr="00CF698F">
        <w:rPr>
          <w:rStyle w:val="StyleUnderline"/>
          <w:highlight w:val="cyan"/>
        </w:rPr>
        <w:t>Greece and Rome were based on slave labor</w:t>
      </w:r>
      <w:r w:rsidRPr="00C137B8">
        <w:rPr>
          <w:sz w:val="16"/>
        </w:rPr>
        <w:t xml:space="preserve">. </w:t>
      </w:r>
      <w:r w:rsidRPr="006F170A">
        <w:rPr>
          <w:rStyle w:val="StyleUnderline"/>
        </w:rPr>
        <w:t>But ancient slavery was not viewed in racial terms</w:t>
      </w:r>
      <w:r w:rsidRPr="00EA2086">
        <w:rPr>
          <w:sz w:val="16"/>
        </w:rPr>
        <w:t xml:space="preserve">. </w:t>
      </w:r>
      <w:r w:rsidRPr="00EA2086">
        <w:rPr>
          <w:rStyle w:val="StyleUnderline"/>
        </w:rPr>
        <w:t>Slaves were</w:t>
      </w:r>
      <w:r w:rsidRPr="00EA2086">
        <w:rPr>
          <w:sz w:val="16"/>
        </w:rPr>
        <w:t xml:space="preserve"> most often </w:t>
      </w:r>
      <w:r w:rsidRPr="00EA2086">
        <w:rPr>
          <w:rStyle w:val="StyleUnderline"/>
        </w:rPr>
        <w:t>captives in wars</w:t>
      </w:r>
      <w:r w:rsidRPr="00EA2086">
        <w:rPr>
          <w:sz w:val="16"/>
        </w:rPr>
        <w:t xml:space="preserve"> or conquered peoples. If we understand white people as originating in what is today Europe, then </w:t>
      </w:r>
      <w:r w:rsidRPr="00EA2086">
        <w:rPr>
          <w:rStyle w:val="StyleUnderline"/>
        </w:rPr>
        <w:t>most slaves in ancient Greece and Rome were white</w:t>
      </w:r>
      <w:r w:rsidRPr="00EA2086">
        <w:rPr>
          <w:sz w:val="16"/>
        </w:rPr>
        <w:t xml:space="preserve">. Roman law made slaves the property of their owners, while maintaining a "formal lack of interest in the slave's ethnic or racial provenance," wrote Robin Blackburn in The Making of New World Slavery. Over the years, slave manumission produced a mixed population of slave and free in Roman-ruled areas, in which all came to be seen as "Romans." </w:t>
      </w:r>
      <w:r w:rsidRPr="00EA2086">
        <w:rPr>
          <w:rStyle w:val="StyleUnderline"/>
        </w:rPr>
        <w:t>The Greeks drew a sharper line between Greeks and "barbarians," those subject to slavery</w:t>
      </w:r>
      <w:r w:rsidRPr="00EA2086">
        <w:rPr>
          <w:sz w:val="16"/>
        </w:rPr>
        <w:t xml:space="preserve">. Again, </w:t>
      </w:r>
      <w:r w:rsidRPr="00EA2086">
        <w:rPr>
          <w:rStyle w:val="StyleUnderline"/>
        </w:rPr>
        <w:t>this was not viewed in racial or ethnic terms</w:t>
      </w:r>
      <w:r w:rsidRPr="00EA2086">
        <w:rPr>
          <w:sz w:val="16"/>
        </w:rPr>
        <w:t xml:space="preserve">, as the socialist historian of the Haitian Revolution, C.L.R. James, explained: [H]istorically, it is pretty well proved now that </w:t>
      </w:r>
      <w:r w:rsidRPr="00EA2086">
        <w:rPr>
          <w:rStyle w:val="StyleUnderline"/>
        </w:rPr>
        <w:t>the ancient Greeks and Romans knew nothing about race</w:t>
      </w:r>
      <w:r w:rsidRPr="00EA2086">
        <w:rPr>
          <w:sz w:val="16"/>
        </w:rPr>
        <w:t xml:space="preserve">. </w:t>
      </w:r>
      <w:r w:rsidRPr="00EA2086">
        <w:rPr>
          <w:rStyle w:val="StyleUnderline"/>
        </w:rPr>
        <w:t>They had another standard--civilized and barbarian--and you could have white skin and be a barbarian, and you could be black and civilized</w:t>
      </w:r>
      <w:r w:rsidRPr="00EA2086">
        <w:rPr>
          <w:sz w:val="16"/>
        </w:rPr>
        <w:t xml:space="preserve">. More importantly, encounters </w:t>
      </w:r>
      <w:r w:rsidRPr="00EA2086">
        <w:rPr>
          <w:rStyle w:val="StyleUnderline"/>
        </w:rPr>
        <w:t>in the ancient world</w:t>
      </w:r>
      <w:r w:rsidRPr="00EA2086">
        <w:rPr>
          <w:sz w:val="16"/>
        </w:rPr>
        <w:t xml:space="preserve"> between the Mediterranean world and </w:t>
      </w:r>
      <w:r w:rsidRPr="00EA2086">
        <w:rPr>
          <w:rStyle w:val="StyleUnderline"/>
        </w:rPr>
        <w:t>Black Africans did n</w:t>
      </w:r>
      <w:r w:rsidRPr="006F170A">
        <w:rPr>
          <w:rStyle w:val="StyleUnderline"/>
        </w:rPr>
        <w:t>ot produce an upsurge of racism against Africans</w:t>
      </w:r>
      <w:r w:rsidRPr="006F170A">
        <w:rPr>
          <w:sz w:val="16"/>
        </w:rPr>
        <w:t xml:space="preserve">. In Before Color Prejudice, </w:t>
      </w:r>
      <w:r w:rsidRPr="006F170A">
        <w:rPr>
          <w:rStyle w:val="StyleUnderline"/>
        </w:rPr>
        <w:t>Howard University classics professor</w:t>
      </w:r>
      <w:r w:rsidRPr="006F170A">
        <w:rPr>
          <w:sz w:val="16"/>
        </w:rPr>
        <w:t xml:space="preserve"> Frank </w:t>
      </w:r>
      <w:r w:rsidRPr="006F170A">
        <w:rPr>
          <w:rStyle w:val="StyleUnderline"/>
        </w:rPr>
        <w:t xml:space="preserve">Snowden </w:t>
      </w:r>
      <w:r w:rsidRPr="006F170A">
        <w:rPr>
          <w:rStyle w:val="StyleUnderline"/>
        </w:rPr>
        <w:lastRenderedPageBreak/>
        <w:t>documented innumerable accounts of interaction between the Greco-Roman and</w:t>
      </w:r>
      <w:r w:rsidRPr="006F170A">
        <w:rPr>
          <w:sz w:val="16"/>
        </w:rPr>
        <w:t xml:space="preserve"> Egyptian civilizations and the Kush, Nubian, and Ethiopian </w:t>
      </w:r>
      <w:r w:rsidRPr="006F170A">
        <w:rPr>
          <w:rStyle w:val="StyleUnderline"/>
        </w:rPr>
        <w:t>kingdoms of Africa</w:t>
      </w:r>
      <w:r w:rsidRPr="006F170A">
        <w:rPr>
          <w:sz w:val="16"/>
        </w:rPr>
        <w:t xml:space="preserve">. </w:t>
      </w:r>
      <w:r w:rsidRPr="006F170A">
        <w:rPr>
          <w:rStyle w:val="StyleUnderline"/>
        </w:rPr>
        <w:t>He found substantial evidence of integration of Black Africans in the occupational hierarchies of the ancient Mediterranean empires</w:t>
      </w:r>
      <w:r w:rsidRPr="006F170A">
        <w:rPr>
          <w:sz w:val="16"/>
        </w:rPr>
        <w:t xml:space="preserve"> </w:t>
      </w:r>
      <w:r w:rsidRPr="006F170A">
        <w:rPr>
          <w:rStyle w:val="StyleUnderline"/>
        </w:rPr>
        <w:t>and Black-white intermarriage</w:t>
      </w:r>
      <w:r w:rsidRPr="006F170A">
        <w:rPr>
          <w:sz w:val="16"/>
        </w:rPr>
        <w:t xml:space="preserve">. </w:t>
      </w:r>
      <w:r w:rsidRPr="006F170A">
        <w:rPr>
          <w:rStyle w:val="StyleUnderline"/>
        </w:rPr>
        <w:t>Black and mixed race gods appeared in</w:t>
      </w:r>
      <w:r w:rsidRPr="00C137B8">
        <w:rPr>
          <w:rStyle w:val="StyleUnderline"/>
        </w:rPr>
        <w:t xml:space="preserve"> Mediterranean art</w:t>
      </w:r>
      <w:r w:rsidRPr="00C137B8">
        <w:rPr>
          <w:sz w:val="16"/>
        </w:rPr>
        <w:t xml:space="preserve">, and at least </w:t>
      </w:r>
      <w:r w:rsidRPr="00CF698F">
        <w:rPr>
          <w:rStyle w:val="StyleUnderline"/>
          <w:highlight w:val="cyan"/>
        </w:rPr>
        <w:t xml:space="preserve">one </w:t>
      </w:r>
      <w:r w:rsidRPr="006F170A">
        <w:rPr>
          <w:rStyle w:val="StyleUnderline"/>
        </w:rPr>
        <w:t xml:space="preserve">Roman </w:t>
      </w:r>
      <w:r w:rsidRPr="00CF698F">
        <w:rPr>
          <w:rStyle w:val="StyleUnderline"/>
          <w:highlight w:val="cyan"/>
        </w:rPr>
        <w:t>emperor</w:t>
      </w:r>
      <w:r w:rsidRPr="00C137B8">
        <w:rPr>
          <w:sz w:val="16"/>
        </w:rPr>
        <w:t xml:space="preserve">, Septimius Severus, </w:t>
      </w:r>
      <w:r w:rsidRPr="00CF698F">
        <w:rPr>
          <w:rStyle w:val="StyleUnderline"/>
          <w:highlight w:val="cyan"/>
        </w:rPr>
        <w:t>was</w:t>
      </w:r>
      <w:r w:rsidRPr="00C137B8">
        <w:rPr>
          <w:rStyle w:val="StyleUnderline"/>
        </w:rPr>
        <w:t xml:space="preserve"> an </w:t>
      </w:r>
      <w:r w:rsidRPr="00CF698F">
        <w:rPr>
          <w:rStyle w:val="StyleUnderline"/>
          <w:highlight w:val="cyan"/>
        </w:rPr>
        <w:t>African</w:t>
      </w:r>
      <w:r w:rsidRPr="00C137B8">
        <w:rPr>
          <w:sz w:val="16"/>
        </w:rPr>
        <w:t xml:space="preserve">. Between the 10th and 16th centuries, </w:t>
      </w:r>
      <w:r w:rsidRPr="00CF698F">
        <w:rPr>
          <w:rStyle w:val="StyleUnderline"/>
          <w:highlight w:val="cyan"/>
        </w:rPr>
        <w:t xml:space="preserve">the </w:t>
      </w:r>
      <w:r w:rsidRPr="006F170A">
        <w:rPr>
          <w:rStyle w:val="StyleUnderline"/>
        </w:rPr>
        <w:t xml:space="preserve">chief </w:t>
      </w:r>
      <w:r w:rsidRPr="00CF698F">
        <w:rPr>
          <w:rStyle w:val="StyleUnderline"/>
          <w:highlight w:val="cyan"/>
        </w:rPr>
        <w:t>source of slaves</w:t>
      </w:r>
      <w:r w:rsidRPr="00C137B8">
        <w:rPr>
          <w:rStyle w:val="StyleUnderline"/>
        </w:rPr>
        <w:t xml:space="preserve"> in Western Europe </w:t>
      </w:r>
      <w:r w:rsidRPr="00CF698F">
        <w:rPr>
          <w:rStyle w:val="StyleUnderline"/>
          <w:highlight w:val="cyan"/>
        </w:rPr>
        <w:t>was Eastern Europe</w:t>
      </w:r>
      <w:r w:rsidRPr="00C137B8">
        <w:rPr>
          <w:sz w:val="16"/>
        </w:rPr>
        <w:t xml:space="preserve">. In fact, the word "slave" comes from the word "Slav," the people of Eastern Europe.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w:t>
      </w:r>
      <w:r w:rsidRPr="00C137B8">
        <w:rPr>
          <w:rStyle w:val="StyleUnderline"/>
        </w:rPr>
        <w:t>none of these cultural</w:t>
      </w:r>
      <w:r w:rsidRPr="00C137B8">
        <w:rPr>
          <w:sz w:val="16"/>
        </w:rPr>
        <w:t xml:space="preserve"> or ideological </w:t>
      </w:r>
      <w:r w:rsidRPr="00C137B8">
        <w:rPr>
          <w:rStyle w:val="StyleUnderline"/>
        </w:rPr>
        <w:t>factors explain the rise of New World slavery or the "modern" notions of racism that developed from it</w:t>
      </w:r>
      <w:r w:rsidRPr="00C137B8">
        <w:rPr>
          <w:sz w:val="16"/>
        </w:rPr>
        <w:t xml:space="preserve">. The African slave trade The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slavers and New World planters in the traffic in human cargo--represented the greatest forced population transfer ever. The charge that Africans "sold their own people" into slavery has become a standard canard against "politically correct" history that condemns the European role in the African slave trade. The first encounters of the Spanish and Portuguese, and later the English, with African kingdoms revolved around trade in goods. </w:t>
      </w:r>
      <w:r w:rsidRPr="00CF698F">
        <w:rPr>
          <w:rStyle w:val="StyleUnderline"/>
          <w:highlight w:val="cyan"/>
        </w:rPr>
        <w:t>Only after</w:t>
      </w:r>
      <w:r w:rsidRPr="00C137B8">
        <w:rPr>
          <w:rStyle w:val="StyleUnderline"/>
        </w:rPr>
        <w:t xml:space="preserve"> the Europeans established New World </w:t>
      </w:r>
      <w:r w:rsidRPr="00CF698F">
        <w:rPr>
          <w:rStyle w:val="StyleUnderline"/>
          <w:highlight w:val="cyan"/>
        </w:rPr>
        <w:t xml:space="preserve">plantations requiring </w:t>
      </w:r>
      <w:r w:rsidRPr="006F170A">
        <w:rPr>
          <w:rStyle w:val="StyleUnderline"/>
        </w:rPr>
        <w:t xml:space="preserve">huge </w:t>
      </w:r>
      <w:r w:rsidRPr="00CF698F">
        <w:rPr>
          <w:rStyle w:val="StyleUnderline"/>
          <w:highlight w:val="cyan"/>
        </w:rPr>
        <w:t xml:space="preserve">labor </w:t>
      </w:r>
      <w:r w:rsidRPr="006F170A">
        <w:rPr>
          <w:rStyle w:val="StyleUnderline"/>
        </w:rPr>
        <w:t xml:space="preserve">gangs </w:t>
      </w:r>
      <w:r w:rsidRPr="00CF698F">
        <w:rPr>
          <w:rStyle w:val="StyleUnderline"/>
          <w:highlight w:val="cyan"/>
        </w:rPr>
        <w:t>did the slave trade begin</w:t>
      </w:r>
      <w:r w:rsidRPr="00C137B8">
        <w:rPr>
          <w:sz w:val="16"/>
        </w:rPr>
        <w:t xml:space="preserve">. </w:t>
      </w:r>
      <w:r w:rsidRPr="00C137B8">
        <w:rPr>
          <w:rStyle w:val="StyleUnderline"/>
        </w:rPr>
        <w:t>African kings and chiefs did</w:t>
      </w:r>
      <w:r w:rsidRPr="00C137B8">
        <w:rPr>
          <w:sz w:val="16"/>
        </w:rPr>
        <w:t xml:space="preserve"> indeed </w:t>
      </w:r>
      <w:r w:rsidRPr="00C137B8">
        <w:rPr>
          <w:rStyle w:val="StyleUnderline"/>
        </w:rPr>
        <w:t>sell into slavery captives in wars or members of other communities</w:t>
      </w:r>
      <w:r w:rsidRPr="00C137B8">
        <w:rPr>
          <w:sz w:val="16"/>
        </w:rPr>
        <w:t xml:space="preserve">. Sometimes, </w:t>
      </w:r>
      <w:r w:rsidRPr="00C137B8">
        <w:rPr>
          <w:rStyle w:val="StyleUnderline"/>
        </w:rPr>
        <w:t>they concluded alliances with Europeans to support them</w:t>
      </w:r>
      <w:r w:rsidRPr="00C137B8">
        <w:rPr>
          <w:sz w:val="16"/>
        </w:rPr>
        <w:t xml:space="preserve"> in wars, </w:t>
      </w:r>
      <w:r w:rsidRPr="00C137B8">
        <w:rPr>
          <w:rStyle w:val="StyleUnderline"/>
        </w:rPr>
        <w:t>with captives</w:t>
      </w:r>
      <w:r w:rsidRPr="00C137B8">
        <w:rPr>
          <w:sz w:val="16"/>
        </w:rPr>
        <w:t xml:space="preserve"> from their enemies being </w:t>
      </w:r>
      <w:r w:rsidRPr="006F170A">
        <w:rPr>
          <w:sz w:val="16"/>
        </w:rPr>
        <w:t xml:space="preserve">handed over to the Europeans as booty. </w:t>
      </w:r>
      <w:r w:rsidRPr="006F170A">
        <w:rPr>
          <w:rStyle w:val="StyleUnderline"/>
        </w:rPr>
        <w:t xml:space="preserve">The </w:t>
      </w:r>
      <w:r w:rsidRPr="006F170A">
        <w:rPr>
          <w:rStyle w:val="Emphasis"/>
        </w:rPr>
        <w:t xml:space="preserve">demands of the plantation economies pushed "demand" for </w:t>
      </w:r>
      <w:r w:rsidRPr="00EA2086">
        <w:rPr>
          <w:rStyle w:val="Emphasis"/>
        </w:rPr>
        <w:t>slaves</w:t>
      </w:r>
      <w:r w:rsidRPr="00EA2086">
        <w:rPr>
          <w:sz w:val="16"/>
        </w:rPr>
        <w:t xml:space="preserve">. </w:t>
      </w:r>
      <w:r w:rsidRPr="00EA2086">
        <w:rPr>
          <w:rStyle w:val="Emphasis"/>
        </w:rPr>
        <w:t>Supply did not create its own demand</w:t>
      </w:r>
      <w:r w:rsidRPr="00EA2086">
        <w:rPr>
          <w:sz w:val="16"/>
        </w:rPr>
        <w:t>.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w:t>
      </w:r>
      <w:r w:rsidRPr="00C137B8">
        <w:rPr>
          <w:sz w:val="16"/>
        </w:rPr>
        <w:t xml:space="preserve"> of 18-hour workdays. All members of slave families were set to work. Since the New World tobacco and sugar plantations operated nearly like factories, men, women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Unfree labor in the North American colonies Notwithstanding the horrible conditions that African slaves endured, it is important to underscore that </w:t>
      </w:r>
      <w:r w:rsidRPr="00C137B8">
        <w:rPr>
          <w:rStyle w:val="StyleUnderline"/>
        </w:rPr>
        <w:t>when European powers began carving up the New World</w:t>
      </w:r>
      <w:r w:rsidRPr="00C137B8">
        <w:rPr>
          <w:sz w:val="16"/>
        </w:rPr>
        <w:t xml:space="preserve"> between them, </w:t>
      </w:r>
      <w:r w:rsidRPr="00C137B8">
        <w:rPr>
          <w:rStyle w:val="StyleUnderline"/>
        </w:rPr>
        <w:t>African slaves were not part of their calculations</w:t>
      </w:r>
      <w:r w:rsidRPr="00C137B8">
        <w:rPr>
          <w:sz w:val="16"/>
        </w:rPr>
        <w:t xml:space="preserve">. When we think of slavery today, we think of it primarily from the point of view of its relationship to racism. But </w:t>
      </w:r>
      <w:r w:rsidRPr="00C137B8">
        <w:rPr>
          <w:rStyle w:val="StyleUnderline"/>
        </w:rPr>
        <w:t xml:space="preserve">planters in the 17th and 18th centuries looked at it primarily as a means to produce profits. </w:t>
      </w:r>
      <w:r w:rsidRPr="00CF698F">
        <w:rPr>
          <w:rStyle w:val="StyleUnderline"/>
          <w:highlight w:val="cyan"/>
        </w:rPr>
        <w:t>Slavery was a method of organizing labor</w:t>
      </w:r>
      <w:r w:rsidRPr="00C137B8">
        <w:rPr>
          <w:rStyle w:val="StyleUnderline"/>
        </w:rPr>
        <w:t xml:space="preserve"> to produce sugar, tobacco and cotton</w:t>
      </w:r>
      <w:r w:rsidRPr="00C137B8">
        <w:rPr>
          <w:sz w:val="16"/>
        </w:rPr>
        <w:t xml:space="preserve">. </w:t>
      </w:r>
      <w:r w:rsidRPr="00C137B8">
        <w:rPr>
          <w:rStyle w:val="Emphasis"/>
        </w:rPr>
        <w:t xml:space="preserve">It was </w:t>
      </w:r>
      <w:r w:rsidRPr="00CF698F">
        <w:rPr>
          <w:rStyle w:val="Emphasis"/>
          <w:highlight w:val="cyan"/>
        </w:rPr>
        <w:t>not</w:t>
      </w:r>
      <w:r w:rsidRPr="00C137B8">
        <w:rPr>
          <w:sz w:val="16"/>
        </w:rPr>
        <w:t xml:space="preserve">, first </w:t>
      </w:r>
      <w:r w:rsidRPr="00C137B8">
        <w:rPr>
          <w:sz w:val="16"/>
        </w:rPr>
        <w:lastRenderedPageBreak/>
        <w:t xml:space="preserve">and foremost, </w:t>
      </w:r>
      <w:r w:rsidRPr="006F170A">
        <w:rPr>
          <w:rStyle w:val="Emphasis"/>
        </w:rPr>
        <w:t xml:space="preserve">a system </w:t>
      </w:r>
      <w:r w:rsidRPr="00CF698F">
        <w:rPr>
          <w:rStyle w:val="Emphasis"/>
          <w:highlight w:val="cyan"/>
        </w:rPr>
        <w:t>for producing white supremacy</w:t>
      </w:r>
      <w:r w:rsidRPr="00C137B8">
        <w:rPr>
          <w:sz w:val="16"/>
        </w:rPr>
        <w:t>. How did slavery in the U.S. (and the rest of the New World) become the breeding ground for racism</w:t>
      </w:r>
      <w:r w:rsidRPr="00EA2086">
        <w:rPr>
          <w:sz w:val="16"/>
        </w:rPr>
        <w:t xml:space="preserve">? </w:t>
      </w:r>
      <w:r w:rsidRPr="00EA2086">
        <w:rPr>
          <w:rStyle w:val="StyleUnderline"/>
        </w:rPr>
        <w:t>For</w:t>
      </w:r>
      <w:r w:rsidRPr="00EA2086">
        <w:rPr>
          <w:sz w:val="16"/>
        </w:rPr>
        <w:t xml:space="preserve"> much of </w:t>
      </w:r>
      <w:r w:rsidRPr="00EA2086">
        <w:rPr>
          <w:rStyle w:val="StyleUnderline"/>
        </w:rPr>
        <w:t>the first century of colonization in</w:t>
      </w:r>
      <w:r w:rsidRPr="00EA2086">
        <w:rPr>
          <w:sz w:val="16"/>
        </w:rPr>
        <w:t xml:space="preserve"> what became </w:t>
      </w:r>
      <w:r w:rsidRPr="00EA2086">
        <w:rPr>
          <w:rStyle w:val="StyleUnderline"/>
        </w:rPr>
        <w:t>the U</w:t>
      </w:r>
      <w:r w:rsidRPr="00EA2086">
        <w:rPr>
          <w:sz w:val="16"/>
        </w:rPr>
        <w:t xml:space="preserve">nited </w:t>
      </w:r>
      <w:r w:rsidRPr="00EA2086">
        <w:rPr>
          <w:rStyle w:val="StyleUnderline"/>
        </w:rPr>
        <w:t>S</w:t>
      </w:r>
      <w:r w:rsidRPr="00EA2086">
        <w:rPr>
          <w:sz w:val="16"/>
        </w:rPr>
        <w:t xml:space="preserve">tates, </w:t>
      </w:r>
      <w:r w:rsidRPr="00EA2086">
        <w:rPr>
          <w:rStyle w:val="StyleUnderline"/>
        </w:rPr>
        <w:t xml:space="preserve">the majority of slaves </w:t>
      </w:r>
      <w:r w:rsidRPr="00EA2086">
        <w:rPr>
          <w:sz w:val="16"/>
        </w:rPr>
        <w:t xml:space="preserve">and other "unfree laborers" </w:t>
      </w:r>
      <w:r w:rsidRPr="00EA2086">
        <w:rPr>
          <w:rStyle w:val="StyleUnderline"/>
        </w:rPr>
        <w:t>were white</w:t>
      </w:r>
      <w:r w:rsidRPr="00EA2086">
        <w:rPr>
          <w:sz w:val="16"/>
        </w:rPr>
        <w:t xml:space="preserve">. </w:t>
      </w:r>
      <w:r w:rsidRPr="00EA2086">
        <w:rPr>
          <w:rStyle w:val="StyleUnderline"/>
        </w:rPr>
        <w:t>The term "unfree" draws the distinction between slavery and servitude</w:t>
      </w:r>
      <w:r w:rsidRPr="00EA2086">
        <w:rPr>
          <w:sz w:val="16"/>
        </w:rPr>
        <w:t xml:space="preserve"> and </w:t>
      </w:r>
      <w:r w:rsidRPr="00EA2086">
        <w:rPr>
          <w:rStyle w:val="StyleUnderline"/>
        </w:rPr>
        <w:t>"free wage labor"</w:t>
      </w:r>
      <w:r w:rsidRPr="00EA2086">
        <w:rPr>
          <w:sz w:val="16"/>
        </w:rPr>
        <w:t xml:space="preserve"> that </w:t>
      </w:r>
      <w:r w:rsidRPr="00EA2086">
        <w:rPr>
          <w:rStyle w:val="StyleUnderline"/>
        </w:rPr>
        <w:t>is the norm in capitalism</w:t>
      </w:r>
      <w:r w:rsidRPr="00EA2086">
        <w:rPr>
          <w:sz w:val="16"/>
        </w:rPr>
        <w:t>. One of the historic gains of capitalism for workers is that workers are "free" to sell their ability to labor to whatever employer will give them the best deal. Of course, this kind</w:t>
      </w:r>
      <w:r w:rsidRPr="00C137B8">
        <w:rPr>
          <w:sz w:val="16"/>
        </w:rPr>
        <w:t xml:space="preserve">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w:t>
      </w:r>
      <w:r w:rsidRPr="006F170A">
        <w:rPr>
          <w:sz w:val="16"/>
        </w:rPr>
        <w:t xml:space="preserve">employer for a period of time, or for life in the case of slaves. The decision to work for another master wasn't the slave's or the servant's. It was the master's, who could sell slaves for money or other commodities like livestock, lumber or machinery. The North </w:t>
      </w:r>
      <w:r w:rsidRPr="006F170A">
        <w:rPr>
          <w:rStyle w:val="StyleUnderline"/>
        </w:rPr>
        <w:t>American colonies started</w:t>
      </w:r>
      <w:r w:rsidRPr="006F170A">
        <w:rPr>
          <w:sz w:val="16"/>
        </w:rPr>
        <w:t xml:space="preserve"> predominantly </w:t>
      </w:r>
      <w:r w:rsidRPr="006F170A">
        <w:rPr>
          <w:rStyle w:val="StyleUnderline"/>
        </w:rPr>
        <w:t>as private business enterprises</w:t>
      </w:r>
      <w:r w:rsidRPr="006F170A">
        <w:rPr>
          <w:sz w:val="16"/>
        </w:rPr>
        <w:t xml:space="preserve"> in the early 1600s. Unlike the Spanish, whose conquests of Mexico and Peru in the 1500s produced fabulous gold and silver riches for Spain, </w:t>
      </w:r>
      <w:r w:rsidRPr="006F170A">
        <w:rPr>
          <w:rStyle w:val="StyleUnderline"/>
        </w:rPr>
        <w:t>settlers</w:t>
      </w:r>
      <w:r w:rsidRPr="006F170A">
        <w:rPr>
          <w:sz w:val="16"/>
        </w:rPr>
        <w:t xml:space="preserve"> in places like the colonies that became Maryland, Rhode Island, and Virginia </w:t>
      </w:r>
      <w:r w:rsidRPr="006F170A">
        <w:rPr>
          <w:rStyle w:val="StyleUnderline"/>
        </w:rPr>
        <w:t>made money through agriculture</w:t>
      </w:r>
      <w:r w:rsidRPr="006F170A">
        <w:rPr>
          <w:sz w:val="16"/>
        </w:rPr>
        <w:t xml:space="preserve">. In addition to sheer survival, </w:t>
      </w:r>
      <w:r w:rsidRPr="006F170A">
        <w:rPr>
          <w:rStyle w:val="StyleUnderline"/>
        </w:rPr>
        <w:t>the settlers' chief aim was to obtain a labor force that could</w:t>
      </w:r>
      <w:r w:rsidRPr="00C137B8">
        <w:rPr>
          <w:rStyle w:val="StyleUnderline"/>
        </w:rPr>
        <w:t xml:space="preserve"> produce the large amounts of indigo, tobacco, sugar and other crops</w:t>
      </w:r>
      <w:r w:rsidRPr="00C137B8">
        <w:rPr>
          <w:sz w:val="16"/>
        </w:rPr>
        <w:t xml:space="preserve"> that would be sold back to England. From 1607, </w:t>
      </w:r>
      <w:r w:rsidRPr="00C137B8">
        <w:rPr>
          <w:rStyle w:val="StyleUnderline"/>
        </w:rPr>
        <w:t>when Jamestown was founded</w:t>
      </w:r>
      <w:r w:rsidRPr="00C137B8">
        <w:rPr>
          <w:sz w:val="16"/>
        </w:rPr>
        <w:t xml:space="preserve"> in Virginia to about 1685, </w:t>
      </w:r>
      <w:r w:rsidRPr="00C137B8">
        <w:rPr>
          <w:rStyle w:val="StyleUnderline"/>
        </w:rPr>
        <w:t>the primary source of agricultural labor</w:t>
      </w:r>
      <w:r w:rsidRPr="00C137B8">
        <w:rPr>
          <w:sz w:val="16"/>
        </w:rPr>
        <w:t xml:space="preserve"> in English North America </w:t>
      </w:r>
      <w:r w:rsidRPr="00C137B8">
        <w:rPr>
          <w:rStyle w:val="StyleUnderline"/>
        </w:rPr>
        <w:t xml:space="preserve">came from white indentured </w:t>
      </w:r>
      <w:r w:rsidRPr="00EA2086">
        <w:rPr>
          <w:rStyle w:val="StyleUnderline"/>
        </w:rPr>
        <w:t>servants</w:t>
      </w:r>
      <w:r w:rsidRPr="00EA2086">
        <w:rPr>
          <w:sz w:val="16"/>
        </w:rPr>
        <w:t xml:space="preserve">. </w:t>
      </w:r>
      <w:r w:rsidRPr="00EA2086">
        <w:rPr>
          <w:rStyle w:val="StyleUnderline"/>
        </w:rPr>
        <w:t>The colonists first attempted to press the indigenous population into labor</w:t>
      </w:r>
      <w:r w:rsidRPr="00EA2086">
        <w:rPr>
          <w:sz w:val="16"/>
        </w:rPr>
        <w:t xml:space="preserve">. </w:t>
      </w:r>
      <w:r w:rsidRPr="00EA2086">
        <w:rPr>
          <w:rStyle w:val="StyleUnderline"/>
        </w:rPr>
        <w:t>But the Indians refused</w:t>
      </w:r>
      <w:r w:rsidRPr="00EA2086">
        <w:rPr>
          <w:sz w:val="16"/>
        </w:rPr>
        <w:t xml:space="preserve"> to be become servants to the English. </w:t>
      </w:r>
      <w:r w:rsidRPr="00EA2086">
        <w:rPr>
          <w:rStyle w:val="StyleUnderline"/>
        </w:rPr>
        <w:t>Indians resisted being forced to work, and</w:t>
      </w:r>
      <w:r w:rsidRPr="00EA2086">
        <w:rPr>
          <w:sz w:val="16"/>
        </w:rPr>
        <w:t xml:space="preserve"> they </w:t>
      </w:r>
      <w:r w:rsidRPr="00EA2086">
        <w:rPr>
          <w:rStyle w:val="StyleUnderline"/>
        </w:rPr>
        <w:t>escaped into</w:t>
      </w:r>
      <w:r w:rsidRPr="006F170A">
        <w:rPr>
          <w:rStyle w:val="StyleUnderline"/>
        </w:rPr>
        <w:t xml:space="preserve"> the surrounding area, which</w:t>
      </w:r>
      <w:r w:rsidRPr="006F170A">
        <w:rPr>
          <w:sz w:val="16"/>
        </w:rPr>
        <w:t xml:space="preserve">, after all, </w:t>
      </w:r>
      <w:r w:rsidRPr="006F170A">
        <w:rPr>
          <w:rStyle w:val="StyleUnderline"/>
        </w:rPr>
        <w:t>they knew far better than the English</w:t>
      </w:r>
      <w:r w:rsidRPr="006F170A">
        <w:rPr>
          <w:sz w:val="16"/>
        </w:rPr>
        <w:t>. One</w:t>
      </w:r>
      <w:r w:rsidRPr="00C137B8">
        <w:rPr>
          <w:sz w:val="16"/>
        </w:rPr>
        <w:t xml:space="preserve"> after another, the English colonies turned to a policy of driving out the Indians. The </w:t>
      </w:r>
      <w:r w:rsidRPr="00CF698F">
        <w:rPr>
          <w:rStyle w:val="StyleUnderline"/>
          <w:highlight w:val="cyan"/>
        </w:rPr>
        <w:t>colonists</w:t>
      </w:r>
      <w:r w:rsidRPr="00C137B8">
        <w:rPr>
          <w:rStyle w:val="StyleUnderline"/>
        </w:rPr>
        <w:t xml:space="preserve"> then </w:t>
      </w:r>
      <w:r w:rsidRPr="00CF698F">
        <w:rPr>
          <w:rStyle w:val="StyleUnderline"/>
          <w:highlight w:val="cyan"/>
        </w:rPr>
        <w:t>turned to white servants</w:t>
      </w:r>
      <w:r w:rsidRPr="00C137B8">
        <w:rPr>
          <w:sz w:val="16"/>
        </w:rPr>
        <w:t xml:space="preserve">. Indentured servants were predominantly young white men--usually English or Irish--who were required to work for a planter master for some fixed term of four to seven years. </w:t>
      </w:r>
      <w:r w:rsidRPr="00C137B8">
        <w:rPr>
          <w:rStyle w:val="StyleUnderline"/>
        </w:rPr>
        <w:t>The servants received</w:t>
      </w:r>
      <w:r w:rsidRPr="00C137B8">
        <w:rPr>
          <w:sz w:val="16"/>
        </w:rPr>
        <w:t xml:space="preserve"> room and board on the plantation but </w:t>
      </w:r>
      <w:r w:rsidRPr="00C137B8">
        <w:rPr>
          <w:rStyle w:val="StyleUnderline"/>
        </w:rPr>
        <w:t>no pay</w:t>
      </w:r>
      <w:r w:rsidRPr="00C137B8">
        <w:rPr>
          <w:sz w:val="16"/>
        </w:rPr>
        <w:t xml:space="preserve">. And </w:t>
      </w:r>
      <w:r w:rsidRPr="00C137B8">
        <w:rPr>
          <w:rStyle w:val="StyleUnderline"/>
        </w:rPr>
        <w:t>they could not quit and work for another planter</w:t>
      </w:r>
      <w:r w:rsidRPr="00C137B8">
        <w:rPr>
          <w:sz w:val="16"/>
        </w:rPr>
        <w:t xml:space="preserve">.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Manchester, and put on ships to the New World. Some voluntarily became servants, hoping to start farms after they fulfilled their obligations to their masters. </w:t>
      </w:r>
      <w:r w:rsidRPr="00C137B8">
        <w:rPr>
          <w:rStyle w:val="StyleUnderline"/>
        </w:rPr>
        <w:t>For most of the 1600s, the planters tried to get by with a predominantly white, but multiracial workforce</w:t>
      </w:r>
      <w:r w:rsidRPr="00C137B8">
        <w:rPr>
          <w:sz w:val="16"/>
        </w:rPr>
        <w:t xml:space="preserve">. </w:t>
      </w:r>
      <w:r w:rsidRPr="00CF698F">
        <w:rPr>
          <w:rStyle w:val="StyleUnderline"/>
          <w:highlight w:val="cyan"/>
        </w:rPr>
        <w:t>But</w:t>
      </w:r>
      <w:r w:rsidRPr="00C137B8">
        <w:rPr>
          <w:sz w:val="16"/>
        </w:rPr>
        <w:t xml:space="preserve"> as the 17th century wore on, </w:t>
      </w:r>
      <w:r w:rsidRPr="00C137B8">
        <w:rPr>
          <w:rStyle w:val="StyleUnderline"/>
        </w:rPr>
        <w:t xml:space="preserve">colonial leaders </w:t>
      </w:r>
      <w:r w:rsidRPr="00CF698F">
        <w:rPr>
          <w:rStyle w:val="StyleUnderline"/>
          <w:highlight w:val="cyan"/>
        </w:rPr>
        <w:t>became</w:t>
      </w:r>
      <w:r w:rsidRPr="00C137B8">
        <w:rPr>
          <w:rStyle w:val="StyleUnderline"/>
        </w:rPr>
        <w:t xml:space="preserve"> increasingly </w:t>
      </w:r>
      <w:r w:rsidRPr="00CF698F">
        <w:rPr>
          <w:rStyle w:val="StyleUnderline"/>
          <w:highlight w:val="cyan"/>
        </w:rPr>
        <w:t>frustrated</w:t>
      </w:r>
      <w:r w:rsidRPr="00C137B8">
        <w:rPr>
          <w:rStyle w:val="StyleUnderline"/>
        </w:rPr>
        <w:t xml:space="preserve"> with white servant labor</w:t>
      </w:r>
      <w:r w:rsidRPr="00C137B8">
        <w:rPr>
          <w:sz w:val="16"/>
        </w:rPr>
        <w:t xml:space="preserve">. For one </w:t>
      </w:r>
      <w:r w:rsidRPr="006F170A">
        <w:rPr>
          <w:sz w:val="16"/>
        </w:rPr>
        <w:t xml:space="preserve">thing, </w:t>
      </w:r>
      <w:r w:rsidRPr="006F170A">
        <w:rPr>
          <w:rStyle w:val="StyleUnderline"/>
        </w:rPr>
        <w:t>they faced the problem of constantly having to recruit labor as servants' terms expired</w:t>
      </w:r>
      <w:r w:rsidRPr="006F170A">
        <w:rPr>
          <w:sz w:val="16"/>
        </w:rPr>
        <w:t xml:space="preserve">. </w:t>
      </w:r>
      <w:r w:rsidRPr="006F170A">
        <w:rPr>
          <w:rStyle w:val="StyleUnderline"/>
        </w:rPr>
        <w:t>Second, after servants finished their contracts</w:t>
      </w:r>
      <w:r w:rsidRPr="006F170A">
        <w:rPr>
          <w:sz w:val="16"/>
        </w:rPr>
        <w:t xml:space="preserve"> and decided to set up their farms, </w:t>
      </w:r>
      <w:r w:rsidRPr="006F170A">
        <w:rPr>
          <w:rStyle w:val="StyleUnderline"/>
        </w:rPr>
        <w:t>they could become competitors to their former masters</w:t>
      </w:r>
      <w:r w:rsidRPr="006F170A">
        <w:rPr>
          <w:sz w:val="16"/>
        </w:rPr>
        <w:t xml:space="preserve">. And finally, the </w:t>
      </w:r>
      <w:r w:rsidRPr="006F170A">
        <w:rPr>
          <w:rStyle w:val="StyleUnderline"/>
        </w:rPr>
        <w:t>planters didn't like the servants' "insolence."</w:t>
      </w:r>
      <w:r w:rsidRPr="006F170A">
        <w:rPr>
          <w:sz w:val="16"/>
        </w:rPr>
        <w:t xml:space="preserve"> </w:t>
      </w:r>
      <w:r w:rsidRPr="006F170A">
        <w:rPr>
          <w:rStyle w:val="StyleUnderline"/>
        </w:rPr>
        <w:t>The mid-1600s were a time of revolution in England</w:t>
      </w:r>
      <w:r w:rsidRPr="006F170A">
        <w:rPr>
          <w:sz w:val="16"/>
        </w:rPr>
        <w:t xml:space="preserve">, when ideas of individual freedom were challenging the old hierarchies based on royalty. The </w:t>
      </w:r>
      <w:r w:rsidRPr="006F170A">
        <w:rPr>
          <w:rStyle w:val="StyleUnderline"/>
        </w:rPr>
        <w:t>colonial planters tended to be royalists</w:t>
      </w:r>
      <w:r w:rsidRPr="006F170A">
        <w:rPr>
          <w:sz w:val="16"/>
        </w:rPr>
        <w:t xml:space="preserve">, but their servants tended to assert their "rights as Englishmen" to better food, clothing and time off. Most laborers in the colonies supported the servants. As the century progressed, </w:t>
      </w:r>
      <w:r w:rsidRPr="006F170A">
        <w:rPr>
          <w:rStyle w:val="StyleUnderline"/>
        </w:rPr>
        <w:t>the costs of servant labor increased</w:t>
      </w:r>
      <w:r w:rsidRPr="006F170A">
        <w:rPr>
          <w:sz w:val="16"/>
        </w:rPr>
        <w:t xml:space="preserve">. </w:t>
      </w:r>
      <w:r w:rsidRPr="006F170A">
        <w:rPr>
          <w:rStyle w:val="StyleUnderline"/>
        </w:rPr>
        <w:t>Planters started to petition the colonial boards</w:t>
      </w:r>
      <w:r w:rsidRPr="006F170A">
        <w:rPr>
          <w:sz w:val="16"/>
        </w:rPr>
        <w:t xml:space="preserve"> and assemblies</w:t>
      </w:r>
      <w:r w:rsidRPr="00C137B8">
        <w:rPr>
          <w:sz w:val="16"/>
        </w:rPr>
        <w:t xml:space="preserve"> </w:t>
      </w:r>
      <w:r w:rsidRPr="00C137B8">
        <w:rPr>
          <w:rStyle w:val="StyleUnderline"/>
        </w:rPr>
        <w:t xml:space="preserve">to allow the large-scale importation </w:t>
      </w:r>
      <w:r w:rsidRPr="006F170A">
        <w:rPr>
          <w:rStyle w:val="StyleUnderline"/>
        </w:rPr>
        <w:t>of African slaves</w:t>
      </w:r>
      <w:r w:rsidRPr="006F170A">
        <w:rPr>
          <w:sz w:val="16"/>
        </w:rPr>
        <w:t xml:space="preserve">. Black slaves worked on plantations in small numbers throughout the 1600s. But </w:t>
      </w:r>
      <w:r w:rsidRPr="00CF698F">
        <w:rPr>
          <w:rStyle w:val="StyleUnderline"/>
          <w:highlight w:val="cyan"/>
        </w:rPr>
        <w:t>until the end of the 1600s</w:t>
      </w:r>
      <w:r w:rsidRPr="006F170A">
        <w:rPr>
          <w:rStyle w:val="StyleUnderline"/>
        </w:rPr>
        <w:t xml:space="preserve">, </w:t>
      </w:r>
      <w:r w:rsidRPr="00CF698F">
        <w:rPr>
          <w:rStyle w:val="Emphasis"/>
          <w:highlight w:val="cyan"/>
        </w:rPr>
        <w:t>it cost planters more to buy slaves than</w:t>
      </w:r>
      <w:r w:rsidRPr="006F170A">
        <w:rPr>
          <w:rStyle w:val="Emphasis"/>
        </w:rPr>
        <w:t xml:space="preserve"> to buy </w:t>
      </w:r>
      <w:r w:rsidRPr="00CF698F">
        <w:rPr>
          <w:rStyle w:val="Emphasis"/>
          <w:highlight w:val="cyan"/>
        </w:rPr>
        <w:t>white servants</w:t>
      </w:r>
      <w:r w:rsidRPr="006F170A">
        <w:rPr>
          <w:sz w:val="16"/>
        </w:rPr>
        <w:t xml:space="preserve">. </w:t>
      </w:r>
      <w:r w:rsidRPr="006F170A">
        <w:rPr>
          <w:rStyle w:val="StyleUnderline"/>
        </w:rPr>
        <w:t>Blacks lived in</w:t>
      </w:r>
      <w:r w:rsidRPr="006F170A">
        <w:rPr>
          <w:sz w:val="16"/>
        </w:rPr>
        <w:t xml:space="preserve"> the colonies </w:t>
      </w:r>
      <w:r w:rsidRPr="006F170A">
        <w:rPr>
          <w:rStyle w:val="StyleUnderline"/>
        </w:rPr>
        <w:t>in a variety of statuses</w:t>
      </w:r>
      <w:r w:rsidRPr="006F170A">
        <w:rPr>
          <w:sz w:val="16"/>
        </w:rPr>
        <w:t>--</w:t>
      </w:r>
      <w:r w:rsidRPr="006F170A">
        <w:rPr>
          <w:rStyle w:val="StyleUnderline"/>
        </w:rPr>
        <w:t>some were free, some were slaves, some were servants</w:t>
      </w:r>
      <w:r w:rsidRPr="006F170A">
        <w:rPr>
          <w:sz w:val="16"/>
        </w:rPr>
        <w:t xml:space="preserve">. </w:t>
      </w:r>
      <w:r w:rsidRPr="006F170A">
        <w:rPr>
          <w:rStyle w:val="StyleUnderline"/>
        </w:rPr>
        <w:t>The law</w:t>
      </w:r>
      <w:r w:rsidRPr="006F170A">
        <w:rPr>
          <w:sz w:val="16"/>
        </w:rPr>
        <w:t xml:space="preserve"> in Virginia </w:t>
      </w:r>
      <w:r w:rsidRPr="006F170A">
        <w:rPr>
          <w:rStyle w:val="StyleUnderline"/>
        </w:rPr>
        <w:t>didn't establish the condition of lifetime</w:t>
      </w:r>
      <w:r w:rsidRPr="006F170A">
        <w:rPr>
          <w:sz w:val="16"/>
        </w:rPr>
        <w:t xml:space="preserve">, perpetual </w:t>
      </w:r>
      <w:r w:rsidRPr="006F170A">
        <w:rPr>
          <w:rStyle w:val="StyleUnderline"/>
        </w:rPr>
        <w:t>slavery</w:t>
      </w:r>
      <w:r w:rsidRPr="006F170A">
        <w:rPr>
          <w:sz w:val="16"/>
        </w:rPr>
        <w:t xml:space="preserve"> or even </w:t>
      </w:r>
      <w:r w:rsidRPr="006F170A">
        <w:rPr>
          <w:rStyle w:val="StyleUnderline"/>
        </w:rPr>
        <w:t>recognize African servants as a group different from white servants</w:t>
      </w:r>
      <w:r w:rsidRPr="00C137B8">
        <w:rPr>
          <w:rStyle w:val="StyleUnderline"/>
        </w:rPr>
        <w:t xml:space="preserve"> </w:t>
      </w:r>
      <w:r w:rsidRPr="00CF698F">
        <w:rPr>
          <w:rStyle w:val="StyleUnderline"/>
          <w:highlight w:val="cyan"/>
        </w:rPr>
        <w:t>until 1661</w:t>
      </w:r>
      <w:r w:rsidRPr="00C137B8">
        <w:rPr>
          <w:sz w:val="16"/>
        </w:rPr>
        <w:t xml:space="preserve">. </w:t>
      </w:r>
      <w:r w:rsidRPr="00CF698F">
        <w:rPr>
          <w:rStyle w:val="StyleUnderline"/>
          <w:highlight w:val="cyan"/>
        </w:rPr>
        <w:t xml:space="preserve">Blacks could serve on juries, own property </w:t>
      </w:r>
      <w:r w:rsidRPr="006F170A">
        <w:rPr>
          <w:rStyle w:val="StyleUnderline"/>
        </w:rPr>
        <w:t xml:space="preserve">and exercise </w:t>
      </w:r>
      <w:r w:rsidRPr="006F170A">
        <w:t>other</w:t>
      </w:r>
      <w:r w:rsidRPr="006F170A">
        <w:rPr>
          <w:rStyle w:val="StyleUnderline"/>
        </w:rPr>
        <w:t xml:space="preserve"> rights</w:t>
      </w:r>
      <w:r w:rsidRPr="006F170A">
        <w:rPr>
          <w:sz w:val="16"/>
        </w:rPr>
        <w:t xml:space="preserve">. Northampton County, </w:t>
      </w:r>
      <w:r w:rsidRPr="006F170A">
        <w:rPr>
          <w:rStyle w:val="StyleUnderline"/>
        </w:rPr>
        <w:t>Virginia, recognized interracial marriages and</w:t>
      </w:r>
      <w:r w:rsidRPr="006F170A">
        <w:rPr>
          <w:sz w:val="16"/>
        </w:rPr>
        <w:t xml:space="preserve">, in one case, </w:t>
      </w:r>
      <w:r w:rsidRPr="006F170A">
        <w:rPr>
          <w:rStyle w:val="StyleUnderline"/>
        </w:rPr>
        <w:t>assigned a free Black couple to act as foster parents for an abandoned white child</w:t>
      </w:r>
      <w:r w:rsidRPr="006F170A">
        <w:rPr>
          <w:sz w:val="16"/>
        </w:rPr>
        <w:t>. There were even a few e</w:t>
      </w:r>
      <w:r w:rsidRPr="00C137B8">
        <w:rPr>
          <w:sz w:val="16"/>
        </w:rPr>
        <w:t xml:space="preserve">xamples of </w:t>
      </w:r>
      <w:r w:rsidRPr="006F170A">
        <w:rPr>
          <w:rStyle w:val="StyleUnderline"/>
        </w:rPr>
        <w:t>Black freemen</w:t>
      </w:r>
      <w:r w:rsidRPr="006F170A">
        <w:rPr>
          <w:sz w:val="16"/>
        </w:rPr>
        <w:t xml:space="preserve"> who </w:t>
      </w:r>
      <w:r w:rsidRPr="006F170A">
        <w:rPr>
          <w:rStyle w:val="StyleUnderline"/>
        </w:rPr>
        <w:t>owned white servants</w:t>
      </w:r>
      <w:r w:rsidRPr="00C137B8">
        <w:rPr>
          <w:sz w:val="16"/>
        </w:rPr>
        <w:t xml:space="preserve">. </w:t>
      </w:r>
      <w:r w:rsidRPr="00EA2086">
        <w:rPr>
          <w:rStyle w:val="StyleUnderline"/>
        </w:rPr>
        <w:t>Free Blacks in North Carolina had voting rights</w:t>
      </w:r>
      <w:r w:rsidRPr="00EA2086">
        <w:rPr>
          <w:sz w:val="16"/>
        </w:rPr>
        <w:t xml:space="preserve">. In the 1600s, </w:t>
      </w:r>
      <w:r w:rsidRPr="00EA2086">
        <w:rPr>
          <w:rStyle w:val="StyleUnderline"/>
        </w:rPr>
        <w:t>the Chesapeake society</w:t>
      </w:r>
      <w:r w:rsidRPr="00EA2086">
        <w:rPr>
          <w:sz w:val="16"/>
        </w:rPr>
        <w:t xml:space="preserve"> of eastern Virginia </w:t>
      </w:r>
      <w:r w:rsidRPr="00EA2086">
        <w:rPr>
          <w:rStyle w:val="StyleUnderline"/>
        </w:rPr>
        <w:t>had a multiracial character</w:t>
      </w:r>
      <w:r w:rsidRPr="00EA2086">
        <w:rPr>
          <w:sz w:val="16"/>
        </w:rPr>
        <w:t xml:space="preserve">, according to historian Betty Wood: There is persuasive evidence dating from the 1620s through the 1680s that there were those of European descent in the Chesapeake who were prepared to identify and cooperate with people of </w:t>
      </w:r>
      <w:r w:rsidRPr="00EA2086">
        <w:rPr>
          <w:sz w:val="16"/>
        </w:rPr>
        <w:lastRenderedPageBreak/>
        <w:t xml:space="preserve">African descent. These affinities were forged in the world of plantation work. </w:t>
      </w:r>
      <w:r w:rsidRPr="00EA2086">
        <w:rPr>
          <w:rStyle w:val="StyleUnderline"/>
        </w:rPr>
        <w:t>On many plantations, Europeans and West Africans labored side by side in the tobacco fields, performing exactly</w:t>
      </w:r>
      <w:r w:rsidRPr="006F170A">
        <w:rPr>
          <w:rStyle w:val="StyleUnderline"/>
        </w:rPr>
        <w:t xml:space="preserve"> the same types and amounts of work; they lived and ate together</w:t>
      </w:r>
      <w:r w:rsidRPr="006F170A">
        <w:rPr>
          <w:sz w:val="16"/>
        </w:rPr>
        <w:t xml:space="preserve"> in shared housing; </w:t>
      </w:r>
      <w:r w:rsidRPr="006F170A">
        <w:rPr>
          <w:rStyle w:val="StyleUnderline"/>
        </w:rPr>
        <w:t>they socialized together; and</w:t>
      </w:r>
      <w:r w:rsidRPr="00C137B8">
        <w:rPr>
          <w:sz w:val="16"/>
        </w:rPr>
        <w:t xml:space="preserve"> sometimes they </w:t>
      </w:r>
      <w:r w:rsidRPr="00C137B8">
        <w:rPr>
          <w:rStyle w:val="StyleUnderline"/>
        </w:rPr>
        <w:t>slept together</w:t>
      </w:r>
      <w:r w:rsidRPr="00C137B8">
        <w:rPr>
          <w:sz w:val="16"/>
        </w:rPr>
        <w:t xml:space="preserve">. The planters' </w:t>
      </w:r>
      <w:r w:rsidRPr="00CF698F">
        <w:rPr>
          <w:rStyle w:val="Emphasis"/>
          <w:highlight w:val="cyan"/>
        </w:rPr>
        <w:t>economic calculations</w:t>
      </w:r>
      <w:r w:rsidRPr="00CF698F">
        <w:rPr>
          <w:rStyle w:val="StyleUnderline"/>
          <w:highlight w:val="cyan"/>
        </w:rPr>
        <w:t xml:space="preserve"> </w:t>
      </w:r>
      <w:r w:rsidRPr="006F170A">
        <w:rPr>
          <w:rStyle w:val="StyleUnderline"/>
        </w:rPr>
        <w:t>played a part in the</w:t>
      </w:r>
      <w:r w:rsidRPr="006F170A">
        <w:rPr>
          <w:sz w:val="16"/>
        </w:rPr>
        <w:t xml:space="preserve"> colonies'</w:t>
      </w:r>
      <w:r w:rsidRPr="00C137B8">
        <w:rPr>
          <w:sz w:val="16"/>
        </w:rPr>
        <w:t xml:space="preserve"> </w:t>
      </w:r>
      <w:r w:rsidRPr="00C137B8">
        <w:rPr>
          <w:rStyle w:val="StyleUnderline"/>
        </w:rPr>
        <w:t xml:space="preserve">decision to </w:t>
      </w:r>
      <w:r w:rsidRPr="00CF698F">
        <w:rPr>
          <w:rStyle w:val="StyleUnderline"/>
          <w:highlight w:val="cyan"/>
        </w:rPr>
        <w:t>move to</w:t>
      </w:r>
      <w:r w:rsidRPr="006F170A">
        <w:rPr>
          <w:rStyle w:val="StyleUnderline"/>
        </w:rPr>
        <w:t xml:space="preserve">ward full-scale </w:t>
      </w:r>
      <w:r w:rsidRPr="00CF698F">
        <w:rPr>
          <w:rStyle w:val="StyleUnderline"/>
          <w:highlight w:val="cyan"/>
        </w:rPr>
        <w:t>slave labor</w:t>
      </w:r>
      <w:r w:rsidRPr="00C137B8">
        <w:rPr>
          <w:sz w:val="16"/>
        </w:rPr>
        <w:t xml:space="preserve">. By the end of the 17th century, </w:t>
      </w:r>
      <w:r w:rsidRPr="00CF698F">
        <w:rPr>
          <w:rStyle w:val="StyleUnderline"/>
          <w:highlight w:val="cyan"/>
        </w:rPr>
        <w:t>the price of white indentured servants outstripped</w:t>
      </w:r>
      <w:r w:rsidRPr="00C137B8">
        <w:rPr>
          <w:rStyle w:val="StyleUnderline"/>
        </w:rPr>
        <w:t xml:space="preserve"> the price of </w:t>
      </w:r>
      <w:r w:rsidRPr="00CF698F">
        <w:rPr>
          <w:rStyle w:val="StyleUnderline"/>
          <w:highlight w:val="cyan"/>
        </w:rPr>
        <w:t>African slaves</w:t>
      </w:r>
      <w:r w:rsidRPr="00C137B8">
        <w:rPr>
          <w:sz w:val="16"/>
        </w:rPr>
        <w:t xml:space="preserve">. A planter could buy an African slave for life for the same price that he could purchase a white servant for 10 years. As Eric Williams explained: Here, then, is </w:t>
      </w:r>
      <w:r w:rsidRPr="00C137B8">
        <w:rPr>
          <w:rStyle w:val="StyleUnderline"/>
        </w:rPr>
        <w:t xml:space="preserve">the origin of Negro </w:t>
      </w:r>
      <w:r w:rsidRPr="006F170A">
        <w:rPr>
          <w:rStyle w:val="StyleUnderline"/>
        </w:rPr>
        <w:t xml:space="preserve">slavery. </w:t>
      </w:r>
      <w:r w:rsidRPr="006F170A">
        <w:rPr>
          <w:rStyle w:val="Emphasis"/>
        </w:rPr>
        <w:t>The reason was economic, not racial</w:t>
      </w:r>
      <w:r w:rsidRPr="006F170A">
        <w:rPr>
          <w:rStyle w:val="StyleUnderline"/>
        </w:rPr>
        <w:t>; it had to do not with the color of the laborer, but the cheapness of the labor</w:t>
      </w:r>
      <w:r w:rsidRPr="006F170A">
        <w:rPr>
          <w:sz w:val="16"/>
        </w:rPr>
        <w:t>. [The planter] would have gone to the moon, if necessary, for labor. Africa was nearer than the moon, nearer too than the more populous countries of India and China. But their turn</w:t>
      </w:r>
      <w:r w:rsidRPr="00C137B8">
        <w:rPr>
          <w:sz w:val="16"/>
        </w:rPr>
        <w:t xml:space="preserve"> would </w:t>
      </w:r>
      <w:r w:rsidRPr="00EA2086">
        <w:rPr>
          <w:sz w:val="16"/>
        </w:rPr>
        <w:t xml:space="preserve">soon come. </w:t>
      </w:r>
      <w:r w:rsidRPr="00EA2086">
        <w:rPr>
          <w:rStyle w:val="StyleUnderline"/>
        </w:rPr>
        <w:t>Planters' fear of a multiracial uprising also pushed them towards racial slavery</w:t>
      </w:r>
      <w:r w:rsidRPr="00EA2086">
        <w:rPr>
          <w:sz w:val="16"/>
        </w:rPr>
        <w:t xml:space="preserve">. </w:t>
      </w:r>
      <w:r w:rsidRPr="00EA2086">
        <w:rPr>
          <w:rStyle w:val="StyleUnderline"/>
        </w:rPr>
        <w:t>Because a rigid racial division of labor didn't exist in the 17th century colonies</w:t>
      </w:r>
      <w:r w:rsidRPr="00EA2086">
        <w:rPr>
          <w:sz w:val="16"/>
        </w:rPr>
        <w:t xml:space="preserve">, many </w:t>
      </w:r>
      <w:r w:rsidRPr="00EA2086">
        <w:rPr>
          <w:rStyle w:val="StyleUnderline"/>
        </w:rPr>
        <w:t>conspiracies involving Black slaves and white indentured servants were hatched and foiled</w:t>
      </w:r>
      <w:r w:rsidRPr="00EA2086">
        <w:rPr>
          <w:sz w:val="16"/>
        </w:rPr>
        <w:t>. We know about them today</w:t>
      </w:r>
      <w:r w:rsidRPr="00C137B8">
        <w:rPr>
          <w:sz w:val="16"/>
        </w:rPr>
        <w:t xml:space="preserve"> because of court proceedings that punished the runaways after their capture. As historians T.H. Breen and Stephen Innes point out, "These cases reveal only extreme actions, desperate attempts to escape, but for every group of runaways who came before the courts, </w:t>
      </w:r>
      <w:r w:rsidRPr="00C137B8">
        <w:rPr>
          <w:rStyle w:val="StyleUnderline"/>
        </w:rPr>
        <w:t>there were doubtless many more poor whites and blacks who cooperated</w:t>
      </w:r>
      <w:r w:rsidRPr="00C137B8">
        <w:rPr>
          <w:sz w:val="16"/>
        </w:rPr>
        <w:t xml:space="preserve"> in smaller, less daring ways on the plantation." The largest of these conspiracies developed into Bacon's Rebellion, an uprising that threw terror into the hearts of the Virginia Tidewater planters in 1676. Several hundred farmers, servants and slaves initiated a protest 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army held out for eight months before the Crown managed to defeat and disarm it. </w:t>
      </w:r>
      <w:r w:rsidRPr="00C137B8">
        <w:rPr>
          <w:rStyle w:val="StyleUnderline"/>
        </w:rPr>
        <w:t>Bacon's Rebellion was a turning point</w:t>
      </w:r>
      <w:r w:rsidRPr="00C137B8">
        <w:rPr>
          <w:sz w:val="16"/>
        </w:rPr>
        <w:t xml:space="preserve">. </w:t>
      </w:r>
      <w:r w:rsidRPr="00C137B8">
        <w:rPr>
          <w:rStyle w:val="StyleUnderline"/>
        </w:rPr>
        <w:t>After it ended</w:t>
      </w:r>
      <w:r w:rsidRPr="00C137B8">
        <w:rPr>
          <w:sz w:val="16"/>
        </w:rPr>
        <w:t xml:space="preserve">, the Tidewater </w:t>
      </w:r>
      <w:r w:rsidRPr="00C137B8">
        <w:rPr>
          <w:rStyle w:val="StyleUnderline"/>
        </w:rPr>
        <w:t>planters</w:t>
      </w:r>
      <w:r w:rsidRPr="00C137B8">
        <w:rPr>
          <w:sz w:val="16"/>
        </w:rPr>
        <w:t xml:space="preserve"> moved in two directions: first, they </w:t>
      </w:r>
      <w:r w:rsidRPr="00C137B8">
        <w:rPr>
          <w:rStyle w:val="StyleUnderline"/>
        </w:rPr>
        <w:t>offered concessions to the white freemen</w:t>
      </w:r>
      <w:r w:rsidRPr="00C137B8">
        <w:rPr>
          <w:sz w:val="16"/>
        </w:rPr>
        <w:t xml:space="preserve">, lifting taxes and extending to them the vote; </w:t>
      </w:r>
      <w:r w:rsidRPr="00C137B8">
        <w:rPr>
          <w:rStyle w:val="StyleUnderline"/>
        </w:rPr>
        <w:t>and</w:t>
      </w:r>
      <w:r w:rsidRPr="00C137B8">
        <w:rPr>
          <w:sz w:val="16"/>
        </w:rPr>
        <w:t xml:space="preserve"> second, they </w:t>
      </w:r>
      <w:r w:rsidRPr="00C137B8">
        <w:rPr>
          <w:rStyle w:val="StyleUnderline"/>
        </w:rPr>
        <w:t>moved to full-scale racial slavery</w:t>
      </w:r>
      <w:r w:rsidRPr="00C137B8">
        <w:rPr>
          <w:sz w:val="16"/>
        </w:rPr>
        <w:t>. Fifteen years earlier, the Burgesses had recognized the condition of slavery for life and placed Africans in a different category as white servants. But the law had little practical effect. "</w:t>
      </w:r>
      <w:r w:rsidRPr="00C137B8">
        <w:rPr>
          <w:rStyle w:val="StyleUnderline"/>
        </w:rPr>
        <w:t>Until slavery became systematic, there was no need for a systematic slave code</w:t>
      </w:r>
      <w:r w:rsidRPr="00C137B8">
        <w:rPr>
          <w:sz w:val="16"/>
        </w:rPr>
        <w:t xml:space="preserve">. And </w:t>
      </w:r>
      <w:r w:rsidRPr="00C137B8">
        <w:rPr>
          <w:rStyle w:val="StyleUnderline"/>
        </w:rPr>
        <w:t>slavery could not become systematic so long as an African slave for life cost twice as much as an English servant</w:t>
      </w:r>
      <w:r w:rsidRPr="00C137B8">
        <w:rPr>
          <w:sz w:val="16"/>
        </w:rPr>
        <w:t xml:space="preserve"> for a five-year term," wrote historian Barbara Jeanne Fields. Both of those circumstances changed in the immediate aftermath of Bacon's Rebellion. In the entire 17th century, the planters imported about 20,000 African slaves. The majority of them were brought to North American colonies in the 24 years after Bacon's Rebellion. In 1664, the Maryland legislature passed a law determining who would be considered slaves on the basis of the condition of their father--whether their father was slave or free. It soon became clear, however, that establishing paternity was difficult, but that establishing who was a person's mother was definite. So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slave and free which were to become hardened into racial divisions over the next few years. Taking the Maryland law as an example, Fields made this important point: Historians can actually observe colonial Americans in the act of preparing the ground for race without foreknowledge of what would later arise on the foundation they were laying. [T]he purpose of the experiment is clear: to prevent the erosion of slaveowners' property rights that would </w:t>
      </w:r>
      <w:r w:rsidRPr="006F170A">
        <w:rPr>
          <w:sz w:val="16"/>
        </w:rPr>
        <w:t xml:space="preserve">result if the offspring of free white women impregnated by slave men were entitled to freedom. The language of the preamble to the law makes clear that the point was not yet race. </w:t>
      </w:r>
      <w:r w:rsidRPr="006F170A">
        <w:rPr>
          <w:rStyle w:val="StyleUnderline"/>
        </w:rPr>
        <w:t>Race does not explain the law</w:t>
      </w:r>
      <w:r w:rsidRPr="006F170A">
        <w:rPr>
          <w:sz w:val="16"/>
        </w:rPr>
        <w:t xml:space="preserve">. </w:t>
      </w:r>
      <w:r w:rsidRPr="006F170A">
        <w:rPr>
          <w:rStyle w:val="StyleUnderline"/>
        </w:rPr>
        <w:t>Rather, the law shows society in the act of inventing race</w:t>
      </w:r>
      <w:r w:rsidRPr="006F170A">
        <w:rPr>
          <w:sz w:val="16"/>
        </w:rPr>
        <w:t xml:space="preserve">. </w:t>
      </w:r>
      <w:r w:rsidRPr="006F170A">
        <w:rPr>
          <w:rStyle w:val="Emphasis"/>
        </w:rPr>
        <w:t>After</w:t>
      </w:r>
      <w:r w:rsidRPr="006F170A">
        <w:rPr>
          <w:rStyle w:val="StyleUnderline"/>
        </w:rPr>
        <w:t xml:space="preserve"> establishing that African slaves would cultivate major cash crops</w:t>
      </w:r>
      <w:r w:rsidRPr="006F170A">
        <w:rPr>
          <w:sz w:val="16"/>
        </w:rPr>
        <w:t xml:space="preserve"> of the North American colonies, </w:t>
      </w:r>
      <w:r w:rsidRPr="006F170A">
        <w:rPr>
          <w:rStyle w:val="StyleUnderline"/>
        </w:rPr>
        <w:t xml:space="preserve">the planters </w:t>
      </w:r>
      <w:r w:rsidRPr="006F170A">
        <w:rPr>
          <w:rStyle w:val="Emphasis"/>
        </w:rPr>
        <w:t>then</w:t>
      </w:r>
      <w:r w:rsidRPr="006F170A">
        <w:rPr>
          <w:rStyle w:val="StyleUnderline"/>
        </w:rPr>
        <w:t xml:space="preserve"> moved to establish the institutions and ideas that would uphold white supremacy</w:t>
      </w:r>
      <w:r w:rsidRPr="006F170A">
        <w:rPr>
          <w:sz w:val="16"/>
        </w:rPr>
        <w:t xml:space="preserve">. Most </w:t>
      </w:r>
      <w:r w:rsidRPr="006F170A">
        <w:rPr>
          <w:rStyle w:val="StyleUnderline"/>
        </w:rPr>
        <w:t>unfree labor became Black labor</w:t>
      </w:r>
      <w:r w:rsidRPr="006F170A">
        <w:rPr>
          <w:sz w:val="16"/>
        </w:rPr>
        <w:t xml:space="preserve">. </w:t>
      </w:r>
      <w:r w:rsidRPr="006F170A">
        <w:rPr>
          <w:rStyle w:val="StyleUnderline"/>
        </w:rPr>
        <w:t>Laws</w:t>
      </w:r>
      <w:r w:rsidRPr="006F170A">
        <w:rPr>
          <w:sz w:val="16"/>
        </w:rPr>
        <w:t xml:space="preserve"> and ideas intended </w:t>
      </w:r>
      <w:r w:rsidRPr="006F170A">
        <w:rPr>
          <w:rStyle w:val="StyleUnderline"/>
        </w:rPr>
        <w:t>to underscore the subhuman status of Black people</w:t>
      </w:r>
      <w:r w:rsidRPr="006F170A">
        <w:rPr>
          <w:sz w:val="16"/>
        </w:rPr>
        <w:t>--in a word, the ideology of racism and white supremacy--</w:t>
      </w:r>
      <w:r w:rsidRPr="006F170A">
        <w:rPr>
          <w:rStyle w:val="StyleUnderline"/>
        </w:rPr>
        <w:t>emerged</w:t>
      </w:r>
      <w:r w:rsidRPr="006F170A">
        <w:rPr>
          <w:sz w:val="16"/>
        </w:rPr>
        <w:t xml:space="preserve"> full-blown over the next generation. "All men are created equal" Within a few decades, the ideology of white supremacy was fully developed. Some of the greatest minds of the day--such as Scottish philosopher David Hume and Thomas Jefferson, the man who wrote the Declaration of Independence--wrote treatises 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w:t>
      </w:r>
      <w:r w:rsidRPr="006F170A">
        <w:rPr>
          <w:sz w:val="16"/>
        </w:rPr>
        <w:lastRenderedPageBreak/>
        <w:t xml:space="preserve">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trade. But its challenge to British tyranny also gave expression to a whole range of ideas that expanded the concept of "liberty" from being just about trade to include ideas of human rights, democracy, and civil liberties. It legitimized an assault on slavery as an offense to liberty. Some of the leading American revolutionaries, such as Thomas Paine and Benjamin Franklin, endorsed abolition. Slaves and free Blacks also pointed to the ideals of the revolution to call for abolishing slavery. But </w:t>
      </w:r>
      <w:r w:rsidRPr="006F170A">
        <w:rPr>
          <w:rStyle w:val="StyleUnderline"/>
        </w:rPr>
        <w:t>because the revolution aimed to establish the rule of capital in America, and because a lot of capitalists and planters made a lot of money from slavery, the revolution compromised with slavery</w:t>
      </w:r>
      <w:r w:rsidRPr="006F170A">
        <w:rPr>
          <w:sz w:val="16"/>
        </w:rPr>
        <w:t xml:space="preserve">.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We know today that "all men" didn't include women, Indians or most whites. But to rule Black slaves out of the blessings of liberty, the leading head-fixers of the time argued that Blacks weren't really "men," they were a lower order of being. Jefferson's Notes from Virginia, meant to be a scientific catalogue of the flora and fauna of Virginia, uses arguments that anticipate the "scientific racism" of the 1800s and 1900s. With few exceptions, no major institution--such as the universities, the churches or the newspapers of the time--raised criticisms of white supremacy or of slavery. In fact, they helped pioneer religious and academic justifications for slavery and Black inferiority. As C.L.R. James put it, "[T]he conception of </w:t>
      </w:r>
      <w:r w:rsidRPr="006F170A">
        <w:rPr>
          <w:rStyle w:val="StyleUnderline"/>
        </w:rPr>
        <w:t>dividing people by race begins with the slave trade</w:t>
      </w:r>
      <w:r w:rsidRPr="006F170A">
        <w:rPr>
          <w:sz w:val="16"/>
        </w:rPr>
        <w:t xml:space="preserve">. This thing was so shocking, so opposed to all the conceptions of society which religion and philosophers had, that the only justification by which humanity could face it was to divide people into races and decide that the Africans were an inferior race." White supremacy wasn't only used to justify slavery. It was also used to keep in line the two-thirds of Southern whites who weren't slaveholders. Unlike the French colony of St. Domingue or the British colony of Barbados, where Blacks vastly outnumbered whites, Blacks were a minority in the slave South. A tiny minority of slave-holding whites, who controlled the governments and economies of the Deep South states, ruled over a population that was roughly two-thirds white farmers and workers and one-third Black slaves. The slaveholders' </w:t>
      </w:r>
      <w:r w:rsidRPr="006F170A">
        <w:rPr>
          <w:rStyle w:val="StyleUnderline"/>
        </w:rPr>
        <w:t>ideology of racism and white supremacy helped to divide the working population, tying poor whites to the slaveholders</w:t>
      </w:r>
      <w:r w:rsidRPr="006F170A">
        <w:rPr>
          <w:sz w:val="16"/>
        </w:rPr>
        <w:t xml:space="preserve">. </w:t>
      </w:r>
      <w:r w:rsidRPr="006F170A">
        <w:rPr>
          <w:rStyle w:val="StyleUnderline"/>
        </w:rPr>
        <w:t>Slavery afforded poor white farmers</w:t>
      </w:r>
      <w:r w:rsidRPr="006F170A">
        <w:rPr>
          <w:sz w:val="16"/>
        </w:rPr>
        <w:t xml:space="preserve"> what Fields called </w:t>
      </w:r>
      <w:r w:rsidRPr="006F170A">
        <w:rPr>
          <w:rStyle w:val="StyleUnderline"/>
        </w:rPr>
        <w:t>a "social space" whereby they preserved an illusory "independence" based on debt and subsistence farming, while the rich p</w:t>
      </w:r>
      <w:r w:rsidRPr="00C137B8">
        <w:rPr>
          <w:rStyle w:val="StyleUnderline"/>
        </w:rPr>
        <w:t>lanters continued to dominate</w:t>
      </w:r>
      <w:r w:rsidRPr="00C137B8">
        <w:rPr>
          <w:sz w:val="16"/>
        </w:rPr>
        <w:t xml:space="preserve"> Southern politics and </w:t>
      </w:r>
      <w:r w:rsidRPr="00C137B8">
        <w:rPr>
          <w:rStyle w:val="StyleUnderline"/>
        </w:rPr>
        <w:t>society</w:t>
      </w:r>
      <w:r w:rsidRPr="00C137B8">
        <w:rPr>
          <w:sz w:val="16"/>
        </w:rPr>
        <w:t>. "A caste system as well as a form of labor," historian James M. McPherson wrote, "</w:t>
      </w:r>
      <w:r w:rsidRPr="00CF698F">
        <w:rPr>
          <w:rStyle w:val="StyleUnderline"/>
          <w:highlight w:val="cyan"/>
        </w:rPr>
        <w:t xml:space="preserve">slavery elevated </w:t>
      </w:r>
      <w:r w:rsidRPr="006F170A">
        <w:rPr>
          <w:rStyle w:val="StyleUnderline"/>
        </w:rPr>
        <w:t xml:space="preserve">all </w:t>
      </w:r>
      <w:r w:rsidRPr="00CF698F">
        <w:rPr>
          <w:rStyle w:val="StyleUnderline"/>
          <w:highlight w:val="cyan"/>
        </w:rPr>
        <w:t>whites to the ruling caste and</w:t>
      </w:r>
      <w:r w:rsidRPr="00C137B8">
        <w:rPr>
          <w:sz w:val="16"/>
        </w:rPr>
        <w:t xml:space="preserve"> thereby </w:t>
      </w:r>
      <w:r w:rsidRPr="00CF698F">
        <w:rPr>
          <w:rStyle w:val="StyleUnderline"/>
          <w:highlight w:val="cyan"/>
        </w:rPr>
        <w:t>reduced the potential for class conflict</w:t>
      </w:r>
      <w:r w:rsidRPr="00C137B8">
        <w:rPr>
          <w:sz w:val="16"/>
        </w:rPr>
        <w:t xml:space="preserve">." The great abolitionist Frederick Douglass understood this dynamic: The hostility between the whites and blacks of the South is easily explained. It has its root and sap in the relation of slavery, and was incited on both sides by the cunning of the slave masters. Those masters secured their ascendancy over both the poor whites and the Blacks by putting enmity between them. They divided both to conquer each. [Slaveholders denounced emancipation as] tending to put the white working man on an equality with Blacks, and by this means, they succeed in drawing off the minds of the poor whites from the real fact, that by the rich slave-master, they are already regarded as but a single remove from equality with the slave. </w:t>
      </w:r>
      <w:r w:rsidRPr="006F170A">
        <w:rPr>
          <w:sz w:val="16"/>
        </w:rPr>
        <w:t xml:space="preserve">Slavery and capitalism Slavery in the colonies helped produce a boom in the 18th century economy that provided the launching pad for the industrial revolution in Europe. </w:t>
      </w:r>
      <w:r w:rsidRPr="006F170A">
        <w:rPr>
          <w:rStyle w:val="StyleUnderline"/>
        </w:rPr>
        <w:t xml:space="preserve">From the start, </w:t>
      </w:r>
      <w:r w:rsidRPr="006F170A">
        <w:rPr>
          <w:rStyle w:val="Emphasis"/>
        </w:rPr>
        <w:t>colonial slavery and capitalism were linked</w:t>
      </w:r>
      <w:r w:rsidRPr="006F170A">
        <w:rPr>
          <w:sz w:val="16"/>
        </w:rPr>
        <w:t xml:space="preserve">. While </w:t>
      </w:r>
      <w:r w:rsidRPr="006F170A">
        <w:rPr>
          <w:rStyle w:val="Emphasis"/>
        </w:rPr>
        <w:t>it is not correct to say that slavery created capitalism</w:t>
      </w:r>
      <w:r w:rsidRPr="006F170A">
        <w:rPr>
          <w:sz w:val="16"/>
        </w:rPr>
        <w:t xml:space="preserve">, it is correct to say that slavery provided one of the chief sources for the initial accumulations of wealth that helped to propel capitalism forward in Europe and North America. The clearest example of the connection between plantation slavery and the rise of industrial capitalism was the connection between the cotton South, Britain and, to a lesser extent, the Northern industrial states. Here, we can see the direct link between slavery in the U.S. and the development of the most advanced capitalist production methods in the world. Cotton textiles accounted for 75 percent of British industrial employment in 1840, and, at its height, three-fourths of that cotton came from the slave plantations of the Deep South. And Northern ships and ports transported the cotton. To meet the boom in the 1840s and 1850s, the planters became even more vicious. On the one hand, they tried to expand slavery into the West and Central America. The fight over the extension of slavery into the territories eventually precipitated the Civil War in 1861. On the other hand, they drove slaves harder--selling more cotton to buy more slaves just to keep up. On the eve of the Civil War, the South was petitioning to lift the ban on the importation of slaves that had existed officially since 1808. Karl Marx clearly understood the connection between plantation slavery in the cotton South and the development of capitalism in England. He wrote in Capital: While the cotton industry introduced child-slavery into England, in the United States, it gave the impulse for the transformation of the more or less patriarchal slavery into a system of commercial exploitation. In fact, the veiled slavery of the wage-laborers in Europe needed the unqualified slavery of the New World as its pedestal. Capital comes dripping from head to toe, from every pore, with blood and dirt. The close connection between slavery and capitalism, and thus, between racism and capitalism, gives the lie to those who insist that slavery would have just died out. In fact, the South was more dependent on slavery right before the Civil War than it was 50 or 100 years earlier. </w:t>
      </w:r>
      <w:r w:rsidRPr="006F170A">
        <w:rPr>
          <w:rStyle w:val="StyleUnderline"/>
        </w:rPr>
        <w:t xml:space="preserve">Slavery lasted as long as it did </w:t>
      </w:r>
      <w:r w:rsidRPr="006F170A">
        <w:rPr>
          <w:rStyle w:val="StyleUnderline"/>
        </w:rPr>
        <w:lastRenderedPageBreak/>
        <w:t>because it was profitable</w:t>
      </w:r>
      <w:r w:rsidRPr="006F170A">
        <w:rPr>
          <w:sz w:val="16"/>
        </w:rPr>
        <w:t xml:space="preserve">. </w:t>
      </w:r>
      <w:r w:rsidRPr="006F170A">
        <w:rPr>
          <w:rStyle w:val="StyleUnderline"/>
        </w:rPr>
        <w:t>And it was profitable to the richest and most "well-bred" people in the world</w:t>
      </w:r>
      <w:r w:rsidRPr="006F170A">
        <w:rPr>
          <w:sz w:val="16"/>
        </w:rPr>
        <w:t xml:space="preserve">. </w:t>
      </w:r>
      <w:r w:rsidRPr="006F170A">
        <w:rPr>
          <w:rStyle w:val="StyleUnderline"/>
        </w:rPr>
        <w:t>The Civil War abolished slavery and struck a great blow against racism</w:t>
      </w:r>
      <w:r w:rsidRPr="006F170A">
        <w:rPr>
          <w:sz w:val="16"/>
        </w:rPr>
        <w:t xml:space="preserve">. </w:t>
      </w:r>
      <w:r w:rsidRPr="006F170A">
        <w:rPr>
          <w:rStyle w:val="StyleUnderline"/>
        </w:rPr>
        <w:t>But racism itself wasn't abolished</w:t>
      </w:r>
      <w:r w:rsidRPr="006F170A">
        <w:rPr>
          <w:sz w:val="16"/>
        </w:rPr>
        <w:t xml:space="preserve">. On the contrary, just as racism was created to justify colonial slavery, </w:t>
      </w:r>
      <w:r w:rsidRPr="006F170A">
        <w:rPr>
          <w:rStyle w:val="StyleUnderline"/>
        </w:rPr>
        <w:t>racism as an ideology was refashioned</w:t>
      </w:r>
      <w:r w:rsidRPr="006F170A">
        <w:rPr>
          <w:sz w:val="16"/>
        </w:rPr>
        <w:t xml:space="preserve">. </w:t>
      </w:r>
      <w:r w:rsidRPr="006F170A">
        <w:rPr>
          <w:rStyle w:val="StyleUnderline"/>
        </w:rPr>
        <w:t>It now no longer justified the enslavement of Blacks, but it justified second-class status for Blacks as wage laborers and sharecroppers</w:t>
      </w:r>
      <w:r w:rsidRPr="006F170A">
        <w:rPr>
          <w:sz w:val="16"/>
        </w:rPr>
        <w:t xml:space="preserve">. Racist ideology was also refashioned to justify imperialist conquest at the turn of the last century. As a handful of competing world powers vied to carve up the globe into colonial preserves for cheap raw materials and labor, racism served as a convenient justification. The vast majority of the world's people were now portrayed as inferior races, incapable of determining their own future. Slavery disappeared, but racism remained as a means to justify the domination of millions of people by the U.S., various European powers, and later by Japan. </w:t>
      </w:r>
      <w:r w:rsidRPr="006F170A">
        <w:rPr>
          <w:rStyle w:val="StyleUnderline"/>
        </w:rPr>
        <w:t xml:space="preserve">Because racism is woven right into the fabric of capitalism, </w:t>
      </w:r>
      <w:r w:rsidRPr="006F170A">
        <w:rPr>
          <w:rStyle w:val="Emphasis"/>
        </w:rPr>
        <w:t>new forms of racism arose with changes in capitalism</w:t>
      </w:r>
      <w:r w:rsidRPr="006F170A">
        <w:rPr>
          <w:sz w:val="16"/>
        </w:rPr>
        <w:t xml:space="preserve">. </w:t>
      </w:r>
      <w:r w:rsidRPr="006F170A">
        <w:rPr>
          <w:rStyle w:val="StyleUnderline"/>
        </w:rPr>
        <w:t>As the U.S. economy expanded and underpinned</w:t>
      </w:r>
      <w:r w:rsidRPr="006F170A">
        <w:rPr>
          <w:sz w:val="16"/>
        </w:rPr>
        <w:t xml:space="preserve"> U.S. </w:t>
      </w:r>
      <w:r w:rsidRPr="006F170A">
        <w:rPr>
          <w:rStyle w:val="StyleUnderline"/>
        </w:rPr>
        <w:t>imperial expansion, imperialist racism</w:t>
      </w:r>
      <w:r w:rsidRPr="006F170A">
        <w:rPr>
          <w:sz w:val="16"/>
        </w:rPr>
        <w:t>--which asserted that the U.S. had a right to dominate other peoples, such as Mexicans and Filipinos--</w:t>
      </w:r>
      <w:r w:rsidRPr="006F170A">
        <w:rPr>
          <w:rStyle w:val="StyleUnderline"/>
        </w:rPr>
        <w:t>developed</w:t>
      </w:r>
      <w:r w:rsidRPr="006F170A">
        <w:rPr>
          <w:sz w:val="16"/>
        </w:rPr>
        <w:t xml:space="preserve">. </w:t>
      </w:r>
      <w:r w:rsidRPr="006F170A">
        <w:rPr>
          <w:rStyle w:val="StyleUnderline"/>
        </w:rPr>
        <w:t>As the U.S. economy grew and sucked in millions of immigrant laborers, anti-immigrant racism developed</w:t>
      </w:r>
      <w:r w:rsidRPr="006F170A">
        <w:rPr>
          <w:sz w:val="16"/>
        </w:rPr>
        <w:t>. But these are both different forms of the same ideology--of white supremacy and division of the world into "superior" and "inferior" races--that had their origins in slavery. Racism and capitalism have been intertwined since the beginning of capitalism. You can't have capitalism without racism. Ther</w:t>
      </w:r>
      <w:r w:rsidRPr="00C137B8">
        <w:rPr>
          <w:sz w:val="16"/>
        </w:rPr>
        <w:t xml:space="preserve">efore, </w:t>
      </w:r>
      <w:r w:rsidRPr="00C137B8">
        <w:rPr>
          <w:rStyle w:val="StyleUnderline"/>
        </w:rPr>
        <w:t xml:space="preserve">the final </w:t>
      </w:r>
      <w:r w:rsidRPr="00CF698F">
        <w:rPr>
          <w:rStyle w:val="StyleUnderline"/>
          <w:highlight w:val="cyan"/>
        </w:rPr>
        <w:t xml:space="preserve">triumph over racism </w:t>
      </w:r>
      <w:r w:rsidRPr="00CF698F">
        <w:rPr>
          <w:rStyle w:val="Emphasis"/>
          <w:highlight w:val="cyan"/>
        </w:rPr>
        <w:t xml:space="preserve">will only come when we </w:t>
      </w:r>
      <w:r w:rsidRPr="006F170A">
        <w:rPr>
          <w:rStyle w:val="Emphasis"/>
        </w:rPr>
        <w:t>abolish</w:t>
      </w:r>
      <w:r w:rsidRPr="006F170A">
        <w:rPr>
          <w:rStyle w:val="StyleUnderline"/>
        </w:rPr>
        <w:t xml:space="preserve"> racism's chief source--</w:t>
      </w:r>
      <w:r w:rsidRPr="006F170A">
        <w:rPr>
          <w:rStyle w:val="Emphasis"/>
        </w:rPr>
        <w:t>capitalism</w:t>
      </w:r>
      <w:r w:rsidRPr="006F170A">
        <w:rPr>
          <w:rStyle w:val="StyleUnderline"/>
        </w:rPr>
        <w:t>--</w:t>
      </w:r>
      <w:r w:rsidRPr="006F170A">
        <w:rPr>
          <w:rStyle w:val="Emphasis"/>
        </w:rPr>
        <w:t xml:space="preserve">and </w:t>
      </w:r>
      <w:r w:rsidRPr="00CF698F">
        <w:rPr>
          <w:rStyle w:val="Emphasis"/>
          <w:highlight w:val="cyan"/>
        </w:rPr>
        <w:t>build a new socialist society</w:t>
      </w:r>
      <w:r w:rsidRPr="00C137B8">
        <w:rPr>
          <w:sz w:val="16"/>
        </w:rPr>
        <w:t>.</w:t>
      </w:r>
      <w:r w:rsidRPr="00C137B8">
        <w:t xml:space="preserve"> </w:t>
      </w:r>
    </w:p>
    <w:p w14:paraId="3D358832" w14:textId="77777777" w:rsidR="00335C7B" w:rsidRPr="00FD6C49" w:rsidRDefault="00335C7B" w:rsidP="00335C7B">
      <w:pPr>
        <w:pStyle w:val="Heading4"/>
        <w:rPr>
          <w:rFonts w:asciiTheme="majorHAnsi" w:hAnsiTheme="majorHAnsi" w:cstheme="majorHAnsi"/>
        </w:rPr>
      </w:pPr>
      <w:r w:rsidRPr="00FD6C49">
        <w:rPr>
          <w:rFonts w:asciiTheme="majorHAnsi" w:hAnsiTheme="majorHAnsi" w:cstheme="majorHAnsi"/>
        </w:rPr>
        <w:t>Our alternative is to build solidarity around anti-capitalist demands to build a better future</w:t>
      </w:r>
      <w:r>
        <w:rPr>
          <w:rFonts w:asciiTheme="majorHAnsi" w:hAnsiTheme="majorHAnsi" w:cstheme="majorHAnsi"/>
        </w:rPr>
        <w:t xml:space="preserve">---solves all impacts. </w:t>
      </w:r>
    </w:p>
    <w:p w14:paraId="49B6BBA8" w14:textId="77777777" w:rsidR="00335C7B" w:rsidRPr="00FD6C49" w:rsidRDefault="00335C7B" w:rsidP="00335C7B">
      <w:pPr>
        <w:rPr>
          <w:rFonts w:asciiTheme="majorHAnsi" w:hAnsiTheme="majorHAnsi" w:cstheme="majorHAnsi"/>
        </w:rPr>
      </w:pPr>
      <w:r w:rsidRPr="00FD6C49">
        <w:rPr>
          <w:rStyle w:val="Style13ptBold"/>
          <w:rFonts w:asciiTheme="majorHAnsi" w:hAnsiTheme="majorHAnsi" w:cstheme="majorHAnsi"/>
        </w:rPr>
        <w:t>Klein 17</w:t>
      </w:r>
      <w:r w:rsidRPr="00FD6C49">
        <w:rPr>
          <w:rFonts w:asciiTheme="majorHAnsi" w:hAnsiTheme="majorHAnsi" w:cstheme="majorHAnsi"/>
        </w:rPr>
        <w:t xml:space="preserve"> – Award-winning journalist for NYT, the Intercept, Le Monde, The Guardian, and The Nation; documentary filmmaker; and, author of several bestselling books [Naomi, </w:t>
      </w:r>
      <w:r w:rsidRPr="00FD6C49">
        <w:rPr>
          <w:rFonts w:asciiTheme="majorHAnsi" w:hAnsiTheme="majorHAnsi" w:cstheme="majorHAnsi"/>
          <w:i/>
        </w:rPr>
        <w:t>No Is Not Enough: Resisting Trump’s Shock Politics and Winning the World We Need</w:t>
      </w:r>
      <w:r w:rsidRPr="00FD6C49">
        <w:rPr>
          <w:rFonts w:asciiTheme="majorHAnsi" w:hAnsiTheme="majorHAnsi" w:cstheme="majorHAnsi"/>
        </w:rPr>
        <w:t xml:space="preserve">, Haymarket Books, pp. 251-6] </w:t>
      </w:r>
    </w:p>
    <w:p w14:paraId="0249FF8A"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Utopia-Back by Popular Demand</w:t>
      </w:r>
    </w:p>
    <w:p w14:paraId="6BDD0D00"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The Leap is part of a shift in the political zeitgeist, as many are realizing that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future</w:t>
      </w:r>
      <w:r w:rsidRPr="00FD6C49">
        <w:rPr>
          <w:rStyle w:val="StyleUnderline"/>
          <w:rFonts w:asciiTheme="majorHAnsi" w:hAnsiTheme="majorHAnsi" w:cstheme="majorHAnsi"/>
          <w:highlight w:val="cyan"/>
        </w:rPr>
        <w:t xml:space="preserve"> depends on our ability to </w:t>
      </w:r>
      <w:r w:rsidRPr="00FD6C49">
        <w:rPr>
          <w:rStyle w:val="Emphasis"/>
          <w:rFonts w:asciiTheme="majorHAnsi" w:hAnsiTheme="majorHAnsi" w:cstheme="majorHAnsi"/>
          <w:highlight w:val="cyan"/>
        </w:rPr>
        <w:t>come together</w:t>
      </w:r>
      <w:r w:rsidRPr="00FD6C49">
        <w:rPr>
          <w:rFonts w:asciiTheme="majorHAnsi" w:hAnsiTheme="majorHAnsi" w:cstheme="majorHAnsi"/>
        </w:rPr>
        <w:t xml:space="preserve"> [END PAGE 252] </w:t>
      </w:r>
      <w:r w:rsidRPr="00FD6C49">
        <w:rPr>
          <w:rStyle w:val="StyleUnderline"/>
          <w:rFonts w:asciiTheme="majorHAnsi" w:hAnsiTheme="majorHAnsi" w:cstheme="majorHAnsi"/>
        </w:rPr>
        <w:t>across painful divides, and to take leadership from those who traditionally have been most excluded</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 xml:space="preserve">We have reached the </w:t>
      </w:r>
      <w:r w:rsidRPr="00FD6C49">
        <w:rPr>
          <w:rStyle w:val="Emphasis"/>
          <w:rFonts w:asciiTheme="majorHAnsi" w:hAnsiTheme="majorHAnsi" w:cstheme="majorHAnsi"/>
          <w:highlight w:val="cyan"/>
        </w:rPr>
        <w:t>limits</w:t>
      </w:r>
      <w:r w:rsidRPr="00FD6C49">
        <w:rPr>
          <w:rStyle w:val="StyleUnderline"/>
          <w:rFonts w:asciiTheme="majorHAnsi" w:hAnsiTheme="majorHAnsi" w:cstheme="majorHAnsi"/>
          <w:highlight w:val="cyan"/>
        </w:rPr>
        <w:t xml:space="preserve"> of </w:t>
      </w:r>
      <w:r w:rsidRPr="00FD6C49">
        <w:rPr>
          <w:rStyle w:val="Emphasis"/>
          <w:rFonts w:asciiTheme="majorHAnsi" w:hAnsiTheme="majorHAnsi" w:cstheme="majorHAnsi"/>
          <w:highlight w:val="cyan"/>
        </w:rPr>
        <w:t>siloed politics</w:t>
      </w:r>
      <w:r w:rsidRPr="00FD6C49">
        <w:rPr>
          <w:rStyle w:val="StyleUnderline"/>
          <w:rFonts w:asciiTheme="majorHAnsi" w:hAnsiTheme="majorHAnsi" w:cstheme="majorHAnsi"/>
          <w:highlight w:val="cyan"/>
        </w:rPr>
        <w:t>, where everyone fights</w:t>
      </w:r>
      <w:r w:rsidRPr="00FD6C49">
        <w:rPr>
          <w:rStyle w:val="StyleUnderline"/>
          <w:rFonts w:asciiTheme="majorHAnsi" w:hAnsiTheme="majorHAnsi" w:cstheme="majorHAnsi"/>
        </w:rPr>
        <w:t xml:space="preserve"> in their own corner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mapping the connections</w:t>
      </w:r>
      <w:r w:rsidRPr="00FD6C49">
        <w:rPr>
          <w:rStyle w:val="StyleUnderline"/>
          <w:rFonts w:asciiTheme="majorHAnsi" w:hAnsiTheme="majorHAnsi" w:cstheme="majorHAnsi"/>
          <w:highlight w:val="cyan"/>
        </w:rPr>
        <w:t xml:space="preserve"> between</w:t>
      </w:r>
      <w:r w:rsidRPr="00FD6C49">
        <w:rPr>
          <w:rStyle w:val="StyleUnderline"/>
          <w:rFonts w:asciiTheme="majorHAnsi" w:hAnsiTheme="majorHAnsi" w:cstheme="majorHAnsi"/>
        </w:rPr>
        <w:t xml:space="preserve"> various </w:t>
      </w:r>
      <w:r w:rsidRPr="00FD6C49">
        <w:rPr>
          <w:rStyle w:val="StyleUnderline"/>
          <w:rFonts w:asciiTheme="majorHAnsi" w:hAnsiTheme="majorHAnsi" w:cstheme="majorHAnsi"/>
          <w:highlight w:val="cyan"/>
        </w:rPr>
        <w:t>struggles</w:t>
      </w:r>
      <w:r w:rsidRPr="00FD6C49">
        <w:rPr>
          <w:rStyle w:val="StyleUnderline"/>
          <w:rFonts w:asciiTheme="majorHAnsi" w:hAnsiTheme="majorHAnsi" w:cstheme="majorHAnsi"/>
        </w:rPr>
        <w:t>, and without a clear idea of the concepts and values that must form the moral foundation of the future we need</w:t>
      </w:r>
      <w:r w:rsidRPr="00FD6C49">
        <w:rPr>
          <w:rFonts w:asciiTheme="majorHAnsi" w:hAnsiTheme="majorHAnsi" w:cstheme="majorHAnsi"/>
        </w:rPr>
        <w:t>.</w:t>
      </w:r>
    </w:p>
    <w:p w14:paraId="1A4897DD"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That recognition doesn't mean that resisting the very specific attacks-on families, on people's bodies, on communities, on individual rights-is suddenly optional. </w:t>
      </w:r>
      <w:r w:rsidRPr="00FD6C49">
        <w:rPr>
          <w:rStyle w:val="StyleUnderline"/>
          <w:rFonts w:asciiTheme="majorHAnsi" w:hAnsiTheme="majorHAnsi" w:cstheme="majorHAnsi"/>
        </w:rPr>
        <w:t>There is no choice but to resist</w:t>
      </w:r>
      <w:r w:rsidRPr="00FD6C49">
        <w:rPr>
          <w:rFonts w:asciiTheme="majorHAnsi" w:hAnsiTheme="majorHAnsi" w:cstheme="majorHAnsi"/>
        </w:rPr>
        <w:t xml:space="preserve">, just as there is no choice but to run insurgent progressive candidates at every level of government, from federal down to the local school board. In the months and years to come, the various resistance tactics described in this book are going to be needed more than ever: the street protests, the strikes, the court challenges, the sanctuaries, the solidarity across divisions of race, gender, and sexual identity-all are going to be essential. And </w:t>
      </w:r>
      <w:r w:rsidRPr="00FD6C49">
        <w:rPr>
          <w:rStyle w:val="StyleUnderline"/>
          <w:rFonts w:asciiTheme="majorHAnsi" w:hAnsiTheme="majorHAnsi" w:cstheme="majorHAnsi"/>
        </w:rPr>
        <w:t xml:space="preserve">we will need to continue </w:t>
      </w:r>
      <w:r w:rsidRPr="00FD6C49">
        <w:rPr>
          <w:rStyle w:val="StyleUnderline"/>
          <w:rFonts w:asciiTheme="majorHAnsi" w:hAnsiTheme="majorHAnsi" w:cstheme="majorHAnsi"/>
          <w:bdr w:val="single" w:sz="4" w:space="0" w:color="auto"/>
        </w:rPr>
        <w:t>push</w:t>
      </w:r>
      <w:r w:rsidRPr="00FD6C49">
        <w:rPr>
          <w:rStyle w:val="StyleUnderline"/>
          <w:rFonts w:asciiTheme="majorHAnsi" w:hAnsiTheme="majorHAnsi" w:cstheme="majorHAnsi"/>
        </w:rPr>
        <w:t>ing institutions to divest</w:t>
      </w:r>
      <w:r w:rsidRPr="00FD6C49">
        <w:rPr>
          <w:rFonts w:asciiTheme="majorHAnsi" w:hAnsiTheme="majorHAnsi" w:cstheme="majorHAnsi"/>
        </w:rPr>
        <w:t xml:space="preserve"> from the industries that profit off various forms of dispossession, </w:t>
      </w:r>
      <w:r w:rsidRPr="00FD6C49">
        <w:rPr>
          <w:rStyle w:val="StyleUnderline"/>
          <w:rFonts w:asciiTheme="majorHAnsi" w:hAnsiTheme="majorHAnsi" w:cstheme="majorHAnsi"/>
        </w:rPr>
        <w:t>from fossil fuels to prisons to war and occupation</w:t>
      </w:r>
      <w:r w:rsidRPr="00FD6C49">
        <w:rPr>
          <w:rFonts w:asciiTheme="majorHAnsi" w:hAnsiTheme="majorHAnsi" w:cstheme="majorHAnsi"/>
        </w:rPr>
        <w:t xml:space="preserve">. And yet </w:t>
      </w:r>
      <w:r w:rsidRPr="00FD6C49">
        <w:rPr>
          <w:rStyle w:val="StyleUnderline"/>
          <w:rFonts w:asciiTheme="majorHAnsi" w:hAnsiTheme="majorHAnsi" w:cstheme="majorHAnsi"/>
        </w:rPr>
        <w:t>even if every one of these resistance fights is victorious-and we know that's not going to be possible-we would still be standing in the same place we were before the Far Right started surging, with no better chance of addressing the root causes of the systemic crises of which Trump is but one virulent symptom</w:t>
      </w:r>
      <w:r w:rsidRPr="00FD6C49">
        <w:rPr>
          <w:rFonts w:asciiTheme="majorHAnsi" w:hAnsiTheme="majorHAnsi" w:cstheme="majorHAnsi"/>
        </w:rPr>
        <w:t>.</w:t>
      </w:r>
    </w:p>
    <w:p w14:paraId="6DF6C230"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rPr>
        <w:lastRenderedPageBreak/>
        <w:t>A great many of today's movement leaders and key organizers understand this well, and are planning and acting accordingly</w:t>
      </w:r>
      <w:r w:rsidRPr="00FD6C49">
        <w:rPr>
          <w:rFonts w:asciiTheme="majorHAnsi" w:hAnsiTheme="majorHAnsi" w:cstheme="majorHAnsi"/>
        </w:rPr>
        <w:t>. Alicia Garza, one of the founders of Black Lives Matter, said on the eve of Trump's inauguration that after five years of swelling social movements,</w:t>
      </w:r>
    </w:p>
    <w:p w14:paraId="2E84A187" w14:textId="77777777" w:rsidR="00335C7B" w:rsidRPr="00FD6C49" w:rsidRDefault="00335C7B" w:rsidP="00335C7B">
      <w:pPr>
        <w:ind w:left="720"/>
        <w:rPr>
          <w:rFonts w:asciiTheme="majorHAnsi" w:hAnsiTheme="majorHAnsi" w:cstheme="majorHAnsi"/>
        </w:rPr>
      </w:pPr>
      <w:r w:rsidRPr="00FD6C49">
        <w:rPr>
          <w:rStyle w:val="StyleUnderline"/>
          <w:rFonts w:asciiTheme="majorHAnsi" w:hAnsiTheme="majorHAnsi" w:cstheme="majorHAnsi"/>
          <w:highlight w:val="cyan"/>
        </w:rPr>
        <w:t>whether</w:t>
      </w:r>
      <w:r w:rsidRPr="00FD6C49">
        <w:rPr>
          <w:rStyle w:val="StyleUnderline"/>
          <w:rFonts w:asciiTheme="majorHAnsi" w:hAnsiTheme="majorHAnsi" w:cstheme="majorHAnsi"/>
        </w:rPr>
        <w:t xml:space="preserve"> it be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Wall Street, whether it be the </w:t>
      </w:r>
      <w:r w:rsidRPr="00FD6C49">
        <w:rPr>
          <w:rStyle w:val="StyleUnderline"/>
          <w:rFonts w:asciiTheme="majorHAnsi" w:hAnsiTheme="majorHAnsi" w:cstheme="majorHAnsi"/>
          <w:highlight w:val="cyan"/>
        </w:rPr>
        <w:t>DREAMers</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or</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bdr w:val="single" w:sz="4" w:space="0" w:color="auto"/>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bdr w:val="single" w:sz="4" w:space="0" w:color="auto"/>
        </w:rPr>
        <w:t>M</w:t>
      </w:r>
      <w:r w:rsidRPr="00FD6C49">
        <w:rPr>
          <w:rFonts w:asciiTheme="majorHAnsi" w:hAnsiTheme="majorHAnsi" w:cstheme="majorHAnsi"/>
        </w:rPr>
        <w:t xml:space="preserve">atter ... </w:t>
      </w:r>
      <w:r w:rsidRPr="00FD6C49">
        <w:rPr>
          <w:rStyle w:val="StyleUnderline"/>
          <w:rFonts w:asciiTheme="majorHAnsi" w:hAnsiTheme="majorHAnsi" w:cstheme="majorHAnsi"/>
          <w:highlight w:val="cyan"/>
        </w:rPr>
        <w:t>there's</w:t>
      </w:r>
      <w:r w:rsidRPr="00FD6C49">
        <w:rPr>
          <w:rStyle w:val="StyleUnderline"/>
          <w:rFonts w:asciiTheme="majorHAnsi" w:hAnsiTheme="majorHAnsi" w:cstheme="majorHAnsi"/>
        </w:rPr>
        <w:t xml:space="preserve"> a particular </w:t>
      </w:r>
      <w:r w:rsidRPr="00FD6C49">
        <w:rPr>
          <w:rStyle w:val="StyleUnderline"/>
          <w:rFonts w:asciiTheme="majorHAnsi" w:hAnsiTheme="majorHAnsi" w:cstheme="majorHAnsi"/>
          <w:highlight w:val="cyan"/>
        </w:rPr>
        <w:t>hope that</w:t>
      </w:r>
      <w:r w:rsidRPr="00FD6C49">
        <w:rPr>
          <w:rStyle w:val="StyleUnderline"/>
          <w:rFonts w:asciiTheme="majorHAnsi" w:hAnsiTheme="majorHAnsi" w:cstheme="majorHAnsi"/>
        </w:rPr>
        <w:t xml:space="preserve"> I have that </w:t>
      </w:r>
      <w:r w:rsidRPr="00FD6C49">
        <w:rPr>
          <w:rStyle w:val="StyleUnderline"/>
          <w:rFonts w:asciiTheme="majorHAnsi" w:hAnsiTheme="majorHAnsi" w:cstheme="majorHAnsi"/>
          <w:highlight w:val="cyan"/>
        </w:rPr>
        <w:t>all</w:t>
      </w:r>
      <w:r w:rsidRPr="00FD6C49">
        <w:rPr>
          <w:rStyle w:val="StyleUnderline"/>
          <w:rFonts w:asciiTheme="majorHAnsi" w:hAnsiTheme="majorHAnsi" w:cstheme="majorHAnsi"/>
        </w:rPr>
        <w:t xml:space="preserve"> of those movements </w:t>
      </w:r>
      <w:r w:rsidRPr="00FD6C49">
        <w:rPr>
          <w:rStyle w:val="StyleUnderline"/>
          <w:rFonts w:asciiTheme="majorHAnsi" w:hAnsiTheme="majorHAnsi" w:cstheme="majorHAnsi"/>
          <w:highlight w:val="cyan"/>
        </w:rPr>
        <w:t>will join</w:t>
      </w:r>
      <w:r w:rsidRPr="00FD6C49">
        <w:rPr>
          <w:rStyle w:val="StyleUnderline"/>
          <w:rFonts w:asciiTheme="majorHAnsi" w:hAnsiTheme="majorHAnsi" w:cstheme="majorHAnsi"/>
        </w:rPr>
        <w:t xml:space="preserve"> together </w:t>
      </w:r>
      <w:r w:rsidRPr="00FD6C49">
        <w:rPr>
          <w:rStyle w:val="StyleUnderline"/>
          <w:rFonts w:asciiTheme="majorHAnsi" w:hAnsiTheme="majorHAnsi" w:cstheme="majorHAnsi"/>
          <w:highlight w:val="cyan"/>
        </w:rPr>
        <w:t>to become</w:t>
      </w:r>
      <w:r w:rsidRPr="00FD6C49">
        <w:rPr>
          <w:rFonts w:asciiTheme="majorHAnsi" w:hAnsiTheme="majorHAnsi" w:cstheme="majorHAnsi"/>
        </w:rPr>
        <w:t xml:space="preserve"> [END PAGE 253]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powerful force</w:t>
      </w:r>
      <w:r w:rsidRPr="00FD6C49">
        <w:rPr>
          <w:rStyle w:val="StyleUnderline"/>
          <w:rFonts w:asciiTheme="majorHAnsi" w:hAnsiTheme="majorHAnsi" w:cstheme="majorHAnsi"/>
        </w:rPr>
        <w:t xml:space="preserve"> that we can be, </w:t>
      </w:r>
      <w:r w:rsidRPr="00FD6C49">
        <w:rPr>
          <w:rStyle w:val="StyleUnderline"/>
          <w:rFonts w:asciiTheme="majorHAnsi" w:hAnsiTheme="majorHAnsi" w:cstheme="majorHAnsi"/>
          <w:highlight w:val="cyan"/>
        </w:rPr>
        <w:t>that will</w:t>
      </w:r>
      <w:r w:rsidRPr="00FD6C49">
        <w:rPr>
          <w:rStyle w:val="StyleUnderline"/>
          <w:rFonts w:asciiTheme="majorHAnsi" w:hAnsiTheme="majorHAnsi" w:cstheme="majorHAnsi"/>
        </w:rPr>
        <w:t xml:space="preserve"> actually </w:t>
      </w:r>
      <w:r w:rsidRPr="00FD6C49">
        <w:rPr>
          <w:rStyle w:val="Emphasis"/>
          <w:rFonts w:asciiTheme="majorHAnsi" w:hAnsiTheme="majorHAnsi" w:cstheme="majorHAnsi"/>
          <w:highlight w:val="cyan"/>
        </w:rPr>
        <w:t>govern</w:t>
      </w:r>
      <w:r w:rsidRPr="00FD6C49">
        <w:rPr>
          <w:rStyle w:val="Emphasis"/>
          <w:rFonts w:asciiTheme="majorHAnsi" w:hAnsiTheme="majorHAnsi" w:cstheme="majorHAnsi"/>
        </w:rPr>
        <w:t xml:space="preserve"> this country</w:t>
      </w:r>
      <w:r w:rsidRPr="00FD6C49">
        <w:rPr>
          <w:rFonts w:asciiTheme="majorHAnsi" w:hAnsiTheme="majorHAnsi" w:cstheme="majorHAnsi"/>
        </w:rPr>
        <w:t>. So that's what I'm focused on, and I hope that everybody else is thinking about that too.</w:t>
      </w:r>
    </w:p>
    <w:p w14:paraId="313575B6"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Many people are, and as they do, </w:t>
      </w:r>
      <w:r w:rsidRPr="00FD6C49">
        <w:rPr>
          <w:rStyle w:val="StyleUnderline"/>
          <w:rFonts w:asciiTheme="majorHAnsi" w:hAnsiTheme="majorHAnsi" w:cstheme="majorHAnsi"/>
        </w:rPr>
        <w:t>we're seeing a rekindling of the</w:t>
      </w:r>
      <w:r w:rsidRPr="00FD6C49">
        <w:rPr>
          <w:rFonts w:asciiTheme="majorHAnsi" w:hAnsiTheme="majorHAnsi" w:cstheme="majorHAnsi"/>
        </w:rPr>
        <w:t xml:space="preserve"> kind of </w:t>
      </w:r>
      <w:r w:rsidRPr="00FD6C49">
        <w:rPr>
          <w:rStyle w:val="Emphasis"/>
          <w:rFonts w:asciiTheme="majorHAnsi" w:hAnsiTheme="majorHAnsi" w:cstheme="majorHAnsi"/>
          <w:highlight w:val="cyan"/>
        </w:rPr>
        <w:t>utopian dreaming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has been sorely missing</w:t>
      </w:r>
      <w:r w:rsidRPr="00FD6C49">
        <w:rPr>
          <w:rStyle w:val="StyleUnderline"/>
          <w:rFonts w:asciiTheme="majorHAnsi" w:hAnsiTheme="majorHAnsi" w:cstheme="majorHAnsi"/>
        </w:rPr>
        <w:t xml:space="preserve"> from social movements</w:t>
      </w:r>
      <w:r w:rsidRPr="00FD6C49">
        <w:rPr>
          <w:rFonts w:asciiTheme="majorHAnsi" w:hAnsiTheme="majorHAnsi" w:cstheme="majorHAnsi"/>
        </w:rPr>
        <w:t xml:space="preserve"> in recent decades. </w:t>
      </w:r>
      <w:r w:rsidRPr="00FD6C49">
        <w:rPr>
          <w:rStyle w:val="StyleUnderline"/>
          <w:rFonts w:asciiTheme="majorHAnsi" w:hAnsiTheme="majorHAnsi" w:cstheme="majorHAnsi"/>
        </w:rPr>
        <w:t>More and more frequently, immediate, pressing demands-a $15-an-hour living wage, an end to police killings and deportations, a tax on carbon-are being paired with calls for a future that is not just better than a violent, untenable present, but ... wonderful</w:t>
      </w:r>
      <w:r w:rsidRPr="00FD6C49">
        <w:rPr>
          <w:rFonts w:asciiTheme="majorHAnsi" w:hAnsiTheme="majorHAnsi" w:cstheme="majorHAnsi"/>
        </w:rPr>
        <w:t>.</w:t>
      </w:r>
    </w:p>
    <w:p w14:paraId="6AF18D66" w14:textId="77777777" w:rsidR="00335C7B" w:rsidRDefault="00335C7B" w:rsidP="00335C7B">
      <w:pPr>
        <w:rPr>
          <w:rStyle w:val="StyleUnderline"/>
          <w:rFonts w:asciiTheme="majorHAnsi" w:hAnsiTheme="majorHAnsi" w:cstheme="majorHAnsi"/>
          <w:highlight w:val="cyan"/>
        </w:rPr>
      </w:pPr>
      <w:r w:rsidRPr="00FD6C49">
        <w:rPr>
          <w:rStyle w:val="StyleUnderline"/>
          <w:rFonts w:asciiTheme="majorHAnsi" w:hAnsiTheme="majorHAnsi" w:cstheme="majorHAnsi"/>
        </w:rPr>
        <w:t>In the</w:t>
      </w:r>
      <w:r w:rsidRPr="00FD6C49">
        <w:rPr>
          <w:rFonts w:asciiTheme="majorHAnsi" w:hAnsiTheme="majorHAnsi" w:cstheme="majorHAnsi"/>
        </w:rPr>
        <w:t xml:space="preserve"> </w:t>
      </w:r>
      <w:r w:rsidRPr="00FD6C49">
        <w:rPr>
          <w:rStyle w:val="StyleUnderline"/>
          <w:rFonts w:asciiTheme="majorHAnsi" w:hAnsiTheme="majorHAnsi" w:cstheme="majorHAnsi"/>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the boldest</w:t>
      </w:r>
      <w:r w:rsidRPr="00FD6C49">
        <w:rPr>
          <w:rStyle w:val="StyleUnderline"/>
          <w:rFonts w:asciiTheme="majorHAnsi" w:hAnsiTheme="majorHAnsi" w:cstheme="majorHAnsi"/>
        </w:rPr>
        <w:t xml:space="preserve"> and most inspiring </w:t>
      </w:r>
      <w:r w:rsidRPr="00FD6C49">
        <w:rPr>
          <w:rStyle w:val="StyleUnderline"/>
          <w:rFonts w:asciiTheme="majorHAnsi" w:hAnsiTheme="majorHAnsi" w:cstheme="majorHAnsi"/>
          <w:highlight w:val="cyan"/>
        </w:rPr>
        <w:t>example of</w:t>
      </w:r>
      <w:r w:rsidRPr="00FD6C49">
        <w:rPr>
          <w:rStyle w:val="StyleUnderline"/>
          <w:rFonts w:asciiTheme="majorHAnsi" w:hAnsiTheme="majorHAnsi" w:cstheme="majorHAnsi"/>
        </w:rPr>
        <w:t xml:space="preserve"> this </w:t>
      </w:r>
      <w:r w:rsidRPr="00FD6C49">
        <w:rPr>
          <w:rStyle w:val="StyleUnderline"/>
          <w:rFonts w:asciiTheme="majorHAnsi" w:hAnsiTheme="majorHAnsi" w:cstheme="majorHAnsi"/>
          <w:highlight w:val="cyan"/>
        </w:rPr>
        <w:t xml:space="preserve">new utopianism is the Vision for Black Lives, a </w:t>
      </w:r>
      <w:r w:rsidRPr="00FD6C49">
        <w:rPr>
          <w:rStyle w:val="Emphasis"/>
          <w:rFonts w:asciiTheme="majorHAnsi" w:hAnsiTheme="majorHAnsi" w:cstheme="majorHAnsi"/>
          <w:highlight w:val="cyan"/>
        </w:rPr>
        <w:t>sweeping policy platform</w:t>
      </w:r>
      <w:r w:rsidRPr="00FD6C49">
        <w:rPr>
          <w:rStyle w:val="StyleUnderline"/>
          <w:rFonts w:asciiTheme="majorHAnsi" w:hAnsiTheme="majorHAnsi" w:cstheme="majorHAnsi"/>
          <w:highlight w:val="cyan"/>
        </w:rPr>
        <w:t xml:space="preserve"> released</w:t>
      </w:r>
      <w:r w:rsidRPr="00FD6C49">
        <w:rPr>
          <w:rFonts w:asciiTheme="majorHAnsi" w:hAnsiTheme="majorHAnsi" w:cstheme="majorHAnsi"/>
        </w:rPr>
        <w:t xml:space="preserve"> in the summer of 2016 </w:t>
      </w:r>
      <w:r w:rsidRPr="00FD6C49">
        <w:rPr>
          <w:rStyle w:val="StyleUnderline"/>
          <w:rFonts w:asciiTheme="majorHAnsi" w:hAnsiTheme="majorHAnsi" w:cstheme="majorHAnsi"/>
          <w:highlight w:val="cyan"/>
        </w:rPr>
        <w:t>by</w:t>
      </w:r>
      <w:r w:rsidRPr="00FD6C49">
        <w:rPr>
          <w:rFonts w:asciiTheme="majorHAnsi" w:hAnsiTheme="majorHAnsi" w:cstheme="majorHAnsi"/>
        </w:rPr>
        <w:t xml:space="preserve"> the Movement for Black Lives. Born of </w:t>
      </w:r>
      <w:r w:rsidRPr="00FD6C49">
        <w:rPr>
          <w:rStyle w:val="StyleUnderline"/>
          <w:rFonts w:asciiTheme="majorHAnsi" w:hAnsiTheme="majorHAnsi" w:cstheme="majorHAnsi"/>
          <w:highlight w:val="cyan"/>
        </w:rPr>
        <w:t>a coalition of over fifty Black-led organizations</w:t>
      </w:r>
      <w:r w:rsidRPr="00FD6C49">
        <w:rPr>
          <w:rFonts w:asciiTheme="majorHAnsi" w:hAnsiTheme="majorHAnsi" w:cstheme="majorHAnsi"/>
        </w:rPr>
        <w:t xml:space="preserve">, the platform states, "We reject false solutions and believe we can achieve a complete transformation of the current systems, which place profit over people and make it impossible for many of us to breathe." </w:t>
      </w:r>
      <w:r w:rsidRPr="00FD6C49">
        <w:rPr>
          <w:rStyle w:val="StyleUnderline"/>
          <w:rFonts w:asciiTheme="majorHAnsi" w:hAnsiTheme="majorHAnsi" w:cstheme="majorHAnsi"/>
          <w:highlight w:val="cyan"/>
        </w:rPr>
        <w:t xml:space="preserve">It goes on to place police shootings and mass incarceration in the context of an </w:t>
      </w:r>
      <w:r w:rsidRPr="00FD6C49">
        <w:rPr>
          <w:rStyle w:val="Emphasis"/>
          <w:rFonts w:asciiTheme="majorHAnsi" w:hAnsiTheme="majorHAnsi" w:cstheme="majorHAnsi"/>
          <w:highlight w:val="cyan"/>
        </w:rPr>
        <w:t>economic system</w:t>
      </w:r>
      <w:r w:rsidRPr="00FD6C49">
        <w:rPr>
          <w:rStyle w:val="StyleUnderline"/>
          <w:rFonts w:asciiTheme="majorHAnsi" w:hAnsiTheme="majorHAnsi" w:cstheme="majorHAnsi"/>
          <w:highlight w:val="cyan"/>
        </w:rPr>
        <w:t xml:space="preserve"> </w:t>
      </w:r>
    </w:p>
    <w:p w14:paraId="4FCA6A6E" w14:textId="77777777" w:rsidR="00335C7B" w:rsidRDefault="00335C7B" w:rsidP="00335C7B">
      <w:pPr>
        <w:rPr>
          <w:rStyle w:val="StyleUnderline"/>
          <w:rFonts w:asciiTheme="majorHAnsi" w:hAnsiTheme="majorHAnsi" w:cstheme="majorHAnsi"/>
          <w:highlight w:val="cyan"/>
        </w:rPr>
      </w:pPr>
    </w:p>
    <w:p w14:paraId="2361D8DA"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highlight w:val="cyan"/>
        </w:rPr>
        <w:t>that has waged war on Black and brown communities</w:t>
      </w:r>
      <w:r w:rsidRPr="00FD6C49">
        <w:rPr>
          <w:rStyle w:val="StyleUnderline"/>
          <w:rFonts w:asciiTheme="majorHAnsi" w:hAnsiTheme="majorHAnsi" w:cstheme="majorHAnsi"/>
        </w:rPr>
        <w:t>, putting them first in line for lost jobs, hacked-back social services, and environmental pollution</w:t>
      </w:r>
      <w:r w:rsidRPr="00FD6C49">
        <w:rPr>
          <w:rFonts w:asciiTheme="majorHAnsi" w:hAnsiTheme="majorHAnsi" w:cstheme="majorHAnsi"/>
        </w:rPr>
        <w:t xml:space="preserve">. </w:t>
      </w:r>
      <w:r w:rsidRPr="00FD6C49">
        <w:rPr>
          <w:rStyle w:val="StyleUnderline"/>
          <w:rFonts w:asciiTheme="majorHAnsi" w:hAnsiTheme="majorHAnsi" w:cstheme="majorHAnsi"/>
        </w:rPr>
        <w:t>The result has been huge numbers of people exiled from the formal economy, preyed upon by increasingly militarized police, and warehoused in overcrowded prisons</w:t>
      </w:r>
      <w:r w:rsidRPr="00FD6C49">
        <w:rPr>
          <w:rFonts w:asciiTheme="majorHAnsi" w:hAnsiTheme="majorHAnsi" w:cstheme="majorHAnsi"/>
        </w:rPr>
        <w:t xml:space="preserve">. And </w:t>
      </w:r>
      <w:r w:rsidRPr="00FD6C49">
        <w:rPr>
          <w:rStyle w:val="StyleUnderline"/>
          <w:rFonts w:asciiTheme="majorHAnsi" w:hAnsiTheme="majorHAnsi" w:cstheme="majorHAnsi"/>
          <w:highlight w:val="cyan"/>
        </w:rPr>
        <w:t>the platform makes</w:t>
      </w:r>
      <w:r w:rsidRPr="00FD6C49">
        <w:rPr>
          <w:rStyle w:val="StyleUnderline"/>
          <w:rFonts w:asciiTheme="majorHAnsi" w:hAnsiTheme="majorHAnsi" w:cstheme="majorHAnsi"/>
        </w:rPr>
        <w:t xml:space="preserve"> a series of </w:t>
      </w:r>
      <w:r w:rsidRPr="00FD6C49">
        <w:rPr>
          <w:rStyle w:val="Emphasis"/>
          <w:rFonts w:asciiTheme="majorHAnsi" w:hAnsiTheme="majorHAnsi" w:cstheme="majorHAnsi"/>
          <w:highlight w:val="cyan"/>
        </w:rPr>
        <w:t>concrete proposals</w:t>
      </w:r>
      <w:r w:rsidRPr="00FD6C49">
        <w:rPr>
          <w:rStyle w:val="StyleUnderline"/>
          <w:rFonts w:asciiTheme="majorHAnsi" w:hAnsiTheme="majorHAnsi" w:cstheme="majorHAnsi"/>
        </w:rPr>
        <w:t xml:space="preserve">, including </w:t>
      </w:r>
      <w:r w:rsidRPr="00FD6C49">
        <w:rPr>
          <w:rStyle w:val="StyleUnderline"/>
          <w:rFonts w:asciiTheme="majorHAnsi" w:hAnsiTheme="majorHAnsi" w:cstheme="majorHAnsi"/>
          <w:highlight w:val="cyan"/>
        </w:rPr>
        <w:t>defunding prisons, removing police from schools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demilitarizing police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also lays out a program for </w:t>
      </w:r>
      <w:r w:rsidRPr="00FD6C49">
        <w:rPr>
          <w:rStyle w:val="StyleUnderline"/>
          <w:rFonts w:asciiTheme="majorHAnsi" w:hAnsiTheme="majorHAnsi" w:cstheme="majorHAnsi"/>
          <w:highlight w:val="cyan"/>
        </w:rPr>
        <w:t>reparations</w:t>
      </w:r>
      <w:r w:rsidRPr="00FD6C49">
        <w:rPr>
          <w:rStyle w:val="StyleUnderline"/>
          <w:rFonts w:asciiTheme="majorHAnsi" w:hAnsiTheme="majorHAnsi" w:cstheme="majorHAnsi"/>
        </w:rPr>
        <w:t xml:space="preserve"> for slavery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systemic discrimination, one that includes free college education and forgiveness of student loans</w:t>
      </w:r>
      <w:r w:rsidRPr="00FD6C49">
        <w:rPr>
          <w:rFonts w:asciiTheme="majorHAnsi" w:hAnsiTheme="majorHAnsi" w:cstheme="majorHAnsi"/>
        </w:rPr>
        <w:t>. There is much more-</w:t>
      </w:r>
      <w:r w:rsidRPr="00FD6C49">
        <w:rPr>
          <w:rStyle w:val="StyleUnderline"/>
          <w:rFonts w:asciiTheme="majorHAnsi" w:hAnsiTheme="majorHAnsi" w:cstheme="majorHAnsi"/>
        </w:rPr>
        <w:t>nearly forty policy demands</w:t>
      </w:r>
      <w:r w:rsidRPr="00FD6C49">
        <w:rPr>
          <w:rFonts w:asciiTheme="majorHAnsi" w:hAnsiTheme="majorHAnsi" w:cstheme="majorHAnsi"/>
        </w:rPr>
        <w:t xml:space="preserve"> in all, </w:t>
      </w:r>
      <w:r w:rsidRPr="00FD6C49">
        <w:rPr>
          <w:rStyle w:val="StyleUnderline"/>
          <w:rFonts w:asciiTheme="majorHAnsi" w:hAnsiTheme="majorHAnsi" w:cstheme="majorHAnsi"/>
        </w:rPr>
        <w:t xml:space="preserve">spanning changes to the tax code to </w:t>
      </w:r>
      <w:r w:rsidRPr="00FD6C49">
        <w:rPr>
          <w:rStyle w:val="StyleUnderline"/>
          <w:rFonts w:asciiTheme="majorHAnsi" w:hAnsiTheme="majorHAnsi" w:cstheme="majorHAnsi"/>
          <w:highlight w:val="cyan"/>
        </w:rPr>
        <w:t>breaking up the banks</w:t>
      </w:r>
      <w:r w:rsidRPr="00FD6C49">
        <w:rPr>
          <w:rFonts w:asciiTheme="majorHAnsi" w:hAnsiTheme="majorHAnsi" w:cstheme="majorHAnsi"/>
        </w:rPr>
        <w:t>. The Atlantic magazine remarked that the platform -which was dropped smack in the middle of the [END PAGE 254] US presidential campaign- "rivals even political-party platforms in thoroughness."</w:t>
      </w:r>
    </w:p>
    <w:p w14:paraId="7BC8E355"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In the months after Trump's inauguration, the Movement for Black Lives played a central role in deepening connections with other movements, convening dozens of groups under the banner "The Majority." </w:t>
      </w:r>
      <w:r w:rsidRPr="00FD6C49">
        <w:rPr>
          <w:rStyle w:val="StyleUnderline"/>
          <w:rFonts w:asciiTheme="majorHAnsi" w:hAnsiTheme="majorHAnsi" w:cstheme="majorHAnsi"/>
        </w:rPr>
        <w:t>The new formation kicked off with a</w:t>
      </w:r>
      <w:r w:rsidRPr="00FD6C49">
        <w:rPr>
          <w:rFonts w:asciiTheme="majorHAnsi" w:hAnsiTheme="majorHAnsi" w:cstheme="majorHAnsi"/>
        </w:rPr>
        <w:t xml:space="preserve"> thrilling month-long slate of actions between April 4 (the anniversary of Dr. Martin Luther King's assassination) and May Day. </w:t>
      </w:r>
      <w:r w:rsidRPr="00FD6C49">
        <w:rPr>
          <w:rStyle w:val="StyleUnderline"/>
          <w:rFonts w:asciiTheme="majorHAnsi" w:hAnsiTheme="majorHAnsi" w:cstheme="majorHAnsi"/>
        </w:rPr>
        <w:t>Nationwide "Fight Racism, Raise Pay" protests linked racial justice to the fast-growing workers' campaign for a $15 minimum wage and the mounting attacks on immigrants</w:t>
      </w:r>
      <w:r w:rsidRPr="00FD6C49">
        <w:rPr>
          <w:rFonts w:asciiTheme="majorHAnsi" w:hAnsiTheme="majorHAnsi" w:cstheme="majorHAnsi"/>
        </w:rPr>
        <w:t>. "</w:t>
      </w:r>
      <w:r w:rsidRPr="00FD6C49">
        <w:rPr>
          <w:rStyle w:val="StyleUnderline"/>
          <w:rFonts w:asciiTheme="majorHAnsi" w:hAnsiTheme="majorHAnsi" w:cstheme="majorHAnsi"/>
        </w:rPr>
        <w:t>In the context of Trump's presidency</w:t>
      </w:r>
      <w:r w:rsidRPr="00FD6C49">
        <w:rPr>
          <w:rFonts w:asciiTheme="majorHAnsi" w:hAnsiTheme="majorHAnsi" w:cstheme="majorHAnsi"/>
        </w:rPr>
        <w:t>," the new coalition argues, "</w:t>
      </w:r>
      <w:r w:rsidRPr="00FD6C49">
        <w:rPr>
          <w:rStyle w:val="StyleUnderline"/>
          <w:rFonts w:asciiTheme="majorHAnsi" w:hAnsiTheme="majorHAnsi" w:cstheme="majorHAnsi"/>
          <w:highlight w:val="cyan"/>
        </w:rPr>
        <w:t>it is imperative that we put forth a</w:t>
      </w:r>
      <w:r w:rsidRPr="00FD6C49">
        <w:rPr>
          <w:rStyle w:val="StyleUnderline"/>
          <w:rFonts w:asciiTheme="majorHAnsi" w:hAnsiTheme="majorHAnsi" w:cstheme="majorHAnsi"/>
        </w:rPr>
        <w:t xml:space="preserve"> true, </w:t>
      </w:r>
      <w:r w:rsidRPr="00FD6C49">
        <w:rPr>
          <w:rStyle w:val="Emphasis"/>
          <w:rFonts w:asciiTheme="majorHAnsi" w:hAnsiTheme="majorHAnsi" w:cstheme="majorHAnsi"/>
          <w:highlight w:val="cyan"/>
        </w:rPr>
        <w:t>collective vision</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of economic justice</w:t>
      </w:r>
      <w:r w:rsidRPr="00FD6C49">
        <w:rPr>
          <w:rStyle w:val="StyleUnderline"/>
          <w:rFonts w:asciiTheme="majorHAnsi" w:hAnsiTheme="majorHAnsi" w:cstheme="majorHAnsi"/>
        </w:rPr>
        <w:t xml:space="preserve"> and worker justice, </w:t>
      </w:r>
      <w:r w:rsidRPr="00FD6C49">
        <w:rPr>
          <w:rStyle w:val="StyleUnderline"/>
          <w:rFonts w:asciiTheme="majorHAnsi" w:hAnsiTheme="majorHAnsi" w:cstheme="majorHAnsi"/>
          <w:highlight w:val="cyan"/>
        </w:rPr>
        <w:t>for all</w:t>
      </w:r>
      <w:r w:rsidRPr="00FD6C49">
        <w:rPr>
          <w:rStyle w:val="StyleUnderline"/>
          <w:rFonts w:asciiTheme="majorHAnsi" w:hAnsiTheme="majorHAnsi" w:cstheme="majorHAnsi"/>
        </w:rPr>
        <w:t xml:space="preserve"> people</w:t>
      </w:r>
      <w:r w:rsidRPr="00FD6C49">
        <w:rPr>
          <w:rFonts w:asciiTheme="majorHAnsi" w:hAnsiTheme="majorHAnsi" w:cstheme="majorHAnsi"/>
        </w:rPr>
        <w:t>."</w:t>
      </w:r>
    </w:p>
    <w:p w14:paraId="64C6204C"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lastRenderedPageBreak/>
        <w:t xml:space="preserve">And in June 2017, </w:t>
      </w:r>
      <w:r w:rsidRPr="00FD6C49">
        <w:rPr>
          <w:rStyle w:val="StyleUnderline"/>
          <w:rFonts w:asciiTheme="majorHAnsi" w:hAnsiTheme="majorHAnsi" w:cstheme="majorHAnsi"/>
        </w:rPr>
        <w:t>thousands of activists from diverse constituencies are descending</w:t>
      </w:r>
      <w:r w:rsidRPr="00FD6C49">
        <w:rPr>
          <w:rFonts w:asciiTheme="majorHAnsi" w:hAnsiTheme="majorHAnsi" w:cstheme="majorHAnsi"/>
        </w:rPr>
        <w:t xml:space="preserve"> on Chicago </w:t>
      </w:r>
      <w:r w:rsidRPr="00FD6C49">
        <w:rPr>
          <w:rStyle w:val="StyleUnderline"/>
          <w:rFonts w:asciiTheme="majorHAnsi" w:hAnsiTheme="majorHAnsi" w:cstheme="majorHAnsi"/>
        </w:rPr>
        <w:t>for the second annual People's Summit</w:t>
      </w:r>
      <w:r w:rsidRPr="00FD6C49">
        <w:rPr>
          <w:rFonts w:asciiTheme="majorHAnsi" w:hAnsiTheme="majorHAnsi" w:cstheme="majorHAnsi"/>
        </w:rPr>
        <w:t xml:space="preserve">, organized by National Nurses United, to continue hashing out a broad-based "People's Agenda." </w:t>
      </w:r>
      <w:r w:rsidRPr="00FD6C49">
        <w:rPr>
          <w:rStyle w:val="StyleUnderline"/>
          <w:rFonts w:asciiTheme="majorHAnsi" w:hAnsiTheme="majorHAnsi" w:cstheme="majorHAnsi"/>
        </w:rPr>
        <w:t>Several similar state-level convergences are also under way</w:t>
      </w:r>
      <w:r w:rsidRPr="00FD6C49">
        <w:rPr>
          <w:rFonts w:asciiTheme="majorHAnsi" w:hAnsiTheme="majorHAnsi" w:cstheme="majorHAnsi"/>
        </w:rPr>
        <w:t xml:space="preserve">, in Michigan as well as North Carolina, where "Moral Mondays" have been bringing movements together for several years. As one of its founders, Reverend William Barber, has said, "You have to build a movement, not a moment ... I believe </w:t>
      </w:r>
      <w:r w:rsidRPr="00FD6C49">
        <w:rPr>
          <w:rStyle w:val="StyleUnderline"/>
          <w:rFonts w:asciiTheme="majorHAnsi" w:hAnsiTheme="majorHAnsi" w:cstheme="majorHAnsi"/>
        </w:rPr>
        <w:t xml:space="preserve">all these movements--Moral Mondays, Fight for $15, </w:t>
      </w:r>
      <w:r w:rsidRPr="00FD6C49">
        <w:rPr>
          <w:rStyle w:val="Emphasis"/>
          <w:rFonts w:asciiTheme="majorHAnsi" w:hAnsiTheme="majorHAnsi" w:cstheme="majorHAnsi"/>
        </w:rPr>
        <w:t>B</w:t>
      </w:r>
      <w:r w:rsidRPr="00FD6C49">
        <w:rPr>
          <w:rFonts w:asciiTheme="majorHAnsi" w:hAnsiTheme="majorHAnsi" w:cstheme="majorHAnsi"/>
        </w:rPr>
        <w:t xml:space="preserve">lack </w:t>
      </w:r>
      <w:r w:rsidRPr="00FD6C49">
        <w:rPr>
          <w:rStyle w:val="Emphasis"/>
          <w:rFonts w:asciiTheme="majorHAnsi" w:hAnsiTheme="majorHAnsi" w:cstheme="majorHAnsi"/>
        </w:rPr>
        <w:t>L</w:t>
      </w:r>
      <w:r w:rsidRPr="00FD6C49">
        <w:rPr>
          <w:rFonts w:asciiTheme="majorHAnsi" w:hAnsiTheme="majorHAnsi" w:cstheme="majorHAnsi"/>
        </w:rPr>
        <w:t xml:space="preserve">ives </w:t>
      </w:r>
      <w:r w:rsidRPr="00FD6C49">
        <w:rPr>
          <w:rStyle w:val="Emphasis"/>
          <w:rFonts w:asciiTheme="majorHAnsi" w:hAnsiTheme="majorHAnsi" w:cstheme="majorHAnsi"/>
        </w:rPr>
        <w:t>M</w:t>
      </w:r>
      <w:r w:rsidRPr="00FD6C49">
        <w:rPr>
          <w:rFonts w:asciiTheme="majorHAnsi" w:hAnsiTheme="majorHAnsi" w:cstheme="majorHAnsi"/>
        </w:rPr>
        <w:t xml:space="preserve">atter </w:t>
      </w:r>
      <w:r w:rsidRPr="00FD6C49">
        <w:rPr>
          <w:rStyle w:val="StyleUnderline"/>
          <w:rFonts w:asciiTheme="majorHAnsi" w:hAnsiTheme="majorHAnsi" w:cstheme="majorHAnsi"/>
        </w:rPr>
        <w:t>are signs of hope that people are going to stand up and not stand down</w:t>
      </w:r>
      <w:r w:rsidRPr="00FD6C49">
        <w:rPr>
          <w:rFonts w:asciiTheme="majorHAnsi" w:hAnsiTheme="majorHAnsi" w:cstheme="majorHAnsi"/>
        </w:rPr>
        <w:t>."</w:t>
      </w:r>
    </w:p>
    <w:p w14:paraId="1FD1FD85" w14:textId="77777777" w:rsidR="00335C7B" w:rsidRDefault="00335C7B" w:rsidP="00335C7B">
      <w:pPr>
        <w:rPr>
          <w:rFonts w:asciiTheme="majorHAnsi" w:hAnsiTheme="majorHAnsi" w:cstheme="majorHAnsi"/>
        </w:rPr>
      </w:pPr>
      <w:r w:rsidRPr="00FD6C49">
        <w:rPr>
          <w:rFonts w:asciiTheme="majorHAnsi" w:hAnsiTheme="majorHAnsi" w:cstheme="majorHAnsi"/>
        </w:rPr>
        <w:t xml:space="preserve">As it has in Canada,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climate crisis</w:t>
      </w:r>
      <w:r w:rsidRPr="00FD6C49">
        <w:rPr>
          <w:rStyle w:val="StyleUnderline"/>
          <w:rFonts w:asciiTheme="majorHAnsi" w:hAnsiTheme="majorHAnsi" w:cstheme="majorHAnsi"/>
        </w:rPr>
        <w:t xml:space="preserve"> is pushing us to </w:t>
      </w:r>
      <w:r w:rsidRPr="00FD6C49">
        <w:rPr>
          <w:rStyle w:val="StyleUnderline"/>
          <w:rFonts w:asciiTheme="majorHAnsi" w:hAnsiTheme="majorHAnsi" w:cstheme="majorHAnsi"/>
          <w:highlight w:val="cyan"/>
        </w:rPr>
        <w:t>put plans for</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 xml:space="preserve">transformation on a </w:t>
      </w:r>
      <w:r w:rsidRPr="00FD6C49">
        <w:rPr>
          <w:rStyle w:val="Emphasis"/>
          <w:rFonts w:asciiTheme="majorHAnsi" w:hAnsiTheme="majorHAnsi" w:cstheme="majorHAnsi"/>
          <w:highlight w:val="cyan"/>
        </w:rPr>
        <w:t>tight and unyielding deadline</w:t>
      </w:r>
      <w:r w:rsidRPr="00FD6C49">
        <w:rPr>
          <w:rStyle w:val="StyleUnderline"/>
          <w:rFonts w:asciiTheme="majorHAnsi" w:hAnsiTheme="majorHAnsi" w:cstheme="majorHAnsi"/>
          <w:highlight w:val="cyan"/>
        </w:rPr>
        <w:t>. A powerful and broad coalition</w:t>
      </w:r>
      <w:r w:rsidRPr="00FD6C49">
        <w:rPr>
          <w:rStyle w:val="StyleUnderline"/>
          <w:rFonts w:asciiTheme="majorHAnsi" w:hAnsiTheme="majorHAnsi" w:cstheme="majorHAnsi"/>
        </w:rPr>
        <w:t xml:space="preserve"> called New York Renews </w:t>
      </w:r>
      <w:r w:rsidRPr="00FD6C49">
        <w:rPr>
          <w:rStyle w:val="StyleUnderline"/>
          <w:rFonts w:asciiTheme="majorHAnsi" w:hAnsiTheme="majorHAnsi" w:cstheme="majorHAnsi"/>
          <w:highlight w:val="cyan"/>
        </w:rPr>
        <w:t>is pushing hard</w:t>
      </w:r>
      <w:r w:rsidRPr="00FD6C49">
        <w:rPr>
          <w:rStyle w:val="StyleUnderline"/>
          <w:rFonts w:asciiTheme="majorHAnsi" w:hAnsiTheme="majorHAnsi" w:cstheme="majorHAnsi"/>
        </w:rPr>
        <w:t xml:space="preserve"> for the state </w:t>
      </w:r>
      <w:r w:rsidRPr="00FD6C49">
        <w:rPr>
          <w:rStyle w:val="StyleUnderline"/>
          <w:rFonts w:asciiTheme="majorHAnsi" w:hAnsiTheme="majorHAnsi" w:cstheme="majorHAnsi"/>
          <w:highlight w:val="cyan"/>
        </w:rPr>
        <w:t>to transition</w:t>
      </w:r>
      <w:r w:rsidRPr="00FD6C49">
        <w:rPr>
          <w:rStyle w:val="StyleUnderline"/>
          <w:rFonts w:asciiTheme="majorHAnsi" w:hAnsiTheme="majorHAnsi" w:cstheme="majorHAnsi"/>
        </w:rPr>
        <w:t xml:space="preserve"> entirely </w:t>
      </w:r>
      <w:r w:rsidRPr="00FD6C49">
        <w:rPr>
          <w:rStyle w:val="StyleUnderline"/>
          <w:rFonts w:asciiTheme="majorHAnsi" w:hAnsiTheme="majorHAnsi" w:cstheme="majorHAnsi"/>
          <w:highlight w:val="cyan"/>
        </w:rPr>
        <w:t>to renewable energy</w:t>
      </w:r>
      <w:r w:rsidRPr="00FD6C49">
        <w:rPr>
          <w:rFonts w:asciiTheme="majorHAnsi" w:hAnsiTheme="majorHAnsi" w:cstheme="majorHAnsi"/>
        </w:rPr>
        <w:t xml:space="preserve"> </w:t>
      </w:r>
    </w:p>
    <w:p w14:paraId="55F79F19" w14:textId="77777777" w:rsidR="00335C7B" w:rsidRDefault="00335C7B" w:rsidP="00335C7B">
      <w:pPr>
        <w:rPr>
          <w:rFonts w:asciiTheme="majorHAnsi" w:hAnsiTheme="majorHAnsi" w:cstheme="majorHAnsi"/>
        </w:rPr>
      </w:pPr>
    </w:p>
    <w:p w14:paraId="179F5C60"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by 2050. </w:t>
      </w:r>
      <w:r w:rsidRPr="00FD6C49">
        <w:rPr>
          <w:rStyle w:val="StyleUnderline"/>
          <w:rFonts w:asciiTheme="majorHAnsi" w:hAnsiTheme="majorHAnsi" w:cstheme="majorHAnsi"/>
          <w:highlight w:val="cyan"/>
        </w:rPr>
        <w:t>If more</w:t>
      </w:r>
      <w:r w:rsidRPr="00FD6C49">
        <w:rPr>
          <w:rStyle w:val="StyleUnderline"/>
          <w:rFonts w:asciiTheme="majorHAnsi" w:hAnsiTheme="majorHAnsi" w:cstheme="majorHAnsi"/>
        </w:rPr>
        <w:t xml:space="preserve"> US states </w:t>
      </w:r>
      <w:r w:rsidRPr="00FD6C49">
        <w:rPr>
          <w:rStyle w:val="StyleUnderline"/>
          <w:rFonts w:asciiTheme="majorHAnsi" w:hAnsiTheme="majorHAnsi" w:cstheme="majorHAnsi"/>
          <w:highlight w:val="cyan"/>
        </w:rPr>
        <w:t>adopt these</w:t>
      </w:r>
      <w:r w:rsidRPr="00FD6C49">
        <w:rPr>
          <w:rFonts w:asciiTheme="majorHAnsi" w:hAnsiTheme="majorHAnsi" w:cstheme="majorHAnsi"/>
        </w:rPr>
        <w:t xml:space="preserve"> kinds of ambitious </w:t>
      </w:r>
      <w:r w:rsidRPr="00FD6C49">
        <w:rPr>
          <w:rStyle w:val="StyleUnderline"/>
          <w:rFonts w:asciiTheme="majorHAnsi" w:hAnsiTheme="majorHAnsi" w:cstheme="majorHAnsi"/>
          <w:highlight w:val="cyan"/>
        </w:rPr>
        <w:t>targets</w:t>
      </w:r>
      <w:r w:rsidRPr="00FD6C49">
        <w:rPr>
          <w:rFonts w:asciiTheme="majorHAnsi" w:hAnsiTheme="majorHAnsi" w:cstheme="majorHAnsi"/>
        </w:rPr>
        <w:t xml:space="preserve">, and other countries do the same (Sweden, for instance, has a target of carbon neutrality by 2045), </w:t>
      </w:r>
      <w:r w:rsidRPr="00FD6C49">
        <w:rPr>
          <w:rStyle w:val="StyleUnderline"/>
          <w:rFonts w:asciiTheme="majorHAnsi" w:hAnsiTheme="majorHAnsi" w:cstheme="majorHAnsi"/>
        </w:rPr>
        <w:t>then</w:t>
      </w:r>
      <w:r w:rsidRPr="00FD6C49">
        <w:rPr>
          <w:rFonts w:asciiTheme="majorHAnsi" w:hAnsiTheme="majorHAnsi" w:cstheme="majorHAnsi"/>
        </w:rPr>
        <w:t xml:space="preserve"> [END PAGE 255] </w:t>
      </w:r>
      <w:r w:rsidRPr="00FD6C49">
        <w:rPr>
          <w:rStyle w:val="StyleUnderline"/>
          <w:rFonts w:asciiTheme="majorHAnsi" w:hAnsiTheme="majorHAnsi" w:cstheme="majorHAnsi"/>
          <w:highlight w:val="cyan"/>
        </w:rPr>
        <w:t>Trump</w:t>
      </w:r>
      <w:r w:rsidRPr="00FD6C49">
        <w:rPr>
          <w:rFonts w:asciiTheme="majorHAnsi" w:hAnsiTheme="majorHAnsi" w:cstheme="majorHAnsi"/>
        </w:rPr>
        <w:t xml:space="preserve"> and Tillerson</w:t>
      </w:r>
      <w:r w:rsidRPr="00FD6C49">
        <w:rPr>
          <w:rStyle w:val="StyleUnderline"/>
          <w:rFonts w:asciiTheme="majorHAnsi" w:hAnsiTheme="majorHAnsi" w:cstheme="majorHAnsi"/>
          <w:highlight w:val="cyan"/>
        </w:rPr>
        <w:t>'s</w:t>
      </w:r>
      <w:r w:rsidRPr="00FD6C49">
        <w:rPr>
          <w:rStyle w:val="StyleUnderline"/>
          <w:rFonts w:asciiTheme="majorHAnsi" w:hAnsiTheme="majorHAnsi" w:cstheme="majorHAnsi"/>
        </w:rPr>
        <w:t xml:space="preserve"> most nefarious </w:t>
      </w:r>
      <w:r w:rsidRPr="00FD6C49">
        <w:rPr>
          <w:rStyle w:val="StyleUnderline"/>
          <w:rFonts w:asciiTheme="majorHAnsi" w:hAnsiTheme="majorHAnsi" w:cstheme="majorHAnsi"/>
          <w:highlight w:val="cyan"/>
        </w:rPr>
        <w:t>efforts may be insufficient</w:t>
      </w:r>
      <w:r w:rsidRPr="00FD6C49">
        <w:rPr>
          <w:rStyle w:val="StyleUnderline"/>
          <w:rFonts w:asciiTheme="majorHAnsi" w:hAnsiTheme="majorHAnsi" w:cstheme="majorHAnsi"/>
        </w:rPr>
        <w:t xml:space="preserve"> to tip the planet into climate chaos</w:t>
      </w:r>
      <w:r w:rsidRPr="00FD6C49">
        <w:rPr>
          <w:rFonts w:asciiTheme="majorHAnsi" w:hAnsiTheme="majorHAnsi" w:cstheme="majorHAnsi"/>
        </w:rPr>
        <w:t>.</w:t>
      </w:r>
    </w:p>
    <w:p w14:paraId="57A77DA1"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highlight w:val="cyan"/>
        </w:rPr>
        <w:t>It's</w:t>
      </w:r>
      <w:r w:rsidRPr="00FD6C49">
        <w:rPr>
          <w:rStyle w:val="StyleUnderline"/>
          <w:rFonts w:asciiTheme="majorHAnsi" w:hAnsiTheme="majorHAnsi" w:cstheme="majorHAnsi"/>
        </w:rPr>
        <w:t xml:space="preserve"> becoming </w:t>
      </w:r>
      <w:r w:rsidRPr="00FD6C49">
        <w:rPr>
          <w:rStyle w:val="StyleUnderline"/>
          <w:rFonts w:asciiTheme="majorHAnsi" w:hAnsiTheme="majorHAnsi" w:cstheme="majorHAnsi"/>
          <w:highlight w:val="cyan"/>
        </w:rPr>
        <w:t xml:space="preserve">possible to see a </w:t>
      </w:r>
      <w:r w:rsidRPr="00FD6C49">
        <w:rPr>
          <w:rStyle w:val="Emphasis"/>
          <w:rFonts w:asciiTheme="majorHAnsi" w:hAnsiTheme="majorHAnsi" w:cstheme="majorHAnsi"/>
          <w:highlight w:val="cyan"/>
        </w:rPr>
        <w:t>genuine path</w:t>
      </w:r>
      <w:r w:rsidRPr="00FD6C49">
        <w:rPr>
          <w:rStyle w:val="StyleUnderline"/>
          <w:rFonts w:asciiTheme="majorHAnsi" w:hAnsiTheme="majorHAnsi" w:cstheme="majorHAnsi"/>
          <w:highlight w:val="cyan"/>
        </w:rPr>
        <w:t xml:space="preserve"> forward-</w:t>
      </w:r>
      <w:r w:rsidRPr="00FD6C49">
        <w:rPr>
          <w:rStyle w:val="Emphasis"/>
          <w:rFonts w:asciiTheme="majorHAnsi" w:hAnsiTheme="majorHAnsi" w:cstheme="majorHAnsi"/>
          <w:highlight w:val="cyan"/>
        </w:rPr>
        <w:t>new political formations</w:t>
      </w:r>
      <w:r w:rsidRPr="00FD6C49">
        <w:rPr>
          <w:rStyle w:val="StyleUnderline"/>
          <w:rFonts w:asciiTheme="majorHAnsi" w:hAnsiTheme="majorHAnsi" w:cstheme="majorHAnsi"/>
          <w:highlight w:val="cyan"/>
        </w:rPr>
        <w:t xml:space="preserve"> that</w:t>
      </w:r>
      <w:r w:rsidRPr="00FD6C49">
        <w:rPr>
          <w:rFonts w:asciiTheme="majorHAnsi" w:hAnsiTheme="majorHAnsi" w:cstheme="majorHAnsi"/>
          <w:highlight w:val="cyan"/>
        </w:rPr>
        <w:t>,</w:t>
      </w:r>
      <w:r w:rsidRPr="00FD6C49">
        <w:rPr>
          <w:rFonts w:asciiTheme="majorHAnsi" w:hAnsiTheme="majorHAnsi" w:cstheme="majorHAnsi"/>
        </w:rPr>
        <w:t xml:space="preserve"> from their inception, </w:t>
      </w:r>
      <w:r w:rsidRPr="00FD6C49">
        <w:rPr>
          <w:rStyle w:val="StyleUnderline"/>
          <w:rFonts w:asciiTheme="majorHAnsi" w:hAnsiTheme="majorHAnsi" w:cstheme="majorHAnsi"/>
        </w:rPr>
        <w:t xml:space="preserve">will </w:t>
      </w:r>
      <w:r w:rsidRPr="00FD6C49">
        <w:rPr>
          <w:rStyle w:val="StyleUnderline"/>
          <w:rFonts w:asciiTheme="majorHAnsi" w:hAnsiTheme="majorHAnsi" w:cstheme="majorHAnsi"/>
          <w:highlight w:val="cyan"/>
        </w:rPr>
        <w:t xml:space="preserve">marry the fight for economic fairness with a </w:t>
      </w:r>
      <w:r w:rsidRPr="00FD6C49">
        <w:rPr>
          <w:rStyle w:val="Emphasis"/>
          <w:rFonts w:asciiTheme="majorHAnsi" w:hAnsiTheme="majorHAnsi" w:cstheme="majorHAnsi"/>
          <w:highlight w:val="cyan"/>
        </w:rPr>
        <w:t>deep analysis</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how </w:t>
      </w:r>
      <w:r w:rsidRPr="00FD6C49">
        <w:rPr>
          <w:rStyle w:val="StyleUnderline"/>
          <w:rFonts w:asciiTheme="majorHAnsi" w:hAnsiTheme="majorHAnsi" w:cstheme="majorHAnsi"/>
          <w:highlight w:val="cyan"/>
        </w:rPr>
        <w:t>racism and misogyny</w:t>
      </w:r>
      <w:r w:rsidRPr="00FD6C49">
        <w:rPr>
          <w:rStyle w:val="StyleUnderline"/>
          <w:rFonts w:asciiTheme="majorHAnsi" w:hAnsiTheme="majorHAnsi" w:cstheme="majorHAnsi"/>
        </w:rPr>
        <w:t xml:space="preserve"> are used as potent tools to enforce a system that further enriches the already obscenely wealthy on the backs of both people and the planet</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Formations</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could become home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millions</w:t>
      </w:r>
      <w:r w:rsidRPr="00FD6C49">
        <w:rPr>
          <w:rStyle w:val="StyleUnderline"/>
          <w:rFonts w:asciiTheme="majorHAnsi" w:hAnsiTheme="majorHAnsi" w:cstheme="majorHAnsi"/>
        </w:rPr>
        <w:t xml:space="preserve"> of people who are </w:t>
      </w:r>
      <w:r w:rsidRPr="00FD6C49">
        <w:rPr>
          <w:rStyle w:val="StyleUnderline"/>
          <w:rFonts w:asciiTheme="majorHAnsi" w:hAnsiTheme="majorHAnsi" w:cstheme="majorHAnsi"/>
          <w:highlight w:val="cyan"/>
        </w:rPr>
        <w:t>engaging in activism and organizing</w:t>
      </w:r>
      <w:r w:rsidRPr="00FD6C49">
        <w:rPr>
          <w:rStyle w:val="StyleUnderline"/>
          <w:rFonts w:asciiTheme="majorHAnsi" w:hAnsiTheme="majorHAnsi" w:cstheme="majorHAnsi"/>
        </w:rPr>
        <w:t xml:space="preserve"> for the first time, </w:t>
      </w:r>
      <w:r w:rsidRPr="00FD6C49">
        <w:rPr>
          <w:rStyle w:val="StyleUnderline"/>
          <w:rFonts w:asciiTheme="majorHAnsi" w:hAnsiTheme="majorHAnsi" w:cstheme="majorHAnsi"/>
          <w:highlight w:val="cyan"/>
        </w:rPr>
        <w:t xml:space="preserve">knitting together a multiracial and intergenerational coalition </w:t>
      </w:r>
      <w:r w:rsidRPr="00FD6C49">
        <w:rPr>
          <w:rStyle w:val="Emphasis"/>
          <w:rFonts w:asciiTheme="majorHAnsi" w:hAnsiTheme="majorHAnsi" w:cstheme="majorHAnsi"/>
          <w:highlight w:val="cyan"/>
        </w:rPr>
        <w:t>bound by a common transformational project</w:t>
      </w:r>
      <w:r w:rsidRPr="00FD6C49">
        <w:rPr>
          <w:rFonts w:asciiTheme="majorHAnsi" w:hAnsiTheme="majorHAnsi" w:cstheme="majorHAnsi"/>
        </w:rPr>
        <w:t>.</w:t>
      </w:r>
    </w:p>
    <w:p w14:paraId="4F8B7084"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The plans that are taking shape for defeating Trumpism wherever we live go well beyond finding a progressive savior to run for office and then offering that person our blind support. Instead, </w:t>
      </w:r>
      <w:r w:rsidRPr="00FD6C49">
        <w:rPr>
          <w:rStyle w:val="StyleUnderline"/>
          <w:rFonts w:asciiTheme="majorHAnsi" w:hAnsiTheme="majorHAnsi" w:cstheme="majorHAnsi"/>
        </w:rPr>
        <w:t>communities and movements are uniting to lay out the core policies that politicians who want their support must endorse</w:t>
      </w:r>
      <w:r w:rsidRPr="00FD6C49">
        <w:rPr>
          <w:rFonts w:asciiTheme="majorHAnsi" w:hAnsiTheme="majorHAnsi" w:cstheme="majorHAnsi"/>
        </w:rPr>
        <w:t>.</w:t>
      </w:r>
    </w:p>
    <w:p w14:paraId="3368486D" w14:textId="77777777" w:rsidR="00335C7B" w:rsidRPr="00FE1832" w:rsidRDefault="00335C7B" w:rsidP="00335C7B">
      <w:pPr>
        <w:rPr>
          <w:rFonts w:asciiTheme="majorHAnsi" w:hAnsiTheme="majorHAnsi" w:cstheme="majorHAnsi"/>
        </w:rPr>
      </w:pPr>
      <w:r w:rsidRPr="00FD6C49">
        <w:rPr>
          <w:rStyle w:val="StyleUnderline"/>
          <w:rFonts w:asciiTheme="majorHAnsi" w:hAnsiTheme="majorHAnsi" w:cstheme="majorHAnsi"/>
          <w:highlight w:val="cyan"/>
        </w:rPr>
        <w:t>The people's platforms are starting to lead-and</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politicians will have to follow</w:t>
      </w:r>
      <w:r w:rsidRPr="00FD6C49">
        <w:rPr>
          <w:rFonts w:asciiTheme="majorHAnsi" w:hAnsiTheme="majorHAnsi" w:cstheme="majorHAnsi"/>
        </w:rPr>
        <w:t>.</w:t>
      </w:r>
    </w:p>
    <w:p w14:paraId="42AF5A95" w14:textId="77777777" w:rsidR="00335C7B" w:rsidRPr="00FD6C49" w:rsidRDefault="00335C7B" w:rsidP="00335C7B">
      <w:pPr>
        <w:pStyle w:val="Heading4"/>
        <w:tabs>
          <w:tab w:val="left" w:pos="2385"/>
        </w:tabs>
        <w:rPr>
          <w:rFonts w:asciiTheme="majorHAnsi" w:hAnsiTheme="majorHAnsi" w:cstheme="majorHAnsi"/>
        </w:rPr>
      </w:pPr>
      <w:r w:rsidRPr="00FD6C49">
        <w:rPr>
          <w:rFonts w:asciiTheme="majorHAnsi" w:hAnsiTheme="majorHAnsi" w:cstheme="majorHAnsi"/>
        </w:rPr>
        <w:t xml:space="preserve">Communities are pre-determined by capitalism – only </w:t>
      </w:r>
      <w:r>
        <w:rPr>
          <w:rFonts w:asciiTheme="majorHAnsi" w:hAnsiTheme="majorHAnsi" w:cstheme="majorHAnsi"/>
        </w:rPr>
        <w:t>the alternative</w:t>
      </w:r>
      <w:r w:rsidRPr="00FD6C49">
        <w:rPr>
          <w:rFonts w:asciiTheme="majorHAnsi" w:hAnsiTheme="majorHAnsi" w:cstheme="majorHAnsi"/>
        </w:rPr>
        <w:t xml:space="preserve"> solves. </w:t>
      </w:r>
    </w:p>
    <w:p w14:paraId="5C32EFED" w14:textId="77777777" w:rsidR="00335C7B" w:rsidRPr="00FD6C49" w:rsidRDefault="00335C7B" w:rsidP="00335C7B">
      <w:pPr>
        <w:rPr>
          <w:rFonts w:asciiTheme="majorHAnsi" w:hAnsiTheme="majorHAnsi" w:cstheme="majorHAnsi"/>
        </w:rPr>
      </w:pPr>
      <w:r w:rsidRPr="00FD6C49">
        <w:rPr>
          <w:rStyle w:val="Style13ptBold"/>
          <w:rFonts w:asciiTheme="majorHAnsi" w:hAnsiTheme="majorHAnsi" w:cstheme="majorHAnsi"/>
        </w:rPr>
        <w:t>Robinson 14</w:t>
      </w:r>
      <w:r w:rsidRPr="00FD6C49">
        <w:rPr>
          <w:rFonts w:asciiTheme="majorHAnsi" w:hAnsiTheme="majorHAnsi" w:cstheme="majorHAnsi"/>
        </w:rPr>
        <w:t xml:space="preserve"> – Professor of sociology at UC Santa Barbara [William, </w:t>
      </w:r>
      <w:r w:rsidRPr="00FD6C49">
        <w:rPr>
          <w:rFonts w:asciiTheme="majorHAnsi" w:hAnsiTheme="majorHAnsi" w:cstheme="majorHAnsi"/>
          <w:i/>
        </w:rPr>
        <w:t>Global capitalism and the crisis of humanity</w:t>
      </w:r>
      <w:r w:rsidRPr="00FD6C49">
        <w:rPr>
          <w:rFonts w:asciiTheme="majorHAnsi" w:hAnsiTheme="majorHAnsi" w:cstheme="majorHAnsi"/>
        </w:rPr>
        <w:t>, Cambridge Univ. Press, pp. 222-4]</w:t>
      </w:r>
    </w:p>
    <w:p w14:paraId="292B4339" w14:textId="77777777" w:rsidR="00335C7B" w:rsidRPr="00FD6C49" w:rsidRDefault="00335C7B" w:rsidP="00335C7B">
      <w:pPr>
        <w:rPr>
          <w:rStyle w:val="StyleUnderline"/>
          <w:rFonts w:asciiTheme="majorHAnsi" w:hAnsiTheme="majorHAnsi" w:cstheme="majorHAnsi"/>
        </w:rPr>
      </w:pPr>
      <w:r w:rsidRPr="00FD6C49">
        <w:rPr>
          <w:rStyle w:val="StyleUnderline"/>
          <w:rFonts w:asciiTheme="majorHAnsi" w:hAnsiTheme="majorHAnsi" w:cstheme="majorHAnsi"/>
        </w:rPr>
        <w:t xml:space="preserve">How viable are transformative </w:t>
      </w:r>
      <w:r w:rsidRPr="00FD6C49">
        <w:rPr>
          <w:rStyle w:val="StyleUnderline"/>
          <w:rFonts w:asciiTheme="majorHAnsi" w:hAnsiTheme="majorHAnsi" w:cstheme="majorHAnsi"/>
          <w:highlight w:val="cyan"/>
        </w:rPr>
        <w:t>strategies based on the notion that</w:t>
      </w:r>
      <w:r w:rsidRPr="00FD6C49">
        <w:rPr>
          <w:rStyle w:val="StyleUnderline"/>
          <w:rFonts w:asciiTheme="majorHAnsi" w:hAnsiTheme="majorHAnsi" w:cstheme="majorHAnsi"/>
        </w:rPr>
        <w:t xml:space="preserve"> local </w:t>
      </w:r>
      <w:r w:rsidRPr="00FD6C49">
        <w:rPr>
          <w:rStyle w:val="StyleUnderline"/>
          <w:rFonts w:asciiTheme="majorHAnsi" w:hAnsiTheme="majorHAnsi" w:cstheme="majorHAnsi"/>
          <w:highlight w:val="cyan"/>
        </w:rPr>
        <w:t>communities can withdraw from</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capitalism</w:t>
      </w:r>
      <w:r w:rsidRPr="00FD6C49">
        <w:rPr>
          <w:rStyle w:val="StyleUnderline"/>
          <w:rFonts w:asciiTheme="majorHAnsi" w:hAnsiTheme="majorHAnsi" w:cstheme="majorHAnsi"/>
        </w:rPr>
        <w:t>?</w:t>
      </w:r>
      <w:r w:rsidRPr="00FD6C49">
        <w:rPr>
          <w:rFonts w:asciiTheme="majorHAnsi" w:hAnsiTheme="majorHAnsi" w:cstheme="majorHAnsi"/>
        </w:rPr>
        <w:t xml:space="preserve"> </w:t>
      </w:r>
      <w:r w:rsidRPr="00FD6C49">
        <w:rPr>
          <w:rStyle w:val="StyleUnderline"/>
          <w:rFonts w:asciiTheme="majorHAnsi" w:hAnsiTheme="majorHAnsi" w:cstheme="majorHAnsi"/>
        </w:rPr>
        <w:t>The attempt</w:t>
      </w:r>
      <w:r w:rsidRPr="00FD6C49">
        <w:rPr>
          <w:rFonts w:asciiTheme="majorHAnsi" w:hAnsiTheme="majorHAnsi" w:cstheme="majorHAnsi"/>
        </w:rPr>
        <w:t xml:space="preserve"> to create alter- native communities at the local level, </w:t>
      </w:r>
      <w:r w:rsidRPr="00FD6C49">
        <w:rPr>
          <w:rStyle w:val="StyleUnderline"/>
          <w:rFonts w:asciiTheme="majorHAnsi" w:hAnsiTheme="majorHAnsi" w:cstheme="majorHAnsi"/>
        </w:rPr>
        <w:t>to set up cooperatives, to decentralize</w:t>
      </w:r>
      <w:r w:rsidRPr="00FD6C49">
        <w:rPr>
          <w:rFonts w:asciiTheme="majorHAnsi" w:hAnsiTheme="majorHAnsi" w:cstheme="majorHAnsi"/>
        </w:rPr>
        <w:t xml:space="preserve"> circuits of food supply, </w:t>
      </w:r>
      <w:r w:rsidRPr="00FD6C49">
        <w:rPr>
          <w:rStyle w:val="StyleUnderline"/>
          <w:rFonts w:asciiTheme="majorHAnsi" w:hAnsiTheme="majorHAnsi" w:cstheme="majorHAnsi"/>
        </w:rPr>
        <w:t>to withdraw</w:t>
      </w:r>
      <w:r w:rsidRPr="00FD6C49">
        <w:rPr>
          <w:rFonts w:asciiTheme="majorHAnsi" w:hAnsiTheme="majorHAnsi" w:cstheme="majorHAnsi"/>
        </w:rPr>
        <w:t xml:space="preserve"> from the global agro-industrial regime, to decentralize energy distribution and consumption, </w:t>
      </w:r>
      <w:r w:rsidRPr="00FD6C49">
        <w:rPr>
          <w:rStyle w:val="StyleUnderline"/>
          <w:rFonts w:asciiTheme="majorHAnsi" w:hAnsiTheme="majorHAnsi" w:cstheme="majorHAnsi"/>
        </w:rPr>
        <w:t>and</w:t>
      </w:r>
      <w:r w:rsidRPr="00FD6C49">
        <w:rPr>
          <w:rFonts w:asciiTheme="majorHAnsi" w:hAnsiTheme="majorHAnsi" w:cstheme="majorHAnsi"/>
        </w:rPr>
        <w:t xml:space="preserve"> to </w:t>
      </w:r>
      <w:r w:rsidRPr="00FD6C49">
        <w:rPr>
          <w:rStyle w:val="StyleUnderline"/>
          <w:rFonts w:asciiTheme="majorHAnsi" w:hAnsiTheme="majorHAnsi" w:cstheme="majorHAnsi"/>
        </w:rPr>
        <w:t>construct cooperative</w:t>
      </w:r>
      <w:r w:rsidRPr="00FD6C49">
        <w:rPr>
          <w:rFonts w:asciiTheme="majorHAnsi" w:hAnsiTheme="majorHAnsi" w:cstheme="majorHAnsi"/>
        </w:rPr>
        <w:t xml:space="preserve"> </w:t>
      </w:r>
      <w:r w:rsidRPr="00FD6C49">
        <w:rPr>
          <w:rStyle w:val="StyleUnderline"/>
          <w:rFonts w:asciiTheme="majorHAnsi" w:hAnsiTheme="majorHAnsi" w:cstheme="majorHAnsi"/>
        </w:rPr>
        <w:t>enterprises</w:t>
      </w:r>
      <w:r w:rsidRPr="00FD6C49">
        <w:rPr>
          <w:rFonts w:asciiTheme="majorHAnsi" w:hAnsiTheme="majorHAnsi" w:cstheme="majorHAnsi"/>
        </w:rPr>
        <w:t xml:space="preserve"> and local solidarity economies are necessary and important. Yet they </w:t>
      </w:r>
      <w:r w:rsidRPr="00FD6C49">
        <w:rPr>
          <w:rStyle w:val="Emphasis"/>
          <w:rFonts w:asciiTheme="majorHAnsi" w:hAnsiTheme="majorHAnsi" w:cstheme="majorHAnsi"/>
          <w:highlight w:val="cyan"/>
        </w:rPr>
        <w:t>do not</w:t>
      </w:r>
      <w:r w:rsidRPr="00FD6C49">
        <w:rPr>
          <w:rFonts w:asciiTheme="majorHAnsi" w:hAnsiTheme="majorHAnsi" w:cstheme="majorHAnsi"/>
        </w:rPr>
        <w:t xml:space="preserve"> in themselves </w:t>
      </w:r>
      <w:r w:rsidRPr="00FD6C49">
        <w:rPr>
          <w:rStyle w:val="Emphasis"/>
          <w:rFonts w:asciiTheme="majorHAnsi" w:hAnsiTheme="majorHAnsi" w:cstheme="majorHAnsi"/>
          <w:highlight w:val="cyan"/>
        </w:rPr>
        <w:t>resolve the problem of power</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In the </w:t>
      </w:r>
      <w:r w:rsidRPr="00FD6C49">
        <w:rPr>
          <w:rStyle w:val="Emphasis"/>
          <w:rFonts w:asciiTheme="majorHAnsi" w:hAnsiTheme="majorHAnsi" w:cstheme="majorHAnsi"/>
          <w:highlight w:val="cyan"/>
        </w:rPr>
        <w:t>absence of</w:t>
      </w:r>
      <w:r w:rsidRPr="00FD6C49">
        <w:rPr>
          <w:rStyle w:val="Emphasis"/>
          <w:rFonts w:asciiTheme="majorHAnsi" w:hAnsiTheme="majorHAnsi" w:cstheme="majorHAnsi"/>
        </w:rPr>
        <w:t xml:space="preserve"> a </w:t>
      </w:r>
      <w:r w:rsidRPr="00FD6C49">
        <w:rPr>
          <w:rStyle w:val="Emphasis"/>
          <w:rFonts w:asciiTheme="majorHAnsi" w:hAnsiTheme="majorHAnsi" w:cstheme="majorHAnsi"/>
          <w:highlight w:val="cyan"/>
        </w:rPr>
        <w:t>strategy</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confront the state</w:t>
      </w:r>
      <w:r w:rsidRPr="00FD6C49">
        <w:rPr>
          <w:rStyle w:val="StyleUnderline"/>
          <w:rFonts w:asciiTheme="majorHAnsi" w:hAnsiTheme="majorHAnsi" w:cstheme="majorHAnsi"/>
          <w:highlight w:val="cyan"/>
        </w:rPr>
        <w:t xml:space="preserve"> and</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transform the system</w:t>
      </w:r>
      <w:r w:rsidRPr="00FD6C49">
        <w:rPr>
          <w:rFonts w:asciiTheme="majorHAnsi" w:hAnsiTheme="majorHAnsi" w:cstheme="majorHAnsi"/>
        </w:rPr>
        <w:t xml:space="preserve"> from within we are left with the dangerous illusion that the world can be changed without resolving this matter of power. </w:t>
      </w:r>
      <w:r w:rsidRPr="00FD6C49">
        <w:rPr>
          <w:rStyle w:val="Emphasis"/>
          <w:rFonts w:asciiTheme="majorHAnsi" w:hAnsiTheme="majorHAnsi" w:cstheme="majorHAnsi"/>
        </w:rPr>
        <w:t xml:space="preserve">Global </w:t>
      </w:r>
      <w:r w:rsidRPr="00FD6C49">
        <w:rPr>
          <w:rStyle w:val="Emphasis"/>
          <w:rFonts w:asciiTheme="majorHAnsi" w:hAnsiTheme="majorHAnsi" w:cstheme="majorHAnsi"/>
          <w:highlight w:val="cyan"/>
        </w:rPr>
        <w:t>capitalism</w:t>
      </w:r>
      <w:r w:rsidRPr="00FD6C49">
        <w:rPr>
          <w:rStyle w:val="StyleUnderline"/>
          <w:rFonts w:asciiTheme="majorHAnsi" w:hAnsiTheme="majorHAnsi" w:cstheme="majorHAnsi"/>
          <w:highlight w:val="cyan"/>
        </w:rPr>
        <w:t xml:space="preserve"> is</w:t>
      </w:r>
      <w:r w:rsidRPr="00FD6C49">
        <w:rPr>
          <w:rStyle w:val="StyleUnderline"/>
          <w:rFonts w:asciiTheme="majorHAnsi" w:hAnsiTheme="majorHAnsi" w:cstheme="majorHAnsi"/>
        </w:rPr>
        <w:t xml:space="preserve"> now </w:t>
      </w:r>
      <w:r w:rsidRPr="00FD6C49">
        <w:rPr>
          <w:rStyle w:val="Emphasis"/>
          <w:rFonts w:asciiTheme="majorHAnsi" w:hAnsiTheme="majorHAnsi" w:cstheme="majorHAnsi"/>
          <w:highlight w:val="cyan"/>
        </w:rPr>
        <w:t>internal</w:t>
      </w:r>
      <w:r w:rsidRPr="00FD6C49">
        <w:rPr>
          <w:rStyle w:val="StyleUnderline"/>
          <w:rFonts w:asciiTheme="majorHAnsi" w:hAnsiTheme="majorHAnsi" w:cstheme="majorHAnsi"/>
          <w:highlight w:val="cyan"/>
        </w:rPr>
        <w:t xml:space="preserve"> to</w:t>
      </w:r>
      <w:r w:rsidRPr="00FD6C49">
        <w:rPr>
          <w:rStyle w:val="StyleUnderline"/>
          <w:rFonts w:asciiTheme="majorHAnsi" w:hAnsiTheme="majorHAnsi" w:cstheme="majorHAnsi"/>
        </w:rPr>
        <w:t xml:space="preserve"> practically </w:t>
      </w:r>
      <w:r w:rsidRPr="00FD6C49">
        <w:rPr>
          <w:rStyle w:val="Emphasis"/>
          <w:rFonts w:asciiTheme="majorHAnsi" w:hAnsiTheme="majorHAnsi" w:cstheme="majorHAnsi"/>
          <w:highlight w:val="cyan"/>
        </w:rPr>
        <w:t>all</w:t>
      </w:r>
      <w:r w:rsidRPr="00FD6C49">
        <w:rPr>
          <w:rStyle w:val="StyleUnderline"/>
          <w:rFonts w:asciiTheme="majorHAnsi" w:hAnsiTheme="majorHAnsi" w:cstheme="majorHAnsi"/>
          <w:highlight w:val="cyan"/>
        </w:rPr>
        <w:t xml:space="preserve"> communities</w:t>
      </w:r>
      <w:r w:rsidRPr="00FD6C49">
        <w:rPr>
          <w:rStyle w:val="StyleUnderline"/>
          <w:rFonts w:asciiTheme="majorHAnsi" w:hAnsiTheme="majorHAnsi" w:cstheme="majorHAnsi"/>
        </w:rPr>
        <w:t xml:space="preserve"> on the planet. It has spun webs of worldwide interdependency</w:t>
      </w:r>
      <w:r w:rsidRPr="00FD6C49">
        <w:rPr>
          <w:rFonts w:asciiTheme="majorHAnsi" w:hAnsiTheme="majorHAnsi" w:cstheme="majorHAnsi"/>
        </w:rPr>
        <w:t xml:space="preserve"> </w:t>
      </w:r>
      <w:r w:rsidRPr="00FD6C49">
        <w:rPr>
          <w:rFonts w:asciiTheme="majorHAnsi" w:hAnsiTheme="majorHAnsi" w:cstheme="majorHAnsi"/>
        </w:rPr>
        <w:lastRenderedPageBreak/>
        <w:t xml:space="preserve">that link us all to a larger totality. Global capitalism is indeed totalizing. </w:t>
      </w:r>
      <w:r w:rsidRPr="00FD6C49">
        <w:rPr>
          <w:rStyle w:val="StyleUnderline"/>
          <w:rFonts w:asciiTheme="majorHAnsi" w:hAnsiTheme="majorHAnsi" w:cstheme="majorHAnsi"/>
          <w:highlight w:val="cyan"/>
        </w:rPr>
        <w:t>The notion that one can escape</w:t>
      </w:r>
      <w:r w:rsidRPr="00FD6C49">
        <w:rPr>
          <w:rStyle w:val="StyleUnderline"/>
          <w:rFonts w:asciiTheme="majorHAnsi" w:hAnsiTheme="majorHAnsi" w:cstheme="majorHAnsi"/>
        </w:rPr>
        <w:t xml:space="preserve"> from global capitalism </w:t>
      </w:r>
      <w:r w:rsidRPr="00FD6C49">
        <w:rPr>
          <w:rStyle w:val="StyleUnderline"/>
          <w:rFonts w:asciiTheme="majorHAnsi" w:hAnsiTheme="majorHAnsi" w:cstheme="majorHAnsi"/>
          <w:highlight w:val="cyan"/>
        </w:rPr>
        <w:t>not by defeating it but by creating alternative spaces</w:t>
      </w:r>
      <w:r w:rsidRPr="00FD6C49">
        <w:rPr>
          <w:rStyle w:val="StyleUnderline"/>
          <w:rFonts w:asciiTheme="majorHAnsi" w:hAnsiTheme="majorHAnsi" w:cstheme="majorHAnsi"/>
        </w:rPr>
        <w:t xml:space="preserve"> or islands of utopia </w:t>
      </w:r>
      <w:r w:rsidRPr="00FD6C49">
        <w:rPr>
          <w:rStyle w:val="StyleUnderline"/>
          <w:rFonts w:asciiTheme="majorHAnsi" w:hAnsiTheme="majorHAnsi" w:cstheme="majorHAnsi"/>
          <w:highlight w:val="cyan"/>
        </w:rPr>
        <w:t>ignores</w:t>
      </w:r>
      <w:r w:rsidRPr="00FD6C49">
        <w:rPr>
          <w:rStyle w:val="StyleUnderline"/>
          <w:rFonts w:asciiTheme="majorHAnsi" w:hAnsiTheme="majorHAnsi" w:cstheme="majorHAnsi"/>
        </w:rPr>
        <w:t xml:space="preserve"> the unpleasant fact </w:t>
      </w:r>
      <w:r w:rsidRPr="00FD6C49">
        <w:rPr>
          <w:rStyle w:val="StyleUnderline"/>
          <w:rFonts w:asciiTheme="majorHAnsi" w:hAnsiTheme="majorHAnsi" w:cstheme="majorHAnsi"/>
          <w:highlight w:val="cyan"/>
        </w:rPr>
        <w:t>that no matter how one wills it</w:t>
      </w:r>
      <w:r w:rsidRPr="00FD6C49">
        <w:rPr>
          <w:rStyle w:val="StyleUnderline"/>
          <w:rFonts w:asciiTheme="majorHAnsi" w:hAnsiTheme="majorHAnsi" w:cstheme="majorHAnsi"/>
        </w:rPr>
        <w:t xml:space="preserve"> to be so, </w:t>
      </w:r>
      <w:r w:rsidRPr="00FD6C49">
        <w:rPr>
          <w:rStyle w:val="StyleUnderline"/>
          <w:rFonts w:asciiTheme="majorHAnsi" w:hAnsiTheme="majorHAnsi" w:cstheme="majorHAnsi"/>
          <w:highlight w:val="cyan"/>
        </w:rPr>
        <w:t>these</w:t>
      </w:r>
      <w:r w:rsidRPr="00FD6C49">
        <w:rPr>
          <w:rStyle w:val="StyleUnderline"/>
          <w:rFonts w:asciiTheme="majorHAnsi" w:hAnsiTheme="majorHAnsi" w:cstheme="majorHAnsi"/>
        </w:rPr>
        <w:t xml:space="preserve"> spaces </w:t>
      </w:r>
      <w:r w:rsidRPr="00FD6C49">
        <w:rPr>
          <w:rStyle w:val="Emphasis"/>
          <w:rFonts w:asciiTheme="majorHAnsi" w:hAnsiTheme="majorHAnsi" w:cstheme="majorHAnsi"/>
          <w:highlight w:val="cyan"/>
        </w:rPr>
        <w:t>cannot disengage</w:t>
      </w:r>
      <w:r w:rsidRPr="00FD6C49">
        <w:rPr>
          <w:rStyle w:val="StyleUnderline"/>
          <w:rFonts w:asciiTheme="majorHAnsi" w:hAnsiTheme="majorHAnsi" w:cstheme="majorHAnsi"/>
        </w:rPr>
        <w:t xml:space="preserve"> from capitalism</w:t>
      </w:r>
      <w:r w:rsidRPr="00FD6C49">
        <w:rPr>
          <w:rFonts w:asciiTheme="majorHAnsi" w:hAnsiTheme="majorHAnsi" w:cstheme="majorHAnsi"/>
        </w:rPr>
        <w:t xml:space="preserve">, if for no other reason than that </w:t>
      </w:r>
      <w:r w:rsidRPr="00FD6C49">
        <w:rPr>
          <w:rStyle w:val="StyleUnderline"/>
          <w:rFonts w:asciiTheme="majorHAnsi" w:hAnsiTheme="majorHAnsi" w:cstheme="majorHAnsi"/>
          <w:highlight w:val="cyan"/>
        </w:rPr>
        <w:t>capital</w:t>
      </w:r>
      <w:r w:rsidRPr="00FD6C49">
        <w:rPr>
          <w:rStyle w:val="StyleUnderline"/>
          <w:rFonts w:asciiTheme="majorHAnsi" w:hAnsiTheme="majorHAnsi" w:cstheme="majorHAnsi"/>
        </w:rPr>
        <w:t xml:space="preserve"> and the state </w:t>
      </w:r>
      <w:r w:rsidRPr="00FD6C49">
        <w:rPr>
          <w:rStyle w:val="StyleUnderline"/>
          <w:rFonts w:asciiTheme="majorHAnsi" w:hAnsiTheme="majorHAnsi" w:cstheme="majorHAnsi"/>
          <w:highlight w:val="cyan"/>
        </w:rPr>
        <w:t>will</w:t>
      </w:r>
      <w:r w:rsidRPr="00FD6C49">
        <w:rPr>
          <w:rStyle w:val="StyleUnderline"/>
          <w:rFonts w:asciiTheme="majorHAnsi" w:hAnsiTheme="majorHAnsi" w:cstheme="majorHAnsi"/>
        </w:rPr>
        <w:t xml:space="preserve"> penetrate</w:t>
      </w:r>
      <w:r w:rsidRPr="00FD6C49">
        <w:rPr>
          <w:rFonts w:asciiTheme="majorHAnsi" w:hAnsiTheme="majorHAnsi" w:cstheme="majorHAnsi"/>
        </w:rPr>
        <w:t xml:space="preserve">  –  often </w:t>
      </w:r>
      <w:r w:rsidRPr="00FD6C49">
        <w:rPr>
          <w:rStyle w:val="StyleUnderline"/>
          <w:rFonts w:asciiTheme="majorHAnsi" w:hAnsiTheme="majorHAnsi" w:cstheme="majorHAnsi"/>
        </w:rPr>
        <w:t>forcibly</w:t>
      </w:r>
      <w:r w:rsidRPr="00FD6C49">
        <w:rPr>
          <w:rFonts w:asciiTheme="majorHAnsi" w:hAnsiTheme="majorHAnsi" w:cstheme="majorHAnsi"/>
        </w:rPr>
        <w:t xml:space="preserve">  –  </w:t>
      </w:r>
      <w:r w:rsidRPr="00FD6C49">
        <w:rPr>
          <w:rStyle w:val="StyleUnderline"/>
          <w:rFonts w:asciiTheme="majorHAnsi" w:hAnsiTheme="majorHAnsi" w:cstheme="majorHAnsi"/>
        </w:rPr>
        <w:t xml:space="preserve">and continuously </w:t>
      </w:r>
      <w:r w:rsidRPr="00FD6C49">
        <w:rPr>
          <w:rStyle w:val="Emphasis"/>
          <w:rFonts w:asciiTheme="majorHAnsi" w:hAnsiTheme="majorHAnsi" w:cstheme="majorHAnsi"/>
          <w:highlight w:val="cyan"/>
        </w:rPr>
        <w:t>reincorporate</w:t>
      </w:r>
      <w:r w:rsidRPr="00FD6C49">
        <w:rPr>
          <w:rStyle w:val="StyleUnderline"/>
          <w:rFonts w:asciiTheme="majorHAnsi" w:hAnsiTheme="majorHAnsi" w:cstheme="majorHAnsi"/>
        </w:rPr>
        <w:t xml:space="preserve"> these </w:t>
      </w:r>
      <w:r w:rsidRPr="00FD6C49">
        <w:rPr>
          <w:rStyle w:val="StyleUnderline"/>
          <w:rFonts w:asciiTheme="majorHAnsi" w:hAnsiTheme="majorHAnsi" w:cstheme="majorHAnsi"/>
          <w:highlight w:val="cyan"/>
        </w:rPr>
        <w:t>spaces</w:t>
      </w:r>
      <w:r w:rsidRPr="00FD6C49">
        <w:rPr>
          <w:rFonts w:asciiTheme="majorHAnsi" w:hAnsiTheme="majorHAnsi" w:cstheme="majorHAnsi"/>
        </w:rPr>
        <w:t xml:space="preserve">. </w:t>
      </w:r>
    </w:p>
    <w:p w14:paraId="7BBE994D" w14:textId="77777777" w:rsidR="00335C7B" w:rsidRDefault="00335C7B" w:rsidP="00335C7B">
      <w:pPr>
        <w:rPr>
          <w:rFonts w:asciiTheme="majorHAnsi" w:hAnsiTheme="majorHAnsi" w:cstheme="majorHAnsi"/>
        </w:rPr>
      </w:pPr>
      <w:r w:rsidRPr="00FD6C49">
        <w:rPr>
          <w:rStyle w:val="StyleUnderline"/>
          <w:rFonts w:asciiTheme="majorHAnsi" w:hAnsiTheme="majorHAnsi" w:cstheme="majorHAnsi"/>
          <w:highlight w:val="cyan"/>
        </w:rPr>
        <w:t xml:space="preserve">Localized solutions are </w:t>
      </w:r>
      <w:r w:rsidRPr="00FD6C49">
        <w:rPr>
          <w:rStyle w:val="Emphasis"/>
          <w:rFonts w:asciiTheme="majorHAnsi" w:hAnsiTheme="majorHAnsi" w:cstheme="majorHAnsi"/>
          <w:highlight w:val="cyan"/>
        </w:rPr>
        <w:t>too piecemeal</w:t>
      </w:r>
      <w:r w:rsidRPr="00FD6C49">
        <w:rPr>
          <w:rStyle w:val="StyleUnderline"/>
          <w:rFonts w:asciiTheme="majorHAnsi" w:hAnsiTheme="majorHAnsi" w:cstheme="majorHAnsi"/>
          <w:highlight w:val="cyan"/>
        </w:rPr>
        <w:t xml:space="preserve"> to confront</w:t>
      </w:r>
      <w:r w:rsidRPr="00FD6C49">
        <w:rPr>
          <w:rStyle w:val="StyleUnderline"/>
          <w:rFonts w:asciiTheme="majorHAnsi" w:hAnsiTheme="majorHAnsi" w:cstheme="majorHAnsi"/>
        </w:rPr>
        <w:t xml:space="preserve"> the power of global </w:t>
      </w:r>
      <w:r w:rsidRPr="00FD6C49">
        <w:rPr>
          <w:rStyle w:val="StyleUnderline"/>
          <w:rFonts w:asciiTheme="majorHAnsi" w:hAnsiTheme="majorHAnsi" w:cstheme="majorHAnsi"/>
          <w:highlight w:val="cyan"/>
        </w:rPr>
        <w:t>capitalism</w:t>
      </w:r>
      <w:r w:rsidRPr="00FD6C49">
        <w:rPr>
          <w:rStyle w:val="StyleUnderline"/>
          <w:rFonts w:asciiTheme="majorHAnsi" w:hAnsiTheme="majorHAnsi" w:cstheme="majorHAnsi"/>
        </w:rPr>
        <w:t xml:space="preserve"> </w:t>
      </w:r>
      <w:r w:rsidRPr="00FD6C49">
        <w:rPr>
          <w:rFonts w:asciiTheme="majorHAnsi" w:hAnsiTheme="majorHAnsi" w:cstheme="majorHAnsi"/>
        </w:rPr>
        <w:t xml:space="preserve"> –  to change the global balance of class and social forces. </w:t>
      </w:r>
      <w:r w:rsidRPr="00FD6C49">
        <w:rPr>
          <w:rStyle w:val="StyleUnderline"/>
          <w:rFonts w:asciiTheme="majorHAnsi" w:hAnsiTheme="majorHAnsi" w:cstheme="majorHAnsi"/>
        </w:rPr>
        <w:t>There is no way to get around the fact</w:t>
      </w:r>
      <w:r w:rsidRPr="00FD6C49">
        <w:rPr>
          <w:rFonts w:asciiTheme="majorHAnsi" w:hAnsiTheme="majorHAnsi" w:cstheme="majorHAnsi"/>
        </w:rPr>
        <w:t xml:space="preserve"> that the TCC holds class power over humanity, and the TNS exercises multiple forms of direct, coercive power. </w:t>
      </w:r>
      <w:r w:rsidRPr="00FD6C49">
        <w:rPr>
          <w:rStyle w:val="StyleUnderline"/>
          <w:rFonts w:asciiTheme="majorHAnsi" w:hAnsiTheme="majorHAnsi" w:cstheme="majorHAnsi"/>
          <w:highlight w:val="cyan"/>
        </w:rPr>
        <w:t>The state exercises power</w:t>
      </w:r>
      <w:r w:rsidRPr="00FD6C49">
        <w:rPr>
          <w:rStyle w:val="StyleUnderline"/>
          <w:rFonts w:asciiTheme="majorHAnsi" w:hAnsiTheme="majorHAnsi" w:cstheme="majorHAnsi"/>
        </w:rPr>
        <w:t xml:space="preserve"> over us. </w:t>
      </w:r>
      <w:r w:rsidRPr="00FD6C49">
        <w:rPr>
          <w:rStyle w:val="Emphasis"/>
          <w:rFonts w:asciiTheme="majorHAnsi" w:hAnsiTheme="majorHAnsi" w:cstheme="majorHAnsi"/>
          <w:highlight w:val="cyan"/>
        </w:rPr>
        <w:t>This</w:t>
      </w:r>
      <w:r w:rsidRPr="00FD6C49">
        <w:rPr>
          <w:rStyle w:val="Emphasis"/>
          <w:rFonts w:asciiTheme="majorHAnsi" w:hAnsiTheme="majorHAnsi" w:cstheme="majorHAnsi"/>
        </w:rPr>
        <w:t xml:space="preserve"> fact </w:t>
      </w:r>
      <w:r w:rsidRPr="00FD6C49">
        <w:rPr>
          <w:rStyle w:val="Emphasis"/>
          <w:rFonts w:asciiTheme="majorHAnsi" w:hAnsiTheme="majorHAnsi" w:cstheme="majorHAnsi"/>
          <w:highlight w:val="cyan"/>
        </w:rPr>
        <w:t>will not go away</w:t>
      </w:r>
      <w:r w:rsidRPr="00FD6C49">
        <w:rPr>
          <w:rStyle w:val="StyleUnderline"/>
          <w:rFonts w:asciiTheme="majorHAnsi" w:hAnsiTheme="majorHAnsi" w:cstheme="majorHAnsi"/>
        </w:rPr>
        <w:t xml:space="preserve"> by ignoring this power</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is illusory to suppose that it can be countered by constructing autonomous </w:t>
      </w:r>
      <w:r w:rsidRPr="00FD6C49">
        <w:rPr>
          <w:rStyle w:val="StyleUnderline"/>
          <w:rFonts w:asciiTheme="majorHAnsi" w:hAnsiTheme="majorHAnsi" w:cstheme="majorHAnsi"/>
          <w:highlight w:val="cyan"/>
        </w:rPr>
        <w:t>communities</w:t>
      </w:r>
      <w:r w:rsidRPr="00FD6C49">
        <w:rPr>
          <w:rStyle w:val="StyleUnderline"/>
          <w:rFonts w:asciiTheme="majorHAnsi" w:hAnsiTheme="majorHAnsi" w:cstheme="majorHAnsi"/>
        </w:rPr>
        <w:t xml:space="preserve">, which in fact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not autonomous</w:t>
      </w:r>
      <w:r w:rsidRPr="00FD6C49">
        <w:rPr>
          <w:rStyle w:val="StyleUnderline"/>
          <w:rFonts w:asciiTheme="majorHAnsi" w:hAnsiTheme="majorHAnsi" w:cstheme="majorHAnsi"/>
        </w:rPr>
        <w:t xml:space="preserve"> because such communities cannot extricate themselves from the webs of global capitalism, and even if they could, in theory, the state would not allow them to; it would use the force of its law to reincorporate such communities.</w:t>
      </w:r>
      <w:r w:rsidRPr="00FD6C49">
        <w:rPr>
          <w:rFonts w:asciiTheme="majorHAnsi" w:hAnsiTheme="majorHAnsi" w:cstheme="majorHAnsi"/>
        </w:rPr>
        <w:t xml:space="preserve"> There is no getting around confrontation with the state, no avoiding a struggle to wrest state power away from capital, its agents and allies. </w:t>
      </w:r>
      <w:r w:rsidRPr="00FD6C49">
        <w:rPr>
          <w:rStyle w:val="StyleUnderline"/>
          <w:rFonts w:asciiTheme="majorHAnsi" w:hAnsiTheme="majorHAnsi" w:cstheme="majorHAnsi"/>
        </w:rPr>
        <w:t>The struggle to withdraw from global capitalism, no matter how important, must be coupled with a struggle to overthrow</w:t>
      </w:r>
      <w:r w:rsidRPr="00FD6C49">
        <w:rPr>
          <w:rFonts w:asciiTheme="majorHAnsi" w:hAnsiTheme="majorHAnsi" w:cstheme="majorHAnsi"/>
        </w:rPr>
        <w:t xml:space="preserve"> global capitalism, to destroy the transnational capitalist state. </w:t>
      </w:r>
    </w:p>
    <w:p w14:paraId="5A0C16A2" w14:textId="77777777" w:rsidR="00335C7B" w:rsidRPr="00FD6C49" w:rsidRDefault="00335C7B" w:rsidP="00335C7B">
      <w:pPr>
        <w:pStyle w:val="Heading4"/>
        <w:rPr>
          <w:rFonts w:asciiTheme="majorHAnsi" w:hAnsiTheme="majorHAnsi" w:cstheme="majorHAnsi"/>
        </w:rPr>
      </w:pPr>
      <w:r>
        <w:rPr>
          <w:rFonts w:asciiTheme="majorHAnsi" w:hAnsiTheme="majorHAnsi" w:cstheme="majorHAnsi"/>
        </w:rPr>
        <w:t>O</w:t>
      </w:r>
      <w:r w:rsidRPr="00FD6C49">
        <w:rPr>
          <w:rFonts w:asciiTheme="majorHAnsi" w:hAnsiTheme="majorHAnsi" w:cstheme="majorHAnsi"/>
        </w:rPr>
        <w:t xml:space="preserve">nly a </w:t>
      </w:r>
      <w:r w:rsidRPr="00FD6C49">
        <w:rPr>
          <w:rFonts w:asciiTheme="majorHAnsi" w:hAnsiTheme="majorHAnsi" w:cstheme="majorHAnsi"/>
          <w:u w:val="single"/>
        </w:rPr>
        <w:t>capitalist analysis</w:t>
      </w:r>
      <w:r w:rsidRPr="00FD6C49">
        <w:rPr>
          <w:rFonts w:asciiTheme="majorHAnsi" w:hAnsiTheme="majorHAnsi" w:cstheme="majorHAnsi"/>
        </w:rPr>
        <w:t xml:space="preserve"> can explain the production and perpetuation of racism.</w:t>
      </w:r>
    </w:p>
    <w:p w14:paraId="1CCD21D7" w14:textId="77777777" w:rsidR="00335C7B" w:rsidRPr="00FD6C49" w:rsidRDefault="00335C7B" w:rsidP="00335C7B">
      <w:pPr>
        <w:rPr>
          <w:rFonts w:asciiTheme="majorHAnsi" w:hAnsiTheme="majorHAnsi" w:cstheme="majorHAnsi"/>
        </w:rPr>
      </w:pPr>
      <w:r w:rsidRPr="00FD6C49">
        <w:rPr>
          <w:rStyle w:val="Style13ptBold"/>
          <w:rFonts w:asciiTheme="majorHAnsi" w:hAnsiTheme="majorHAnsi" w:cstheme="majorHAnsi"/>
        </w:rPr>
        <w:t>Camfield 16</w:t>
      </w:r>
      <w:r w:rsidRPr="00FD6C49">
        <w:rPr>
          <w:rFonts w:asciiTheme="majorHAnsi" w:hAnsiTheme="majorHAnsi" w:cstheme="majorHAnsi"/>
        </w:rPr>
        <w:t xml:space="preserve"> – Associate Professor of Labour Studies &amp; Sociology at University of Manitoba and a PhD in Social and Political Thought at York University [David, “Elements of a Historical-Materialist Theory of Racism,” </w:t>
      </w:r>
      <w:r w:rsidRPr="00FD6C49">
        <w:rPr>
          <w:rFonts w:asciiTheme="majorHAnsi" w:hAnsiTheme="majorHAnsi" w:cstheme="majorHAnsi"/>
          <w:i/>
        </w:rPr>
        <w:t>Historical Marxism</w:t>
      </w:r>
      <w:r w:rsidRPr="00FD6C49">
        <w:rPr>
          <w:rFonts w:asciiTheme="majorHAnsi" w:hAnsiTheme="majorHAnsi" w:cstheme="majorHAnsi"/>
        </w:rPr>
        <w:t>, Vol. 24, Issue 1 16, p. 31-70, Emory Libraries]</w:t>
      </w:r>
    </w:p>
    <w:p w14:paraId="0497F88B" w14:textId="77777777" w:rsidR="00335C7B" w:rsidRPr="00FD6C49" w:rsidRDefault="00335C7B" w:rsidP="00335C7B">
      <w:pPr>
        <w:rPr>
          <w:rFonts w:asciiTheme="majorHAnsi" w:hAnsiTheme="majorHAnsi" w:cstheme="majorHAnsi"/>
        </w:rPr>
      </w:pPr>
    </w:p>
    <w:p w14:paraId="5526B241" w14:textId="77777777" w:rsidR="00335C7B" w:rsidRPr="00FD6C49" w:rsidRDefault="00335C7B" w:rsidP="00335C7B">
      <w:pPr>
        <w:rPr>
          <w:rStyle w:val="StyleUnderline"/>
          <w:rFonts w:asciiTheme="majorHAnsi" w:hAnsiTheme="majorHAnsi" w:cstheme="majorHAnsi"/>
        </w:rPr>
      </w:pPr>
      <w:r w:rsidRPr="00FD6C49">
        <w:rPr>
          <w:rStyle w:val="StyleUnderline"/>
          <w:rFonts w:asciiTheme="majorHAnsi" w:hAnsiTheme="majorHAnsi" w:cstheme="majorHAnsi"/>
        </w:rPr>
        <w:t>The key question</w:t>
      </w:r>
      <w:r w:rsidRPr="00FD6C49">
        <w:rPr>
          <w:rFonts w:asciiTheme="majorHAnsi" w:hAnsiTheme="majorHAnsi" w:cstheme="majorHAnsi"/>
        </w:rPr>
        <w:t xml:space="preserve"> in dealing with the persistence of racism is not how racial oppression is reproduced, though it is vital to be able to show this in order to avoid falling into functionalism; 124 racism is reproduced in a myriad of ways in various situations, as has been demonstrated in detail by anti-racist researchers. Nor is it a question of locating a ‘material basis’ for racism, since such a framing of the problem assumes that racism is an ideology rather than a social relation. Rather, the question </w:t>
      </w:r>
      <w:r w:rsidRPr="00FD6C49">
        <w:rPr>
          <w:rStyle w:val="StyleUnderline"/>
          <w:rFonts w:asciiTheme="majorHAnsi" w:hAnsiTheme="majorHAnsi" w:cstheme="majorHAnsi"/>
        </w:rPr>
        <w:t>is why does racial oppression remain a major feature of matrices of social relations in the contemporary world?</w:t>
      </w:r>
    </w:p>
    <w:p w14:paraId="48914593"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Some </w:t>
      </w:r>
      <w:r w:rsidRPr="00FD6C49">
        <w:rPr>
          <w:rStyle w:val="StyleUnderline"/>
          <w:rFonts w:asciiTheme="majorHAnsi" w:hAnsiTheme="majorHAnsi" w:cstheme="majorHAnsi"/>
        </w:rPr>
        <w:t xml:space="preserve">critical </w:t>
      </w:r>
      <w:r w:rsidRPr="00FD6C49">
        <w:rPr>
          <w:rStyle w:val="StyleUnderline"/>
          <w:rFonts w:asciiTheme="majorHAnsi" w:hAnsiTheme="majorHAnsi" w:cstheme="majorHAnsi"/>
          <w:highlight w:val="cyan"/>
        </w:rPr>
        <w:t>race analysis</w:t>
      </w:r>
      <w:r w:rsidRPr="00FD6C49">
        <w:rPr>
          <w:rFonts w:asciiTheme="majorHAnsi" w:hAnsiTheme="majorHAnsi" w:cstheme="majorHAnsi"/>
        </w:rPr>
        <w:t xml:space="preserve">, influenced by poststructuralism, does not go beyond </w:t>
      </w:r>
      <w:r w:rsidRPr="00FD6C49">
        <w:rPr>
          <w:rStyle w:val="StyleUnderline"/>
          <w:rFonts w:asciiTheme="majorHAnsi" w:hAnsiTheme="majorHAnsi" w:cstheme="majorHAnsi"/>
        </w:rPr>
        <w:t>identifying the pervasiveness of ‘race thinking’</w:t>
      </w:r>
      <w:r w:rsidRPr="00FD6C49">
        <w:rPr>
          <w:rFonts w:asciiTheme="majorHAnsi" w:hAnsiTheme="majorHAnsi" w:cstheme="majorHAnsi"/>
        </w:rPr>
        <w:t xml:space="preserve"> – </w:t>
      </w:r>
      <w:r w:rsidRPr="00FD6C49">
        <w:rPr>
          <w:rStyle w:val="StyleUnderline"/>
          <w:rFonts w:asciiTheme="majorHAnsi" w:hAnsiTheme="majorHAnsi" w:cstheme="majorHAnsi"/>
        </w:rPr>
        <w:t>as</w:t>
      </w:r>
      <w:r w:rsidRPr="00FD6C49">
        <w:rPr>
          <w:rFonts w:asciiTheme="majorHAnsi" w:hAnsiTheme="majorHAnsi" w:cstheme="majorHAnsi"/>
        </w:rPr>
        <w:t xml:space="preserve"> Sherene Razack puts it, ‘</w:t>
      </w:r>
      <w:r w:rsidRPr="00FD6C49">
        <w:rPr>
          <w:rStyle w:val="StyleUnderline"/>
          <w:rFonts w:asciiTheme="majorHAnsi" w:hAnsiTheme="majorHAnsi" w:cstheme="majorHAnsi"/>
        </w:rPr>
        <w:t>a structure of thought that divides up the world between the deserving and the undeserving according to descent’</w:t>
      </w:r>
      <w:r w:rsidRPr="00FD6C49">
        <w:rPr>
          <w:rFonts w:asciiTheme="majorHAnsi" w:hAnsiTheme="majorHAnsi" w:cstheme="majorHAnsi"/>
        </w:rPr>
        <w:t>. 125 While this phenomenon is both real and significant, naming it does not explain the persistence of racism in a way satisfactory to defenders of any kind of materialism. Eduardo Bonilla-Silva offers a materialist explanation that is widely shared among contemporary anti-racist researchers:</w:t>
      </w:r>
    </w:p>
    <w:p w14:paraId="0826E9B4" w14:textId="77777777" w:rsidR="00335C7B" w:rsidRPr="00FD6C49" w:rsidRDefault="00335C7B" w:rsidP="00335C7B">
      <w:pPr>
        <w:ind w:left="720"/>
        <w:rPr>
          <w:rFonts w:asciiTheme="majorHAnsi" w:hAnsiTheme="majorHAnsi" w:cstheme="majorHAnsi"/>
        </w:rPr>
      </w:pPr>
      <w:r w:rsidRPr="00FD6C49">
        <w:rPr>
          <w:rFonts w:asciiTheme="majorHAnsi" w:hAnsiTheme="majorHAnsi" w:cstheme="majorHAnsi"/>
        </w:rPr>
        <w:t xml:space="preserve">Racial structures remain in place for the same reasons that other structures do. Since actors racialised as ‘white’ – or as members of the dominant race – receive material benefits from the racial order, they struggle (or passively receive the manifold wages of whiteness) to maintain their privileges. In contrast, those defined as belonging to the </w:t>
      </w:r>
      <w:r w:rsidRPr="00FD6C49">
        <w:rPr>
          <w:rFonts w:asciiTheme="majorHAnsi" w:hAnsiTheme="majorHAnsi" w:cstheme="majorHAnsi"/>
        </w:rPr>
        <w:lastRenderedPageBreak/>
        <w:t>subordinate race or races struggle to change the status quo (or become resigned to their position). Therein lies the secret of racial structures and racial inequality the world over. They exist because they benefit members of the dominant race. 126</w:t>
      </w:r>
    </w:p>
    <w:p w14:paraId="50500F89" w14:textId="77777777" w:rsidR="00335C7B" w:rsidRDefault="00335C7B" w:rsidP="00335C7B">
      <w:pPr>
        <w:rPr>
          <w:rStyle w:val="StyleUnderline"/>
          <w:rFonts w:asciiTheme="majorHAnsi" w:hAnsiTheme="majorHAnsi" w:cstheme="majorHAnsi"/>
        </w:rPr>
      </w:pPr>
      <w:r w:rsidRPr="00FD6C49">
        <w:rPr>
          <w:rFonts w:asciiTheme="majorHAnsi" w:hAnsiTheme="majorHAnsi" w:cstheme="majorHAnsi"/>
        </w:rPr>
        <w:t xml:space="preserve">This explanation has more than a grain of truth to it, as I will argue. However, it </w:t>
      </w:r>
      <w:r w:rsidRPr="00FD6C49">
        <w:rPr>
          <w:rStyle w:val="StyleUnderline"/>
          <w:rFonts w:asciiTheme="majorHAnsi" w:hAnsiTheme="majorHAnsi" w:cstheme="majorHAnsi"/>
          <w:highlight w:val="cyan"/>
        </w:rPr>
        <w:t>is inadequate</w:t>
      </w:r>
      <w:r w:rsidRPr="00FD6C49">
        <w:rPr>
          <w:rStyle w:val="StyleUnderline"/>
          <w:rFonts w:asciiTheme="majorHAnsi" w:hAnsiTheme="majorHAnsi" w:cstheme="majorHAnsi"/>
        </w:rPr>
        <w:t xml:space="preserve"> because </w:t>
      </w:r>
      <w:r w:rsidRPr="00FD6C49">
        <w:rPr>
          <w:rStyle w:val="StyleUnderline"/>
          <w:rFonts w:asciiTheme="majorHAnsi" w:hAnsiTheme="majorHAnsi" w:cstheme="majorHAnsi"/>
          <w:highlight w:val="cyan"/>
        </w:rPr>
        <w:t xml:space="preserve">it </w:t>
      </w:r>
      <w:r w:rsidRPr="00FD6C49">
        <w:rPr>
          <w:rStyle w:val="Emphasis"/>
          <w:rFonts w:asciiTheme="majorHAnsi" w:hAnsiTheme="majorHAnsi" w:cstheme="majorHAnsi"/>
          <w:highlight w:val="cyan"/>
        </w:rPr>
        <w:t>fails to identify</w:t>
      </w:r>
      <w:r w:rsidRPr="00FD6C49">
        <w:rPr>
          <w:rStyle w:val="Emphasis"/>
          <w:rFonts w:asciiTheme="majorHAnsi" w:hAnsiTheme="majorHAnsi" w:cstheme="majorHAnsi"/>
        </w:rPr>
        <w:t xml:space="preserve"> any </w:t>
      </w:r>
      <w:r w:rsidRPr="00FD6C49">
        <w:rPr>
          <w:rStyle w:val="Emphasis"/>
          <w:rFonts w:asciiTheme="majorHAnsi" w:hAnsiTheme="majorHAnsi" w:cstheme="majorHAnsi"/>
          <w:highlight w:val="cyan"/>
        </w:rPr>
        <w:t>connection between</w:t>
      </w:r>
      <w:r w:rsidRPr="00FD6C49">
        <w:rPr>
          <w:rStyle w:val="Emphasis"/>
          <w:rFonts w:asciiTheme="majorHAnsi" w:hAnsiTheme="majorHAnsi" w:cstheme="majorHAnsi"/>
        </w:rPr>
        <w:t xml:space="preserve"> specific features of </w:t>
      </w:r>
      <w:r w:rsidRPr="00FD6C49">
        <w:rPr>
          <w:rStyle w:val="Emphasis"/>
          <w:rFonts w:asciiTheme="majorHAnsi" w:hAnsiTheme="majorHAnsi" w:cstheme="majorHAnsi"/>
          <w:highlight w:val="cyan"/>
        </w:rPr>
        <w:t>capitalism and</w:t>
      </w:r>
      <w:r w:rsidRPr="00FD6C49">
        <w:rPr>
          <w:rStyle w:val="Emphasis"/>
          <w:rFonts w:asciiTheme="majorHAnsi" w:hAnsiTheme="majorHAnsi" w:cstheme="majorHAnsi"/>
        </w:rPr>
        <w:t xml:space="preserve"> the persistence of </w:t>
      </w:r>
      <w:r w:rsidRPr="00FD6C49">
        <w:rPr>
          <w:rStyle w:val="Emphasis"/>
          <w:rFonts w:asciiTheme="majorHAnsi" w:hAnsiTheme="majorHAnsi" w:cstheme="majorHAnsi"/>
          <w:highlight w:val="cyan"/>
        </w:rPr>
        <w:t>racism</w:t>
      </w:r>
      <w:r w:rsidRPr="00FD6C49">
        <w:rPr>
          <w:rStyle w:val="StyleUnderline"/>
          <w:rFonts w:asciiTheme="majorHAnsi" w:hAnsiTheme="majorHAnsi" w:cstheme="majorHAnsi"/>
        </w:rPr>
        <w:t xml:space="preserve"> or to m</w:t>
      </w:r>
    </w:p>
    <w:p w14:paraId="4936CCB3" w14:textId="77777777" w:rsidR="00335C7B" w:rsidRDefault="00335C7B" w:rsidP="00335C7B">
      <w:pPr>
        <w:rPr>
          <w:rStyle w:val="StyleUnderline"/>
          <w:rFonts w:asciiTheme="majorHAnsi" w:hAnsiTheme="majorHAnsi" w:cstheme="majorHAnsi"/>
        </w:rPr>
      </w:pPr>
    </w:p>
    <w:p w14:paraId="030C23F1" w14:textId="77777777" w:rsidR="00335C7B" w:rsidRDefault="00335C7B" w:rsidP="00335C7B">
      <w:pPr>
        <w:rPr>
          <w:rStyle w:val="StyleUnderline"/>
          <w:rFonts w:asciiTheme="majorHAnsi" w:hAnsiTheme="majorHAnsi" w:cstheme="majorHAnsi"/>
        </w:rPr>
      </w:pPr>
    </w:p>
    <w:p w14:paraId="57E054F0" w14:textId="5657D82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rPr>
        <w:t>ake distinctions about who benefits from racism and how</w:t>
      </w:r>
      <w:r w:rsidRPr="00FD6C49">
        <w:rPr>
          <w:rFonts w:asciiTheme="majorHAnsi" w:hAnsiTheme="majorHAnsi" w:cstheme="majorHAnsi"/>
        </w:rPr>
        <w:t xml:space="preserve">. But some historical materialists deny that this kind of explanation has any validity whatsoever. Callinicos argues that ‘the Marxist claim’ is that ‘the forces and relations of production, a complex set of historically developed and changing powers, explain relations of domination.’ 127 </w:t>
      </w:r>
      <w:r w:rsidRPr="00FD6C49">
        <w:rPr>
          <w:rStyle w:val="StyleUnderline"/>
          <w:rFonts w:asciiTheme="majorHAnsi" w:hAnsiTheme="majorHAnsi" w:cstheme="majorHAnsi"/>
        </w:rPr>
        <w:t>There are two problems with this approach</w:t>
      </w:r>
      <w:r w:rsidRPr="00FD6C49">
        <w:rPr>
          <w:rFonts w:asciiTheme="majorHAnsi" w:hAnsiTheme="majorHAnsi" w:cstheme="majorHAnsi"/>
        </w:rPr>
        <w:t xml:space="preserve">. The </w:t>
      </w:r>
      <w:r w:rsidRPr="00FD6C49">
        <w:rPr>
          <w:rStyle w:val="StyleUnderline"/>
          <w:rFonts w:asciiTheme="majorHAnsi" w:hAnsiTheme="majorHAnsi" w:cstheme="majorHAnsi"/>
        </w:rPr>
        <w:t>first</w:t>
      </w:r>
      <w:r w:rsidRPr="00FD6C49">
        <w:rPr>
          <w:rFonts w:asciiTheme="majorHAnsi" w:hAnsiTheme="majorHAnsi" w:cstheme="majorHAnsi"/>
        </w:rPr>
        <w:t xml:space="preserve"> is that </w:t>
      </w:r>
      <w:r w:rsidRPr="00FD6C49">
        <w:rPr>
          <w:rStyle w:val="StyleUnderline"/>
          <w:rFonts w:asciiTheme="majorHAnsi" w:hAnsiTheme="majorHAnsi" w:cstheme="majorHAnsi"/>
        </w:rPr>
        <w:t>it equates an explanation of the origins of a form of oppression with an explanation of its persistence</w:t>
      </w:r>
      <w:r w:rsidRPr="00FD6C49">
        <w:rPr>
          <w:rFonts w:asciiTheme="majorHAnsi" w:hAnsiTheme="majorHAnsi" w:cstheme="majorHAnsi"/>
        </w:rPr>
        <w:t xml:space="preserve">. I believe that </w:t>
      </w:r>
      <w:r w:rsidRPr="00FD6C49">
        <w:rPr>
          <w:rStyle w:val="Emphasis"/>
          <w:rFonts w:asciiTheme="majorHAnsi" w:hAnsiTheme="majorHAnsi" w:cstheme="majorHAnsi"/>
        </w:rPr>
        <w:t xml:space="preserve">the </w:t>
      </w:r>
      <w:r w:rsidRPr="00FD6C49">
        <w:rPr>
          <w:rStyle w:val="Emphasis"/>
          <w:rFonts w:asciiTheme="majorHAnsi" w:hAnsiTheme="majorHAnsi" w:cstheme="majorHAnsi"/>
          <w:highlight w:val="cyan"/>
        </w:rPr>
        <w:t>genesis of racial oppression can be explained by historical analysis of forces and relations of production</w:t>
      </w:r>
      <w:r w:rsidRPr="00FD6C49">
        <w:rPr>
          <w:rFonts w:asciiTheme="majorHAnsi" w:hAnsiTheme="majorHAnsi" w:cstheme="majorHAnsi"/>
        </w:rPr>
        <w:t xml:space="preserve">. However, as Mills argues, ‘genealogy does not necessarily translate into continuing causal pre-eminence’. 128 The </w:t>
      </w:r>
      <w:r w:rsidRPr="00FD6C49">
        <w:rPr>
          <w:rStyle w:val="Emphasis"/>
          <w:rFonts w:asciiTheme="majorHAnsi" w:hAnsiTheme="majorHAnsi" w:cstheme="majorHAnsi"/>
        </w:rPr>
        <w:t>second</w:t>
      </w:r>
      <w:r w:rsidRPr="00FD6C49">
        <w:rPr>
          <w:rFonts w:asciiTheme="majorHAnsi" w:hAnsiTheme="majorHAnsi" w:cstheme="majorHAnsi"/>
        </w:rPr>
        <w:t xml:space="preserve"> is that </w:t>
      </w:r>
      <w:r w:rsidRPr="00FD6C49">
        <w:rPr>
          <w:rStyle w:val="StyleUnderline"/>
          <w:rFonts w:asciiTheme="majorHAnsi" w:hAnsiTheme="majorHAnsi" w:cstheme="majorHAnsi"/>
        </w:rPr>
        <w:t>it treats forms of oppression as generating no properties that contribute to their own persistence</w:t>
      </w:r>
      <w:r w:rsidRPr="00FD6C49">
        <w:rPr>
          <w:rFonts w:asciiTheme="majorHAnsi" w:hAnsiTheme="majorHAnsi" w:cstheme="majorHAnsi"/>
        </w:rPr>
        <w:t>. However, there is considerable evidence that they do. This is why Esch and Roediger contend that ‘understanding racism necessitates a separate and distinct perspective on power relations beyond the terms of class’. For example, they suggest that ‘racist acts are sometimes or maybe often acts of racial empowerment, rather than of class disempowerment’ 129 – an insight that many Marxist accounts of racism and white workers do not acknowledge because they lack a concept of racial privilege. While it is better to treat such acts as often being about both ‘racial empowerment’ and ‘class disempowerment’ rather than one or the other, Esch and Roediger’s point about the limits of treating racism as explicable solely with reference to the forces and relations of production is clear. In their spirit, I suggest that racism’s persistence today can be explained as flowing from three deeply-rooted features of contemporary society that are interwoven in reality but analytically distinguishable: imperialism, the profits of racism, and efforts to defend or enhance racial privilege.</w:t>
      </w:r>
    </w:p>
    <w:p w14:paraId="54275E04" w14:textId="77777777" w:rsidR="00335C7B" w:rsidRPr="00FD6C49" w:rsidRDefault="00335C7B" w:rsidP="00335C7B">
      <w:pPr>
        <w:tabs>
          <w:tab w:val="left" w:pos="4335"/>
        </w:tabs>
        <w:rPr>
          <w:rFonts w:asciiTheme="majorHAnsi" w:hAnsiTheme="majorHAnsi" w:cstheme="majorHAnsi"/>
        </w:rPr>
      </w:pPr>
      <w:r w:rsidRPr="00FD6C49">
        <w:rPr>
          <w:rFonts w:asciiTheme="majorHAnsi" w:hAnsiTheme="majorHAnsi" w:cstheme="majorHAnsi"/>
        </w:rPr>
        <w:t>Imperialism</w:t>
      </w:r>
      <w:r w:rsidRPr="00FD6C49">
        <w:rPr>
          <w:rFonts w:asciiTheme="majorHAnsi" w:hAnsiTheme="majorHAnsi" w:cstheme="majorHAnsi"/>
        </w:rPr>
        <w:tab/>
      </w:r>
    </w:p>
    <w:p w14:paraId="054EAFB3" w14:textId="77777777" w:rsidR="00335C7B" w:rsidRPr="00FD6C49" w:rsidRDefault="00335C7B" w:rsidP="00335C7B">
      <w:pPr>
        <w:rPr>
          <w:rFonts w:asciiTheme="majorHAnsi" w:hAnsiTheme="majorHAnsi" w:cstheme="majorHAnsi"/>
        </w:rPr>
      </w:pPr>
      <w:r w:rsidRPr="00FD6C49">
        <w:rPr>
          <w:rStyle w:val="StyleUnderline"/>
          <w:rFonts w:asciiTheme="majorHAnsi" w:hAnsiTheme="majorHAnsi" w:cstheme="majorHAnsi"/>
          <w:highlight w:val="cyan"/>
        </w:rPr>
        <w:t>Imperialism is an essential dimension of</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capitalist</w:t>
      </w:r>
      <w:r w:rsidRPr="00FD6C49">
        <w:rPr>
          <w:rStyle w:val="StyleUnderline"/>
          <w:rFonts w:asciiTheme="majorHAnsi" w:hAnsiTheme="majorHAnsi" w:cstheme="majorHAnsi"/>
        </w:rPr>
        <w:t xml:space="preserve"> mode of </w:t>
      </w:r>
      <w:r w:rsidRPr="00FD6C49">
        <w:rPr>
          <w:rStyle w:val="StyleUnderline"/>
          <w:rFonts w:asciiTheme="majorHAnsi" w:hAnsiTheme="majorHAnsi" w:cstheme="majorHAnsi"/>
          <w:highlight w:val="cyan"/>
        </w:rPr>
        <w:t>production</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The system develops</w:t>
      </w:r>
      <w:r w:rsidRPr="00FD6C49">
        <w:rPr>
          <w:rStyle w:val="StyleUnderline"/>
          <w:rFonts w:asciiTheme="majorHAnsi" w:hAnsiTheme="majorHAnsi" w:cstheme="majorHAnsi"/>
        </w:rPr>
        <w:t xml:space="preserve"> in an uneven and combined manner</w:t>
      </w:r>
      <w:r w:rsidRPr="00FD6C49">
        <w:rPr>
          <w:rFonts w:asciiTheme="majorHAnsi" w:hAnsiTheme="majorHAnsi" w:cstheme="majorHAnsi"/>
        </w:rPr>
        <w:t xml:space="preserve"> both in time and space, </w:t>
      </w:r>
      <w:r w:rsidRPr="00FD6C49">
        <w:rPr>
          <w:rStyle w:val="StyleUnderline"/>
          <w:rFonts w:asciiTheme="majorHAnsi" w:hAnsiTheme="majorHAnsi" w:cstheme="majorHAnsi"/>
          <w:highlight w:val="cyan"/>
        </w:rPr>
        <w:t>with ‘spatial cycles of development</w:t>
      </w:r>
      <w:r w:rsidRPr="00FD6C49">
        <w:rPr>
          <w:rStyle w:val="StyleUnderline"/>
          <w:rFonts w:asciiTheme="majorHAnsi" w:hAnsiTheme="majorHAnsi" w:cstheme="majorHAnsi"/>
        </w:rPr>
        <w:t xml:space="preserve"> at one pole and underdevelopment at another’</w:t>
      </w:r>
      <w:r w:rsidRPr="00FD6C49">
        <w:rPr>
          <w:rFonts w:asciiTheme="majorHAnsi" w:hAnsiTheme="majorHAnsi" w:cstheme="majorHAnsi"/>
        </w:rPr>
        <w:t xml:space="preserve">. 130 </w:t>
      </w:r>
      <w:r w:rsidRPr="00FD6C49">
        <w:rPr>
          <w:rStyle w:val="StyleUnderline"/>
          <w:rFonts w:asciiTheme="majorHAnsi" w:hAnsiTheme="majorHAnsi" w:cstheme="majorHAnsi"/>
        </w:rPr>
        <w:t>This is a consequence of differential profits, which can lead to ‘a self-reinforcing process that gives rise to privileged concentrations of high-productivity capital’</w:t>
      </w:r>
      <w:r w:rsidRPr="00FD6C49">
        <w:rPr>
          <w:rFonts w:asciiTheme="majorHAnsi" w:hAnsiTheme="majorHAnsi" w:cstheme="majorHAnsi"/>
        </w:rPr>
        <w:t xml:space="preserve">. 131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 xml:space="preserve">ensuing </w:t>
      </w:r>
      <w:r w:rsidRPr="00FD6C49">
        <w:rPr>
          <w:rStyle w:val="Emphasis"/>
          <w:rFonts w:asciiTheme="majorHAnsi" w:hAnsiTheme="majorHAnsi" w:cstheme="majorHAnsi"/>
          <w:highlight w:val="cyan"/>
        </w:rPr>
        <w:t>domination</w:t>
      </w:r>
      <w:r w:rsidRPr="00FD6C49">
        <w:rPr>
          <w:rStyle w:val="Emphasis"/>
          <w:rFonts w:asciiTheme="majorHAnsi" w:hAnsiTheme="majorHAnsi" w:cstheme="majorHAnsi"/>
        </w:rPr>
        <w:t xml:space="preserve"> of the globe </w:t>
      </w:r>
      <w:r w:rsidRPr="00FD6C49">
        <w:rPr>
          <w:rStyle w:val="Emphasis"/>
          <w:rFonts w:asciiTheme="majorHAnsi" w:hAnsiTheme="majorHAnsi" w:cstheme="majorHAnsi"/>
          <w:highlight w:val="cyan"/>
        </w:rPr>
        <w:t>by capitalist imperialism</w:t>
      </w:r>
      <w:r w:rsidRPr="00FD6C49">
        <w:rPr>
          <w:rStyle w:val="StyleUnderline"/>
          <w:rFonts w:asciiTheme="majorHAnsi" w:hAnsiTheme="majorHAnsi" w:cstheme="majorHAnsi"/>
          <w:highlight w:val="cyan"/>
        </w:rPr>
        <w:t xml:space="preserve"> has been interwoven with racism</w:t>
      </w:r>
      <w:r w:rsidRPr="00FD6C49">
        <w:rPr>
          <w:rStyle w:val="StyleUnderline"/>
          <w:rFonts w:asciiTheme="majorHAnsi" w:hAnsiTheme="majorHAnsi" w:cstheme="majorHAnsi"/>
        </w:rPr>
        <w:t xml:space="preserve"> almost from its inception</w:t>
      </w:r>
      <w:r w:rsidRPr="00FD6C49">
        <w:rPr>
          <w:rFonts w:asciiTheme="majorHAnsi" w:hAnsiTheme="majorHAnsi" w:cstheme="majorHAnsi"/>
        </w:rPr>
        <w:t>. 132 A result of this fact has been histories in which, as Susan Ferguson has argued,</w:t>
      </w:r>
    </w:p>
    <w:p w14:paraId="36B71D40" w14:textId="77777777" w:rsidR="00335C7B" w:rsidRPr="00FD6C49" w:rsidRDefault="00335C7B" w:rsidP="00335C7B">
      <w:pPr>
        <w:ind w:left="720"/>
        <w:rPr>
          <w:rFonts w:asciiTheme="majorHAnsi" w:hAnsiTheme="majorHAnsi" w:cstheme="majorHAnsi"/>
        </w:rPr>
      </w:pPr>
      <w:r w:rsidRPr="00FD6C49">
        <w:rPr>
          <w:rStyle w:val="Emphasis"/>
          <w:rFonts w:asciiTheme="majorHAnsi" w:hAnsiTheme="majorHAnsi" w:cstheme="majorHAnsi"/>
          <w:highlight w:val="cyan"/>
        </w:rPr>
        <w:t>People become [negatively] racialised</w:t>
      </w:r>
      <w:r w:rsidRPr="00FD6C49">
        <w:rPr>
          <w:rFonts w:asciiTheme="majorHAnsi" w:hAnsiTheme="majorHAnsi" w:cstheme="majorHAnsi"/>
        </w:rPr>
        <w:t xml:space="preserve"> insofar </w:t>
      </w:r>
      <w:r w:rsidRPr="00FD6C49">
        <w:rPr>
          <w:rStyle w:val="StyleUnderline"/>
          <w:rFonts w:asciiTheme="majorHAnsi" w:hAnsiTheme="majorHAnsi" w:cstheme="majorHAnsi"/>
          <w:highlight w:val="cyan"/>
        </w:rPr>
        <w:t xml:space="preserve">as they are </w:t>
      </w:r>
      <w:r w:rsidRPr="00FD6C49">
        <w:rPr>
          <w:rStyle w:val="Emphasis"/>
          <w:rFonts w:asciiTheme="majorHAnsi" w:hAnsiTheme="majorHAnsi" w:cstheme="majorHAnsi"/>
          <w:highlight w:val="cyan"/>
        </w:rPr>
        <w:t>associated</w:t>
      </w:r>
      <w:r w:rsidRPr="00FD6C49">
        <w:rPr>
          <w:rFonts w:asciiTheme="majorHAnsi" w:hAnsiTheme="majorHAnsi" w:cstheme="majorHAnsi"/>
        </w:rPr>
        <w:t xml:space="preserve">. . . </w:t>
      </w:r>
      <w:r w:rsidRPr="00FD6C49">
        <w:rPr>
          <w:rStyle w:val="Emphasis"/>
          <w:rFonts w:asciiTheme="majorHAnsi" w:hAnsiTheme="majorHAnsi" w:cstheme="majorHAnsi"/>
          <w:highlight w:val="cyan"/>
        </w:rPr>
        <w:t>with</w:t>
      </w:r>
      <w:r w:rsidRPr="00FD6C49">
        <w:rPr>
          <w:rStyle w:val="Emphasis"/>
          <w:rFonts w:asciiTheme="majorHAnsi" w:hAnsiTheme="majorHAnsi" w:cstheme="majorHAnsi"/>
        </w:rPr>
        <w:t xml:space="preserve"> other </w:t>
      </w:r>
      <w:r w:rsidRPr="00FD6C49">
        <w:rPr>
          <w:rStyle w:val="Emphasis"/>
          <w:rFonts w:asciiTheme="majorHAnsi" w:hAnsiTheme="majorHAnsi" w:cstheme="majorHAnsi"/>
          <w:highlight w:val="cyan"/>
        </w:rPr>
        <w:t>socio-geographic spaces</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The ‘other,’</w:t>
      </w:r>
      <w:r w:rsidRPr="00FD6C49">
        <w:rPr>
          <w:rFonts w:asciiTheme="majorHAnsi" w:hAnsiTheme="majorHAnsi" w:cstheme="majorHAnsi"/>
        </w:rPr>
        <w:t xml:space="preserve"> of course, </w:t>
      </w:r>
      <w:r w:rsidRPr="00FD6C49">
        <w:rPr>
          <w:rStyle w:val="StyleUnderline"/>
          <w:rFonts w:asciiTheme="majorHAnsi" w:hAnsiTheme="majorHAnsi" w:cstheme="majorHAnsi"/>
          <w:highlight w:val="cyan"/>
        </w:rPr>
        <w:t>is relative – and</w:t>
      </w:r>
      <w:r w:rsidRPr="00FD6C49">
        <w:rPr>
          <w:rStyle w:val="StyleUnderline"/>
          <w:rFonts w:asciiTheme="majorHAnsi" w:hAnsiTheme="majorHAnsi" w:cstheme="majorHAnsi"/>
        </w:rPr>
        <w:t xml:space="preserve"> determined</w:t>
      </w:r>
      <w:r w:rsidRPr="00FD6C49">
        <w:rPr>
          <w:rFonts w:asciiTheme="majorHAnsi" w:hAnsiTheme="majorHAnsi" w:cstheme="majorHAnsi"/>
        </w:rPr>
        <w:t xml:space="preserve"> largely </w:t>
      </w:r>
      <w:r w:rsidRPr="00FD6C49">
        <w:rPr>
          <w:rStyle w:val="StyleUnderline"/>
          <w:rFonts w:asciiTheme="majorHAnsi" w:hAnsiTheme="majorHAnsi" w:cstheme="majorHAnsi"/>
        </w:rPr>
        <w:t>by</w:t>
      </w:r>
      <w:r w:rsidRPr="00FD6C49">
        <w:rPr>
          <w:rFonts w:asciiTheme="majorHAnsi" w:hAnsiTheme="majorHAnsi" w:cstheme="majorHAnsi"/>
        </w:rPr>
        <w:t xml:space="preserve"> the historical configuration of </w:t>
      </w:r>
      <w:r w:rsidRPr="00FD6C49">
        <w:rPr>
          <w:rStyle w:val="StyleUnderline"/>
          <w:rFonts w:asciiTheme="majorHAnsi" w:hAnsiTheme="majorHAnsi" w:cstheme="majorHAnsi"/>
        </w:rPr>
        <w:t>geo-political</w:t>
      </w:r>
      <w:r w:rsidRPr="00FD6C49">
        <w:rPr>
          <w:rFonts w:asciiTheme="majorHAnsi" w:hAnsiTheme="majorHAnsi" w:cstheme="majorHAnsi"/>
        </w:rPr>
        <w:t xml:space="preserve"> and social </w:t>
      </w:r>
      <w:r w:rsidRPr="00FD6C49">
        <w:rPr>
          <w:rStyle w:val="StyleUnderline"/>
          <w:rFonts w:asciiTheme="majorHAnsi" w:hAnsiTheme="majorHAnsi" w:cstheme="majorHAnsi"/>
        </w:rPr>
        <w:t>relations</w:t>
      </w:r>
      <w:r w:rsidRPr="00FD6C49">
        <w:rPr>
          <w:rFonts w:asciiTheme="majorHAnsi" w:hAnsiTheme="majorHAnsi" w:cstheme="majorHAnsi"/>
        </w:rPr>
        <w:t xml:space="preserve">. . . . So while </w:t>
      </w:r>
      <w:r w:rsidRPr="00FD6C49">
        <w:rPr>
          <w:rStyle w:val="StyleUnderline"/>
          <w:rFonts w:asciiTheme="majorHAnsi" w:hAnsiTheme="majorHAnsi" w:cstheme="majorHAnsi"/>
        </w:rPr>
        <w:t>people</w:t>
      </w:r>
      <w:r w:rsidRPr="00FD6C49">
        <w:rPr>
          <w:rFonts w:asciiTheme="majorHAnsi" w:hAnsiTheme="majorHAnsi" w:cstheme="majorHAnsi"/>
        </w:rPr>
        <w:t xml:space="preserve"> are </w:t>
      </w:r>
      <w:r w:rsidRPr="00FD6C49">
        <w:rPr>
          <w:rFonts w:asciiTheme="majorHAnsi" w:hAnsiTheme="majorHAnsi" w:cstheme="majorHAnsi"/>
        </w:rPr>
        <w:lastRenderedPageBreak/>
        <w:t xml:space="preserve">necessarily ‘territorialised’ by matter of their birth (we are all born and live somewhere), they </w:t>
      </w:r>
      <w:r w:rsidRPr="00FD6C49">
        <w:rPr>
          <w:rStyle w:val="StyleUnderline"/>
          <w:rFonts w:asciiTheme="majorHAnsi" w:hAnsiTheme="majorHAnsi" w:cstheme="majorHAnsi"/>
        </w:rPr>
        <w:t xml:space="preserve">are </w:t>
      </w:r>
      <w:r w:rsidRPr="00FD6C49">
        <w:rPr>
          <w:rStyle w:val="Emphasis"/>
          <w:rFonts w:asciiTheme="majorHAnsi" w:hAnsiTheme="majorHAnsi" w:cstheme="majorHAnsi"/>
          <w:highlight w:val="cyan"/>
        </w:rPr>
        <w:t>only racialised as a function of how their location figures in the</w:t>
      </w:r>
      <w:r w:rsidRPr="00FD6C49">
        <w:rPr>
          <w:rStyle w:val="Emphasis"/>
          <w:rFonts w:asciiTheme="majorHAnsi" w:hAnsiTheme="majorHAnsi" w:cstheme="majorHAnsi"/>
        </w:rPr>
        <w:t xml:space="preserve"> broader </w:t>
      </w:r>
      <w:r w:rsidRPr="00FD6C49">
        <w:rPr>
          <w:rStyle w:val="Emphasis"/>
          <w:rFonts w:asciiTheme="majorHAnsi" w:hAnsiTheme="majorHAnsi" w:cstheme="majorHAnsi"/>
          <w:highlight w:val="cyan"/>
        </w:rPr>
        <w:t>socio-geo-political ordering of capitalism</w:t>
      </w:r>
      <w:r w:rsidRPr="00FD6C49">
        <w:rPr>
          <w:rFonts w:asciiTheme="majorHAnsi" w:hAnsiTheme="majorHAnsi" w:cstheme="majorHAnsi"/>
        </w:rPr>
        <w:t>. 133</w:t>
      </w:r>
    </w:p>
    <w:p w14:paraId="29E9F512"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 xml:space="preserve">Today </w:t>
      </w:r>
      <w:r w:rsidRPr="00FD6C49">
        <w:rPr>
          <w:rStyle w:val="StyleUnderline"/>
          <w:rFonts w:asciiTheme="majorHAnsi" w:hAnsiTheme="majorHAnsi" w:cstheme="majorHAnsi"/>
          <w:highlight w:val="cyan"/>
        </w:rPr>
        <w:t>imperialism</w:t>
      </w:r>
      <w:r w:rsidRPr="00FD6C49">
        <w:rPr>
          <w:rStyle w:val="StyleUnderline"/>
          <w:rFonts w:asciiTheme="majorHAnsi" w:hAnsiTheme="majorHAnsi" w:cstheme="majorHAnsi"/>
        </w:rPr>
        <w:t xml:space="preserve"> reproduces</w:t>
      </w:r>
      <w:r w:rsidRPr="00FD6C49">
        <w:rPr>
          <w:rFonts w:asciiTheme="majorHAnsi" w:hAnsiTheme="majorHAnsi" w:cstheme="majorHAnsi"/>
        </w:rPr>
        <w:t>, Winant writes, ‘</w:t>
      </w:r>
      <w:r w:rsidRPr="00FD6C49">
        <w:rPr>
          <w:rStyle w:val="StyleUnderline"/>
          <w:rFonts w:asciiTheme="majorHAnsi" w:hAnsiTheme="majorHAnsi" w:cstheme="majorHAnsi"/>
        </w:rPr>
        <w:t>a worldwide pattern of employment discrimination, violence, morbidity, impoverishment, pollution, and unequal exchange</w:t>
      </w:r>
      <w:r w:rsidRPr="00FD6C49">
        <w:rPr>
          <w:rFonts w:asciiTheme="majorHAnsi" w:hAnsiTheme="majorHAnsi" w:cstheme="majorHAnsi"/>
        </w:rPr>
        <w:t xml:space="preserve">’. </w:t>
      </w:r>
      <w:r w:rsidRPr="00FD6C49">
        <w:rPr>
          <w:rStyle w:val="Emphasis"/>
          <w:rFonts w:asciiTheme="majorHAnsi" w:hAnsiTheme="majorHAnsi" w:cstheme="majorHAnsi"/>
        </w:rPr>
        <w:t xml:space="preserve">This </w:t>
      </w:r>
      <w:r w:rsidRPr="00FD6C49">
        <w:rPr>
          <w:rStyle w:val="Emphasis"/>
          <w:rFonts w:asciiTheme="majorHAnsi" w:hAnsiTheme="majorHAnsi" w:cstheme="majorHAnsi"/>
          <w:highlight w:val="cyan"/>
        </w:rPr>
        <w:t>is ‘a global system of social stratification’ that ‘correlates</w:t>
      </w:r>
      <w:r w:rsidRPr="00FD6C49">
        <w:rPr>
          <w:rStyle w:val="Emphasis"/>
          <w:rFonts w:asciiTheme="majorHAnsi" w:hAnsiTheme="majorHAnsi" w:cstheme="majorHAnsi"/>
        </w:rPr>
        <w:t xml:space="preserve"> very well </w:t>
      </w:r>
      <w:r w:rsidRPr="00FD6C49">
        <w:rPr>
          <w:rStyle w:val="Emphasis"/>
          <w:rFonts w:asciiTheme="majorHAnsi" w:hAnsiTheme="majorHAnsi" w:cstheme="majorHAnsi"/>
          <w:highlight w:val="cyan"/>
        </w:rPr>
        <w:t>with racial criteria</w:t>
      </w:r>
      <w:r w:rsidRPr="00FD6C49">
        <w:rPr>
          <w:rStyle w:val="StyleUnderline"/>
          <w:rFonts w:asciiTheme="majorHAnsi" w:hAnsiTheme="majorHAnsi" w:cstheme="majorHAnsi"/>
        </w:rPr>
        <w:t>: the darker your skin is, the less you earn; the shorter your life span, the poorer your health and nutrition, the less education you can get</w:t>
      </w:r>
      <w:r w:rsidRPr="00FD6C49">
        <w:rPr>
          <w:rFonts w:asciiTheme="majorHAnsi" w:hAnsiTheme="majorHAnsi" w:cstheme="majorHAnsi"/>
        </w:rPr>
        <w:t xml:space="preserve">.’ 134 Even if we set aside the contentious issue of unequal exchange and assert the huge importance of class divisions within imperialised countries, 135 Winant’s correlation still matters. Even when explicitly racist ideology is absent today, </w:t>
      </w:r>
      <w:r w:rsidRPr="00FD6C49">
        <w:rPr>
          <w:rStyle w:val="StyleUnderline"/>
          <w:rFonts w:asciiTheme="majorHAnsi" w:hAnsiTheme="majorHAnsi" w:cstheme="majorHAnsi"/>
        </w:rPr>
        <w:t>imperialism reproduces ‘an already racialised structural distribution of property and economic power</w:t>
      </w:r>
      <w:r w:rsidRPr="00FD6C49">
        <w:rPr>
          <w:rFonts w:asciiTheme="majorHAnsi" w:hAnsiTheme="majorHAnsi" w:cstheme="majorHAnsi"/>
        </w:rPr>
        <w:t xml:space="preserve"> . . . </w:t>
      </w:r>
      <w:r w:rsidRPr="00FD6C49">
        <w:rPr>
          <w:rStyle w:val="StyleUnderline"/>
          <w:rFonts w:asciiTheme="majorHAnsi" w:hAnsiTheme="majorHAnsi" w:cstheme="majorHAnsi"/>
        </w:rPr>
        <w:t>which is the product of the long history of global racialised dispossession’</w:t>
      </w:r>
      <w:r w:rsidRPr="00FD6C49">
        <w:rPr>
          <w:rFonts w:asciiTheme="majorHAnsi" w:hAnsiTheme="majorHAnsi" w:cstheme="majorHAnsi"/>
        </w:rPr>
        <w:t xml:space="preserve">. 136 Moreover, imperialism today frequently operates in ways that treat the populations of imperialised countries as different in inherent and unalterable ways. This makes their oppression by imperialism racial in character. While in the twenty-first century the differences used to mark imperialised populations are not always posited explicitly as ones of inferiority, </w:t>
      </w:r>
      <w:r w:rsidRPr="00FD6C49">
        <w:rPr>
          <w:rStyle w:val="StyleUnderline"/>
          <w:rFonts w:asciiTheme="majorHAnsi" w:hAnsiTheme="majorHAnsi" w:cstheme="majorHAnsi"/>
          <w:highlight w:val="cyan"/>
        </w:rPr>
        <w:t>imperialised populations are</w:t>
      </w:r>
      <w:r w:rsidRPr="00FD6C49">
        <w:rPr>
          <w:rStyle w:val="StyleUnderline"/>
          <w:rFonts w:asciiTheme="majorHAnsi" w:hAnsiTheme="majorHAnsi" w:cstheme="majorHAnsi"/>
        </w:rPr>
        <w:t xml:space="preserve"> in practice routinely </w:t>
      </w:r>
      <w:r w:rsidRPr="00FD6C49">
        <w:rPr>
          <w:rStyle w:val="StyleUnderline"/>
          <w:rFonts w:asciiTheme="majorHAnsi" w:hAnsiTheme="majorHAnsi" w:cstheme="majorHAnsi"/>
          <w:highlight w:val="cyan"/>
        </w:rPr>
        <w:t>treated as</w:t>
      </w:r>
      <w:r w:rsidRPr="00FD6C49">
        <w:rPr>
          <w:rStyle w:val="StyleUnderline"/>
          <w:rFonts w:asciiTheme="majorHAnsi" w:hAnsiTheme="majorHAnsi" w:cstheme="majorHAnsi"/>
        </w:rPr>
        <w:t xml:space="preserve"> essentially </w:t>
      </w:r>
      <w:r w:rsidRPr="00FD6C49">
        <w:rPr>
          <w:rStyle w:val="StyleUnderline"/>
          <w:rFonts w:asciiTheme="majorHAnsi" w:hAnsiTheme="majorHAnsi" w:cstheme="majorHAnsi"/>
          <w:highlight w:val="cyan"/>
        </w:rPr>
        <w:t>culturally deficient</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This can be seen in the </w:t>
      </w:r>
      <w:r w:rsidRPr="00FD6C49">
        <w:rPr>
          <w:rStyle w:val="Emphasis"/>
          <w:rFonts w:asciiTheme="majorHAnsi" w:hAnsiTheme="majorHAnsi" w:cstheme="majorHAnsi"/>
        </w:rPr>
        <w:t>neoliberal ideology</w:t>
      </w:r>
      <w:r w:rsidRPr="00FD6C49">
        <w:rPr>
          <w:rStyle w:val="StyleUnderline"/>
          <w:rFonts w:asciiTheme="majorHAnsi" w:hAnsiTheme="majorHAnsi" w:cstheme="majorHAnsi"/>
        </w:rPr>
        <w:t xml:space="preserve"> of international development’s depiction of the people of imperialised countries as mired in irrational culture</w:t>
      </w:r>
      <w:r w:rsidRPr="00FD6C49">
        <w:rPr>
          <w:rFonts w:asciiTheme="majorHAnsi" w:hAnsiTheme="majorHAnsi" w:cstheme="majorHAnsi"/>
        </w:rPr>
        <w:t xml:space="preserve">. 137 </w:t>
      </w:r>
      <w:r w:rsidRPr="00FD6C49">
        <w:rPr>
          <w:rStyle w:val="StyleUnderline"/>
          <w:rFonts w:asciiTheme="majorHAnsi" w:hAnsiTheme="majorHAnsi" w:cstheme="majorHAnsi"/>
        </w:rPr>
        <w:t>The treatment by imperialist state officials of Muslims and Arabs as essentially pre-modern, religious and irrational is another case in point.</w:t>
      </w:r>
      <w:r w:rsidRPr="00FD6C49">
        <w:rPr>
          <w:rFonts w:asciiTheme="majorHAnsi" w:hAnsiTheme="majorHAnsi" w:cstheme="majorHAnsi"/>
        </w:rPr>
        <w:t xml:space="preserve"> 138 Such racialised imperialist practices and ideologies are also influential within the borders of imperialist countries; </w:t>
      </w:r>
      <w:r w:rsidRPr="00FD6C49">
        <w:rPr>
          <w:rStyle w:val="StyleUnderline"/>
          <w:rFonts w:asciiTheme="majorHAnsi" w:hAnsiTheme="majorHAnsi" w:cstheme="majorHAnsi"/>
        </w:rPr>
        <w:t>they powerfully condition how state managers structure immigration controls and politically administer the portions of their populations who have migrated from imperialised countries or who are descended from such migrants or enslaved ancestors</w:t>
      </w:r>
      <w:r w:rsidRPr="00FD6C49">
        <w:rPr>
          <w:rFonts w:asciiTheme="majorHAnsi" w:hAnsiTheme="majorHAnsi" w:cstheme="majorHAnsi"/>
        </w:rPr>
        <w:t xml:space="preserve">. 139 This in turn has a broad influence on the ideological environment in advanced capitalist countries. </w:t>
      </w:r>
    </w:p>
    <w:p w14:paraId="0F6B7EB2" w14:textId="77777777" w:rsidR="00335C7B" w:rsidRPr="00FD6C49" w:rsidRDefault="00335C7B" w:rsidP="00335C7B">
      <w:pPr>
        <w:tabs>
          <w:tab w:val="left" w:pos="2318"/>
        </w:tabs>
        <w:rPr>
          <w:rFonts w:asciiTheme="majorHAnsi" w:hAnsiTheme="majorHAnsi" w:cstheme="majorHAnsi"/>
        </w:rPr>
      </w:pPr>
      <w:r w:rsidRPr="00FD6C49">
        <w:rPr>
          <w:rFonts w:asciiTheme="majorHAnsi" w:hAnsiTheme="majorHAnsi" w:cstheme="majorHAnsi"/>
        </w:rPr>
        <w:t xml:space="preserve">The Profits of Racism </w:t>
      </w:r>
    </w:p>
    <w:p w14:paraId="29E82D42" w14:textId="77777777" w:rsidR="00335C7B" w:rsidRPr="00FD6C49" w:rsidRDefault="00335C7B" w:rsidP="00335C7B">
      <w:pPr>
        <w:rPr>
          <w:rFonts w:asciiTheme="majorHAnsi" w:hAnsiTheme="majorHAnsi" w:cstheme="majorHAnsi"/>
        </w:rPr>
      </w:pPr>
      <w:r w:rsidRPr="00FD6C49">
        <w:rPr>
          <w:rFonts w:asciiTheme="majorHAnsi" w:hAnsiTheme="majorHAnsi" w:cstheme="majorHAnsi"/>
        </w:rPr>
        <w:t>The mediation of capitalism by racism almost from its very beginning 140 that was registered in the preceding paragraph can also be seen in the history of how production has been socially organised. The massive use of racialised African slavery and Asian indentured migrant labour was succeeded in the twentieth century by new flows of immigration from imperialised countries. Today these flows increasingly involve migrants from imperialised countries engaging in unfree or highly precarious wage labour. As Ferguson and David McNally note,</w:t>
      </w:r>
    </w:p>
    <w:p w14:paraId="4B1D1877" w14:textId="77777777" w:rsidR="00335C7B" w:rsidRPr="00FD6C49" w:rsidRDefault="00335C7B" w:rsidP="00335C7B">
      <w:pPr>
        <w:ind w:left="720"/>
        <w:rPr>
          <w:rFonts w:asciiTheme="majorHAnsi" w:hAnsiTheme="majorHAnsi" w:cstheme="majorHAnsi"/>
        </w:rPr>
      </w:pPr>
      <w:r w:rsidRPr="00FD6C49">
        <w:rPr>
          <w:rFonts w:asciiTheme="majorHAnsi" w:hAnsiTheme="majorHAnsi" w:cstheme="majorHAnsi"/>
        </w:rPr>
        <w:t xml:space="preserve">What is unique about the neoliberal period, therefore, is not that [negatively] racialised labour-power is appropriated from the peripheries of the global system. That has been a constant of the capitalist mode of production. Instead, </w:t>
      </w:r>
      <w:r w:rsidRPr="00FD6C49">
        <w:rPr>
          <w:rStyle w:val="StyleUnderline"/>
          <w:rFonts w:asciiTheme="majorHAnsi" w:hAnsiTheme="majorHAnsi" w:cstheme="majorHAnsi"/>
        </w:rPr>
        <w:t>the key development has been the massive expansion of the global labour reserve as a result of the most accelerated and extensive processes of primitive accumulation in world history</w:t>
      </w:r>
      <w:r w:rsidRPr="00FD6C49">
        <w:rPr>
          <w:rFonts w:asciiTheme="majorHAnsi" w:hAnsiTheme="majorHAnsi" w:cstheme="majorHAnsi"/>
        </w:rPr>
        <w:t>. 141</w:t>
      </w:r>
    </w:p>
    <w:p w14:paraId="36405EC1" w14:textId="77777777" w:rsidR="00335C7B" w:rsidRPr="00180F51" w:rsidRDefault="00335C7B" w:rsidP="00335C7B">
      <w:pPr>
        <w:rPr>
          <w:rFonts w:asciiTheme="majorHAnsi" w:hAnsiTheme="majorHAnsi" w:cstheme="majorHAnsi"/>
        </w:rPr>
      </w:pPr>
      <w:r w:rsidRPr="00FD6C49">
        <w:rPr>
          <w:rStyle w:val="StyleUnderline"/>
          <w:rFonts w:asciiTheme="majorHAnsi" w:hAnsiTheme="majorHAnsi" w:cstheme="majorHAnsi"/>
        </w:rPr>
        <w:t>Across the history of capitalism</w:t>
      </w:r>
      <w:r w:rsidRPr="00FD6C49">
        <w:rPr>
          <w:rFonts w:asciiTheme="majorHAnsi" w:hAnsiTheme="majorHAnsi" w:cstheme="majorHAnsi"/>
        </w:rPr>
        <w:t xml:space="preserve">, then, </w:t>
      </w:r>
      <w:r w:rsidRPr="00FD6C49">
        <w:rPr>
          <w:rStyle w:val="StyleUnderline"/>
          <w:rFonts w:asciiTheme="majorHAnsi" w:hAnsiTheme="majorHAnsi" w:cstheme="majorHAnsi"/>
        </w:rPr>
        <w:t xml:space="preserve">employers have often dealt with </w:t>
      </w:r>
      <w:r w:rsidRPr="00FD6C49">
        <w:rPr>
          <w:rStyle w:val="StyleUnderline"/>
          <w:rFonts w:asciiTheme="majorHAnsi" w:hAnsiTheme="majorHAnsi" w:cstheme="majorHAnsi"/>
          <w:highlight w:val="cyan"/>
        </w:rPr>
        <w:t>working classes stratified by racial hierarchies</w:t>
      </w:r>
      <w:r w:rsidRPr="00FD6C49">
        <w:rPr>
          <w:rFonts w:asciiTheme="majorHAnsi" w:hAnsiTheme="majorHAnsi" w:cstheme="majorHAnsi"/>
        </w:rPr>
        <w:t xml:space="preserve"> (and simultaneously by divisions rooted in patriarchal and other forms of oppression), which they have frequently cultivated directly or indirectly. 142 They have done so and often continue to do so in large part </w:t>
      </w:r>
      <w:r w:rsidRPr="00FD6C49">
        <w:rPr>
          <w:rStyle w:val="Emphasis"/>
          <w:rFonts w:asciiTheme="majorHAnsi" w:hAnsiTheme="majorHAnsi" w:cstheme="majorHAnsi"/>
          <w:highlight w:val="cyan"/>
        </w:rPr>
        <w:t>because racism is conducive to</w:t>
      </w:r>
      <w:r w:rsidRPr="00FD6C49">
        <w:rPr>
          <w:rStyle w:val="Emphasis"/>
          <w:rFonts w:asciiTheme="majorHAnsi" w:hAnsiTheme="majorHAnsi" w:cstheme="majorHAnsi"/>
        </w:rPr>
        <w:t xml:space="preserve"> higher </w:t>
      </w:r>
      <w:r w:rsidRPr="00FD6C49">
        <w:rPr>
          <w:rStyle w:val="Emphasis"/>
          <w:rFonts w:asciiTheme="majorHAnsi" w:hAnsiTheme="majorHAnsi" w:cstheme="majorHAnsi"/>
          <w:highlight w:val="cyan"/>
        </w:rPr>
        <w:t>profitability</w:t>
      </w:r>
      <w:r w:rsidRPr="00FD6C49">
        <w:rPr>
          <w:rFonts w:asciiTheme="majorHAnsi" w:hAnsiTheme="majorHAnsi" w:cstheme="majorHAnsi"/>
        </w:rPr>
        <w:t xml:space="preserve">. </w:t>
      </w:r>
      <w:r w:rsidRPr="00FD6C49">
        <w:rPr>
          <w:rFonts w:asciiTheme="majorHAnsi" w:hAnsiTheme="majorHAnsi" w:cstheme="majorHAnsi"/>
        </w:rPr>
        <w:lastRenderedPageBreak/>
        <w:t xml:space="preserve">This is true in a number of ways. </w:t>
      </w:r>
      <w:r w:rsidRPr="00FD6C49">
        <w:rPr>
          <w:rStyle w:val="StyleUnderline"/>
          <w:rFonts w:asciiTheme="majorHAnsi" w:hAnsiTheme="majorHAnsi" w:cstheme="majorHAnsi"/>
        </w:rPr>
        <w:t xml:space="preserve">First, a workforce divided by racism is </w:t>
      </w:r>
      <w:r w:rsidRPr="00FD6C49">
        <w:rPr>
          <w:rStyle w:val="StyleUnderline"/>
          <w:rFonts w:asciiTheme="majorHAnsi" w:hAnsiTheme="majorHAnsi" w:cstheme="majorHAnsi"/>
          <w:highlight w:val="cyan"/>
        </w:rPr>
        <w:t>less able to resist managerial control</w:t>
      </w:r>
      <w:r w:rsidRPr="00FD6C49">
        <w:rPr>
          <w:rStyle w:val="StyleUnderline"/>
          <w:rFonts w:asciiTheme="majorHAnsi" w:hAnsiTheme="majorHAnsi" w:cstheme="majorHAnsi"/>
        </w:rPr>
        <w:t>, which allows employers to extract more effort from workers</w:t>
      </w:r>
      <w:r w:rsidRPr="00FD6C49">
        <w:rPr>
          <w:rFonts w:asciiTheme="majorHAnsi" w:hAnsiTheme="majorHAnsi" w:cstheme="majorHAnsi"/>
        </w:rPr>
        <w:t xml:space="preserve">. </w:t>
      </w:r>
      <w:r w:rsidRPr="00FD6C49">
        <w:rPr>
          <w:rStyle w:val="StyleUnderline"/>
          <w:rFonts w:asciiTheme="majorHAnsi" w:hAnsiTheme="majorHAnsi" w:cstheme="majorHAnsi"/>
        </w:rPr>
        <w:t>Second, labour-market competition among workers divided by racism can result in workers placed lower in a racial hierarchy being willing to work for lower wages and/or in ways preferred by employers than workers ranked above them in the racial order</w:t>
      </w:r>
      <w:r w:rsidRPr="00FD6C49">
        <w:rPr>
          <w:rFonts w:asciiTheme="majorHAnsi" w:hAnsiTheme="majorHAnsi" w:cstheme="majorHAnsi"/>
        </w:rPr>
        <w:t xml:space="preserve">. 143 </w:t>
      </w:r>
      <w:r w:rsidRPr="00FD6C49">
        <w:rPr>
          <w:rStyle w:val="StyleUnderline"/>
          <w:rFonts w:asciiTheme="majorHAnsi" w:hAnsiTheme="majorHAnsi" w:cstheme="majorHAnsi"/>
        </w:rPr>
        <w:t>This can extend to workers at the bottom of a racial hierarchy being willing to take jobs that other workers are unwilling to do because the work is seen as so undesirable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is possible for </w:t>
      </w:r>
      <w:r w:rsidRPr="00FD6C49">
        <w:rPr>
          <w:rStyle w:val="StyleUnderline"/>
          <w:rFonts w:asciiTheme="majorHAnsi" w:hAnsiTheme="majorHAnsi" w:cstheme="majorHAnsi"/>
          <w:highlight w:val="cyan"/>
        </w:rPr>
        <w:t>employers</w:t>
      </w:r>
      <w:r w:rsidRPr="00FD6C49">
        <w:rPr>
          <w:rStyle w:val="StyleUnderline"/>
          <w:rFonts w:asciiTheme="majorHAnsi" w:hAnsiTheme="majorHAnsi" w:cstheme="majorHAnsi"/>
        </w:rPr>
        <w:t xml:space="preserve"> to successfully </w:t>
      </w:r>
      <w:r w:rsidRPr="00FD6C49">
        <w:rPr>
          <w:rStyle w:val="StyleUnderline"/>
          <w:rFonts w:asciiTheme="majorHAnsi" w:hAnsiTheme="majorHAnsi" w:cstheme="majorHAnsi"/>
          <w:highlight w:val="cyan"/>
        </w:rPr>
        <w:t>‘use race</w:t>
      </w:r>
      <w:r w:rsidRPr="00FD6C49">
        <w:rPr>
          <w:rStyle w:val="StyleUnderline"/>
          <w:rFonts w:asciiTheme="majorHAnsi" w:hAnsiTheme="majorHAnsi" w:cstheme="majorHAnsi"/>
        </w:rPr>
        <w:t xml:space="preserve"> as a sorting mechanism </w:t>
      </w:r>
      <w:r w:rsidRPr="00FD6C49">
        <w:rPr>
          <w:rStyle w:val="StyleUnderline"/>
          <w:rFonts w:asciiTheme="majorHAnsi" w:hAnsiTheme="majorHAnsi" w:cstheme="majorHAnsi"/>
          <w:highlight w:val="cyan"/>
        </w:rPr>
        <w:t>in</w:t>
      </w:r>
      <w:r w:rsidRPr="00FD6C49">
        <w:rPr>
          <w:rStyle w:val="StyleUnderline"/>
          <w:rFonts w:asciiTheme="majorHAnsi" w:hAnsiTheme="majorHAnsi" w:cstheme="majorHAnsi"/>
        </w:rPr>
        <w:t xml:space="preserve"> their </w:t>
      </w:r>
      <w:r w:rsidRPr="00FD6C49">
        <w:rPr>
          <w:rStyle w:val="Emphasis"/>
          <w:rFonts w:asciiTheme="majorHAnsi" w:hAnsiTheme="majorHAnsi" w:cstheme="majorHAnsi"/>
          <w:highlight w:val="cyan"/>
        </w:rPr>
        <w:t>pursuit of</w:t>
      </w:r>
      <w:r w:rsidRPr="00FD6C49">
        <w:rPr>
          <w:rStyle w:val="Emphasis"/>
          <w:rFonts w:asciiTheme="majorHAnsi" w:hAnsiTheme="majorHAnsi" w:cstheme="majorHAnsi"/>
        </w:rPr>
        <w:t xml:space="preserve"> increased </w:t>
      </w:r>
      <w:r w:rsidRPr="00FD6C49">
        <w:rPr>
          <w:rStyle w:val="Emphasis"/>
          <w:rFonts w:asciiTheme="majorHAnsi" w:hAnsiTheme="majorHAnsi" w:cstheme="majorHAnsi"/>
          <w:highlight w:val="cyan"/>
        </w:rPr>
        <w:t>productivity’</w:t>
      </w:r>
      <w:r w:rsidRPr="00FD6C49">
        <w:rPr>
          <w:rFonts w:asciiTheme="majorHAnsi" w:hAnsiTheme="majorHAnsi" w:cstheme="majorHAnsi"/>
        </w:rPr>
        <w:t xml:space="preserve">, with particular skills or capacities linked to specific racial groups, thereby reducing training costs. 144 Finally, </w:t>
      </w:r>
      <w:r w:rsidRPr="00FD6C49">
        <w:rPr>
          <w:rStyle w:val="StyleUnderline"/>
          <w:rFonts w:asciiTheme="majorHAnsi" w:hAnsiTheme="majorHAnsi" w:cstheme="majorHAnsi"/>
        </w:rPr>
        <w:t>the weakening of the social power of the working class</w:t>
      </w:r>
      <w:r w:rsidRPr="00FD6C49">
        <w:rPr>
          <w:rFonts w:asciiTheme="majorHAnsi" w:hAnsiTheme="majorHAnsi" w:cstheme="majorHAnsi"/>
        </w:rPr>
        <w:t xml:space="preserve"> (not simply solidarity at the point of production) </w:t>
      </w:r>
      <w:r w:rsidRPr="00FD6C49">
        <w:rPr>
          <w:rStyle w:val="Emphasis"/>
          <w:rFonts w:asciiTheme="majorHAnsi" w:hAnsiTheme="majorHAnsi" w:cstheme="majorHAnsi"/>
        </w:rPr>
        <w:t>by racism facilitates capitalist profitability</w:t>
      </w:r>
      <w:r w:rsidRPr="00FD6C49">
        <w:rPr>
          <w:rFonts w:asciiTheme="majorHAnsi" w:hAnsiTheme="majorHAnsi" w:cstheme="majorHAnsi"/>
        </w:rPr>
        <w:t xml:space="preserve">. 145 It is admittedly easier to argue convincingly that the existence of racism contributes to profit-making than to show that this in part actually explains the contemporary perpetuation of racial oppression; the latter is important in order to avoid functionalist explanations of racism’s persistence. Nevertheless, the frequency with which employers use perceived racial identity as a sorting mechanism in dealing with job applications and play workers off against each other along racial lines lends support to this claim. So too does the </w:t>
      </w:r>
      <w:r w:rsidRPr="00FD6C49">
        <w:rPr>
          <w:rStyle w:val="StyleUnderline"/>
          <w:rFonts w:asciiTheme="majorHAnsi" w:hAnsiTheme="majorHAnsi" w:cstheme="majorHAnsi"/>
        </w:rPr>
        <w:t>widespread opposition of capitalists</w:t>
      </w:r>
      <w:r w:rsidRPr="00FD6C49">
        <w:rPr>
          <w:rFonts w:asciiTheme="majorHAnsi" w:hAnsiTheme="majorHAnsi" w:cstheme="majorHAnsi"/>
        </w:rPr>
        <w:t xml:space="preserve"> and their political advocates </w:t>
      </w:r>
      <w:r w:rsidRPr="00FD6C49">
        <w:rPr>
          <w:rStyle w:val="StyleUnderline"/>
          <w:rFonts w:asciiTheme="majorHAnsi" w:hAnsiTheme="majorHAnsi" w:cstheme="majorHAnsi"/>
        </w:rPr>
        <w:t>to measures that would substantially improve the bargaining power of racially oppressed workers in labour markets, such as granting citizenship or permanent-resident status to non-status migrants</w:t>
      </w:r>
      <w:r w:rsidRPr="00FD6C49">
        <w:rPr>
          <w:rFonts w:asciiTheme="majorHAnsi" w:hAnsiTheme="majorHAnsi" w:cstheme="majorHAnsi"/>
        </w:rPr>
        <w:t xml:space="preserve"> and those with temporary residency rights and instituting effective anti-racist reforms to employment law. 146</w:t>
      </w:r>
    </w:p>
    <w:p w14:paraId="5E7FDD91" w14:textId="77777777" w:rsidR="00335C7B" w:rsidRPr="00F601E6" w:rsidRDefault="00335C7B" w:rsidP="00335C7B"/>
    <w:p w14:paraId="0FBD76A3" w14:textId="77777777" w:rsidR="00335C7B" w:rsidRPr="00335C7B" w:rsidRDefault="00335C7B" w:rsidP="00335C7B"/>
    <w:sectPr w:rsidR="00335C7B" w:rsidRPr="00335C7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71AE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35C7B"/>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1AE7"/>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9D8FC"/>
  <w14:defaultImageDpi w14:val="300"/>
  <w15:docId w15:val="{B1A33591-DEEA-674E-AA95-303EA2BF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35C7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E71A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71AE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9"/>
    <w:unhideWhenUsed/>
    <w:qFormat/>
    <w:rsid w:val="00E71AE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t"/>
    <w:basedOn w:val="Normal"/>
    <w:next w:val="Normal"/>
    <w:link w:val="Heading4Char"/>
    <w:uiPriority w:val="9"/>
    <w:unhideWhenUsed/>
    <w:qFormat/>
    <w:rsid w:val="00E71AE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71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AE7"/>
  </w:style>
  <w:style w:type="character" w:customStyle="1" w:styleId="Heading1Char">
    <w:name w:val="Heading 1 Char"/>
    <w:aliases w:val="Pocket Char"/>
    <w:basedOn w:val="DefaultParagraphFont"/>
    <w:link w:val="Heading1"/>
    <w:uiPriority w:val="9"/>
    <w:rsid w:val="00E71AE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71AE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Block Writing Char,no Char"/>
    <w:basedOn w:val="DefaultParagraphFont"/>
    <w:link w:val="Heading3"/>
    <w:uiPriority w:val="9"/>
    <w:rsid w:val="00E71AE7"/>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E71AE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E71AE7"/>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
    <w:basedOn w:val="DefaultParagraphFont"/>
    <w:uiPriority w:val="1"/>
    <w:qFormat/>
    <w:rsid w:val="00E71AE7"/>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E71AE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71AE7"/>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uiPriority w:val="99"/>
    <w:unhideWhenUsed/>
    <w:rsid w:val="00E71AE7"/>
    <w:rPr>
      <w:color w:val="auto"/>
      <w:u w:val="none"/>
    </w:rPr>
  </w:style>
  <w:style w:type="paragraph" w:styleId="DocumentMap">
    <w:name w:val="Document Map"/>
    <w:basedOn w:val="Normal"/>
    <w:link w:val="DocumentMapChar"/>
    <w:uiPriority w:val="99"/>
    <w:semiHidden/>
    <w:unhideWhenUsed/>
    <w:rsid w:val="00E71AE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71AE7"/>
    <w:rPr>
      <w:rFonts w:ascii="Lucida Grande" w:hAnsi="Lucida Grande" w:cs="Lucida Grande"/>
    </w:rPr>
  </w:style>
  <w:style w:type="paragraph" w:customStyle="1" w:styleId="textbold">
    <w:name w:val="text bold"/>
    <w:basedOn w:val="Normal"/>
    <w:link w:val="Emphasis"/>
    <w:autoRedefine/>
    <w:uiPriority w:val="20"/>
    <w:qFormat/>
    <w:rsid w:val="00335C7B"/>
    <w:pPr>
      <w:widowControl w:val="0"/>
      <w:pBdr>
        <w:top w:val="single" w:sz="8" w:space="0" w:color="auto"/>
        <w:left w:val="single" w:sz="8" w:space="0" w:color="auto"/>
        <w:bottom w:val="single" w:sz="8" w:space="0" w:color="auto"/>
        <w:right w:val="single" w:sz="8" w:space="0" w:color="auto"/>
      </w:pBdr>
      <w:spacing w:after="0"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335C7B"/>
    <w:rPr>
      <w:sz w:val="22"/>
      <w:u w:val="single"/>
    </w:rPr>
  </w:style>
  <w:style w:type="paragraph" w:customStyle="1" w:styleId="card">
    <w:name w:val="card"/>
    <w:aliases w:val="Medium Grid 21"/>
    <w:basedOn w:val="Normal"/>
    <w:next w:val="Normal"/>
    <w:uiPriority w:val="1"/>
    <w:qFormat/>
    <w:rsid w:val="00335C7B"/>
    <w:pPr>
      <w:ind w:left="288" w:right="288"/>
    </w:pPr>
    <w:rPr>
      <w:rFonts w:asciiTheme="minorHAnsi" w:hAnsiTheme="minorHAnsi"/>
      <w:u w:val="single"/>
    </w:rPr>
  </w:style>
  <w:style w:type="paragraph" w:customStyle="1" w:styleId="Emphasis1">
    <w:name w:val="Emphasis1"/>
    <w:basedOn w:val="Normal"/>
    <w:autoRedefine/>
    <w:uiPriority w:val="20"/>
    <w:qFormat/>
    <w:rsid w:val="00335C7B"/>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theguardian.com/commentisfree/2014/sep/08/ray-rice-domestic-violence-video-janay-palmer-victim-blaming" TargetMode="External"/><Relationship Id="rId4" Type="http://schemas.openxmlformats.org/officeDocument/2006/relationships/customXml" Target="../customXml/item4.xml"/><Relationship Id="rId9" Type="http://schemas.openxmlformats.org/officeDocument/2006/relationships/hyperlink" Target="https://uniteyouthdublin.files.wordpress.com/2015/01/black-feminist-though-by-patricia-hill-collin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50</Pages>
  <Words>26139</Words>
  <Characters>148993</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174783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2021-10-03T15:55:00Z</dcterms:created>
  <dcterms:modified xsi:type="dcterms:W3CDTF">2021-10-03T15:57:00Z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